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124652</w:t>
      </w:r>
    </w:p>
    <w:p>
      <w:r>
        <w:t xml:space="preserve">1. Sen tekemiseen kului yhtä vähän aikaa kuin jokaisen sinun jälkeenjääneen uskomuksesi kumoamiseen. Mene leikkimään neekerilastenlastesi kanssa.</w:t>
      </w:r>
    </w:p>
    <w:p>
      <w:r>
        <w:rPr>
          <w:b/>
          <w:u w:val="single"/>
        </w:rPr>
        <w:t xml:space="preserve">124653</w:t>
      </w:r>
    </w:p>
    <w:p>
      <w:r>
        <w:t xml:space="preserve">2.</w:t>
        <w:tab/>
        <w:t xml:space="preserve">Hän on iloinen, että hänen lapsenlapsensa kasvavat ilman isää?</w:t>
      </w:r>
    </w:p>
    <w:p>
      <w:r>
        <w:rPr>
          <w:b/>
          <w:u w:val="single"/>
        </w:rPr>
        <w:t xml:space="preserve">124654</w:t>
      </w:r>
    </w:p>
    <w:p>
      <w:r>
        <w:t xml:space="preserve">1. Feminismi on mielisairaus, joka tarttuu naisjoukkoihin, kuten natsismi tarttui saksalaisjoukkoihin.</w:t>
      </w:r>
    </w:p>
    <w:p>
      <w:r>
        <w:rPr>
          <w:b/>
          <w:u w:val="single"/>
        </w:rPr>
        <w:t xml:space="preserve">124655</w:t>
      </w:r>
    </w:p>
    <w:p>
      <w:r>
        <w:t xml:space="preserve">2.</w:t>
        <w:tab/>
        <w:t xml:space="preserve">Ilman juutalaisten saastuttamaa Saksaa, jossa juutalaiset taloudellisesti murhasivat saksalaisia, "natsismia" ei olisi koskaan ollut olemassa. PAHA ON OLEMASSA, KOSKA JUUTALAISET TEKEVÄT PAHOJA TEKOJA. Juutalaiset tekevät tällä hetkellä kansanmurhaa palestiinalaisia, koska tiedättehän... muh "natsismi". lol homo juutalaisrakastaja.</w:t>
      </w:r>
    </w:p>
    <w:p>
      <w:r>
        <w:rPr>
          <w:b/>
          <w:u w:val="single"/>
        </w:rPr>
        <w:t xml:space="preserve">124656</w:t>
      </w:r>
    </w:p>
    <w:p>
      <w:r>
        <w:t xml:space="preserve">3.</w:t>
        <w:tab/>
        <w:tab/>
        <w:t xml:space="preserve">Kutsut minua homoksi juutalaisten rakastajaksi, vaikka olen luultavasti itse asiassa samaa mieltä huolistasi, jotka koskevat juutalaisliberalismin kielteistä vaikutusta kulttuuriin.</w:t>
      </w:r>
    </w:p>
    <w:p>
      <w:r>
        <w:rPr>
          <w:b/>
          <w:u w:val="single"/>
        </w:rPr>
        <w:t xml:space="preserve">124657</w:t>
      </w:r>
    </w:p>
    <w:p>
      <w:r>
        <w:t xml:space="preserve">1. Trudeau....homopääjohtajamme.</w:t>
      </w:r>
    </w:p>
    <w:p>
      <w:r>
        <w:rPr>
          <w:b/>
          <w:u w:val="single"/>
        </w:rPr>
        <w:t xml:space="preserve">124658</w:t>
      </w:r>
    </w:p>
    <w:p>
      <w:r>
        <w:t xml:space="preserve">1. Retarded ja tard samassa loukkauksessa, nokkeluus on sokaisevaa!!!!</w:t>
      </w:r>
    </w:p>
    <w:p>
      <w:r>
        <w:rPr>
          <w:b/>
          <w:u w:val="single"/>
        </w:rPr>
        <w:t xml:space="preserve">124659</w:t>
      </w:r>
    </w:p>
    <w:p>
      <w:r>
        <w:t xml:space="preserve">1. Andrew Gillumin työntekijä sai potkut vaadittuaan Trumpin teloittamista ja pidettyään paitaa, jossa pilkataan Trumpin kannattajavaltioita http://www.foxnews.com/politics/2018/09/30/andrew-gillum-staffer-fired-after-calling-for-trumps-execution-wearing-shirt-deriding-pro-trump-states.html #FoxNews</w:t>
      </w:r>
    </w:p>
    <w:p>
      <w:r>
        <w:rPr>
          <w:b/>
          <w:u w:val="single"/>
        </w:rPr>
        <w:t xml:space="preserve">124660</w:t>
      </w:r>
    </w:p>
    <w:p>
      <w:r>
        <w:t xml:space="preserve">2.</w:t>
        <w:tab/>
        <w:t xml:space="preserve">Hyvä, vitut siitä vammaisesta browniesta</w:t>
      </w:r>
    </w:p>
    <w:p>
      <w:r>
        <w:rPr>
          <w:b/>
          <w:u w:val="single"/>
        </w:rPr>
        <w:t xml:space="preserve">124661</w:t>
      </w:r>
    </w:p>
    <w:p>
      <w:r>
        <w:t xml:space="preserve">1. Nancy Pelosi on dementoitunut. https://iotwreport.com/pelosi-is-a-melange-of-gibberish-host-stares-at-her-wondering-what-the-heck-is-wrong/ #KrazyKatLady #MAGA #NancyPelosi.</w:t>
      </w:r>
    </w:p>
    <w:p>
      <w:r>
        <w:rPr>
          <w:b/>
          <w:u w:val="single"/>
        </w:rPr>
        <w:t xml:space="preserve">124662</w:t>
      </w:r>
    </w:p>
    <w:p>
      <w:r>
        <w:t xml:space="preserve">2.</w:t>
        <w:tab/>
        <w:t xml:space="preserve">SAIRAS DEGENEROITUNUT PILLU</w:t>
      </w:r>
    </w:p>
    <w:p>
      <w:r>
        <w:rPr>
          <w:b/>
          <w:u w:val="single"/>
        </w:rPr>
        <w:t xml:space="preserve">124663</w:t>
      </w:r>
    </w:p>
    <w:p>
      <w:r>
        <w:t xml:space="preserve">3.</w:t>
        <w:tab/>
        <w:tab/>
        <w:t xml:space="preserve">Seuraava meemi vaikuttaa sopivalta: https://gab.ai/TheElliot/posts/39162938 :D</w:t>
      </w:r>
    </w:p>
    <w:p>
      <w:r>
        <w:rPr>
          <w:b/>
          <w:u w:val="single"/>
        </w:rPr>
        <w:t xml:space="preserve">124664</w:t>
      </w:r>
    </w:p>
    <w:p>
      <w:r>
        <w:t xml:space="preserve">1. vitut profeetasta ja vitut näistä neekereistä. miksi neekerit luulevat, että muzzien oleminen tekee heistä korkeamman luokan neekereitä? he ovat silti neekereitä. ja me vihaamme heitä silti.</w:t>
      </w:r>
    </w:p>
    <w:p>
      <w:r>
        <w:rPr>
          <w:b/>
          <w:u w:val="single"/>
        </w:rPr>
        <w:t xml:space="preserve">124665</w:t>
      </w:r>
    </w:p>
    <w:p>
      <w:r>
        <w:t xml:space="preserve">1. Keneenkään heistä ei voi luottaa. Heti kun heillä on tilaisuus, heidän sisäinen neekerinsa tulee esiin. Katsokaa vaikka Bill Cosbya. https://www.dailymail.co.uk/news/article-6316527/SuperFly-actor-rapper-Kaalan-Walker-arrested-raping-aspiring-models.html</w:t>
      </w:r>
    </w:p>
    <w:p>
      <w:r>
        <w:rPr>
          <w:b/>
          <w:u w:val="single"/>
        </w:rPr>
        <w:t xml:space="preserve">124666</w:t>
      </w:r>
    </w:p>
    <w:p>
      <w:r>
        <w:t xml:space="preserve">1. Jälleen kerran kirjaudun sisään ja nämä reilut homohomo uusnatsihomot sosialistihuorat ämmät postaavat aikajanalleni transupornoa :/ Eikö GAB bannaa nämä hemmetin homot IP-osoitteen perusteella, @a @e?</w:t>
      </w:r>
    </w:p>
    <w:p>
      <w:r>
        <w:rPr>
          <w:b/>
          <w:u w:val="single"/>
        </w:rPr>
        <w:t xml:space="preserve">124667</w:t>
      </w:r>
    </w:p>
    <w:p>
      <w:r>
        <w:t xml:space="preserve">2.</w:t>
        <w:tab/>
        <w:t xml:space="preserve">Oletko sarkastinen? Miten he ovat uusnatsihinttihomo-sosialisteja, kun jokainen homotransipornoa spämmäävä tili on juutalainen natsien vastainen aktivisti, joka etsii oikeistolaisia roskapostitettavaksi?</w:t>
      </w:r>
    </w:p>
    <w:p>
      <w:r>
        <w:rPr>
          <w:b/>
          <w:u w:val="single"/>
        </w:rPr>
        <w:t xml:space="preserve">124668</w:t>
      </w:r>
    </w:p>
    <w:p>
      <w:r>
        <w:t xml:space="preserve">1. Jokainen demokraattien ja vasemmistolaisten välinen keskustelu käydään Orwellin Eläinfarmilla.  Heillä ei ole lainkaan älykkyyttä!  Kaikesta, mistä demokraatti syyttää jotakuta toista, he ovat syyllisiä.  Kaikki demokraatit ovat vihamielisiä rasistisia BIGOTSeja!  Heidän aivopestyissä jälkeenjääneissä aivoissaan ei ole yhtään liberaalia luuta!   Orwellin Eläinten maatila Vuoteen 2018 mennessä luku- ja kirjoitustunneista oli tulossa niin helppoja, koska kieli oli poliittisen korrektiuden avulla salakavalasti vähennetty vähemmän vaikeisiin sanoihin, että eläimet olivat vapaita ajattelemaan avoimesti niin paljon kuin pystyivät, koska oikeasti kukaan ei osannut ajatella.  Monet suuret sanat opeteltiin ulkoa, vaikka tällaisten sanojen taito ja ymmärtäminen oli muuttumassa yhä hankalammaksi.  Isoja sanoja kyllä, kokonaisia lauseita ei.   Mitä kommaripossuihin tulee, ne osasivat edelleen lukea ja kirjoittaa täydellisesti ja pystyivät opastamaan muita eläimiä ja auttamaan niitä ajattelemaan edistyksellisesti. Lakimieskoirat oppivat lukemaan ja muistamaan hyvin, sillä ne halusivat varmistaa, että ne noudattivat sikojen suunnitelmaa, koska ilmeisesti ne tiesivät parhaiten. Ne osasivat pitää eläintoverinsa turvassa pihalla ja keskittyä tehtäväänsä.  Muriel, lääkärivuohi, osasi lukea paremmin kuin koirat, ja hänellä oli joskus tapana lukea muille iltaisin roskakasasta löytämistään sanomalehdenpalasista. Benjamin osasi lukea yhtä hyvin kuin kuka tahansa sika, mutta hän oli liian kiinni urheilun katselussa käyttääkseen kykyään. Hän sanoi, ettei hänen tietääkseen ollut mitään lukemisen arvoista, kun oli hyvä peli käynnissä. Clover oppi koko aakkoston, mutta ei osannut muodostaa kokonaista lausetta. Boxer ei päässyt D-kirjainta pidemmälle. Se piirsi suurella kaviollaan pölyyn A,B,C,D-kirjaimet ja seisoi sitten tuijottamassa kirjaimia korvat selällään, ravisteli toisinaan otsatukkaa ja yritti kaikin voimin muistaa, mitä seuraavaksi tuli, mutta ei koskaan onnistunut.  Useaan otteeseen se tosin oppi E,F,G,H:n, mutta kun se oli oppinut ne, huomattiin aina, että se oli unohtanut A,B,C ja D. Lopulta se päätti tyytyä neljään ensimmäiseen kirjaimeen ja kirjoitti ne kerran tai kaksi päivässä muistinsa virkistämiseksi. Mollie kieltäytyi opettelemasta vain niitä kuutta kirjainta, joilla hänen oma nimensä kirjoitettiin. Hän muotoili ne hyvin siististi oksanpätkistä, koristi ne kukilla ja käveli niiden ympärillä niitä ihaillen.   Yksikään tilan muista eläimistä ei päässyt A-kirjainta pidemmälle. Todettiin myös, että tyhmemmät eläimet, kuten lampaat, kanat ja ankat, eivät kyenneet oppimaan täydellisen tiedon perusteita, termejä, kuten veronalennukset rikkaille, peikko, Venäjä sekaantui vaaleihin ja Trump on valehtelija, ja uskoivat näihin asioihin ilman, että kykenivät kertomaan yhtäkään faktaa yhdestäkään niistä, koska tosiasiat ovat ilmeisen merkityksettömiä, kun niitä ei pysty ymmärtämään. Pitkän pohdinnan jälkeen Lumipallo-sika julisti, että perustiedot voidaan pelkistää yhteen ainoaan maksiimiin, nimittäin: "Trump on valehtelija." Tämä, hän sanoi, sisälsi olennaisen eläimellisyyden periaatteen. Se, joka oli sen perusteellisesti ymmärtänyt, olisi turvassa ihmisvaikutuksilta. Linnut vastustivat aluksi, sillä niiden mielestä Trump ei voinut valehdella kaikesta, mutta Lumipallo todisti niille, että näin ei ollut.</w:t>
      </w:r>
    </w:p>
    <w:p>
      <w:r>
        <w:rPr>
          <w:b/>
          <w:u w:val="single"/>
        </w:rPr>
        <w:t xml:space="preserve">124669</w:t>
      </w:r>
    </w:p>
    <w:p>
      <w:r>
        <w:t xml:space="preserve">2.</w:t>
        <w:tab/>
        <w:t xml:space="preserve">+1+1=♥</w:t>
      </w:r>
    </w:p>
    <w:p>
      <w:r>
        <w:rPr>
          <w:b/>
          <w:u w:val="single"/>
        </w:rPr>
        <w:t xml:space="preserve">124670</w:t>
      </w:r>
    </w:p>
    <w:p>
      <w:r>
        <w:t xml:space="preserve">1. Katsokaa kaikkia kuvassa olevia likaisia mustia petoja, älkääkä antako juutalaisten hämätä itseänne.  Näetkö nimen?  Lynn Epstein on vasemmalla ylhäällä.  Juutalaisen nimi.  Nämä mustat neekeripedot ovat luultavasti tämän juutalaispaskiaisen palveluksessa, mutta joskus myös miehet ovat käyttäneet tuota etunimeä.  Miksi? Mistä minä tietäisin?  Muistakaa vain, että likaisilla neekeripetoilla ei ole sijaa valkoisten mailla.</w:t>
      </w:r>
    </w:p>
    <w:p>
      <w:r>
        <w:rPr>
          <w:b/>
          <w:u w:val="single"/>
        </w:rPr>
        <w:t xml:space="preserve">124671</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124672</w:t>
      </w:r>
    </w:p>
    <w:p>
      <w:r>
        <w:t xml:space="preserve">2.</w:t>
        <w:tab/>
        <w:t xml:space="preserve">Juutalainen ei ole rotu</w:t>
      </w:r>
    </w:p>
    <w:p>
      <w:r>
        <w:rPr>
          <w:b/>
          <w:u w:val="single"/>
        </w:rPr>
        <w:t xml:space="preserve">124673</w:t>
      </w:r>
    </w:p>
    <w:p>
      <w:r>
        <w:t xml:space="preserve">3.</w:t>
        <w:tab/>
        <w:tab/>
        <w:t xml:space="preserve">Kyseessä on etninen ryhmä, jolla on hyvin erityiset geneettiset markkerit. Se periytyy äidiltä. Juutalaisuus on uskonto, johon voi liittyä, vaikka se ei ole helppoa. Mutta juutalaiseksi ei voi tulla. Miksi heillä on usein erityiset kasvonpiirteet, jotka NatSocs stereotypisoi :)</w:t>
      </w:r>
    </w:p>
    <w:p>
      <w:r>
        <w:rPr>
          <w:b/>
          <w:u w:val="single"/>
        </w:rPr>
        <w:t xml:space="preserve">124674</w:t>
      </w:r>
    </w:p>
    <w:p>
      <w:r>
        <w:t xml:space="preserve">4.</w:t>
        <w:tab/>
        <w:tab/>
        <w:tab/>
        <w:t xml:space="preserve">Täyttä paskaa! Juutalainen on uskonto eikä rotu! Hassua, tiedän kyllä! Käännyttäminen kestää 10 vuotta!</w:t>
      </w:r>
    </w:p>
    <w:p>
      <w:r>
        <w:rPr>
          <w:b/>
          <w:u w:val="single"/>
        </w:rPr>
        <w:t xml:space="preserve">124675</w:t>
      </w:r>
    </w:p>
    <w:p>
      <w:r>
        <w:t xml:space="preserve">5.</w:t>
        <w:tab/>
        <w:tab/>
        <w:tab/>
        <w:tab/>
        <w:t xml:space="preserve">HaHa Fella, lopeta. Tapat minut. Mikä sinusta on niin vaikeaa? Juutalaiset noudattavat juutalaisuutta SEN SYYSTÄ, että he ovat tietty etninen ryhmä. Muut ihmiset voivat kääntyä juutalaisuuteen, mutta se on aika vaikeaa. Sinusta ei voi tulla juutalaista. Siihen tarvittaisiin juutalaisten geenien siirto. Sitä emme voi vielä tehdä. Helvetin idiootti.</w:t>
      </w:r>
    </w:p>
    <w:p>
      <w:r>
        <w:rPr>
          <w:b/>
          <w:u w:val="single"/>
        </w:rPr>
        <w:t xml:space="preserve">124676</w:t>
      </w:r>
    </w:p>
    <w:p>
      <w:r>
        <w:t xml:space="preserve">6.</w:t>
        <w:tab/>
        <w:tab/>
        <w:tab/>
        <w:tab/>
        <w:tab/>
        <w:t xml:space="preserve">  DNA-linkit todistavat, että juutalaiset ovat "rotu", sanoo genetiikan asiantuntija. Juutalaiset pelkäävät natsismia ja antisemitismiä, ja kammoksuvat ajatusta siitä, että juutalaisuus voisi olla rotu, https://www.haaretz.com/jewish/dna-links-prove-jews-are-a-race-says-genetics-expert-1.5220113 ...</w:t>
      </w:r>
    </w:p>
    <w:p>
      <w:r>
        <w:rPr>
          <w:b/>
          <w:u w:val="single"/>
        </w:rPr>
        <w:t xml:space="preserve">124677</w:t>
      </w:r>
    </w:p>
    <w:p>
      <w:r>
        <w:t xml:space="preserve">7.</w:t>
        <w:tab/>
        <w:tab/>
        <w:tab/>
        <w:tab/>
        <w:tab/>
        <w:tab/>
        <w:t xml:space="preserve">FFS! Älä näytä tätä @Zombie9:lle. Hänen aivorunkonsa räjähtää ulos hänen sormustimestaan ja aiheuttaa oikean sotkun lol</w:t>
      </w:r>
    </w:p>
    <w:p>
      <w:r>
        <w:rPr>
          <w:b/>
          <w:u w:val="single"/>
        </w:rPr>
        <w:t xml:space="preserve">124678</w:t>
      </w:r>
    </w:p>
    <w:p>
      <w:r>
        <w:t xml:space="preserve">8.</w:t>
        <w:tab/>
        <w:tab/>
        <w:tab/>
        <w:tab/>
        <w:tab/>
        <w:tab/>
        <w:tab/>
        <w:t xml:space="preserve">Täyttä paskaa, että natsit mittasivat sen... Niin surullista, että juutalaisuus on uskonto, ei rotu, joten ovatko kaikki muslimit edes rotu, runkkari?</w:t>
      </w:r>
    </w:p>
    <w:p>
      <w:r>
        <w:rPr>
          <w:b/>
          <w:u w:val="single"/>
        </w:rPr>
        <w:t xml:space="preserve">124679</w:t>
      </w:r>
    </w:p>
    <w:p>
      <w:r>
        <w:t xml:space="preserve">9.</w:t>
        <w:tab/>
        <w:tab/>
        <w:tab/>
        <w:tab/>
        <w:tab/>
        <w:tab/>
        <w:tab/>
        <w:tab/>
        <w:t xml:space="preserve">Ei tee eroa uskonnon/ideologian ja etnisyyden välillä. EI! Muslimit eivät ole rotu. Niin vasemmisto haluaa sanoa, jotta he voivat kutsua islamin arvostelijoita rasisteiksi. Kuka tahansa vanha ääliö voi ryhtyä muslimiksi, ja monet ryhtyvätkin. Joissain paikoissa he leikkaavat pääsi irti, jos et ryhdy. Ei ole mitään geneettisiä merkkejä, jotka tekevät ihmisestä muslimin. On niitä, jotka tekevät sinusta juutalaisen.</w:t>
      </w:r>
    </w:p>
    <w:p>
      <w:r>
        <w:rPr>
          <w:b/>
          <w:u w:val="single"/>
        </w:rPr>
        <w:t xml:space="preserve">124680</w:t>
      </w:r>
    </w:p>
    <w:p>
      <w:r>
        <w:t xml:space="preserve">10.</w:t>
        <w:tab/>
        <w:tab/>
        <w:tab/>
        <w:tab/>
        <w:tab/>
        <w:tab/>
        <w:tab/>
        <w:tab/>
        <w:tab/>
        <w:t xml:space="preserve">Sanon tavallisesti, että islamia ei ole olemassa ja että islamilaisen "parrakas raakalaisuuden" kannattajia on kaikissa mahdollisissa ihonväreissä.</w:t>
      </w:r>
    </w:p>
    <w:p>
      <w:r>
        <w:rPr>
          <w:b/>
          <w:u w:val="single"/>
        </w:rPr>
        <w:t xml:space="preserve">124681</w:t>
      </w:r>
    </w:p>
    <w:p>
      <w:r>
        <w:t xml:space="preserve">1. MUTTA MUSTA POLIISI PÄÄSI VAPAAKSI, KOSKA HÄN AMPUI ASEETTOMAN VALKOISEN NAISEN.   TOISIN KUIN KONSTAAPELI VAN DYKE, JOKA JUURI TUOMITTIIN KUOLEMANTUOMIOON VANKILASSA, KOSKA HÄN AMPUI TUNNETUSTI VÄKIVALTAISEN MUSTAN RIKOLLISEN, JOLLA OLI VEITSI, JOTA HÄN EI PUDOTTANUT.   YMMÄRRÄTTEKÖ JO? HERÄÄ!</w:t>
      </w:r>
    </w:p>
    <w:p>
      <w:r>
        <w:rPr>
          <w:b/>
          <w:u w:val="single"/>
        </w:rPr>
        <w:t xml:space="preserve">124682</w:t>
      </w:r>
    </w:p>
    <w:p>
      <w:r>
        <w:t xml:space="preserve">1. Miltä tuntuu olla valkoinen roskaväki, joka panettelee ja uhkailee viatonta afroamerikkalaista miestä? Olette kaikki uusnatsien roskaväkeä.   @Flylikeaneagle @Sbutcher @Amphereal @Grubama @pen @MandyMcFlye @FEDUPCITIZEN7 @seamrog @FreeAgent355 @DenzaGrad @peremersenne @1001cutz</w:t>
      </w:r>
    </w:p>
    <w:p>
      <w:r>
        <w:rPr>
          <w:b/>
          <w:u w:val="single"/>
        </w:rPr>
        <w:t xml:space="preserve">124683</w:t>
      </w:r>
    </w:p>
    <w:p>
      <w:r>
        <w:t xml:space="preserve">2.</w:t>
        <w:tab/>
        <w:t xml:space="preserve">0 Fuxs Given. Ainoat "roskaväki" olette te yläluokan KOMMUNISTIT, jotka luulette olevanne niin hurskaita, koska neekerit ovat tasavertaisia kanssanne. Alhaista maalaisuutta.</w:t>
      </w:r>
    </w:p>
    <w:p>
      <w:r>
        <w:rPr>
          <w:b/>
          <w:u w:val="single"/>
        </w:rPr>
        <w:t xml:space="preserve">124684</w:t>
      </w:r>
    </w:p>
    <w:p>
      <w:r>
        <w:t xml:space="preserve">3.</w:t>
        <w:tab/>
        <w:tab/>
        <w:t xml:space="preserve">Ehkä sinun pitäisi olla kova jätkä IRL eikä netissä????. Oletko pillu neekerin rakastaja????</w:t>
      </w:r>
    </w:p>
    <w:p>
      <w:r>
        <w:rPr>
          <w:b/>
          <w:u w:val="single"/>
        </w:rPr>
        <w:t xml:space="preserve">124685</w:t>
      </w:r>
    </w:p>
    <w:p>
      <w:r>
        <w:t xml:space="preserve">1. Ilmeisesti 3,1 miljardin dollarin tuki Israelille ei riitä vuonna 2019. Trump on pyytänyt 200 miljoonaa dollaria lisää, jotta Israel voi "ylläpitää sotilaallista etumatkaansa". #MAGA https://jewishchronicle.timesofisrael.com/us-seeks-to-increase-aid-to-israel-by-200m-in-2019/</w:t>
      </w:r>
    </w:p>
    <w:p>
      <w:r>
        <w:rPr>
          <w:b/>
          <w:u w:val="single"/>
        </w:rPr>
        <w:t xml:space="preserve">124686</w:t>
      </w:r>
    </w:p>
    <w:p>
      <w:r>
        <w:t xml:space="preserve">2.</w:t>
        <w:tab/>
        <w:t xml:space="preserve">Näin toissapäivänä Fox Newsissa mainoksen, jossa eräs hyväntekeväisyysjärjestö kerjäsi rahaa Israelin köyhien ihmisten ruokkimiseksi... Siis neekeri puhleeeeeeeeeeeeeease</w:t>
      </w:r>
    </w:p>
    <w:p>
      <w:r>
        <w:rPr>
          <w:b/>
          <w:u w:val="single"/>
        </w:rPr>
        <w:t xml:space="preserve">124687</w:t>
      </w:r>
    </w:p>
    <w:p>
      <w:r>
        <w:t xml:space="preserve">3.</w:t>
        <w:tab/>
        <w:tab/>
        <w:t xml:space="preserve">"Apu" vastaa 23 000 dollarin lahjoitusta jokaiselle israelilaiselle perheelle.</w:t>
      </w:r>
    </w:p>
    <w:p>
      <w:r>
        <w:rPr>
          <w:b/>
          <w:u w:val="single"/>
        </w:rPr>
        <w:t xml:space="preserve">124688</w:t>
      </w:r>
    </w:p>
    <w:p>
      <w:r>
        <w:t xml:space="preserve">1. Carson Wentz kutsuu Hulk Hogania audibleen.    HH https://youtu.be/QqPgFxJTJ6Q</w:t>
      </w:r>
    </w:p>
    <w:p>
      <w:r>
        <w:rPr>
          <w:b/>
          <w:u w:val="single"/>
        </w:rPr>
        <w:t xml:space="preserve">124689</w:t>
      </w:r>
    </w:p>
    <w:p>
      <w:r>
        <w:t xml:space="preserve">2.</w:t>
        <w:tab/>
        <w:t xml:space="preserve">En katso tätä neekeripalvontaa, mutta jos katsoisin, huutaisin Hulksterillekin.</w:t>
      </w:r>
    </w:p>
    <w:p>
      <w:r>
        <w:rPr>
          <w:b/>
          <w:u w:val="single"/>
        </w:rPr>
        <w:t xml:space="preserve">124690</w:t>
      </w:r>
    </w:p>
    <w:p>
      <w:r>
        <w:t xml:space="preserve">3.</w:t>
        <w:tab/>
        <w:tab/>
        <w:t xml:space="preserve">Se on Twitterin trendi, koska ihmiset ovat järkyttyneitä siitä. Lol.</w:t>
      </w:r>
    </w:p>
    <w:p>
      <w:r>
        <w:rPr>
          <w:b/>
          <w:u w:val="single"/>
        </w:rPr>
        <w:t xml:space="preserve">124691</w:t>
      </w:r>
    </w:p>
    <w:p>
      <w:r>
        <w:t xml:space="preserve">4.</w:t>
        <w:tab/>
        <w:tab/>
        <w:t xml:space="preserve">Tästäkö NPC:t ovat järkyttyneitä? Siitä, että valkoinen pelinrakentaja saattaa olla Hulk Hogan -fani? "Kukaan muh Eaglezissa ei voi tykätä dat ebul raysis-painijasta!" Ihanko totta?</w:t>
      </w:r>
    </w:p>
    <w:p>
      <w:r>
        <w:rPr>
          <w:b/>
          <w:u w:val="single"/>
        </w:rPr>
        <w:t xml:space="preserve">124692</w:t>
      </w:r>
    </w:p>
    <w:p>
      <w:r>
        <w:t xml:space="preserve">5.</w:t>
        <w:tab/>
        <w:tab/>
        <w:t xml:space="preserve">Kun hän yritti vetää NY:n paitsioasemaan. Katsotaan nyt, miten voimme tehdä siitä rasistisen, juutalaisen tai fasistisen.</w:t>
      </w:r>
    </w:p>
    <w:p>
      <w:r>
        <w:rPr>
          <w:b/>
          <w:u w:val="single"/>
        </w:rPr>
        <w:t xml:space="preserve">124693</w:t>
      </w:r>
    </w:p>
    <w:p>
      <w:r>
        <w:t xml:space="preserve">6.</w:t>
        <w:tab/>
        <w:tab/>
        <w:t xml:space="preserve">Fly Egulz Fly. Me voitamme superjousi. Teemme drumpf angree.</w:t>
      </w:r>
    </w:p>
    <w:p>
      <w:r>
        <w:rPr>
          <w:b/>
          <w:u w:val="single"/>
        </w:rPr>
        <w:t xml:space="preserve">124694</w:t>
      </w:r>
    </w:p>
    <w:p>
      <w:r>
        <w:t xml:space="preserve">1. Muista: naiset eivät koskaan valehtele.   Tarina: https://news3lv.com/news/local/four-california-dentists-have-rape-charges-dropped-after-video-contradicts-womans-story</w:t>
      </w:r>
    </w:p>
    <w:p>
      <w:r>
        <w:rPr>
          <w:b/>
          <w:u w:val="single"/>
        </w:rPr>
        <w:t xml:space="preserve">124695</w:t>
      </w:r>
    </w:p>
    <w:p>
      <w:r>
        <w:t xml:space="preserve">2.</w:t>
        <w:tab/>
        <w:t xml:space="preserve">Kuinka mukavaa, että he näyttävät neljän täysin syyttömän miehen rikosrekisterikuvat, mutta eivät paljasta sen valehtelevan mulkun nimeä tai kasvoja, joka yritti tuhota heidät.</w:t>
      </w:r>
    </w:p>
    <w:p>
      <w:r>
        <w:rPr>
          <w:b/>
          <w:u w:val="single"/>
        </w:rPr>
        <w:t xml:space="preserve">124696</w:t>
      </w:r>
    </w:p>
    <w:p>
      <w:r>
        <w:t xml:space="preserve">3.</w:t>
        <w:tab/>
        <w:tab/>
        <w:t xml:space="preserve">KYLLÄ! Hyvä, että huomautit tästä. Se on sairasta!</w:t>
      </w:r>
    </w:p>
    <w:p>
      <w:r>
        <w:rPr>
          <w:b/>
          <w:u w:val="single"/>
        </w:rPr>
        <w:t xml:space="preserve">124697</w:t>
      </w:r>
    </w:p>
    <w:p>
      <w:r>
        <w:t xml:space="preserve">1. Apua! Löysin neekerin munien pesän! wat do?</w:t>
      </w:r>
    </w:p>
    <w:p>
      <w:r>
        <w:rPr>
          <w:b/>
          <w:u w:val="single"/>
        </w:rPr>
        <w:t xml:space="preserve">124698</w:t>
      </w:r>
    </w:p>
    <w:p>
      <w:r>
        <w:t xml:space="preserve">2.</w:t>
        <w:tab/>
        <w:t xml:space="preserve">Kypsennä ne! Ne maistuvat kalkkikäristetylle kanalle!</w:t>
      </w:r>
    </w:p>
    <w:p>
      <w:r>
        <w:rPr>
          <w:b/>
          <w:u w:val="single"/>
        </w:rPr>
        <w:t xml:space="preserve">124699</w:t>
      </w:r>
    </w:p>
    <w:p>
      <w:r>
        <w:t xml:space="preserve">3.</w:t>
        <w:tab/>
        <w:t xml:space="preserve">Käytä haarukkaa niiden purkamiseen Se on helpompaa, kun ne ovat kuoriutuneet.</w:t>
      </w:r>
    </w:p>
    <w:p>
      <w:r>
        <w:rPr>
          <w:b/>
          <w:u w:val="single"/>
        </w:rPr>
        <w:t xml:space="preserve">124700</w:t>
      </w:r>
    </w:p>
    <w:p>
      <w:r>
        <w:t xml:space="preserve">4.</w:t>
        <w:tab/>
        <w:tab/>
        <w:t xml:space="preserve">hahaha</w:t>
      </w:r>
    </w:p>
    <w:p>
      <w:r>
        <w:rPr>
          <w:b/>
          <w:u w:val="single"/>
        </w:rPr>
        <w:t xml:space="preserve">124701</w:t>
      </w:r>
    </w:p>
    <w:p>
      <w:r>
        <w:t xml:space="preserve">1. Useimmat mudshark-vihaajat eivät istu kellarissaan, polta ruohoa ja pelaa videopelejä. Kokonaisella joukolla heistä on perheitä, uria ja he puolustavat itseään hienosti. Ihmiset voivat tehdä kaiken tämän ja silti vihata mudsharkkeja. Kuulostat siltä kuin haluaisit puolustella neekeripaskiaisia.</w:t>
      </w:r>
    </w:p>
    <w:p>
      <w:r>
        <w:rPr>
          <w:b/>
          <w:u w:val="single"/>
        </w:rPr>
        <w:t xml:space="preserve">124702</w:t>
      </w:r>
    </w:p>
    <w:p>
      <w:r>
        <w:t xml:space="preserve">1. NPC on immunisoitunut kaikkia vaaroja vastaan. Voit kutsua heitä aivopestyiksi, sokeiksi totuudelle tai suorastaan tyhmiksi. Kaikki valuu heistä pois kuin vesi sadetakista. Mutta jos kutsut heitä NPC:ksi, näet, kuinka he kutistuvat, perääntyvät ja sanovat: "Minut on paljastettu."</w:t>
      </w:r>
    </w:p>
    <w:p>
      <w:r>
        <w:rPr>
          <w:b/>
          <w:u w:val="single"/>
        </w:rPr>
        <w:t xml:space="preserve">124703</w:t>
      </w:r>
    </w:p>
    <w:p>
      <w:r>
        <w:t xml:space="preserve">2.</w:t>
        <w:tab/>
        <w:t xml:space="preserve">MINUA EI HAITTAA LAINKAAN, KUN KUTSUTTE MINUA NPC:KSI, KOSKA TE NATSIT OLETTE OIKEITA NPC:ITÄ!@$!!&amp;@</w:t>
      </w:r>
    </w:p>
    <w:p>
      <w:r>
        <w:rPr>
          <w:b/>
          <w:u w:val="single"/>
        </w:rPr>
        <w:t xml:space="preserve">124704</w:t>
      </w:r>
    </w:p>
    <w:p>
      <w:r>
        <w:t xml:space="preserve">3.</w:t>
        <w:tab/>
        <w:tab/>
        <w:t xml:space="preserve">Mikä on NPC?</w:t>
      </w:r>
    </w:p>
    <w:p>
      <w:r>
        <w:rPr>
          <w:b/>
          <w:u w:val="single"/>
        </w:rPr>
        <w:t xml:space="preserve">124705</w:t>
      </w:r>
    </w:p>
    <w:p>
      <w:r>
        <w:t xml:space="preserve">4.</w:t>
        <w:tab/>
        <w:tab/>
        <w:tab/>
        <w:t xml:space="preserve">Joku on boomer. lol.</w:t>
      </w:r>
    </w:p>
    <w:p>
      <w:r>
        <w:rPr>
          <w:b/>
          <w:u w:val="single"/>
        </w:rPr>
        <w:t xml:space="preserve">124706</w:t>
      </w:r>
    </w:p>
    <w:p>
      <w:r>
        <w:t xml:space="preserve">5.</w:t>
        <w:tab/>
        <w:tab/>
        <w:tab/>
        <w:tab/>
        <w:t xml:space="preserve">En sanonut sitä niin kuin se olisi hyvä tai huono, vaan sanoin sen vitsaillen DaleEvansille, joka näytti ymmärtävän. Taidat olla epävarma, rentoudu, pappa, kaikki järjestyy. Joka tapauksessa, kaikkien sukupolvi on kiked, mutta minun sukupolveni miehet ovat heräämässä ja tiedostamassa ongelmat, kun taas sinun sukupolvesi huolehtii iloisesti tyttäresi neekerivauvasta.</w:t>
      </w:r>
    </w:p>
    <w:p>
      <w:r>
        <w:rPr>
          <w:b/>
          <w:u w:val="single"/>
        </w:rPr>
        <w:t xml:space="preserve">124707</w:t>
      </w:r>
    </w:p>
    <w:p>
      <w:r>
        <w:t xml:space="preserve">1. Kaikki naurua kaipaavat löytävät Twitteristä paljon naurettavaa etsimällä hakusanalla "Jair Bolsonaro", joka voitti juuri Brasilian presidentinvaalin. Jälkeenjääneet vasemmistolaiset ovat täydessä paniikkitilassa. Itkua, elämän vihaamista, tuomiopäivän ennustuksia, mitä vain.   Se on melkein yhtä hyvä kuin Trumpin voittoilta.   Nauttikaa.</w:t>
      </w:r>
    </w:p>
    <w:p>
      <w:r>
        <w:rPr>
          <w:b/>
          <w:u w:val="single"/>
        </w:rPr>
        <w:t xml:space="preserve">124708</w:t>
      </w:r>
    </w:p>
    <w:p>
      <w:r>
        <w:t xml:space="preserve">1. https://www.youtube.com/watch?v=SSJsk8ndmyw Dokumentoitu Crip-jengin jäsen ampuu 2 ihmistä Nyt hän on helvetin hieno isäsankari ... Rakastan tekopyhyyttä ja hulluutta tehdä sankareita Roskasta Nämä hullut jälkeenjääneet retardoidit elävät hämärän rajamailla.</w:t>
      </w:r>
    </w:p>
    <w:p>
      <w:r>
        <w:rPr>
          <w:b/>
          <w:u w:val="single"/>
        </w:rPr>
        <w:t xml:space="preserve">124709</w:t>
      </w:r>
    </w:p>
    <w:p>
      <w:r>
        <w:t xml:space="preserve">1. TRS elää fantasiamaassa @Eric_StrikerDS THREAD 👇🏻👇🏻👇🏻👇🏻</w:t>
      </w:r>
    </w:p>
    <w:p>
      <w:r>
        <w:rPr>
          <w:b/>
          <w:u w:val="single"/>
        </w:rPr>
        <w:t xml:space="preserve">124710</w:t>
      </w:r>
    </w:p>
    <w:p>
      <w:r>
        <w:t xml:space="preserve">2.</w:t>
        <w:tab/>
        <w:t xml:space="preserve">JF teki hyvän analyysin Tucker vs. Wigger -keskustelusta.  En ole varma, miksi TRS oli Tuckerin kannalla, he ovat yleensä aika hyviä.</w:t>
      </w:r>
    </w:p>
    <w:p>
      <w:r>
        <w:rPr>
          <w:b/>
          <w:u w:val="single"/>
        </w:rPr>
        <w:t xml:space="preserve">124711</w:t>
      </w:r>
    </w:p>
    <w:p>
      <w:r>
        <w:t xml:space="preserve">3.</w:t>
        <w:tab/>
        <w:tab/>
        <w:t xml:space="preserve">Tässä on pari erilaista asiaa.  JF haluaa, että pro-valkoiset ovat libertaristeja, joten monet hänen kritiikistään olivat hyviä, mutta vain siksi, että Tucker ei mennyt tarpeeksi pitkälle. trs kuulee vain sen, mitä haluaa.  He haluavat vahvistaa viestiä, josta olen samaa mieltä, työläismyönteisempää kansallismielisyyttä, mutta Tucker joutui btfo'n omien pinnallisten korporaatiovastaisten kannanottojensa takia.</w:t>
      </w:r>
    </w:p>
    <w:p>
      <w:r>
        <w:rPr>
          <w:b/>
          <w:u w:val="single"/>
        </w:rPr>
        <w:t xml:space="preserve">124712</w:t>
      </w:r>
    </w:p>
    <w:p>
      <w:r>
        <w:t xml:space="preserve">4.</w:t>
        <w:tab/>
        <w:tab/>
        <w:t xml:space="preserve">jep, JF on lolbert, joten en yleensä kuuntele, mutta joskus hänellä on hyvä vieras.  Siitä huolimatta hän tekee hyviä väittelyanalyysejä, hän oli aika osuva Tucker-debatissa.  En usko, että Tucker piilottelee voimatasoaan kuten TRS väittää.</w:t>
      </w:r>
    </w:p>
    <w:p>
      <w:r>
        <w:rPr>
          <w:b/>
          <w:u w:val="single"/>
        </w:rPr>
        <w:t xml:space="preserve">124713</w:t>
      </w:r>
    </w:p>
    <w:p>
      <w:r>
        <w:t xml:space="preserve">1. Deathwish ja hänen homokaverinsa ovat ainoat, jotka julkaisevat pornoa.</w:t>
      </w:r>
    </w:p>
    <w:p>
      <w:r>
        <w:rPr>
          <w:b/>
          <w:u w:val="single"/>
        </w:rPr>
        <w:t xml:space="preserve">124714</w:t>
      </w:r>
    </w:p>
    <w:p>
      <w:r>
        <w:t xml:space="preserve">1. homo</w:t>
      </w:r>
    </w:p>
    <w:p>
      <w:r>
        <w:rPr>
          <w:b/>
          <w:u w:val="single"/>
        </w:rPr>
        <w:t xml:space="preserve">124715</w:t>
      </w:r>
    </w:p>
    <w:p>
      <w:r>
        <w:t xml:space="preserve">1. https://www.breitbart.com/tech/2018/10/17/healthy-conversation-twitter-takes-no-action-as-louis-farrakhan-calls-jews-termites/?fbclid=IwAR2nfJ0YhcHOTtqTbF_SzeWOyE8QzcF-6DrJYsyq3zHqtr2W8K9DSkYayl4</w:t>
      </w:r>
    </w:p>
    <w:p>
      <w:r>
        <w:rPr>
          <w:b/>
          <w:u w:val="single"/>
        </w:rPr>
        <w:t xml:space="preserve">124716</w:t>
      </w:r>
    </w:p>
    <w:p>
      <w:r>
        <w:t xml:space="preserve">2.</w:t>
        <w:tab/>
        <w:t xml:space="preserve">'antisemitismi' on siistiä....Go nigger Go......Hae termiitit pois puupinosta</w:t>
      </w:r>
    </w:p>
    <w:p>
      <w:r>
        <w:rPr>
          <w:b/>
          <w:u w:val="single"/>
        </w:rPr>
        <w:t xml:space="preserve">124717</w:t>
      </w:r>
    </w:p>
    <w:p>
      <w:r>
        <w:t xml:space="preserve">1. Jim Carrey on täysi kusipää En koskaan enää katso hänen elokuviaan.</w:t>
      </w:r>
    </w:p>
    <w:p>
      <w:r>
        <w:rPr>
          <w:b/>
          <w:u w:val="single"/>
        </w:rPr>
        <w:t xml:space="preserve">124718</w:t>
      </w:r>
    </w:p>
    <w:p>
      <w:r>
        <w:t xml:space="preserve">1. Jeffey Zuker osoitteessa ConspiracyTheory News Network on mennyt täysin jälkeenjääneeksi Voi meitä säälittäviä köyhiä, meillä on myös yksi https://www.zerohedge.com/news/2018-10-25/trump-blasts-media-false-and-inaccurate-causing-anger-we-see-today</w:t>
      </w:r>
    </w:p>
    <w:p>
      <w:r>
        <w:rPr>
          <w:b/>
          <w:u w:val="single"/>
        </w:rPr>
        <w:t xml:space="preserve">124719</w:t>
      </w:r>
    </w:p>
    <w:p>
      <w:r>
        <w:t xml:space="preserve">1. Murkowski tuntee jääneensä ulkopuolelle, joten vasemmisto ylistää häntä. Jonkun pitäisi muistuttaa kokaiini-Mitchiä siitä, että hän ja hänen puoluerahoitajansa pelastivat tuon surkean paskiaisen vuonna 2010. Joe Miller olisi luotettava kyllä-ääni juuri nyt.</w:t>
      </w:r>
    </w:p>
    <w:p>
      <w:r>
        <w:rPr>
          <w:b/>
          <w:u w:val="single"/>
        </w:rPr>
        <w:t xml:space="preserve">124720</w:t>
      </w:r>
    </w:p>
    <w:p>
      <w:r>
        <w:t xml:space="preserve">2.</w:t>
        <w:tab/>
        <w:t xml:space="preserve">Murkowski sai toimistossaan noin 18 tuntia huutavia huoria itkemään omista henkilökohtaisista rapokaustistaan, jotka ovat täysin totta ja jotka ovat todellisia heidän mielessään, mutta joista ei ole todisteita.</w:t>
      </w:r>
    </w:p>
    <w:p>
      <w:r>
        <w:rPr>
          <w:b/>
          <w:u w:val="single"/>
        </w:rPr>
        <w:t xml:space="preserve">124721</w:t>
      </w:r>
    </w:p>
    <w:p>
      <w:r>
        <w:t xml:space="preserve">3.</w:t>
        <w:tab/>
        <w:tab/>
        <w:t xml:space="preserve">Kun katson useimpia protestoivia "selviytyjiä", tarvitsen vain todisteen siitä, ettei heitä koskaan raiskattu.</w:t>
      </w:r>
    </w:p>
    <w:p>
      <w:r>
        <w:rPr>
          <w:b/>
          <w:u w:val="single"/>
        </w:rPr>
        <w:t xml:space="preserve">124722</w:t>
      </w:r>
    </w:p>
    <w:p>
      <w:r>
        <w:t xml:space="preserve">4.</w:t>
        <w:tab/>
        <w:tab/>
        <w:t xml:space="preserve">He selviytyvät olemalla liian lihavia naimaan.</w:t>
      </w:r>
    </w:p>
    <w:p>
      <w:r>
        <w:rPr>
          <w:b/>
          <w:u w:val="single"/>
        </w:rPr>
        <w:t xml:space="preserve">124723</w:t>
      </w:r>
    </w:p>
    <w:p>
      <w:r>
        <w:t xml:space="preserve">5.</w:t>
        <w:tab/>
        <w:t xml:space="preserve">https://archive.is/NssrC Oli mahdollista, että se oli tämä.  Siltä varalta, että se ei onnistuisi, Murkowski äänestää "ei", joten siitä voidaan äänestää uudelleen. Luoja tietää, että lahjontatarjousten täytyy olla massiivisia juuri nyt.</w:t>
      </w:r>
    </w:p>
    <w:p>
      <w:r>
        <w:rPr>
          <w:b/>
          <w:u w:val="single"/>
        </w:rPr>
        <w:t xml:space="preserve">124724</w:t>
      </w:r>
    </w:p>
    <w:p>
      <w:r>
        <w:t xml:space="preserve">6.</w:t>
        <w:tab/>
        <w:tab/>
        <w:t xml:space="preserve">Murkowskin kaltaiset huijarit sekoittavat äänensä, jotta hän voi sanoa äänestäneensä jotain, mitä hän ei kannattanut, tai teeskennellä vastustaneensa jotain, mitä hän itse asiassa kannatti.   "Halusin pidentää keskustelua, mutta maan parhaaksi äänestin vahvistuksen puolesta, kun asiasta tuli äänestys"</w:t>
      </w:r>
    </w:p>
    <w:p>
      <w:r>
        <w:rPr>
          <w:b/>
          <w:u w:val="single"/>
        </w:rPr>
        <w:t xml:space="preserve">124725</w:t>
      </w:r>
    </w:p>
    <w:p>
      <w:r>
        <w:t xml:space="preserve">7.</w:t>
        <w:tab/>
        <w:tab/>
        <w:tab/>
        <w:t xml:space="preserve">Jos hän äänestää huomenna vahvistuksen puolesta, se on vain siksi, että hän saisi kusipäät ulos toimistostaan ja jättäisi hänet rauhaan päiväksi.</w:t>
      </w:r>
    </w:p>
    <w:p>
      <w:r>
        <w:rPr>
          <w:b/>
          <w:u w:val="single"/>
        </w:rPr>
        <w:t xml:space="preserve">124726</w:t>
      </w:r>
    </w:p>
    <w:p>
      <w:r>
        <w:t xml:space="preserve">8.</w:t>
        <w:tab/>
        <w:tab/>
        <w:tab/>
        <w:t xml:space="preserve">https://twitter.com/kasie/status/1048244716154839041 Unohda kaikki tämä, hänet on pudotettava helikopterista</w:t>
      </w:r>
    </w:p>
    <w:p>
      <w:r>
        <w:rPr>
          <w:b/>
          <w:u w:val="single"/>
        </w:rPr>
        <w:t xml:space="preserve">124727</w:t>
      </w:r>
    </w:p>
    <w:p>
      <w:r>
        <w:t xml:space="preserve">9.</w:t>
        <w:tab/>
        <w:tab/>
        <w:tab/>
        <w:t xml:space="preserve">Pirun hyvä arvaus. Luulen, että osuit hänen "perusteluihinsa". Niin limainen kuin hän näyttääkin.</w:t>
      </w:r>
    </w:p>
    <w:p>
      <w:r>
        <w:rPr>
          <w:b/>
          <w:u w:val="single"/>
        </w:rPr>
        <w:t xml:space="preserve">124728</w:t>
      </w:r>
    </w:p>
    <w:p>
      <w:r>
        <w:t xml:space="preserve">10.</w:t>
        <w:tab/>
        <w:tab/>
        <w:t xml:space="preserve">Hieno ajatus ja täysin mahdollista. Jätetään mahdollisuus auki, jos niin käy, koska ääniä oli muutenkin.</w:t>
      </w:r>
    </w:p>
    <w:p>
      <w:r>
        <w:rPr>
          <w:b/>
          <w:u w:val="single"/>
        </w:rPr>
        <w:t xml:space="preserve">124729</w:t>
      </w:r>
    </w:p>
    <w:p>
      <w:r>
        <w:t xml:space="preserve">1. Nainen tukehduttaa äidin ja sytyttää hänet tuleen riidan jälkeen, kertoo poliisi https://www.foxnews.com/us/woman-suffocates-mother-and-sets-her-afire-after-argument-police-say</w:t>
      </w:r>
    </w:p>
    <w:p>
      <w:r>
        <w:rPr>
          <w:b/>
          <w:u w:val="single"/>
        </w:rPr>
        <w:t xml:space="preserve">124730</w:t>
      </w:r>
    </w:p>
    <w:p>
      <w:r>
        <w:t xml:space="preserve">2.</w:t>
        <w:tab/>
        <w:t xml:space="preserve">Ahh, tämän päivän annos wetback hijinks....</w:t>
      </w:r>
    </w:p>
    <w:p>
      <w:r>
        <w:rPr>
          <w:b/>
          <w:u w:val="single"/>
        </w:rPr>
        <w:t xml:space="preserve">124731</w:t>
      </w:r>
    </w:p>
    <w:p>
      <w:r>
        <w:t xml:space="preserve">1. Waleed tarkoittaa oikeasti: "Sydney on uutta globaalia eliittiä varten, ja hevosurheilu on meistä mautonta."   #AusFam #AusPol #ausfam #auspol #Ausfam #Auspol #Australia</w:t>
      </w:r>
    </w:p>
    <w:p>
      <w:r>
        <w:rPr>
          <w:b/>
          <w:u w:val="single"/>
        </w:rPr>
        <w:t xml:space="preserve">124732</w:t>
      </w:r>
    </w:p>
    <w:p>
      <w:r>
        <w:t xml:space="preserve">2.</w:t>
        <w:tab/>
        <w:t xml:space="preserve">Ainoa Kangas joka pitää repiä Sydneystä pois on kaikki islamilainen roska , kerran kaunis kaupunki nyt scumlam ghetto, aloita tästä ällöttävästä pedoja palvovasta kretiinistä, kaikki Fucktards ruikuttavat hevoskilpailusta joka turmelee lapsemme ( Kohti uhkapeliä ) mutta ovat tyytyväisiä Faggot Coloursiin ja ovat tietämättömiä Turvalliset Koulut -ohjelmasta.</w:t>
      </w:r>
    </w:p>
    <w:p>
      <w:r>
        <w:rPr>
          <w:b/>
          <w:u w:val="single"/>
        </w:rPr>
        <w:t xml:space="preserve">124733</w:t>
      </w:r>
    </w:p>
    <w:p>
      <w:r>
        <w:t xml:space="preserve">1. Chelsea Clinton on asiantuntija siinä, miten olla täysin hyödytön etana, jonka ainoa tehtävä on olla loinen, joka elää äidin petturimulkulleen maksetuista palveluksista.</w:t>
      </w:r>
    </w:p>
    <w:p>
      <w:r>
        <w:rPr>
          <w:b/>
          <w:u w:val="single"/>
        </w:rPr>
        <w:t xml:space="preserve">124734</w:t>
      </w:r>
    </w:p>
    <w:p>
      <w:r>
        <w:t xml:space="preserve">1.</w:t>
      </w:r>
    </w:p>
    <w:p>
      <w:r>
        <w:rPr>
          <w:b/>
          <w:u w:val="single"/>
        </w:rPr>
        <w:t xml:space="preserve">124735</w:t>
      </w:r>
    </w:p>
    <w:p>
      <w:r>
        <w:t xml:space="preserve">2.</w:t>
        <w:tab/>
        <w:t xml:space="preserve">Tietulleista ja silloista...</w:t>
      </w:r>
    </w:p>
    <w:p>
      <w:r>
        <w:rPr>
          <w:b/>
          <w:u w:val="single"/>
        </w:rPr>
        <w:t xml:space="preserve">124736</w:t>
      </w:r>
    </w:p>
    <w:p>
      <w:r>
        <w:t xml:space="preserve">3.</w:t>
        <w:tab/>
        <w:tab/>
        <w:t xml:space="preserve">Ja rotupetturihuora ansaitsi kaiken...</w:t>
      </w:r>
    </w:p>
    <w:p>
      <w:r>
        <w:rPr>
          <w:b/>
          <w:u w:val="single"/>
        </w:rPr>
        <w:t xml:space="preserve">124737</w:t>
      </w:r>
    </w:p>
    <w:p>
      <w:r>
        <w:t xml:space="preserve">4.</w:t>
        <w:tab/>
        <w:tab/>
        <w:tab/>
        <w:t xml:space="preserve">Kun mustat ovat mustattuja, ovat ne pilaantuneet loppuelämäksi!!</w:t>
      </w:r>
    </w:p>
    <w:p>
      <w:r>
        <w:rPr>
          <w:b/>
          <w:u w:val="single"/>
        </w:rPr>
        <w:t xml:space="preserve">124738</w:t>
      </w:r>
    </w:p>
    <w:p>
      <w:r>
        <w:t xml:space="preserve">5.</w:t>
        <w:tab/>
        <w:tab/>
        <w:tab/>
        <w:tab/>
        <w:t xml:space="preserve">Hänellä on luultavasti AIDS tai jokin muu Funky Nigger Germ.</w:t>
      </w:r>
    </w:p>
    <w:p>
      <w:r>
        <w:rPr>
          <w:b/>
          <w:u w:val="single"/>
        </w:rPr>
        <w:t xml:space="preserve">124739</w:t>
      </w:r>
    </w:p>
    <w:p>
      <w:r>
        <w:t xml:space="preserve">1. Pyhä paska:</w:t>
      </w:r>
    </w:p>
    <w:p>
      <w:r>
        <w:rPr>
          <w:b/>
          <w:u w:val="single"/>
        </w:rPr>
        <w:t xml:space="preserve">124740</w:t>
      </w:r>
    </w:p>
    <w:p>
      <w:r>
        <w:t xml:space="preserve">2.</w:t>
        <w:tab/>
        <w:t xml:space="preserve">Tässä typerässä tapauksessa autistit kutsuvat toisiaan jälkeenjääneiksi!</w:t>
      </w:r>
    </w:p>
    <w:p>
      <w:r>
        <w:rPr>
          <w:b/>
          <w:u w:val="single"/>
        </w:rPr>
        <w:t xml:space="preserve">124741</w:t>
      </w:r>
    </w:p>
    <w:p>
      <w:r>
        <w:t xml:space="preserve">1. Tänään näin jonkun pudottaneen pari pullaa supermarketin leipomossa, ja yllätyksekseni tämä neekeri (itse asiassa valkoinen mies) laittoi pullat takaisin kaappiin, tosin alemmalle hyllylle, jonne ei yleensä laiteta mitään tuotteita. On vitun ällöttävää, kun valkoiset ihmiset käyttäytyvät kuin #niggerit varoitin henkilökuntaa.</w:t>
      </w:r>
    </w:p>
    <w:p>
      <w:r>
        <w:rPr>
          <w:b/>
          <w:u w:val="single"/>
        </w:rPr>
        <w:t xml:space="preserve">124742</w:t>
      </w:r>
    </w:p>
    <w:p>
      <w:r>
        <w:t xml:space="preserve">1. Paskapussit, jotka haluavat saada pisteitä tautien riivaamien SJW-narttujen kanssa ja saada minut näyttämään huonolta, koska jaan POL-meemejä. O please POL ei omista näitä meemejä. Hitleriä rakastavat idiootit ovat aivan yhtä vitun jälkeenjääneinä kuin Bernie bros. Itsensä kusettaminen hallitukselle on silti kusettamista. Vitun gynofagit.</w:t>
      </w:r>
    </w:p>
    <w:p>
      <w:r>
        <w:rPr>
          <w:b/>
          <w:u w:val="single"/>
        </w:rPr>
        <w:t xml:space="preserve">124743</w:t>
      </w:r>
    </w:p>
    <w:p>
      <w:r>
        <w:t xml:space="preserve">1. MSNBC:n Deadline-ohjelmassa: Valkoinen talo, Rosie O'Donnell sanoi, että armeija pitäisi lähettää Valkoiseen taloon "hakemaan" presidentti Trumpia. https://www.infowars.com/rosie-odonnell-send-the-military-to-the-white-house-to-get-donald-trump/.</w:t>
      </w:r>
    </w:p>
    <w:p>
      <w:r>
        <w:rPr>
          <w:b/>
          <w:u w:val="single"/>
        </w:rPr>
        <w:t xml:space="preserve">124744</w:t>
      </w:r>
    </w:p>
    <w:p>
      <w:r>
        <w:t xml:space="preserve">2.</w:t>
        <w:tab/>
        <w:t xml:space="preserve">Läski, ruma, katkera, härkä, lesbo petturi yhdessä Alec Baldwinin kanssa on hirtettävä tänä viikonloppuna maanpetoksesta.</w:t>
      </w:r>
    </w:p>
    <w:p>
      <w:r>
        <w:rPr>
          <w:b/>
          <w:u w:val="single"/>
        </w:rPr>
        <w:t xml:space="preserve">124745</w:t>
      </w:r>
    </w:p>
    <w:p>
      <w:r>
        <w:t xml:space="preserve">3.</w:t>
        <w:tab/>
        <w:tab/>
        <w:t xml:space="preserve">Hän on todella ääliö.</w:t>
      </w:r>
    </w:p>
    <w:p>
      <w:r>
        <w:rPr>
          <w:b/>
          <w:u w:val="single"/>
        </w:rPr>
        <w:t xml:space="preserve">124746</w:t>
      </w:r>
    </w:p>
    <w:p>
      <w:r>
        <w:t xml:space="preserve">1. https://www.youtube.com/watch?v=WYB9Z6jiOWU tommy aloitti sisällissodan joulukuussa joet olivat täynnä verta yobs ei voi koskaan voittaa sotaa, mutta te halusitte sitä te luulette sen olevan vitsi kun näette ruumispussit kiitos yaxley</w:t>
      </w:r>
    </w:p>
    <w:p>
      <w:r>
        <w:rPr>
          <w:b/>
          <w:u w:val="single"/>
        </w:rPr>
        <w:t xml:space="preserve">124747</w:t>
      </w:r>
    </w:p>
    <w:p>
      <w:r>
        <w:t xml:space="preserve">2.</w:t>
        <w:tab/>
        <w:t xml:space="preserve">Olet kusipää</w:t>
      </w:r>
    </w:p>
    <w:p>
      <w:r>
        <w:rPr>
          <w:b/>
          <w:u w:val="single"/>
        </w:rPr>
        <w:t xml:space="preserve">124748</w:t>
      </w:r>
    </w:p>
    <w:p>
      <w:r>
        <w:t xml:space="preserve">3.</w:t>
        <w:tab/>
        <w:tab/>
        <w:t xml:space="preserve">olet pian kuollut, jos valitset väärän puolen, minulla on ruumissäkkisi valmiina</w:t>
      </w:r>
    </w:p>
    <w:p>
      <w:r>
        <w:rPr>
          <w:b/>
          <w:u w:val="single"/>
        </w:rPr>
        <w:t xml:space="preserve">124749</w:t>
      </w:r>
    </w:p>
    <w:p>
      <w:r>
        <w:t xml:space="preserve">4.</w:t>
        <w:tab/>
        <w:tab/>
        <w:t xml:space="preserve">Olet vitun idiootti - mykistetty</w:t>
      </w:r>
    </w:p>
    <w:p>
      <w:r>
        <w:rPr>
          <w:b/>
          <w:u w:val="single"/>
        </w:rPr>
        <w:t xml:space="preserve">124750</w:t>
      </w:r>
    </w:p>
    <w:p>
      <w:r>
        <w:t xml:space="preserve">1. Kuvittele, että haluaisit niin epätoivoisesti tappaa syntymättömän lapsesi, että ottaisit tatuoinnin vaateripustimesta osoittaaksesi maailmalle, että olisit valmis raapimaan lapsesi raa'asti ulos kohdustasi, jos tilanne vaatisi.   Feministit ovat todella psykopaatteja.</w:t>
      </w:r>
    </w:p>
    <w:p>
      <w:r>
        <w:rPr>
          <w:b/>
          <w:u w:val="single"/>
        </w:rPr>
        <w:t xml:space="preserve">124751</w:t>
      </w:r>
    </w:p>
    <w:p>
      <w:r>
        <w:t xml:space="preserve">2.</w:t>
        <w:tab/>
        <w:t xml:space="preserve">Kuka Soy Boy Beta Cock äänesti tätä vastaan?</w:t>
      </w:r>
    </w:p>
    <w:p>
      <w:r>
        <w:rPr>
          <w:b/>
          <w:u w:val="single"/>
        </w:rPr>
        <w:t xml:space="preserve">124752</w:t>
      </w:r>
    </w:p>
    <w:p>
      <w:r>
        <w:t xml:space="preserve">3.</w:t>
        <w:tab/>
        <w:tab/>
        <w:t xml:space="preserve">Luultavasti LCBW* !! *Liberal Cunt Bitch Bitch Whore *Liberal Cunt Bitch Whore</w:t>
      </w:r>
    </w:p>
    <w:p>
      <w:r>
        <w:rPr>
          <w:b/>
          <w:u w:val="single"/>
        </w:rPr>
        <w:t xml:space="preserve">124753</w:t>
      </w:r>
    </w:p>
    <w:p>
      <w:r>
        <w:t xml:space="preserve">1. Hei, senkin jälkeenjäänyt, edistätkö yhä Iranin hallinnon vaihtoa kuin hyvä hallituksen paskiainen?</w:t>
      </w:r>
    </w:p>
    <w:p>
      <w:r>
        <w:rPr>
          <w:b/>
          <w:u w:val="single"/>
        </w:rPr>
        <w:t xml:space="preserve">124754</w:t>
      </w:r>
    </w:p>
    <w:p>
      <w:r>
        <w:t xml:space="preserve">1. ok, mutta miksi debbie wasserman schultz yritti pommittaa cnn:ää?</w:t>
      </w:r>
    </w:p>
    <w:p>
      <w:r>
        <w:rPr>
          <w:b/>
          <w:u w:val="single"/>
        </w:rPr>
        <w:t xml:space="preserve">124755</w:t>
      </w:r>
    </w:p>
    <w:p>
      <w:r>
        <w:t xml:space="preserve">2.</w:t>
        <w:tab/>
        <w:t xml:space="preserve">Lol samasta syystä, miksi hän soittaa ja uhkailee ihmisiä kuolemalla toimistonsa puhelimesta Nainen on syntynyt jälkeenjääneenä.</w:t>
      </w:r>
    </w:p>
    <w:p>
      <w:r>
        <w:rPr>
          <w:b/>
          <w:u w:val="single"/>
        </w:rPr>
        <w:t xml:space="preserve">124756</w:t>
      </w:r>
    </w:p>
    <w:p>
      <w:r>
        <w:t xml:space="preserve">3.</w:t>
      </w:r>
    </w:p>
    <w:p>
      <w:r>
        <w:rPr>
          <w:b/>
          <w:u w:val="single"/>
        </w:rPr>
        <w:t xml:space="preserve">124757</w:t>
      </w:r>
    </w:p>
    <w:p>
      <w:r>
        <w:t xml:space="preserve">1.</w:t>
      </w:r>
    </w:p>
    <w:p>
      <w:r>
        <w:rPr>
          <w:b/>
          <w:u w:val="single"/>
        </w:rPr>
        <w:t xml:space="preserve">124758</w:t>
      </w:r>
    </w:p>
    <w:p>
      <w:r>
        <w:t xml:space="preserve">2.</w:t>
        <w:tab/>
        <w:t xml:space="preserve">Anteeksi, mutta Gary Grant syntyi vuonna 1904, joten hän olisi ollut 13-vuotias vasta vuonna 1917!</w:t>
      </w:r>
    </w:p>
    <w:p>
      <w:r>
        <w:rPr>
          <w:b/>
          <w:u w:val="single"/>
        </w:rPr>
        <w:t xml:space="preserve">124759</w:t>
      </w:r>
    </w:p>
    <w:p>
      <w:r>
        <w:t xml:space="preserve">3.</w:t>
        <w:tab/>
        <w:tab/>
        <w:t xml:space="preserve">Olet itse asiassa homo...</w:t>
      </w:r>
    </w:p>
    <w:p>
      <w:r>
        <w:rPr>
          <w:b/>
          <w:u w:val="single"/>
        </w:rPr>
        <w:t xml:space="preserve">124760</w:t>
      </w:r>
    </w:p>
    <w:p>
      <w:r>
        <w:t xml:space="preserve">1. @Mr_Bond hei, ehkä voisit poistaa tämän hinttimäisen poliisihymnin.  En tiedä, olen jumissa englantilaisena neekerinä toistaiseksi. https://m.youtube.com/watch?time_continue=116&amp;v=IpkX6aIrSQc&amp;ebc=ANyPxKows5oZCRURqHGElbpJzfr6RluF-6qJq_c0LKuIdArbvzcf4hlCLEuyEMUSlTz1GFPZqkv_Qs9I74n8O96e3dzJIAFbmQ</w:t>
      </w:r>
    </w:p>
    <w:p>
      <w:r>
        <w:rPr>
          <w:b/>
          <w:u w:val="single"/>
        </w:rPr>
        <w:t xml:space="preserve">124761</w:t>
      </w:r>
    </w:p>
    <w:p>
      <w:r>
        <w:t xml:space="preserve">2.</w:t>
        <w:tab/>
        <w:t xml:space="preserve">Tämä on ällöttävää. Tarkista inhokit. Vahinko on jo tapahtunut.</w:t>
      </w:r>
    </w:p>
    <w:p>
      <w:r>
        <w:rPr>
          <w:b/>
          <w:u w:val="single"/>
        </w:rPr>
        <w:t xml:space="preserve">124762</w:t>
      </w:r>
    </w:p>
    <w:p>
      <w:r>
        <w:t xml:space="preserve">3.</w:t>
        <w:tab/>
        <w:t xml:space="preserve">en ymmärtänyt sanaakaan, mutta se näytti vitun paskalta, mistä se on peräisin? äänestin sitä joka tapauksessa tietenkin</w:t>
      </w:r>
    </w:p>
    <w:p>
      <w:r>
        <w:rPr>
          <w:b/>
          <w:u w:val="single"/>
        </w:rPr>
        <w:t xml:space="preserve">124763</w:t>
      </w:r>
    </w:p>
    <w:p>
      <w:r>
        <w:t xml:space="preserve">4.</w:t>
        <w:tab/>
        <w:tab/>
        <w:t xml:space="preserve">Berliinin poliisi.  Kaikki siitä, että moninaisuus on voimaa ja että olemme kaikki veljiä.</w:t>
      </w:r>
    </w:p>
    <w:p>
      <w:r>
        <w:rPr>
          <w:b/>
          <w:u w:val="single"/>
        </w:rPr>
        <w:t xml:space="preserve">124764</w:t>
      </w:r>
    </w:p>
    <w:p>
      <w:r>
        <w:t xml:space="preserve">5.</w:t>
      </w:r>
    </w:p>
    <w:p>
      <w:r>
        <w:rPr>
          <w:b/>
          <w:u w:val="single"/>
        </w:rPr>
        <w:t xml:space="preserve">124765</w:t>
      </w:r>
    </w:p>
    <w:p>
      <w:r>
        <w:t xml:space="preserve">1. Eläinuhreja vastustavat pakanat ovat kuin katolilaiset messua vastaan.</w:t>
      </w:r>
    </w:p>
    <w:p>
      <w:r>
        <w:rPr>
          <w:b/>
          <w:u w:val="single"/>
        </w:rPr>
        <w:t xml:space="preserve">124766</w:t>
      </w:r>
    </w:p>
    <w:p>
      <w:r>
        <w:t xml:space="preserve">2.</w:t>
        <w:tab/>
        <w:t xml:space="preserve">Oletan, että jotkut epäilevät, onko McDonald's ja sen tavarantoimittajat tehneet yhteydenpitoa jumalten kanssa kunnolla.</w:t>
      </w:r>
    </w:p>
    <w:p>
      <w:r>
        <w:rPr>
          <w:b/>
          <w:u w:val="single"/>
        </w:rPr>
        <w:t xml:space="preserve">124767</w:t>
      </w:r>
    </w:p>
    <w:p>
      <w:r>
        <w:t xml:space="preserve">3.</w:t>
        <w:tab/>
        <w:tab/>
        <w:t xml:space="preserve">He kieltäytyisivät uhraamasta kanaa, jos se olisi joka tapauksessa täydellisesti ruokittu ja eettisesti kasvatettu. He noudattavat aasialaista jainismia, eivät arjalaista pakanuutta.</w:t>
      </w:r>
    </w:p>
    <w:p>
      <w:r>
        <w:rPr>
          <w:b/>
          <w:u w:val="single"/>
        </w:rPr>
        <w:t xml:space="preserve">124768</w:t>
      </w:r>
    </w:p>
    <w:p>
      <w:r>
        <w:t xml:space="preserve">4.</w:t>
        <w:tab/>
        <w:tab/>
        <w:tab/>
        <w:t xml:space="preserve">Saatat aliarvioida niiden ihmisten määrän, joiden suurin huolenaihe on tarpeeton kärsimys, ei itse tappaminen. Pakanoille voi olla lisäsyy myös se, että he eivät ole missään tekemisissä elävän ja kuolevan eläimen kanssa.   Tehdaskasvatuksessa ei ole mitään "perinteistä". Sanoisin jopa, että se on vastoin sitä, mitä "arjalaisuudella" tarkoitetaan.</w:t>
      </w:r>
    </w:p>
    <w:p>
      <w:r>
        <w:rPr>
          <w:b/>
          <w:u w:val="single"/>
        </w:rPr>
        <w:t xml:space="preserve">124769</w:t>
      </w:r>
    </w:p>
    <w:p>
      <w:r>
        <w:t xml:space="preserve">5.</w:t>
        <w:tab/>
        <w:tab/>
        <w:tab/>
        <w:tab/>
        <w:t xml:space="preserve">Tiedän, että he muotoilevat uskomuksensa näin, mutta olen puhunut vegaanien kanssa, jotka sanovat näin, ja kun kysyn tarkemmin, he paljastavat, että heillä on eri tavoitteet. Kuten mainitsin, vaikka eläin olisi kasvatettu täydellisesti eikä sillä olisi ollut kärsimystä, he eivät söisi sitä. Kyse on pyhyydestä ja puhtaudesta ja moraalisen ylivertaisuuden kiehtovuudesta. Näin minä sen näen.</w:t>
      </w:r>
    </w:p>
    <w:p>
      <w:r>
        <w:rPr>
          <w:b/>
          <w:u w:val="single"/>
        </w:rPr>
        <w:t xml:space="preserve">124770</w:t>
      </w:r>
    </w:p>
    <w:p>
      <w:r>
        <w:t xml:space="preserve">6.</w:t>
        <w:tab/>
        <w:tab/>
        <w:tab/>
        <w:tab/>
        <w:tab/>
        <w:t xml:space="preserve">Uskon, että jotkut hyvin epätavalliset ruokavaliot ovat mahdollisia. Inedia esiintyy polarialaisessa mytologiassa ja arjalaisessa titaanimytologiassa.    Kali Yugassa meillä on kuitenkin pahviversioita mytologisista ruokavalioista.    Hindut eivät syö lehmää osoittaakseen hyveellisyyttään, sen sijaan, että heidän ei vain tarvitsisi syödä sitä, koska he ovat hyveellisiä. Sama pätee vegaaneihin; se on eräänlainen teko.</w:t>
      </w:r>
    </w:p>
    <w:p>
      <w:r>
        <w:rPr>
          <w:b/>
          <w:u w:val="single"/>
        </w:rPr>
        <w:t xml:space="preserve">124771</w:t>
      </w:r>
    </w:p>
    <w:p>
      <w:r>
        <w:t xml:space="preserve">7.</w:t>
        <w:tab/>
        <w:tab/>
        <w:tab/>
        <w:tab/>
        <w:tab/>
        <w:tab/>
        <w:t xml:space="preserve">Ihmiset ovat hillinneet ruokavaliotaan saavuttaakseen kurinalaisuuden tai mielentilat, joiden avulla he voivat harjoittaa meditaatioita ja muuta sellaista. Paastoaminen ja askeettisuus on yleistä joogien keskuudessa. Mutta olettaa, että sillä on moraalinen ominaisuus, on, no, oletusarvoista. Ne, jotka näkevät itsensä eläimen tasolla, eivät syö sitä. Ne, jotka ovat sen yläpuolella, syövät. Kumpi sinä olet?</w:t>
      </w:r>
    </w:p>
    <w:p>
      <w:r>
        <w:rPr>
          <w:b/>
          <w:u w:val="single"/>
        </w:rPr>
        <w:t xml:space="preserve">124772</w:t>
      </w:r>
    </w:p>
    <w:p>
      <w:r>
        <w:t xml:space="preserve">8.</w:t>
        <w:tab/>
        <w:tab/>
        <w:tab/>
        <w:tab/>
        <w:tab/>
        <w:tab/>
        <w:tab/>
        <w:t xml:space="preserve">&gt;presumptuous Ei, se on intuitiivista.    Näin on tapahtunut ennenkin, useita kertoja, ainoan todellisen muinaisen tietolähteemme mukaan - ja tämä tieto on vain pintapuolisesti semitismin pilaamaa.    On havaittavissa, että se on sidoksissa kultakauteen. Se on pyhää.    Ja nyt on havaittavissa, että ihmiset kaipaavat jotain sen kaltaista, aivan kuten he kaipaavat paluuta kultaiseen aikaan.</w:t>
      </w:r>
    </w:p>
    <w:p>
      <w:r>
        <w:rPr>
          <w:b/>
          <w:u w:val="single"/>
        </w:rPr>
        <w:t xml:space="preserve">124773</w:t>
      </w:r>
    </w:p>
    <w:p>
      <w:r>
        <w:t xml:space="preserve">9.</w:t>
        <w:tab/>
        <w:tab/>
        <w:tab/>
        <w:tab/>
        <w:tab/>
        <w:tab/>
        <w:tab/>
        <w:tab/>
        <w:t xml:space="preserve">Näet siis itsesi eläinten tasolla, koska kieltäydyt vastaamasta esittämääni kysymykseen. Se ei ole pahinta, mutta ilman kunnianhimoa nousta ylemmäksi teitä hallitsevat ne, joilla ei ole pelkoa olla parempi.</w:t>
      </w:r>
    </w:p>
    <w:p>
      <w:r>
        <w:rPr>
          <w:b/>
          <w:u w:val="single"/>
        </w:rPr>
        <w:t xml:space="preserve">124774</w:t>
      </w:r>
    </w:p>
    <w:p>
      <w:r>
        <w:t xml:space="preserve">10.</w:t>
        <w:tab/>
        <w:tab/>
        <w:tab/>
        <w:tab/>
        <w:tab/>
        <w:tab/>
        <w:tab/>
        <w:tab/>
        <w:tab/>
        <w:t xml:space="preserve">&gt; kieltäytyä vastaamasta kysymykseeni En ryhdy juutalaiseen kaksijakoiseen ajatteluun, vaikka se tulisi arjalaiselta ystävältä</w:t>
      </w:r>
    </w:p>
    <w:p>
      <w:r>
        <w:rPr>
          <w:b/>
          <w:u w:val="single"/>
        </w:rPr>
        <w:t xml:space="preserve">124775</w:t>
      </w:r>
    </w:p>
    <w:p>
      <w:r>
        <w:t xml:space="preserve">11.</w:t>
        <w:tab/>
        <w:tab/>
        <w:tab/>
        <w:tab/>
        <w:tab/>
        <w:tab/>
        <w:tab/>
        <w:tab/>
        <w:tab/>
        <w:tab/>
        <w:t xml:space="preserve">Olitko sinä se, joka kieltäytyi aiemmin tunnustamasta Aristoteleen nimeä? Kun mainitsin suljetun keskikohdan lain? Se taisi olla. Logiikassa ei ole mitään juutalaista. Itse asiassa he hajottavat logiikan tavoillaan.</w:t>
      </w:r>
    </w:p>
    <w:p>
      <w:r>
        <w:rPr>
          <w:b/>
          <w:u w:val="single"/>
        </w:rPr>
        <w:t xml:space="preserve">124776</w:t>
      </w:r>
    </w:p>
    <w:p>
      <w:r>
        <w:t xml:space="preserve">12.</w:t>
        <w:tab/>
        <w:tab/>
        <w:tab/>
        <w:tab/>
        <w:tab/>
        <w:tab/>
        <w:tab/>
        <w:tab/>
        <w:tab/>
        <w:tab/>
        <w:tab/>
        <w:t xml:space="preserve">1. &gt; kieltäytyi tunnustamasta So binary today. Entäpä "varoitan hyväksymästä nimellisarvoa"?    2. Menneet Aristoteleen argumentit kuvissa.    3. Missä menee raja )))Logiikan(((( ja (((järjen))) välillä? Kaikki, mitä meillä on nykyään, on muka rakennettu )))Logiikan ja järjen(((( varaan, ja silti lähes kaikki ovat yhtä mieltä siitä, että se on tavalla tai toisella kauheaa.</w:t>
      </w:r>
    </w:p>
    <w:p>
      <w:r>
        <w:rPr>
          <w:b/>
          <w:u w:val="single"/>
        </w:rPr>
        <w:t xml:space="preserve">124777</w:t>
      </w:r>
    </w:p>
    <w:p>
      <w:r>
        <w:t xml:space="preserve">13.</w:t>
        <w:tab/>
        <w:tab/>
        <w:tab/>
        <w:tab/>
        <w:tab/>
        <w:tab/>
        <w:tab/>
        <w:tab/>
        <w:tab/>
        <w:tab/>
        <w:tab/>
        <w:tab/>
        <w:t xml:space="preserve">Yksi hänen keskeisimmistä perusteluistaan on elävien olentojen hierarkia.</w:t>
      </w:r>
    </w:p>
    <w:p>
      <w:r>
        <w:rPr>
          <w:b/>
          <w:u w:val="single"/>
        </w:rPr>
        <w:t xml:space="preserve">124778</w:t>
      </w:r>
    </w:p>
    <w:p>
      <w:r>
        <w:t xml:space="preserve">14.</w:t>
        <w:tab/>
        <w:tab/>
        <w:tab/>
        <w:tab/>
        <w:tab/>
        <w:tab/>
        <w:tab/>
        <w:tab/>
        <w:tab/>
        <w:tab/>
        <w:tab/>
        <w:tab/>
        <w:tab/>
        <w:t xml:space="preserve">Numero 3 (ei liikettä) on täysin vastakkainen useimmille pakanallisille uskomusteorioille.</w:t>
      </w:r>
    </w:p>
    <w:p>
      <w:r>
        <w:rPr>
          <w:b/>
          <w:u w:val="single"/>
        </w:rPr>
        <w:t xml:space="preserve">124779</w:t>
      </w:r>
    </w:p>
    <w:p>
      <w:r>
        <w:t xml:space="preserve">15.</w:t>
        <w:tab/>
        <w:tab/>
        <w:tab/>
        <w:tab/>
        <w:tab/>
        <w:tab/>
        <w:tab/>
        <w:tab/>
        <w:tab/>
        <w:tab/>
        <w:tab/>
        <w:tab/>
        <w:tab/>
        <w:tab/>
        <w:t xml:space="preserve">Nyt tartut oljenkorsiin. En ole koskaan nähnyt miehen, joka haluaisi pitää itseään eläimenä. Niin paljon intoa. Ehkä se on vapauttavaa? Kun ei tarvitse kantaa vastuuta todellisen tuntevuuden kanssa? En tiedä, en ole koskaan halunnut olla koirien tasolla.</w:t>
      </w:r>
    </w:p>
    <w:p>
      <w:r>
        <w:rPr>
          <w:b/>
          <w:u w:val="single"/>
        </w:rPr>
        <w:t xml:space="preserve">124780</w:t>
      </w:r>
    </w:p>
    <w:p>
      <w:r>
        <w:t xml:space="preserve">16.</w:t>
        <w:tab/>
        <w:tab/>
        <w:tab/>
        <w:tab/>
        <w:tab/>
        <w:tab/>
        <w:tab/>
        <w:tab/>
        <w:tab/>
        <w:tab/>
        <w:tab/>
        <w:tab/>
        <w:tab/>
        <w:tab/>
        <w:tab/>
        <w:t xml:space="preserve">Taidamme olla taas pyöräilemässä.    Suutuin sinulle niin paljon noin vuosi sitten, kun olin väärässä ja humalassa jälkeenjääneestä natsismista, että blokkasin sinut.    Sitten avasin blokkauksesi ja olimme kuukausia melkein samalla aaltopituudella.    Taidamme taas erota toisistamme. Olenko tälläkin kertaa väärässä? Ehkä. En kuitenkaan tunne olevani vielä väärässä. Aika näyttää.</w:t>
      </w:r>
    </w:p>
    <w:p>
      <w:r>
        <w:rPr>
          <w:b/>
          <w:u w:val="single"/>
        </w:rPr>
        <w:t xml:space="preserve">124781</w:t>
      </w:r>
    </w:p>
    <w:p>
      <w:r>
        <w:t xml:space="preserve">17.</w:t>
        <w:tab/>
        <w:tab/>
        <w:tab/>
        <w:tab/>
        <w:tab/>
        <w:tab/>
        <w:tab/>
        <w:tab/>
        <w:tab/>
        <w:tab/>
        <w:tab/>
        <w:tab/>
        <w:tab/>
        <w:tab/>
        <w:tab/>
        <w:tab/>
        <w:t xml:space="preserve">Se nähdään sitten. Jos emme pääse yksimielisyyteen siitä, minkä tasoinen ihminen on luonnostaan, meidän on sovittava, että olemme eri mieltä. Ei ole niin, etteivätkö ihmiset ennen kiistelleet monista perusajatuksista klassisessa maailmassa. Luulen, että me vain jatkamme tätä perinnettä. Ei mitään henkilökohtaista.</w:t>
      </w:r>
    </w:p>
    <w:p>
      <w:r>
        <w:rPr>
          <w:b/>
          <w:u w:val="single"/>
        </w:rPr>
        <w:t xml:space="preserve">124782</w:t>
      </w:r>
    </w:p>
    <w:p>
      <w:r>
        <w:t xml:space="preserve">1. Ajattelin muokata artikkelia, koska tiedotusvälineillä näyttää olevan tämä autistinen punkki, jossa he eivät vain pysty kertomaan totuutta.    Ei myöskään "afrikkalais-australialaisia", vaan afrikkalaisia Afrikasta, jotka ovat afrikkalaisia ja jotka kuuluvat helvetin Afrikkaan!    #auspol #ausfam #australia #africangangs #gangsmelbourne</w:t>
      </w:r>
    </w:p>
    <w:p>
      <w:r>
        <w:rPr>
          <w:b/>
          <w:u w:val="single"/>
        </w:rPr>
        <w:t xml:space="preserve">124783</w:t>
      </w:r>
    </w:p>
    <w:p>
      <w:r>
        <w:t xml:space="preserve">2.</w:t>
        <w:tab/>
        <w:t xml:space="preserve">"Ei ole olemassa jengejä": Richard Deng, afrikkalaisen yhteisön johtaja, Melbourne.</w:t>
      </w:r>
    </w:p>
    <w:p>
      <w:r>
        <w:rPr>
          <w:b/>
          <w:u w:val="single"/>
        </w:rPr>
        <w:t xml:space="preserve">124784</w:t>
      </w:r>
    </w:p>
    <w:p>
      <w:r>
        <w:t xml:space="preserve">3.</w:t>
        <w:tab/>
        <w:tab/>
        <w:t xml:space="preserve">DENG = Dumb Entitled Nigger Grub , Fuckwits kuten tämä idiootti ja se toinen fuckwit SJW neekeri narttu syyttävät australialaiset eivät halua olla missään tekemisissä mustan roskaväen kanssa ongelmana , ja kyrpäpäät kuten Andrews kuuntelevat heitä , australialaiset eivät halua olla missään tekemisissä heidän kanssaan, koska he ovat rikollisia Kolmannen maailman roskaväkeä.</w:t>
      </w:r>
    </w:p>
    <w:p>
      <w:r>
        <w:rPr>
          <w:b/>
          <w:u w:val="single"/>
        </w:rPr>
        <w:t xml:space="preserve">124785</w:t>
      </w:r>
    </w:p>
    <w:p>
      <w:r>
        <w:t xml:space="preserve">1. Joten konservatiivien liittokansleri näyttää peruuttavan veronalennukset kovasti työskenteleville briteille, jotta he voisivat maksaa hyvinvointia monille, jotka eivät ole koskaan osallistuneet eivätkä tule koskaan osallistumaan (50 prosenttia muslimeista on hyvinvoinnin varassa). Konservatiivit ovat unohtaneet, että lopulta muiden ihmisten rahat loppuvat, ja he ovat pohjimmiltaan vasemmanpuoleinen sosialistinen puolue, joka kannattaa korkeaa verotusta, korkeaa hyvinvointia ja korkeaa velkaa, mikä rankaisee työntekijöitä.</w:t>
      </w:r>
    </w:p>
    <w:p>
      <w:r>
        <w:rPr>
          <w:b/>
          <w:u w:val="single"/>
        </w:rPr>
        <w:t xml:space="preserve">124786</w:t>
      </w:r>
    </w:p>
    <w:p>
      <w:r>
        <w:t xml:space="preserve">2.</w:t>
        <w:tab/>
        <w:t xml:space="preserve">Sekä konservatiivit että työväenpuolueet ovat yhtä hyödyttömiä kuin toinen toistaan, ja niitä hallitsee tuo kusipää Soros, jotta rikkaat rikastuisivat ja köyhät köyhtyisivät.  Mitä he tekisivät, jos kaikki köyhät tekisivät itsemurhan, he eivät pystyisi enää tekemään tätä.</w:t>
      </w:r>
    </w:p>
    <w:p>
      <w:r>
        <w:rPr>
          <w:b/>
          <w:u w:val="single"/>
        </w:rPr>
        <w:t xml:space="preserve">124787</w:t>
      </w:r>
    </w:p>
    <w:p>
      <w:r>
        <w:t xml:space="preserve">1. Eräs karavaanarin jäsen sanoi, että "täällä saattaa olla joitakin rikollisia, mutta suurin osa meistä ei ole". Te kaikki olette rikollisia heti, kun astutte maahamme. Ottakaa lippunne ja marssikaa takaisin paskakuoppaanne.</w:t>
      </w:r>
    </w:p>
    <w:p>
      <w:r>
        <w:rPr>
          <w:b/>
          <w:u w:val="single"/>
        </w:rPr>
        <w:t xml:space="preserve">124788</w:t>
      </w:r>
    </w:p>
    <w:p>
      <w:r>
        <w:t xml:space="preserve">2.</w:t>
        <w:tab/>
        <w:t xml:space="preserve">Mutta paki lipun toisessa päässä ei ole koskaan käynyt Hondurasissa, veikkaanpa, että paki-paska ei osaa edes tavata sitä!</w:t>
      </w:r>
    </w:p>
    <w:p>
      <w:r>
        <w:rPr>
          <w:b/>
          <w:u w:val="single"/>
        </w:rPr>
        <w:t xml:space="preserve">124789</w:t>
      </w:r>
    </w:p>
    <w:p>
      <w:r>
        <w:t xml:space="preserve">1. Tänään on hyvä päivä. Toistaiseksi ei ole keiju-homo-transu-transu-pornoa!</w:t>
      </w:r>
    </w:p>
    <w:p>
      <w:r>
        <w:rPr>
          <w:b/>
          <w:u w:val="single"/>
        </w:rPr>
        <w:t xml:space="preserve">124790</w:t>
      </w:r>
    </w:p>
    <w:p>
      <w:r>
        <w:t xml:space="preserve">1. FFS Tuck Tuck Tuck. Sillä ei ole mitään tekemistä juutalaisten kanssa. Islam on vallannut Itä-Eurooppaa ennenkin, eivätkä he halua sitä paskaa uudestaan. Myös kommunismi valtasi sen, eivätkä he halua sitäkään paskaa EU:lta uudestaan. Kysykää kaveriltani @Mira Hän on puolalainen ja kertoo teille, miksi heillä on vahva kulttuuri.</w:t>
      </w:r>
    </w:p>
    <w:p>
      <w:r>
        <w:rPr>
          <w:b/>
          <w:u w:val="single"/>
        </w:rPr>
        <w:t xml:space="preserve">124791</w:t>
      </w:r>
    </w:p>
    <w:p>
      <w:r>
        <w:t xml:space="preserve">2.</w:t>
        <w:tab/>
        <w:t xml:space="preserve">Rakastan katsella, kun häviät väitteitä joka päivä</w:t>
      </w:r>
    </w:p>
    <w:p>
      <w:r>
        <w:rPr>
          <w:b/>
          <w:u w:val="single"/>
        </w:rPr>
        <w:t xml:space="preserve">124792</w:t>
      </w:r>
    </w:p>
    <w:p>
      <w:r>
        <w:t xml:space="preserve">3.</w:t>
        <w:tab/>
        <w:tab/>
        <w:t xml:space="preserve">Mene silmälasikauppaan :)</w:t>
      </w:r>
    </w:p>
    <w:p>
      <w:r>
        <w:rPr>
          <w:b/>
          <w:u w:val="single"/>
        </w:rPr>
        <w:t xml:space="preserve">124793</w:t>
      </w:r>
    </w:p>
    <w:p>
      <w:r>
        <w:t xml:space="preserve">4.</w:t>
        <w:tab/>
        <w:tab/>
        <w:tab/>
        <w:t xml:space="preserve">Mitä?</w:t>
      </w:r>
    </w:p>
    <w:p>
      <w:r>
        <w:rPr>
          <w:b/>
          <w:u w:val="single"/>
        </w:rPr>
        <w:t xml:space="preserve">124794</w:t>
      </w:r>
    </w:p>
    <w:p>
      <w:r>
        <w:t xml:space="preserve">5.</w:t>
        <w:tab/>
        <w:tab/>
        <w:tab/>
        <w:tab/>
        <w:t xml:space="preserve">Ei se mitään. Brittiläinen vitsi lol</w:t>
      </w:r>
    </w:p>
    <w:p>
      <w:r>
        <w:rPr>
          <w:b/>
          <w:u w:val="single"/>
        </w:rPr>
        <w:t xml:space="preserve">124795</w:t>
      </w:r>
    </w:p>
    <w:p>
      <w:r>
        <w:t xml:space="preserve">6.</w:t>
        <w:tab/>
        <w:tab/>
        <w:tab/>
        <w:tab/>
        <w:tab/>
        <w:t xml:space="preserve">Lisää vääriä lausuntoja tältä kaverilta... Briteillä ei ole edes vitsejä!</w:t>
      </w:r>
    </w:p>
    <w:p>
      <w:r>
        <w:rPr>
          <w:b/>
          <w:u w:val="single"/>
        </w:rPr>
        <w:t xml:space="preserve">124796</w:t>
      </w:r>
    </w:p>
    <w:p>
      <w:r>
        <w:t xml:space="preserve">7.</w:t>
        <w:tab/>
        <w:tab/>
        <w:tab/>
        <w:tab/>
        <w:tab/>
        <w:tab/>
        <w:t xml:space="preserve">Me keksimme huumorin. Te pilasitte sen. Katsokaa vaikka brittiläistä "The Officea" verrattuna teidän versioonne. Meillä oli Ricky Jervais, teillä oli joku outo pikku paskiainen David Brentinä. lol</w:t>
      </w:r>
    </w:p>
    <w:p>
      <w:r>
        <w:rPr>
          <w:b/>
          <w:u w:val="single"/>
        </w:rPr>
        <w:t xml:space="preserve">124797</w:t>
      </w:r>
    </w:p>
    <w:p>
      <w:r>
        <w:t xml:space="preserve">8.</w:t>
        <w:tab/>
        <w:tab/>
        <w:tab/>
        <w:tab/>
        <w:tab/>
        <w:tab/>
        <w:tab/>
        <w:t xml:space="preserve">OMG, mutta teillä on kaikkien aikojen kuivimmat elokuvat.  Anteeksi, mutta se on totta :)</w:t>
      </w:r>
    </w:p>
    <w:p>
      <w:r>
        <w:rPr>
          <w:b/>
          <w:u w:val="single"/>
        </w:rPr>
        <w:t xml:space="preserve">124798</w:t>
      </w:r>
    </w:p>
    <w:p>
      <w:r>
        <w:t xml:space="preserve">9.</w:t>
        <w:tab/>
        <w:tab/>
        <w:tab/>
        <w:tab/>
        <w:tab/>
        <w:tab/>
        <w:tab/>
        <w:tab/>
        <w:t xml:space="preserve">Hienovaraisempi ;)</w:t>
      </w:r>
    </w:p>
    <w:p>
      <w:r>
        <w:rPr>
          <w:b/>
          <w:u w:val="single"/>
        </w:rPr>
        <w:t xml:space="preserve">124799</w:t>
      </w:r>
    </w:p>
    <w:p>
      <w:r>
        <w:t xml:space="preserve">10.</w:t>
        <w:tab/>
        <w:tab/>
        <w:tab/>
        <w:tab/>
        <w:tab/>
        <w:tab/>
        <w:tab/>
        <w:tab/>
        <w:tab/>
        <w:t xml:space="preserve">Yhtä hienovarainen kuin maalin kuivumisen katselu :)</w:t>
      </w:r>
    </w:p>
    <w:p>
      <w:r>
        <w:rPr>
          <w:b/>
          <w:u w:val="single"/>
        </w:rPr>
        <w:t xml:space="preserve">124800</w:t>
      </w:r>
    </w:p>
    <w:p>
      <w:r>
        <w:t xml:space="preserve">11.</w:t>
        <w:tab/>
        <w:tab/>
        <w:tab/>
        <w:tab/>
        <w:tab/>
        <w:tab/>
        <w:tab/>
        <w:t xml:space="preserve">Brittiläinen huumori on yhtä pakko kuin muslimien maahanmuutto.</w:t>
      </w:r>
    </w:p>
    <w:p>
      <w:r>
        <w:rPr>
          <w:b/>
          <w:u w:val="single"/>
        </w:rPr>
        <w:t xml:space="preserve">124801</w:t>
      </w:r>
    </w:p>
    <w:p>
      <w:r>
        <w:t xml:space="preserve">1. Perustin juuri protonmail-tilin pahimman varalta.  Se on escoffiergab@protonmail.com</w:t>
      </w:r>
    </w:p>
    <w:p>
      <w:r>
        <w:rPr>
          <w:b/>
          <w:u w:val="single"/>
        </w:rPr>
        <w:t xml:space="preserve">124802</w:t>
      </w:r>
    </w:p>
    <w:p>
      <w:r>
        <w:t xml:space="preserve">2.</w:t>
        <w:tab/>
        <w:t xml:space="preserve">ole-swtichblade@protonmail.com 👍🏻 👍🏻</w:t>
      </w:r>
    </w:p>
    <w:p>
      <w:r>
        <w:rPr>
          <w:b/>
          <w:u w:val="single"/>
        </w:rPr>
        <w:t xml:space="preserve">124803</w:t>
      </w:r>
    </w:p>
    <w:p>
      <w:r>
        <w:t xml:space="preserve">3.</w:t>
        <w:tab/>
        <w:tab/>
        <w:t xml:space="preserve">Totta kai kirjoitin sen väärin kuin ääliö. tiedät joka tapauksessa, miten switchblade kirjoitetaan, ja olet vähemmän jälkeenjäänyt kuin minä</w:t>
      </w:r>
    </w:p>
    <w:p>
      <w:r>
        <w:rPr>
          <w:b/>
          <w:u w:val="single"/>
        </w:rPr>
        <w:t xml:space="preserve">124804</w:t>
      </w:r>
    </w:p>
    <w:p>
      <w:r>
        <w:t xml:space="preserve">1. Your Generation by Generation X. Billy Idol laulaa, ennen kuin hänestä tuli kuuluisa, no, Billy Idolina. https://youtu.be/o5AZoBaZJPA</w:t>
      </w:r>
    </w:p>
    <w:p>
      <w:r>
        <w:rPr>
          <w:b/>
          <w:u w:val="single"/>
        </w:rPr>
        <w:t xml:space="preserve">124805</w:t>
      </w:r>
    </w:p>
    <w:p>
      <w:r>
        <w:t xml:space="preserve">2.</w:t>
        <w:tab/>
        <w:t xml:space="preserve">Kuuntelin juuri Billy Idolsin omaelämäkerran äänikirjana. Se oli todella hyvä. Hän on hyvin älykäs ja nöyrä. Näin hänet viime vuonna livenä Morrisseyn kanssa, ja hän näyttää uskomattomalta ja hänellä on yhä äänet tallella. Hänellä on myös paljon energiaa. Olin hyvin vaikuttunut. Parempi lavaesiintyminen kuin Morrisseyllä.</w:t>
      </w:r>
    </w:p>
    <w:p>
      <w:r>
        <w:rPr>
          <w:b/>
          <w:u w:val="single"/>
        </w:rPr>
        <w:t xml:space="preserve">124806</w:t>
      </w:r>
    </w:p>
    <w:p>
      <w:r>
        <w:t xml:space="preserve">3.</w:t>
        <w:tab/>
        <w:tab/>
        <w:t xml:space="preserve">Pidän Mozin musiikista, mutta hän on saarnamaisesti itseriittoinen kusipää suurimman osan ajasta.</w:t>
      </w:r>
    </w:p>
    <w:p>
      <w:r>
        <w:rPr>
          <w:b/>
          <w:u w:val="single"/>
        </w:rPr>
        <w:t xml:space="preserve">124807</w:t>
      </w:r>
    </w:p>
    <w:p>
      <w:r>
        <w:t xml:space="preserve">1. Takapakkia vai selkään puukottamista? Koska #TheresaMay puukottaa koko Britanniaa selkään. https://bit.ly/2PlHJfb #Labour #Corbyn #UKIP #ChuckMay #ChuckChequers #Remoaners #Mogg #Farage #ForBritain #Tories #Barnier #Juncker #EU #BrexitBetrayal #BritFam</w:t>
      </w:r>
    </w:p>
    <w:p>
      <w:r>
        <w:rPr>
          <w:b/>
          <w:u w:val="single"/>
        </w:rPr>
        <w:t xml:space="preserve">124808</w:t>
      </w:r>
    </w:p>
    <w:p>
      <w:r>
        <w:t xml:space="preserve">2.</w:t>
        <w:tab/>
        <w:t xml:space="preserve">Paskiainen!</w:t>
      </w:r>
    </w:p>
    <w:p>
      <w:r>
        <w:rPr>
          <w:b/>
          <w:u w:val="single"/>
        </w:rPr>
        <w:t xml:space="preserve">124809</w:t>
      </w:r>
    </w:p>
    <w:p>
      <w:r>
        <w:t xml:space="preserve">1. Urhea nuori isänmaanystävä</w:t>
      </w:r>
    </w:p>
    <w:p>
      <w:r>
        <w:rPr>
          <w:b/>
          <w:u w:val="single"/>
        </w:rPr>
        <w:t xml:space="preserve">124810</w:t>
      </w:r>
    </w:p>
    <w:p>
      <w:r>
        <w:t xml:space="preserve">2.</w:t>
        <w:tab/>
        <w:t xml:space="preserve">sano niille lieroille, että imevät pilluasi, kun sinulla on kuukautisesi. VITTU NIIDEN LIBERAL DEMONRAT SCUMBAGS!!</w:t>
      </w:r>
    </w:p>
    <w:p>
      <w:r>
        <w:rPr>
          <w:b/>
          <w:u w:val="single"/>
        </w:rPr>
        <w:t xml:space="preserve">124811</w:t>
      </w:r>
    </w:p>
    <w:p>
      <w:r>
        <w:t xml:space="preserve">3.</w:t>
        <w:tab/>
        <w:tab/>
        <w:t xml:space="preserve">Hitto... mutta koskettavaa!</w:t>
      </w:r>
    </w:p>
    <w:p>
      <w:r>
        <w:rPr>
          <w:b/>
          <w:u w:val="single"/>
        </w:rPr>
        <w:t xml:space="preserve">124812</w:t>
      </w:r>
    </w:p>
    <w:p>
      <w:r>
        <w:t xml:space="preserve">1. Muistaako kukaan tätä b/fast clubista ja jokkiksille Mc Kewan lisää :op https://youtu.be/ljIQo1OHkTI</w:t>
      </w:r>
    </w:p>
    <w:p>
      <w:r>
        <w:rPr>
          <w:b/>
          <w:u w:val="single"/>
        </w:rPr>
        <w:t xml:space="preserve">124813</w:t>
      </w:r>
    </w:p>
    <w:p>
      <w:r>
        <w:t xml:space="preserve">2.</w:t>
        <w:tab/>
        <w:t xml:space="preserve">vartuin tuona aikana... tietenkin muistan sen. en ostanut levyä, koska pidän enemmän rockista, mutta voisin laulaa kappaleen naisten</w:t>
      </w:r>
    </w:p>
    <w:p>
      <w:r>
        <w:rPr>
          <w:b/>
          <w:u w:val="single"/>
        </w:rPr>
        <w:t xml:space="preserve">124814</w:t>
      </w:r>
    </w:p>
    <w:p>
      <w:r>
        <w:t xml:space="preserve">3.</w:t>
        <w:tab/>
        <w:tab/>
        <w:t xml:space="preserve">"lataaja ei ole tehnyt tätä videota saataville maassasi". ? olen USA:ssa, wtf...anyhoots...money for nothing and your checks for free...jep,we loved it.could say faggot and get away with it</w:t>
      </w:r>
    </w:p>
    <w:p>
      <w:r>
        <w:rPr>
          <w:b/>
          <w:u w:val="single"/>
        </w:rPr>
        <w:t xml:space="preserve">124815</w:t>
      </w:r>
    </w:p>
    <w:p>
      <w:r>
        <w:t xml:space="preserve">1. https://twitter.com/AmyMek/status/1047714061499203585?s=20</w:t>
      </w:r>
    </w:p>
    <w:p>
      <w:r>
        <w:rPr>
          <w:b/>
          <w:u w:val="single"/>
        </w:rPr>
        <w:t xml:space="preserve">124816</w:t>
      </w:r>
    </w:p>
    <w:p>
      <w:r>
        <w:t xml:space="preserve">2.</w:t>
        <w:tab/>
        <w:t xml:space="preserve">nuo kusipäät oppivat, ettemme ole muzzien maakunta, ja tämä on Obuman syytä</w:t>
      </w:r>
    </w:p>
    <w:p>
      <w:r>
        <w:rPr>
          <w:b/>
          <w:u w:val="single"/>
        </w:rPr>
        <w:t xml:space="preserve">124817</w:t>
      </w:r>
    </w:p>
    <w:p>
      <w:r>
        <w:t xml:space="preserve">1. Kolumbialainen nainen, joka häpäisi Jeff Flaken hississä, on laiton https://westernfreepress.com/jl-woman-from-colombia-who-shamed-jeff-flake-on-elevator-is-an-illegal/</w:t>
      </w:r>
    </w:p>
    <w:p>
      <w:r>
        <w:rPr>
          <w:b/>
          <w:u w:val="single"/>
        </w:rPr>
        <w:t xml:space="preserve">124818</w:t>
      </w:r>
    </w:p>
    <w:p>
      <w:r>
        <w:t xml:space="preserve">2.</w:t>
        <w:tab/>
        <w:t xml:space="preserve">"Mojada" on espanjaksi "wetback" hän on mojado hän on mojada maskuliinisia/feminiinisiä sanoja kielessä? se on seksististä.</w:t>
      </w:r>
    </w:p>
    <w:p>
      <w:r>
        <w:rPr>
          <w:b/>
          <w:u w:val="single"/>
        </w:rPr>
        <w:t xml:space="preserve">124819</w:t>
      </w:r>
    </w:p>
    <w:p>
      <w:r>
        <w:t xml:space="preserve">3.</w:t>
        <w:tab/>
        <w:tab/>
        <w:t xml:space="preserve">Niin totta! Luulen, että vasemmisto kieltää espanjan nyt, eikö niin?</w:t>
      </w:r>
    </w:p>
    <w:p>
      <w:r>
        <w:rPr>
          <w:b/>
          <w:u w:val="single"/>
        </w:rPr>
        <w:t xml:space="preserve">124820</w:t>
      </w:r>
    </w:p>
    <w:p>
      <w:r>
        <w:t xml:space="preserve">4.</w:t>
        <w:tab/>
        <w:tab/>
        <w:tab/>
        <w:t xml:space="preserve">Kunpa olisikin! Sain kyselyn craigslist-postauksesta ja näen espanjaa hänen iPhonestaan - ugh! Melkein kysyin häneltä, onko hän laillinen...</w:t>
      </w:r>
    </w:p>
    <w:p>
      <w:r>
        <w:rPr>
          <w:b/>
          <w:u w:val="single"/>
        </w:rPr>
        <w:t xml:space="preserve">124821</w:t>
      </w:r>
    </w:p>
    <w:p>
      <w:r>
        <w:t xml:space="preserve">5.</w:t>
        <w:tab/>
        <w:tab/>
        <w:tab/>
        <w:tab/>
        <w:t xml:space="preserve">Kun asuin alueella, jossa on paljon laittomia, sain puheluita, joissa etsittiin Carlosia, Juania, Jaimea jne. Nauroin ja sanoin heille, etteivät he pidä tuota wetbackia hauskana, koska jotkut olivat syyttäjänvirastossa.</w:t>
      </w:r>
    </w:p>
    <w:p>
      <w:r>
        <w:rPr>
          <w:b/>
          <w:u w:val="single"/>
        </w:rPr>
        <w:t xml:space="preserve">124822</w:t>
      </w:r>
    </w:p>
    <w:p>
      <w:r>
        <w:t xml:space="preserve">1. Billboard Goes Up on Busy Ca Highway kanssa viesti Maxine, joka saa hänet paniikkiin https://www.youtube.com/watch?v=tXZPXrrRC78</w:t>
      </w:r>
    </w:p>
    <w:p>
      <w:r>
        <w:rPr>
          <w:b/>
          <w:u w:val="single"/>
        </w:rPr>
        <w:t xml:space="preserve">124823</w:t>
      </w:r>
    </w:p>
    <w:p>
      <w:r>
        <w:t xml:space="preserve">2.</w:t>
        <w:tab/>
        <w:t xml:space="preserve">Tuo ämmä on niin vitun jälkeenjäänyt, ja rehellisesti sanottuna se häiritsee minua vähemmän kuin se, että hänen äänestäjänsä uskoivat johdonmukaisesti hänen vasemmistolaiseen paskanjauhantaansa, kun kaikki hajosi heidän ympärillään.</w:t>
      </w:r>
    </w:p>
    <w:p>
      <w:r>
        <w:rPr>
          <w:b/>
          <w:u w:val="single"/>
        </w:rPr>
        <w:t xml:space="preserve">124824</w:t>
      </w:r>
    </w:p>
    <w:p>
      <w:r>
        <w:t xml:space="preserve">1. Kuka sanoi, että muslimit tekivät niin? CNN? Se oli juutalaisten sweeti</w:t>
      </w:r>
    </w:p>
    <w:p>
      <w:r>
        <w:rPr>
          <w:b/>
          <w:u w:val="single"/>
        </w:rPr>
        <w:t xml:space="preserve">124825</w:t>
      </w:r>
    </w:p>
    <w:p>
      <w:r>
        <w:t xml:space="preserve">2.</w:t>
        <w:tab/>
        <w:t xml:space="preserve">Teillä on kakkaa aivojen sijaan, teidät on indoktrinoitu vihaamaan juutalaisia ja nuoleskelemaan muslimeja !!! Joten painu Saudi-Arabiaan, josta kaapparit tulivat, Jack ass!!!</w:t>
      </w:r>
    </w:p>
    <w:p>
      <w:r>
        <w:rPr>
          <w:b/>
          <w:u w:val="single"/>
        </w:rPr>
        <w:t xml:space="preserve">124826</w:t>
      </w:r>
    </w:p>
    <w:p>
      <w:r>
        <w:t xml:space="preserve">3.</w:t>
        <w:tab/>
        <w:tab/>
        <w:t xml:space="preserve">sanat eivät satuta minua, mutta totuus satuttaa sinua, typerä kusipää</w:t>
      </w:r>
    </w:p>
    <w:p>
      <w:r>
        <w:rPr>
          <w:b/>
          <w:u w:val="single"/>
        </w:rPr>
        <w:t xml:space="preserve">124827</w:t>
      </w:r>
    </w:p>
    <w:p>
      <w:r>
        <w:t xml:space="preserve">4.</w:t>
        <w:tab/>
        <w:tab/>
        <w:tab/>
        <w:t xml:space="preserve">Äitisi, vaimosi, tyttäresi ja siskosi ovat kusipäitä. kuole.</w:t>
      </w:r>
    </w:p>
    <w:p>
      <w:r>
        <w:rPr>
          <w:b/>
          <w:u w:val="single"/>
        </w:rPr>
        <w:t xml:space="preserve">124828</w:t>
      </w:r>
    </w:p>
    <w:p>
      <w:r>
        <w:t xml:space="preserve">5.</w:t>
        <w:tab/>
        <w:tab/>
        <w:tab/>
        <w:t xml:space="preserve">voit imeä kaluni kärkeä, loput mahtuvat sinne, äiti</w:t>
      </w:r>
    </w:p>
    <w:p>
      <w:r>
        <w:rPr>
          <w:b/>
          <w:u w:val="single"/>
        </w:rPr>
        <w:t xml:space="preserve">124829</w:t>
      </w:r>
    </w:p>
    <w:p>
      <w:r>
        <w:t xml:space="preserve">1. väärennetyt jälkeenjääneet konservatiiviset asiantuntijat eivät sanele puolueideologiaa, kukaan ei ole muuttumassa vähemmän konservatiiviseksi siksi, että tv-asiantuntijat ovat shills........</w:t>
      </w:r>
    </w:p>
    <w:p>
      <w:r>
        <w:rPr>
          <w:b/>
          <w:u w:val="single"/>
        </w:rPr>
        <w:t xml:space="preserve">124830</w:t>
      </w:r>
    </w:p>
    <w:p>
      <w:r>
        <w:t xml:space="preserve">1. Viekää se homohomopaska pois täältä!</w:t>
      </w:r>
    </w:p>
    <w:p>
      <w:r>
        <w:rPr>
          <w:b/>
          <w:u w:val="single"/>
        </w:rPr>
        <w:t xml:space="preserve">124831</w:t>
      </w:r>
    </w:p>
    <w:p>
      <w:r>
        <w:t xml:space="preserve">1. https://youtu.be/BHnI4Mbv2sU?t=4</w:t>
      </w:r>
    </w:p>
    <w:p>
      <w:r>
        <w:rPr>
          <w:b/>
          <w:u w:val="single"/>
        </w:rPr>
        <w:t xml:space="preserve">124832</w:t>
      </w:r>
    </w:p>
    <w:p>
      <w:r>
        <w:t xml:space="preserve">2.</w:t>
        <w:tab/>
        <w:t xml:space="preserve">FAGGOT</w:t>
      </w:r>
    </w:p>
    <w:p>
      <w:r>
        <w:rPr>
          <w:b/>
          <w:u w:val="single"/>
        </w:rPr>
        <w:t xml:space="preserve">124833</w:t>
      </w:r>
    </w:p>
    <w:p>
      <w:r>
        <w:t xml:space="preserve">3.</w:t>
        <w:tab/>
        <w:tab/>
        <w:t xml:space="preserve">hintti neekeri</w:t>
      </w:r>
    </w:p>
    <w:p>
      <w:r>
        <w:rPr>
          <w:b/>
          <w:u w:val="single"/>
        </w:rPr>
        <w:t xml:space="preserve">124834</w:t>
      </w:r>
    </w:p>
    <w:p>
      <w:r>
        <w:t xml:space="preserve">1. Superhomo Robert Mueller ei näytä tyhjää kättä ennen välivaaleja.  Ei haluaisi vahvistaa sitä, minkä me kaikki jo tiedämme. https://youtu.be/a7MKhuo0h-E.</w:t>
      </w:r>
    </w:p>
    <w:p>
      <w:r>
        <w:rPr>
          <w:b/>
          <w:u w:val="single"/>
        </w:rPr>
        <w:t xml:space="preserve">124835</w:t>
      </w:r>
    </w:p>
    <w:p>
      <w:r>
        <w:t xml:space="preserve">1. Minua ihmetyttää edelleen, miten sinä etsit homopornoa. Luulen, että jätkät, jotka pitävät mulkuista, etsivät niitä aina. LOL</w:t>
      </w:r>
    </w:p>
    <w:p>
      <w:r>
        <w:rPr>
          <w:b/>
          <w:u w:val="single"/>
        </w:rPr>
        <w:t xml:space="preserve">124836</w:t>
      </w:r>
    </w:p>
    <w:p>
      <w:r>
        <w:t xml:space="preserve">1. Kaikki, jotka väittävät, että vasikoin RAM-miehistä, valehtelevat. Minulla ei kirjaimellisesti ole aavistustakaan siitä, keitä nämä tyypit ovat, lukuun ottamatta sitä, mitä luin tiedotusvälineistä kauan FBI:n kanssa pitämäni tapaamisen jälkeen, ja ruumiinkamerani ei tallentanut lainkaan oikeistoväkivaltaa. Annoin FBI:lle videon Walmartin parkkipaikalla järjestämästäni tapaamisesta, jossa Antifa syytti minua väärin perustein ampuma-aseen heiluttelusta, sekä videon elokuun 11. päivän iltana pidetystä suunnittelukokouksesta, jossa keskustelimme lainvalvontaviranomaisten kanssa koordinoinnista väkivallan välttämiseksi. Siviilioikeudenkäynnissä luovutin tallenteita puheluista, sähköposteista ja tekstiviesteistä, jotka kaikki vahvistavat sen, mitä olen aina sanonut, eli että kaikki, joiden kanssa olin tekemisissä, yrittivät noudattaa lakia. Jos sillä, mitä näytin FBI:lle, oli mitään vaikutusta meidän puoleltamme tehtäviin tutkimuksiin, se oli täysin vapauttavaa kaikille meidän puoleltamme, joiden kanssa minulla oli jotain tekemistä. Jokainen, joka väittää muuta, sotkee UTR1:n järjestäjät ja pääesiintyjät valheellisesti rikolliseen salaliittoon, jota ei yksinkertaisesti ollut olemassa. En "vasikoinut" ketään, lähinnä siksi, etten ollut aidosti tietoinen kenenkään tekemistä rikoksista, joista minun voitaisiin sanoa "vasikoineen". Ilmoitin tietysti lukemattomista rikoksista, ja olen viettänyt suuren osan viimeisistä 14 kuukaudesta valittaen siitä, että näitä rikoksia ei syytetä. Mutta minusta ei ole "vasikointia" kertoa hallitukselle kommunistiterrorismista.</w:t>
      </w:r>
    </w:p>
    <w:p>
      <w:r>
        <w:rPr>
          <w:b/>
          <w:u w:val="single"/>
        </w:rPr>
        <w:t xml:space="preserve">124837</w:t>
      </w:r>
    </w:p>
    <w:p>
      <w:r>
        <w:t xml:space="preserve">2.</w:t>
        <w:tab/>
        <w:t xml:space="preserve">Tämä paska on naurettavaa! Olemmeko me joukko vankilan neekereitä? Jos suuttuu siitä, on homo. Vasikoi, vasikoi, vasikoi, vasikoi, nugga. Vankilan neekeripuhetta. En kuuntele paljoa (show). Silti kaveri istuu aikansa. Itkettää! Taas neekeripaskaa. Kuka ei ole itkenyt? Sinulla ei vain ole sitä kuvattu. Olette kaikki nekruja, koska saitte hänet selittämään tätä paskaa.</w:t>
      </w:r>
    </w:p>
    <w:p>
      <w:r>
        <w:rPr>
          <w:b/>
          <w:u w:val="single"/>
        </w:rPr>
        <w:t xml:space="preserve">124838</w:t>
      </w:r>
    </w:p>
    <w:p>
      <w:r>
        <w:t xml:space="preserve">1. #Buchloe: Dunkelhäutiger Junge (ca. 14 Jahre alt) öffnet abends vor einer Passantin die Hosen und onaniert vor ihr https://www.polizei.bayern.de/schwaben_sw/news/presse/aktuell/index.html/287354.</w:t>
      </w:r>
    </w:p>
    <w:p>
      <w:r>
        <w:rPr>
          <w:b/>
          <w:u w:val="single"/>
        </w:rPr>
        <w:t xml:space="preserve">124839</w:t>
      </w:r>
    </w:p>
    <w:p>
      <w:r>
        <w:t xml:space="preserve">2.</w:t>
        <w:tab/>
        <w:t xml:space="preserve">Tritt in die nigger Klüten und gut ! Oder auslachen</w:t>
      </w:r>
    </w:p>
    <w:p>
      <w:r>
        <w:rPr>
          <w:b/>
          <w:u w:val="single"/>
        </w:rPr>
        <w:t xml:space="preserve">124840</w:t>
      </w:r>
    </w:p>
    <w:p>
      <w:r>
        <w:t xml:space="preserve">1. EINHERJER - NIDSTONG https://www.youtube.com/watch?v=ILKU8ibGYvc</w:t>
      </w:r>
    </w:p>
    <w:p>
      <w:r>
        <w:rPr>
          <w:b/>
          <w:u w:val="single"/>
        </w:rPr>
        <w:t xml:space="preserve">124841</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isille, että olet pahoillasi.</w:t>
      </w:r>
    </w:p>
    <w:p>
      <w:r>
        <w:rPr>
          <w:b/>
          <w:u w:val="single"/>
        </w:rPr>
        <w:t xml:space="preserve">124842</w:t>
      </w:r>
    </w:p>
    <w:p>
      <w:r>
        <w:t xml:space="preserve">3.</w:t>
        <w:tab/>
        <w:tab/>
        <w:t xml:space="preserve">neekeri</w:t>
      </w:r>
    </w:p>
    <w:p>
      <w:r>
        <w:rPr>
          <w:b/>
          <w:u w:val="single"/>
        </w:rPr>
        <w:t xml:space="preserve">124843</w:t>
      </w:r>
    </w:p>
    <w:p>
      <w:r>
        <w:t xml:space="preserve">1. Tänä vuonna Yhdysvaltojen pakolaiskiintiöön otetaan paljon afrikkalaisia. Sanomme vielä kerran: miten on Etelä-Afrikan valkoisten laita? https://southafricatoday.net/south-africa-news/9-farm-attacks-including-4-farm-murders-in-6-days-in-south-africa/</w:t>
      </w:r>
    </w:p>
    <w:p>
      <w:r>
        <w:rPr>
          <w:b/>
          <w:u w:val="single"/>
        </w:rPr>
        <w:t xml:space="preserve">124844</w:t>
      </w:r>
    </w:p>
    <w:p>
      <w:r>
        <w:t xml:space="preserve">2.</w:t>
        <w:tab/>
        <w:t xml:space="preserve">Vittuun tämä "pakolaiskiintiö"-paska .....kaikki tietävät nyt, että nämä vitun MUZZIE INVADERS eivät ole pakolaisia!!!!!! 😡😤🤬.</w:t>
      </w:r>
    </w:p>
    <w:p>
      <w:r>
        <w:rPr>
          <w:b/>
          <w:u w:val="single"/>
        </w:rPr>
        <w:t xml:space="preserve">124845</w:t>
      </w:r>
    </w:p>
    <w:p>
      <w:r>
        <w:t xml:space="preserve">3.</w:t>
        <w:tab/>
        <w:tab/>
        <w:t xml:space="preserve">Hyökkäys... ei mitään nähtävää... palatkaa teehenne ja jalkapalloonne. .... SLEEP.....</w:t>
      </w:r>
    </w:p>
    <w:p>
      <w:r>
        <w:rPr>
          <w:b/>
          <w:u w:val="single"/>
        </w:rPr>
        <w:t xml:space="preserve">124846</w:t>
      </w:r>
    </w:p>
    <w:p>
      <w:r>
        <w:t xml:space="preserve">1. Black Sabbath - Planet Caravan https://youtu.be/SvrOzYtnLMA via @YouTube</w:t>
      </w:r>
    </w:p>
    <w:p>
      <w:r>
        <w:rPr>
          <w:b/>
          <w:u w:val="single"/>
        </w:rPr>
        <w:t xml:space="preserve">124847</w:t>
      </w:r>
    </w:p>
    <w:p>
      <w:r>
        <w:t xml:space="preserve">2.</w:t>
        <w:tab/>
        <w:t xml:space="preserve">uskonnollinen homo, joka kuuntelee Black Sabbathia</w:t>
      </w:r>
    </w:p>
    <w:p>
      <w:r>
        <w:rPr>
          <w:b/>
          <w:u w:val="single"/>
        </w:rPr>
        <w:t xml:space="preserve">124848</w:t>
      </w:r>
    </w:p>
    <w:p>
      <w:r>
        <w:t xml:space="preserve">3.</w:t>
        <w:tab/>
        <w:tab/>
        <w:t xml:space="preserve">soijapoikahomo</w:t>
      </w:r>
    </w:p>
    <w:p>
      <w:r>
        <w:rPr>
          <w:b/>
          <w:u w:val="single"/>
        </w:rPr>
        <w:t xml:space="preserve">124849</w:t>
      </w:r>
    </w:p>
    <w:p>
      <w:r>
        <w:t xml:space="preserve">1. FTN on vitsi.  TRS:n olisi viisasta astua pois.  Eivät he sitä tee, he ratsastavat tällä kuolleella meemillä jumala keisari trumpista ojaan, diskreditoiden itsensä ja valkoisten puolestapuhujien kannatuksen</w:t>
      </w:r>
    </w:p>
    <w:p>
      <w:r>
        <w:rPr>
          <w:b/>
          <w:u w:val="single"/>
        </w:rPr>
        <w:t xml:space="preserve">124850</w:t>
      </w:r>
    </w:p>
    <w:p>
      <w:r>
        <w:t xml:space="preserve">2.</w:t>
        <w:tab/>
        <w:t xml:space="preserve">Vain Ricky Vaughn olisi tehnyt tällaista roskaa. Muuten, tuo MAGA-tard homo on edelleen twitterissä tyrkyttämässä hyödytöntä monikulttuurista civ-nat-politiikkaansa.</w:t>
      </w:r>
    </w:p>
    <w:p>
      <w:r>
        <w:rPr>
          <w:b/>
          <w:u w:val="single"/>
        </w:rPr>
        <w:t xml:space="preserve">124851</w:t>
      </w:r>
    </w:p>
    <w:p>
      <w:r>
        <w:t xml:space="preserve">1. Haluan, että perustetaan tällainen raja-alueen vastaanottokomitea.</w:t>
      </w:r>
    </w:p>
    <w:p>
      <w:r>
        <w:rPr>
          <w:b/>
          <w:u w:val="single"/>
        </w:rPr>
        <w:t xml:space="preserve">124852</w:t>
      </w:r>
    </w:p>
    <w:p>
      <w:r>
        <w:t xml:space="preserve">2.</w:t>
        <w:tab/>
        <w:t xml:space="preserve">Sama täällä. Jos he tulevat kilometrin päähän rajasta..... valoa, hemmetti. "Kuin Irakin hiekkaneekerin kuoleman kuvamateriaalia"</w:t>
      </w:r>
    </w:p>
    <w:p>
      <w:r>
        <w:rPr>
          <w:b/>
          <w:u w:val="single"/>
        </w:rPr>
        <w:t xml:space="preserve">124853</w:t>
      </w:r>
    </w:p>
    <w:p>
      <w:r>
        <w:t xml:space="preserve">1.</w:t>
      </w:r>
    </w:p>
    <w:p>
      <w:r>
        <w:rPr>
          <w:b/>
          <w:u w:val="single"/>
        </w:rPr>
        <w:t xml:space="preserve">124854</w:t>
      </w:r>
    </w:p>
    <w:p>
      <w:r>
        <w:t xml:space="preserve">2.</w:t>
        <w:tab/>
        <w:t xml:space="preserve">Yhdistynyt kuningaskunta voi vain toivoa, että se tapahtuisi niin nopeasti, mutta valitettavasti se tulee kärsimään pitkän ja tuskallisen kuoleman johtonsa ansiosta. Tunnen myötätuntoa Eurooppaa kohtaan, enkä toivoisi kenellekään sitä mitä heillä on, en edes kenialaiselle, no ehkä toivoisin sitä kenialaiselle homolle ja hänen miehelleen.</w:t>
      </w:r>
    </w:p>
    <w:p>
      <w:r>
        <w:rPr>
          <w:b/>
          <w:u w:val="single"/>
        </w:rPr>
        <w:t xml:space="preserve">124855</w:t>
      </w:r>
    </w:p>
    <w:p>
      <w:r>
        <w:t xml:space="preserve">1. Doug, olet typerä homo...</w:t>
      </w:r>
    </w:p>
    <w:p>
      <w:r>
        <w:rPr>
          <w:b/>
          <w:u w:val="single"/>
        </w:rPr>
        <w:t xml:space="preserve">124856</w:t>
      </w:r>
    </w:p>
    <w:p>
      <w:r>
        <w:t xml:space="preserve">1. Churchill oli hintti filosemiitti, joka imi mamzerin kullia.</w:t>
      </w:r>
    </w:p>
    <w:p>
      <w:r>
        <w:rPr>
          <w:b/>
          <w:u w:val="single"/>
        </w:rPr>
        <w:t xml:space="preserve">124857</w:t>
      </w:r>
    </w:p>
    <w:p>
      <w:r>
        <w:t xml:space="preserve">1. Tom Arnold vaatii presidentti Donald Trumpin mestaamista.   Vasemmiston kehotukset väkivaltaan ovat jatkuneet liian kauan.   Tämä on terrorismia ,,,,,,,,,,,,,,,,,,,,,,,,,,,,,,,,,,,,,,,,, SMFH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#RedPill#WeThePeopleHaveHadHadEnough #WeThePeople #Pray4DJT#TheFallOfTheCabal #VoteRed #BuildTheWallNow #NoIllegalAliens #LegalmmigrantsOnly#NoSanctuaryFunding #NoSanctuaryCities #NoChainMigration#NoVisaLottery #KateSteinle #KatesLaw #AngelFamlies#NoOpenBorders #VoteRedToSaveAmerica</w:t>
      </w:r>
    </w:p>
    <w:p>
      <w:r>
        <w:rPr>
          <w:b/>
          <w:u w:val="single"/>
        </w:rPr>
        <w:t xml:space="preserve">124858</w:t>
      </w:r>
    </w:p>
    <w:p>
      <w:r>
        <w:t xml:space="preserve">2.</w:t>
        <w:tab/>
        <w:t xml:space="preserve">Lihavaa liberaalia retardia kiristetään, luultavasti pedon vuoksi.</w:t>
      </w:r>
    </w:p>
    <w:p>
      <w:r>
        <w:rPr>
          <w:b/>
          <w:u w:val="single"/>
        </w:rPr>
        <w:t xml:space="preserve">124859</w:t>
      </w:r>
    </w:p>
    <w:p>
      <w:r>
        <w:t xml:space="preserve">1. Liberaali tehtävälista:   1. Luodaan uusi seksuaaliperversioryhmä.   2. Lisätään loppuun 'fobinen'.   3. ?   4. Voitto.</w:t>
      </w:r>
    </w:p>
    <w:p>
      <w:r>
        <w:rPr>
          <w:b/>
          <w:u w:val="single"/>
        </w:rPr>
        <w:t xml:space="preserve">124860</w:t>
      </w:r>
    </w:p>
    <w:p>
      <w:r>
        <w:t xml:space="preserve">2.</w:t>
        <w:tab/>
        <w:t xml:space="preserve">Miten olla liberaali homo 101.</w:t>
      </w:r>
    </w:p>
    <w:p>
      <w:r>
        <w:rPr>
          <w:b/>
          <w:u w:val="single"/>
        </w:rPr>
        <w:t xml:space="preserve">124861</w:t>
      </w:r>
    </w:p>
    <w:p>
      <w:r>
        <w:t xml:space="preserve">1. Kävelin juuri autolleni, ja kaksi likaista neekeripetoa istui parkkipaikalla syömässä kanaa ja heittivät BBQ-kastikeastiat ikkunasta ulos ja roiskivat paskaa viereisen auton päälle. MINUN. Toivon niin, etten olisi tyttö juuri nyt.</w:t>
      </w:r>
    </w:p>
    <w:p>
      <w:r>
        <w:rPr>
          <w:b/>
          <w:u w:val="single"/>
        </w:rPr>
        <w:t xml:space="preserve">124862</w:t>
      </w:r>
    </w:p>
    <w:p>
      <w:r>
        <w:t xml:space="preserve">2.</w:t>
        <w:tab/>
        <w:t xml:space="preserve">  Monimuotoisuusvero goyim</w:t>
      </w:r>
    </w:p>
    <w:p>
      <w:r>
        <w:rPr>
          <w:b/>
          <w:u w:val="single"/>
        </w:rPr>
        <w:t xml:space="preserve">124863</w:t>
      </w:r>
    </w:p>
    <w:p>
      <w:r>
        <w:t xml:space="preserve">3.</w:t>
        <w:tab/>
        <w:tab/>
        <w:t xml:space="preserve">Haha tekstasin tämän veljelleni ja hän sanoi: "Veikkaan, että neekerit pilasivat autonsa vakuutushuijauksessa".</w:t>
      </w:r>
    </w:p>
    <w:p>
      <w:r>
        <w:rPr>
          <w:b/>
          <w:u w:val="single"/>
        </w:rPr>
        <w:t xml:space="preserve">124864</w:t>
      </w:r>
    </w:p>
    <w:p>
      <w:r>
        <w:t xml:space="preserve">4.</w:t>
        <w:tab/>
        <w:tab/>
        <w:t xml:space="preserve">Kunpa siskoni ajattelisi kuten sinä. Ja vaimoni</w:t>
      </w:r>
    </w:p>
    <w:p>
      <w:r>
        <w:rPr>
          <w:b/>
          <w:u w:val="single"/>
        </w:rPr>
        <w:t xml:space="preserve">124865</w:t>
      </w:r>
    </w:p>
    <w:p>
      <w:r>
        <w:t xml:space="preserve">5.</w:t>
        <w:tab/>
        <w:t xml:space="preserve">Merkittiin muistiin erilliset pysäköintialueet</w:t>
      </w:r>
    </w:p>
    <w:p>
      <w:r>
        <w:rPr>
          <w:b/>
          <w:u w:val="single"/>
        </w:rPr>
        <w:t xml:space="preserve">124866</w:t>
      </w:r>
    </w:p>
    <w:p>
      <w:r>
        <w:t xml:space="preserve">6.</w:t>
        <w:tab/>
        <w:t xml:space="preserve">Suuri sakko roskaamisesta.</w:t>
      </w:r>
    </w:p>
    <w:p>
      <w:r>
        <w:rPr>
          <w:b/>
          <w:u w:val="single"/>
        </w:rPr>
        <w:t xml:space="preserve">124867</w:t>
      </w:r>
    </w:p>
    <w:p>
      <w:r>
        <w:t xml:space="preserve">7.</w:t>
        <w:tab/>
        <w:tab/>
        <w:t xml:space="preserve">Kananluiden poisheittäminen on villieläinten ruokkimista.</w:t>
      </w:r>
    </w:p>
    <w:p>
      <w:r>
        <w:rPr>
          <w:b/>
          <w:u w:val="single"/>
        </w:rPr>
        <w:t xml:space="preserve">124868</w:t>
      </w:r>
    </w:p>
    <w:p>
      <w:r>
        <w:t xml:space="preserve">8.</w:t>
        <w:tab/>
        <w:tab/>
        <w:t xml:space="preserve">Koditon kusipää syö tuon paskan.</w:t>
      </w:r>
    </w:p>
    <w:p>
      <w:r>
        <w:rPr>
          <w:b/>
          <w:u w:val="single"/>
        </w:rPr>
        <w:t xml:space="preserve">124869</w:t>
      </w:r>
    </w:p>
    <w:p>
      <w:r>
        <w:t xml:space="preserve">9.</w:t>
      </w:r>
    </w:p>
    <w:p>
      <w:r>
        <w:rPr>
          <w:b/>
          <w:u w:val="single"/>
        </w:rPr>
        <w:t xml:space="preserve">124870</w:t>
      </w:r>
    </w:p>
    <w:p>
      <w:r>
        <w:t xml:space="preserve">10.</w:t>
        <w:tab/>
        <w:t xml:space="preserve">Jos olisin miehesi, sanoisin, että teemme valkoisten pakenemisen ja muutamme...</w:t>
      </w:r>
    </w:p>
    <w:p>
      <w:r>
        <w:rPr>
          <w:b/>
          <w:u w:val="single"/>
        </w:rPr>
        <w:t xml:space="preserve">124871</w:t>
      </w:r>
    </w:p>
    <w:p>
      <w:r>
        <w:t xml:space="preserve">11.</w:t>
        <w:tab/>
        <w:t xml:space="preserve">Osta ase...</w:t>
      </w:r>
    </w:p>
    <w:p>
      <w:r>
        <w:rPr>
          <w:b/>
          <w:u w:val="single"/>
        </w:rPr>
        <w:t xml:space="preserve">124872</w:t>
      </w:r>
    </w:p>
    <w:p>
      <w:r>
        <w:t xml:space="preserve">12.</w:t>
        <w:tab/>
        <w:t xml:space="preserve">BBQ W/ grillattu kana??  Surkea!!!</w:t>
      </w:r>
    </w:p>
    <w:p>
      <w:r>
        <w:rPr>
          <w:b/>
          <w:u w:val="single"/>
        </w:rPr>
        <w:t xml:space="preserve">124873</w:t>
      </w:r>
    </w:p>
    <w:p>
      <w:r>
        <w:t xml:space="preserve">13.</w:t>
        <w:tab/>
        <w:t xml:space="preserve">Kunpa osaisit ajaa. Sinun takiasi autovakuutukset ovat pilvissä.</w:t>
      </w:r>
    </w:p>
    <w:p>
      <w:r>
        <w:rPr>
          <w:b/>
          <w:u w:val="single"/>
        </w:rPr>
        <w:t xml:space="preserve">124874</w:t>
      </w:r>
    </w:p>
    <w:p>
      <w:r>
        <w:t xml:space="preserve">14.</w:t>
        <w:tab/>
        <w:tab/>
        <w:t xml:space="preserve">Lol tuo ei ole minun autoni! Se on neekerin auto.</w:t>
      </w:r>
    </w:p>
    <w:p>
      <w:r>
        <w:rPr>
          <w:b/>
          <w:u w:val="single"/>
        </w:rPr>
        <w:t xml:space="preserve">124875</w:t>
      </w:r>
    </w:p>
    <w:p>
      <w:r>
        <w:t xml:space="preserve">15.</w:t>
        <w:tab/>
        <w:tab/>
        <w:t xml:space="preserve">Voi paska. LMAO</w:t>
      </w:r>
    </w:p>
    <w:p>
      <w:r>
        <w:rPr>
          <w:b/>
          <w:u w:val="single"/>
        </w:rPr>
        <w:t xml:space="preserve">124876</w:t>
      </w:r>
    </w:p>
    <w:p>
      <w:r>
        <w:t xml:space="preserve">16.</w:t>
        <w:tab/>
        <w:tab/>
        <w:t xml:space="preserve">Unohda tuo viesti...lol</w:t>
      </w:r>
    </w:p>
    <w:p>
      <w:r>
        <w:rPr>
          <w:b/>
          <w:u w:val="single"/>
        </w:rPr>
        <w:t xml:space="preserve">124877</w:t>
      </w:r>
    </w:p>
    <w:p>
      <w:r>
        <w:t xml:space="preserve">17.</w:t>
        <w:tab/>
        <w:tab/>
        <w:t xml:space="preserve">Tarkoitat kuistiapinan.</w:t>
      </w:r>
    </w:p>
    <w:p>
      <w:r>
        <w:rPr>
          <w:b/>
          <w:u w:val="single"/>
        </w:rPr>
        <w:t xml:space="preserve">124878</w:t>
      </w:r>
    </w:p>
    <w:p>
      <w:r>
        <w:t xml:space="preserve">18.</w:t>
        <w:tab/>
        <w:tab/>
        <w:t xml:space="preserve">Niin isäni kutsuu heitä!</w:t>
      </w:r>
    </w:p>
    <w:p>
      <w:r>
        <w:rPr>
          <w:b/>
          <w:u w:val="single"/>
        </w:rPr>
        <w:t xml:space="preserve">124879</w:t>
      </w:r>
    </w:p>
    <w:p>
      <w:r>
        <w:t xml:space="preserve">19.</w:t>
        <w:tab/>
        <w:tab/>
        <w:t xml:space="preserve">lol.</w:t>
      </w:r>
    </w:p>
    <w:p>
      <w:r>
        <w:rPr>
          <w:b/>
          <w:u w:val="single"/>
        </w:rPr>
        <w:t xml:space="preserve">124880</w:t>
      </w:r>
    </w:p>
    <w:p>
      <w:r>
        <w:t xml:space="preserve">20.</w:t>
        <w:tab/>
        <w:tab/>
        <w:t xml:space="preserve">Käskin erästä heistä eräänä päivänä tekemään maailmalle palveluksen ja oksentamaan päänsä ulos ikkunasta valtatiellä ja antamaan tuulen hakata häntä huulillaan.</w:t>
      </w:r>
    </w:p>
    <w:p>
      <w:r>
        <w:rPr>
          <w:b/>
          <w:u w:val="single"/>
        </w:rPr>
        <w:t xml:space="preserve">124881</w:t>
      </w:r>
    </w:p>
    <w:p>
      <w:r>
        <w:t xml:space="preserve">1. Vau vain vau. New low https://redd.it/9kxbyt</w:t>
      </w:r>
    </w:p>
    <w:p>
      <w:r>
        <w:rPr>
          <w:b/>
          <w:u w:val="single"/>
        </w:rPr>
        <w:t xml:space="preserve">124882</w:t>
      </w:r>
    </w:p>
    <w:p>
      <w:r>
        <w:t xml:space="preserve">2.</w:t>
        <w:tab/>
        <w:t xml:space="preserve">ÄLÄ KOSKAAN KATSO SITÄ VITUN NÄKYMÄÄ, JOSSA KAIKKI NÄKYMÄT OVAT RASISTISIA!!!   NEEKERI VITTU WHOOPI ON RASISTISTA ROSKAA !!!</w:t>
      </w:r>
    </w:p>
    <w:p>
      <w:r>
        <w:rPr>
          <w:b/>
          <w:u w:val="single"/>
        </w:rPr>
        <w:t xml:space="preserve">124883</w:t>
      </w:r>
    </w:p>
    <w:p>
      <w:r>
        <w:t xml:space="preserve">1. @Jessicatarlov Kuuntele, sinä vitun LIBERAL CUNT Älä puhu armeijasta, kun et tiedä mitään siitä, mistä puhut, senkin tyhmä kusipää!!!   Kiinnitä huomiota twatwaffle SINÄ et saa lykkäystä mistään fyysisistä (luupiikkejä) tai henkisistä ongelmista SINÄ saat F4:n armeijasta Miehet collegessa saivat lykkäystä SINÄ tietämätön kouluttamaton SKANK!!!    Haluat puolustaa VARASTA ARVOKASTA mulkku Blumenthalia, ja sitten sinulla on otsaa esittää idioottimainen "5 lykkäystä luupiikkien takia" -vihjauksesi presidenttiä kohtaan? Olisin lyönyt sinun idioottimaista persettäsi tuolta sohvalta, jos olisin istunut vieressäsi, vitun SIKALA!!!   VIETNAMIN VETERAANIEN TYTÄR JA VELJENTYTÄR!!!</w:t>
      </w:r>
    </w:p>
    <w:p>
      <w:r>
        <w:rPr>
          <w:b/>
          <w:u w:val="single"/>
        </w:rPr>
        <w:t xml:space="preserve">124884</w:t>
      </w:r>
    </w:p>
    <w:p>
      <w:r>
        <w:t xml:space="preserve">1. Sodomwealth Bank #AusFam #AusPol #ausfam #auspol #Ausfam #Auspol #Australia</w:t>
      </w:r>
    </w:p>
    <w:p>
      <w:r>
        <w:rPr>
          <w:b/>
          <w:u w:val="single"/>
        </w:rPr>
        <w:t xml:space="preserve">124885</w:t>
      </w:r>
    </w:p>
    <w:p>
      <w:r>
        <w:t xml:space="preserve">2.</w:t>
        <w:tab/>
        <w:t xml:space="preserve">Se voi silti olla afrikkalainen nainen.  Heillä on korkea T. Luultavasti enemmän kuin vastapäätä istuvalla soijapoikahomolla.  Samaa valkoisten vastaista paskaa siitä huolimatta.</w:t>
      </w:r>
    </w:p>
    <w:p>
      <w:r>
        <w:rPr>
          <w:b/>
          <w:u w:val="single"/>
        </w:rPr>
        <w:t xml:space="preserve">124886</w:t>
      </w:r>
    </w:p>
    <w:p>
      <w:r>
        <w:t xml:space="preserve">1. Minneapolisin poliisi kieltäytyy tutkimasta väitteitä edustaja Ellisonia vastaan https://dailycaller.com/2018/10/03/minneapolis-police-refuse-to-probe-ellison/ via @dailycaller</w:t>
      </w:r>
    </w:p>
    <w:p>
      <w:r>
        <w:rPr>
          <w:b/>
          <w:u w:val="single"/>
        </w:rPr>
        <w:t xml:space="preserve">124887</w:t>
      </w:r>
    </w:p>
    <w:p>
      <w:r>
        <w:t xml:space="preserve">2.</w:t>
        <w:tab/>
        <w:t xml:space="preserve">koska, toista perässäni.... hän on neekeri</w:t>
      </w:r>
    </w:p>
    <w:p>
      <w:r>
        <w:rPr>
          <w:b/>
          <w:u w:val="single"/>
        </w:rPr>
        <w:t xml:space="preserve">124888</w:t>
      </w:r>
    </w:p>
    <w:p>
      <w:r>
        <w:t xml:space="preserve">1. Valkoiset pohjoisen asukkaat ottavat käyttöön Konfederaation taistelulipun http://www.occidentaldissent.com/2018/10/23/white-northerners-are-adopting-the-confederate-battle-flag/</w:t>
      </w:r>
    </w:p>
    <w:p>
      <w:r>
        <w:rPr>
          <w:b/>
          <w:u w:val="single"/>
        </w:rPr>
        <w:t xml:space="preserve">124889</w:t>
      </w:r>
    </w:p>
    <w:p>
      <w:r>
        <w:t xml:space="preserve">2.</w:t>
        <w:tab/>
        <w:t xml:space="preserve">Älä edes yritä teeskennellä, että sinulla on kannattajia pohjoisessa, senkin limainen pieni mato. Vietit kirjaimellisesti VUODET tuossa säälittävässä kaikukammiossa blogissasi syyttäen pohjoisia osavaltioita ja kaikkia niissä asuvia kaikista ongelmista, jotka vaivaavat sinun alueesi neekeripaskakasaa. Nyt, kun todellisuus on valjennut - että etelän poliittinen ja rodullinen väestörakenne on ohittanut pisteen, josta ei ole enää paluuta - sinulla on otsaa väittää olevasi liittolainen juuri siinä paikassa, josta haluat poliittista eroa. Haista vittu, senkin kaksinaamainen, reseptilääkkeitä käyttävä huijari. PYYHKIN munaani konfederaation luuseri-lippuusi.</w:t>
      </w:r>
    </w:p>
    <w:p>
      <w:r>
        <w:rPr>
          <w:b/>
          <w:u w:val="single"/>
        </w:rPr>
        <w:t xml:space="preserve">124890</w:t>
      </w:r>
    </w:p>
    <w:p>
      <w:r>
        <w:t xml:space="preserve">3.</w:t>
        <w:tab/>
        <w:tab/>
        <w:t xml:space="preserve">Missä on GAB:n haha-nappi????</w:t>
      </w:r>
    </w:p>
    <w:p>
      <w:r>
        <w:rPr>
          <w:b/>
          <w:u w:val="single"/>
        </w:rPr>
        <w:t xml:space="preserve">124891</w:t>
      </w:r>
    </w:p>
    <w:p>
      <w:r>
        <w:t xml:space="preserve">4.</w:t>
        <w:tab/>
        <w:tab/>
        <w:t xml:space="preserve">Pidän hänestä hyvin. Olen pohjoisesta. Teknisesti ottaen viimeinen asia, josta valkoiset miehet Amerikassa voivat olla ylpeitä, on kapinalliset. Sinun täytyy palata vallankumoukseen, jotta voit olla ylpeä mistään pohjoisesta. Mutta kyllä etelä on kirjaimellisesti täynnä neekereitä. #starsandbars #rebelyell #volkisch</w:t>
      </w:r>
    </w:p>
    <w:p>
      <w:r>
        <w:rPr>
          <w:b/>
          <w:u w:val="single"/>
        </w:rPr>
        <w:t xml:space="preserve">124892</w:t>
      </w:r>
    </w:p>
    <w:p>
      <w:r>
        <w:t xml:space="preserve">5.</w:t>
        <w:tab/>
        <w:tab/>
        <w:t xml:space="preserve">Kerro hänelle, miltä sinusta TODELLA tuntuu, Chris...😂</w:t>
      </w:r>
    </w:p>
    <w:p>
      <w:r>
        <w:rPr>
          <w:b/>
          <w:u w:val="single"/>
        </w:rPr>
        <w:t xml:space="preserve">124893</w:t>
      </w:r>
    </w:p>
    <w:p>
      <w:r>
        <w:t xml:space="preserve">6.</w:t>
        <w:tab/>
        <w:tab/>
        <w:t xml:space="preserve">Chris hullu!  Chris smash!</w:t>
      </w:r>
    </w:p>
    <w:p>
      <w:r>
        <w:rPr>
          <w:b/>
          <w:u w:val="single"/>
        </w:rPr>
        <w:t xml:space="preserve">124894</w:t>
      </w:r>
    </w:p>
    <w:p>
      <w:r>
        <w:t xml:space="preserve">7.</w:t>
        <w:tab/>
        <w:tab/>
        <w:t xml:space="preserve">Rob hullu! Rob queef!</w:t>
      </w:r>
    </w:p>
    <w:p>
      <w:r>
        <w:rPr>
          <w:b/>
          <w:u w:val="single"/>
        </w:rPr>
        <w:t xml:space="preserve">124895</w:t>
      </w:r>
    </w:p>
    <w:p>
      <w:r>
        <w:t xml:space="preserve">1. "Perheeni, kansani, kansakuntani ja Jumalani merkitsevät minulle kaikkea. Olen kansallismielinen ja haluan kunnioittaa heitä ja pitää heistä huolta. Olen siis myös sosialisti. " - Kansallissosialisti, joka kuulostaa kommunistilta . Retard</w:t>
      </w:r>
    </w:p>
    <w:p>
      <w:r>
        <w:rPr>
          <w:b/>
          <w:u w:val="single"/>
        </w:rPr>
        <w:t xml:space="preserve">124896</w:t>
      </w:r>
    </w:p>
    <w:p>
      <w:r>
        <w:t xml:space="preserve">1. Kun ei ole muuta tarjottavaa kuin loukkauksia (täytä tyhjä kohta ensimmäisellä mieleen tulevalla asialla) ____________________ ____________________</w:t>
      </w:r>
    </w:p>
    <w:p>
      <w:r>
        <w:rPr>
          <w:b/>
          <w:u w:val="single"/>
        </w:rPr>
        <w:t xml:space="preserve">124897</w:t>
      </w:r>
    </w:p>
    <w:p>
      <w:r>
        <w:t xml:space="preserve">2.</w:t>
        <w:tab/>
        <w:t xml:space="preserve">Kuka tämä hintti on luennoimaan kenellekään?</w:t>
      </w:r>
    </w:p>
    <w:p>
      <w:r>
        <w:rPr>
          <w:b/>
          <w:u w:val="single"/>
        </w:rPr>
        <w:t xml:space="preserve">124898</w:t>
      </w:r>
    </w:p>
    <w:p>
      <w:r>
        <w:t xml:space="preserve">1. Uusi Q-pudotus: Tämä alkaa olla vakavaa. Joku on lähettänyt kenraali Mattisille kirjekuoren, jossa on risiiniä! https://nypost.com/2018/10/02/packages-sent-to-pentagon-test-positive-for-ricin/ ...</w:t>
      </w:r>
    </w:p>
    <w:p>
      <w:r>
        <w:rPr>
          <w:b/>
          <w:u w:val="single"/>
        </w:rPr>
        <w:t xml:space="preserve">124899</w:t>
      </w:r>
    </w:p>
    <w:p>
      <w:r>
        <w:t xml:space="preserve">2.</w:t>
        <w:tab/>
        <w:t xml:space="preserve">Anna kun arvaan. FBI leikkii nyt itsensä kanssa kenraali Obaman käskystä, eikö niin? Kuinka pitkälle tämän on mentävä, ennen kuin tunnustamme, ettei kyseessä ole vain joukko homoja n-sanoja, joilla on poliittinen viesti? Pitääkö ihmisten kuolla ennen kuin lopetamme tämän? Ihmiset, nämä eivät ole protesteja.</w:t>
      </w:r>
    </w:p>
    <w:p>
      <w:r>
        <w:rPr>
          <w:b/>
          <w:u w:val="single"/>
        </w:rPr>
        <w:t xml:space="preserve">124900</w:t>
      </w:r>
    </w:p>
    <w:p>
      <w:r>
        <w:t xml:space="preserve">3.</w:t>
        <w:tab/>
        <w:tab/>
        <w:t xml:space="preserve">Tuomari Kavanaugh'n vahvistuksen tarve on kriittinen suunnitelman kannalta. Hän muodostaa vankan 5-4-äänestyksen SC:ssä tulevia haasteita varten! Tämä oli heidän heikko yrityksensä "lähettää viesti".</w:t>
      </w:r>
    </w:p>
    <w:p>
      <w:r>
        <w:rPr>
          <w:b/>
          <w:u w:val="single"/>
        </w:rPr>
        <w:t xml:space="preserve">124901</w:t>
      </w:r>
    </w:p>
    <w:p>
      <w:r>
        <w:t xml:space="preserve">4.</w:t>
        <w:tab/>
        <w:tab/>
        <w:t xml:space="preserve">Kuulostaa uskottavalta, mutta en usko, että kyseessä on dialogi tai että siinä on enää mitään muuta "viestiä" kuin "tapan sinut, kusipää". Olemme IMO ylittäneet viestit.</w:t>
      </w:r>
    </w:p>
    <w:p>
      <w:r>
        <w:rPr>
          <w:b/>
          <w:u w:val="single"/>
        </w:rPr>
        <w:t xml:space="preserve">124902</w:t>
      </w:r>
    </w:p>
    <w:p>
      <w:r>
        <w:t xml:space="preserve">5.</w:t>
        <w:tab/>
        <w:tab/>
        <w:t xml:space="preserve">Luojan kiitos he ovat epäonnistuneet! Luulen, että voitte kiittää 9/11:tä tästä, joten siellä on jo käytössä arvostelujärjestelmä (jos muistatte, että tätä yritettiin silloin).</w:t>
      </w:r>
    </w:p>
    <w:p>
      <w:r>
        <w:rPr>
          <w:b/>
          <w:u w:val="single"/>
        </w:rPr>
        <w:t xml:space="preserve">124903</w:t>
      </w:r>
    </w:p>
    <w:p>
      <w:r>
        <w:t xml:space="preserve">6.</w:t>
        <w:tab/>
        <w:tab/>
        <w:t xml:space="preserve">Meidän on pysäytettävä heidät kaikin keinoin, sillä kun he ovat aloittaneet, he jatkavat, kunnes onnistuvat, ja myös sen jälkeen. Kyllä, minä muistan lähihistorian. "Muistan 20 vuotta sitten kuin se olisi ollut eilen. En vain muista eilistä."</w:t>
      </w:r>
    </w:p>
    <w:p>
      <w:r>
        <w:rPr>
          <w:b/>
          <w:u w:val="single"/>
        </w:rPr>
        <w:t xml:space="preserve">124904</w:t>
      </w:r>
    </w:p>
    <w:p>
      <w:r>
        <w:t xml:space="preserve">7.</w:t>
        <w:tab/>
        <w:tab/>
        <w:t xml:space="preserve">Itse olen huolissani, jos tuomari Kavanaugh'ta ei vahvisteta; muuten tämän (suunnitelman) parissa työskentelee erittäin fiksuja ja omistautuneita ihmisiä!</w:t>
      </w:r>
    </w:p>
    <w:p>
      <w:r>
        <w:rPr>
          <w:b/>
          <w:u w:val="single"/>
        </w:rPr>
        <w:t xml:space="preserve">124905</w:t>
      </w:r>
    </w:p>
    <w:p>
      <w:r>
        <w:t xml:space="preserve">8.</w:t>
        <w:tab/>
        <w:tab/>
        <w:t xml:space="preserve">Kuolleet eivät voi äänestää tässä vahvistuksessa. Kavanaugh vahvistetaan. ;-)</w:t>
      </w:r>
    </w:p>
    <w:p>
      <w:r>
        <w:rPr>
          <w:b/>
          <w:u w:val="single"/>
        </w:rPr>
        <w:t xml:space="preserve">124906</w:t>
      </w:r>
    </w:p>
    <w:p>
      <w:r>
        <w:t xml:space="preserve">9.</w:t>
        <w:tab/>
        <w:tab/>
        <w:t xml:space="preserve">Tuo on kova lausunto, mutta olen samaa mieltä tuomarista!</w:t>
      </w:r>
    </w:p>
    <w:p>
      <w:r>
        <w:rPr>
          <w:b/>
          <w:u w:val="single"/>
        </w:rPr>
        <w:t xml:space="preserve">124907</w:t>
      </w:r>
    </w:p>
    <w:p>
      <w:r>
        <w:t xml:space="preserve">10.</w:t>
        <w:tab/>
        <w:tab/>
        <w:t xml:space="preserve">Toivon, että se osoittautuu vain ankaraksi eikä ennustavaksi. Sanomme kuitenkin, että unssin verran ennaltaehkäisyä on enemmän kuin kilon verran parannuskeinoa.</w:t>
      </w:r>
    </w:p>
    <w:p>
      <w:r>
        <w:rPr>
          <w:b/>
          <w:u w:val="single"/>
        </w:rPr>
        <w:t xml:space="preserve">124908</w:t>
      </w:r>
    </w:p>
    <w:p>
      <w:r>
        <w:t xml:space="preserve">11.</w:t>
        <w:tab/>
        <w:tab/>
        <w:t xml:space="preserve">Olen samaa mieltä!</w:t>
      </w:r>
    </w:p>
    <w:p>
      <w:r>
        <w:rPr>
          <w:b/>
          <w:u w:val="single"/>
        </w:rPr>
        <w:t xml:space="preserve">124909</w:t>
      </w:r>
    </w:p>
    <w:p>
      <w:r>
        <w:t xml:space="preserve">1. Vittu</w:t>
      </w:r>
    </w:p>
    <w:p>
      <w:r>
        <w:rPr>
          <w:b/>
          <w:u w:val="single"/>
        </w:rPr>
        <w:t xml:space="preserve">124910</w:t>
      </w:r>
    </w:p>
    <w:p>
      <w:r>
        <w:t xml:space="preserve">1. Zoomaa tätä kuvaa! Siinä on 90 prosenttia miehiä! Heidän kaikkien on alettava marssia takaisin!!!      🔸Sadat hondurasilaiset suuntaavat Yhdysvaltain rajalle joukkomuutto-"marssilla" https://www.foxnews.com/us/over-1000-hondurans-head-for-us-border-in-mass-migration-march-report https://www.foxnews.com/us/over-1000-hondurans-head-for-us-border-in-mass-migration-march-report</w:t>
      </w:r>
    </w:p>
    <w:p>
      <w:r>
        <w:rPr>
          <w:b/>
          <w:u w:val="single"/>
        </w:rPr>
        <w:t xml:space="preserve">124911</w:t>
      </w:r>
    </w:p>
    <w:p>
      <w:r>
        <w:t xml:space="preserve">2.</w:t>
        <w:tab/>
        <w:t xml:space="preserve">Juuri näin tapahtuu Euroopassa; tämä on Sorosin kusipään orkestroimaa ja maksamaa. Nämä ovat INVADERS!!!!!!!!</w:t>
      </w:r>
    </w:p>
    <w:p>
      <w:r>
        <w:rPr>
          <w:b/>
          <w:u w:val="single"/>
        </w:rPr>
        <w:t xml:space="preserve">124912</w:t>
      </w:r>
    </w:p>
    <w:p>
      <w:r>
        <w:t xml:space="preserve">1. Miksi tuolla tytöllä on vain yksi kenkä??? Onko hän erityisen jälkeenjäänyt????</w:t>
      </w:r>
    </w:p>
    <w:p>
      <w:r>
        <w:rPr>
          <w:b/>
          <w:u w:val="single"/>
        </w:rPr>
        <w:t xml:space="preserve">124913</w:t>
      </w:r>
    </w:p>
    <w:p>
      <w:r>
        <w:t xml:space="preserve">1. https://uk.news.yahoo.com/new-eastenders-boss-promises-lgbt-representation-veteran-soap-123301420.html?guccounter=1 Painu vittuun, juutalainen mulkku lesbo!</w:t>
      </w:r>
    </w:p>
    <w:p>
      <w:r>
        <w:rPr>
          <w:b/>
          <w:u w:val="single"/>
        </w:rPr>
        <w:t xml:space="preserve">124914</w:t>
      </w:r>
    </w:p>
    <w:p>
      <w:r>
        <w:t xml:space="preserve">2.</w:t>
        <w:tab/>
        <w:t xml:space="preserve">Onko tuo paska yhä käynnissä.</w:t>
      </w:r>
    </w:p>
    <w:p>
      <w:r>
        <w:rPr>
          <w:b/>
          <w:u w:val="single"/>
        </w:rPr>
        <w:t xml:space="preserve">124915</w:t>
      </w:r>
    </w:p>
    <w:p>
      <w:r>
        <w:t xml:space="preserve">1. Kuten sanoin: https://en.wikipedia.org/wiki/2017_Congressional_baseball_shooting YOU FUCKING RETARD</w:t>
      </w:r>
    </w:p>
    <w:p>
      <w:r>
        <w:rPr>
          <w:b/>
          <w:u w:val="single"/>
        </w:rPr>
        <w:t xml:space="preserve">124916</w:t>
      </w:r>
    </w:p>
    <w:p>
      <w:r>
        <w:t xml:space="preserve">1. @NeonRevolt check this shit out, bruh https://reddit.app.link/eDBKS9JmKQ https://reddit.app.link/eDBKS9JmKQ</w:t>
      </w:r>
    </w:p>
    <w:p>
      <w:r>
        <w:rPr>
          <w:b/>
          <w:u w:val="single"/>
        </w:rPr>
        <w:t xml:space="preserve">124917</w:t>
      </w:r>
    </w:p>
    <w:p>
      <w:r>
        <w:t xml:space="preserve">2.</w:t>
        <w:tab/>
        <w:t xml:space="preserve">Petturipaskiainen kaatuu. Jumala siunatkoon Amerikkaa.</w:t>
      </w:r>
    </w:p>
    <w:p>
      <w:r>
        <w:rPr>
          <w:b/>
          <w:u w:val="single"/>
        </w:rPr>
        <w:t xml:space="preserve">124918</w:t>
      </w:r>
    </w:p>
    <w:p>
      <w:r>
        <w:t xml:space="preserve">1. En luota siihen, miten globalistihallitus tämän brexit-sopimuksen suhteen vähänkään, minulla on sellainen tunne, että he tekivät helvetin likaisen jutun meille 17,5 miljoonan ihmisen väestölle, kuten minulle, jotka äänestivät ulos ja haluavat yhä ulos, mutta voin Mayn pahat suunnitelmat pitää meidät ja kusipää kuningatar.</w:t>
      </w:r>
    </w:p>
    <w:p>
      <w:r>
        <w:rPr>
          <w:b/>
          <w:u w:val="single"/>
        </w:rPr>
        <w:t xml:space="preserve">124919</w:t>
      </w:r>
    </w:p>
    <w:p>
      <w:r>
        <w:t xml:space="preserve">1. Tämä on niin #traditionalistinen kuin #Tinderissä voi olla.   #TinderThots - Osa 2,427</w:t>
      </w:r>
    </w:p>
    <w:p>
      <w:r>
        <w:rPr>
          <w:b/>
          <w:u w:val="single"/>
        </w:rPr>
        <w:t xml:space="preserve">124920</w:t>
      </w:r>
    </w:p>
    <w:p>
      <w:r>
        <w:t xml:space="preserve">2.</w:t>
        <w:tab/>
        <w:t xml:space="preserve">'jos vastaisin sinulle niin syvällisesti'- Kuulostaa erikoiselta mulkulta.</w:t>
      </w:r>
    </w:p>
    <w:p>
      <w:r>
        <w:rPr>
          <w:b/>
          <w:u w:val="single"/>
        </w:rPr>
        <w:t xml:space="preserve">124921</w:t>
      </w:r>
    </w:p>
    <w:p>
      <w:r>
        <w:t xml:space="preserve">1. Tunne vihollisesi.  #poorLittleJacob #yourefuct</w:t>
      </w:r>
    </w:p>
    <w:p>
      <w:r>
        <w:rPr>
          <w:b/>
          <w:u w:val="single"/>
        </w:rPr>
        <w:t xml:space="preserve">124922</w:t>
      </w:r>
    </w:p>
    <w:p>
      <w:r>
        <w:t xml:space="preserve">2.</w:t>
        <w:tab/>
        <w:t xml:space="preserve">#LiberalismIsAMentalDisorder #LiberalismIsAMentalDisorder</w:t>
      </w:r>
    </w:p>
    <w:p>
      <w:r>
        <w:rPr>
          <w:b/>
          <w:u w:val="single"/>
        </w:rPr>
        <w:t xml:space="preserve">124923</w:t>
      </w:r>
    </w:p>
    <w:p>
      <w:r>
        <w:t xml:space="preserve">3.</w:t>
        <w:tab/>
        <w:tab/>
        <w:t xml:space="preserve">Mikä joukko homohomo homofriikkejä!</w:t>
      </w:r>
    </w:p>
    <w:p>
      <w:r>
        <w:rPr>
          <w:b/>
          <w:u w:val="single"/>
        </w:rPr>
        <w:t xml:space="preserve">124924</w:t>
      </w:r>
    </w:p>
    <w:p>
      <w:r>
        <w:t xml:space="preserve">1. https://www.breitbart.com/big-hollywood/2018/10/01/snoop-dogg-calls-kanye-west-an-uncle-tom-for-supporting-america-first-agenda/</w:t>
      </w:r>
    </w:p>
    <w:p>
      <w:r>
        <w:rPr>
          <w:b/>
          <w:u w:val="single"/>
        </w:rPr>
        <w:t xml:space="preserve">124925</w:t>
      </w:r>
    </w:p>
    <w:p>
      <w:r>
        <w:t xml:space="preserve">2.</w:t>
        <w:tab/>
        <w:t xml:space="preserve">Vielä yksi artisti, joka oli kuuluisuutta ja onnea ja ovet avautuivat muut eivät koskaan saaneet, että kiskot vihaa Trump melko uteliaasti...Ihmettelen, jos Snoop pelkää se kaikki menee pois jostain syystä?</w:t>
      </w:r>
    </w:p>
    <w:p>
      <w:r>
        <w:rPr>
          <w:b/>
          <w:u w:val="single"/>
        </w:rPr>
        <w:t xml:space="preserve">124926</w:t>
      </w:r>
    </w:p>
    <w:p>
      <w:r>
        <w:t xml:space="preserve">3.</w:t>
        <w:tab/>
        <w:tab/>
        <w:t xml:space="preserve">Neekerit ovat lukkiutuneet omiin etuihinsa, joita ovat muun muassa positiivinen toiminta, hallituksen ja yritysten harjoittama sekarotuisuuden edistäminen, gibs me dat ja mediakuvaukset, jotka kääntävät heidän negatiivisensa positiivisiksi. Kun hassu neekeri irtautuu tästä heimolojaaliudesta ja ystävystyy vihollisen (valkoisen) kanssa, neekeri pitää sitä petoksena.</w:t>
      </w:r>
    </w:p>
    <w:p>
      <w:r>
        <w:rPr>
          <w:b/>
          <w:u w:val="single"/>
        </w:rPr>
        <w:t xml:space="preserve">124927</w:t>
      </w:r>
    </w:p>
    <w:p>
      <w:r>
        <w:t xml:space="preserve">1. Saat tekstiviestin presidentti Trumpilta huomenna klo 14:18 ET https://t.co/guVE7G4mlR.</w:t>
      </w:r>
    </w:p>
    <w:p>
      <w:r>
        <w:rPr>
          <w:b/>
          <w:u w:val="single"/>
        </w:rPr>
        <w:t xml:space="preserve">124928</w:t>
      </w:r>
    </w:p>
    <w:p>
      <w:r>
        <w:t xml:space="preserve">2.</w:t>
        <w:tab/>
        <w:t xml:space="preserve">Voinko vastata tekstiviestillä ja kutsua häntä homoksi, koska hän pidätti ihmisiä sallitussa mielenosoituksessa, jotka puolustivat itseään vitun väkivaltaisilta kommunistirikollisilta?</w:t>
      </w:r>
    </w:p>
    <w:p>
      <w:r>
        <w:rPr>
          <w:b/>
          <w:u w:val="single"/>
        </w:rPr>
        <w:t xml:space="preserve">124929</w:t>
      </w:r>
    </w:p>
    <w:p>
      <w:r>
        <w:t xml:space="preserve">3.</w:t>
        <w:tab/>
        <w:tab/>
        <w:t xml:space="preserve">Tuossa on Jeff Sessions toiminnassa. Rangaise uhreja, älä rikollisia. Oikeus vain niille, joilla on siihen varaa.</w:t>
      </w:r>
    </w:p>
    <w:p>
      <w:r>
        <w:rPr>
          <w:b/>
          <w:u w:val="single"/>
        </w:rPr>
        <w:t xml:space="preserve">124930</w:t>
      </w:r>
    </w:p>
    <w:p>
      <w:r>
        <w:t xml:space="preserve">1.</w:t>
      </w:r>
    </w:p>
    <w:p>
      <w:r>
        <w:rPr>
          <w:b/>
          <w:u w:val="single"/>
        </w:rPr>
        <w:t xml:space="preserve">124931</w:t>
      </w:r>
    </w:p>
    <w:p>
      <w:r>
        <w:t xml:space="preserve">2.</w:t>
        <w:tab/>
        <w:t xml:space="preserve">Tarkoittaako Pendejo jollakin kielellä neekeriä?</w:t>
      </w:r>
    </w:p>
    <w:p>
      <w:r>
        <w:rPr>
          <w:b/>
          <w:u w:val="single"/>
        </w:rPr>
        <w:t xml:space="preserve">124932</w:t>
      </w:r>
    </w:p>
    <w:p>
      <w:r>
        <w:t xml:space="preserve">3.</w:t>
      </w:r>
    </w:p>
    <w:p>
      <w:r>
        <w:rPr>
          <w:b/>
          <w:u w:val="single"/>
        </w:rPr>
        <w:t xml:space="preserve">124933</w:t>
      </w:r>
    </w:p>
    <w:p>
      <w:r>
        <w:t xml:space="preserve">1.</w:t>
      </w:r>
    </w:p>
    <w:p>
      <w:r>
        <w:rPr>
          <w:b/>
          <w:u w:val="single"/>
        </w:rPr>
        <w:t xml:space="preserve">124934</w:t>
      </w:r>
    </w:p>
    <w:p>
      <w:r>
        <w:t xml:space="preserve">2.</w:t>
        <w:tab/>
        <w:t xml:space="preserve">Trumpilaiset ovat kaikki samanlaisia - jälkeenjääneitä lampaita.</w:t>
      </w:r>
    </w:p>
    <w:p>
      <w:r>
        <w:rPr>
          <w:b/>
          <w:u w:val="single"/>
        </w:rPr>
        <w:t xml:space="preserve">124935</w:t>
      </w:r>
    </w:p>
    <w:p>
      <w:r>
        <w:t xml:space="preserve">1. PUNAISEN VAPAUSAALLON JÄLKEEN MARRASKUUSSA. PRESIDENTTI TRUMPIN ON KARKOTETTAVA GEORGE CLOONEY JA BETO O'ROURKE MENNINKÄISTEN MAAHAN!!! https://www.irishcentral.com/culture/entertainment/george-clooney-defends-muslims-claims-trump-is-inciting-fear https://www.irishcentral.com/culture/entertainment/george-clooney-defends-muslims-claims-trump-is-inciting-fear</w:t>
      </w:r>
    </w:p>
    <w:p>
      <w:r>
        <w:rPr>
          <w:b/>
          <w:u w:val="single"/>
        </w:rPr>
        <w:t xml:space="preserve">124936</w:t>
      </w:r>
    </w:p>
    <w:p>
      <w:r>
        <w:t xml:space="preserve">2.</w:t>
        <w:tab/>
        <w:t xml:space="preserve">https://abcnews.go.com/Politics/OTUS/george-clooney-arrested-sudan-embassy-washington-dc/story?id=15936415</w:t>
      </w:r>
    </w:p>
    <w:p>
      <w:r>
        <w:rPr>
          <w:b/>
          <w:u w:val="single"/>
        </w:rPr>
        <w:t xml:space="preserve">124937</w:t>
      </w:r>
    </w:p>
    <w:p>
      <w:r>
        <w:t xml:space="preserve">3.</w:t>
        <w:tab/>
        <w:tab/>
        <w:t xml:space="preserve">https://youtu.be/4u3Z8vJbWTM</w:t>
      </w:r>
    </w:p>
    <w:p>
      <w:r>
        <w:rPr>
          <w:b/>
          <w:u w:val="single"/>
        </w:rPr>
        <w:t xml:space="preserve">124938</w:t>
      </w:r>
    </w:p>
    <w:p>
      <w:r>
        <w:t xml:space="preserve">4.</w:t>
        <w:tab/>
        <w:tab/>
        <w:tab/>
        <w:t xml:space="preserve">kiiltävä neekeri</w:t>
      </w:r>
    </w:p>
    <w:p>
      <w:r>
        <w:rPr>
          <w:b/>
          <w:u w:val="single"/>
        </w:rPr>
        <w:t xml:space="preserve">124939</w:t>
      </w:r>
    </w:p>
    <w:p>
      <w:r>
        <w:t xml:space="preserve">1. #loliconisnotacrime</w:t>
      </w:r>
    </w:p>
    <w:p>
      <w:r>
        <w:rPr>
          <w:b/>
          <w:u w:val="single"/>
        </w:rPr>
        <w:t xml:space="preserve">124940</w:t>
      </w:r>
    </w:p>
    <w:p>
      <w:r>
        <w:t xml:space="preserve">2.</w:t>
        <w:tab/>
        <w:t xml:space="preserve">Tämä on sellaista homopaskaa.</w:t>
      </w:r>
    </w:p>
    <w:p>
      <w:r>
        <w:rPr>
          <w:b/>
          <w:u w:val="single"/>
        </w:rPr>
        <w:t xml:space="preserve">124941</w:t>
      </w:r>
    </w:p>
    <w:p>
      <w:r>
        <w:t xml:space="preserve">1. Vain suloinen kuva FLOTUS:sta Afrikassa. https://redd.it/9lshtp.</w:t>
      </w:r>
    </w:p>
    <w:p>
      <w:r>
        <w:rPr>
          <w:b/>
          <w:u w:val="single"/>
        </w:rPr>
        <w:t xml:space="preserve">124942</w:t>
      </w:r>
    </w:p>
    <w:p>
      <w:r>
        <w:t xml:space="preserve">2.</w:t>
        <w:tab/>
        <w:t xml:space="preserve">Sitten nogglet heräsi ja lausui: "Anna mulle sitä maitoa, ämmä!".</w:t>
      </w:r>
    </w:p>
    <w:p>
      <w:r>
        <w:rPr>
          <w:b/>
          <w:u w:val="single"/>
        </w:rPr>
        <w:t xml:space="preserve">124943</w:t>
      </w:r>
    </w:p>
    <w:p>
      <w:r>
        <w:t xml:space="preserve">3.</w:t>
        <w:tab/>
        <w:tab/>
        <w:t xml:space="preserve">Mene imemään rakkaita neekerimulkkujasi, kusipää.</w:t>
      </w:r>
    </w:p>
    <w:p>
      <w:r>
        <w:rPr>
          <w:b/>
          <w:u w:val="single"/>
        </w:rPr>
        <w:t xml:space="preserve">124944</w:t>
      </w:r>
    </w:p>
    <w:p>
      <w:r>
        <w:t xml:space="preserve">1. Niin, paitsi että Gordon Gekko mursi keskijohdon ja keskiluokan selkärangan 80-luvulla. https://youtu.be/IVjCRWbvM4c</w:t>
      </w:r>
    </w:p>
    <w:p>
      <w:r>
        <w:rPr>
          <w:b/>
          <w:u w:val="single"/>
        </w:rPr>
        <w:t xml:space="preserve">124945</w:t>
      </w:r>
    </w:p>
    <w:p>
      <w:r>
        <w:t xml:space="preserve">2.</w:t>
        <w:tab/>
        <w:t xml:space="preserve">Menossa Hollywoodiin? Volcano Magic? Miten hän tekee sen? Muistatteko Rambon, Michael Jacksonin, Rockyn, Star Warsin, PC:n, Applen, Hulk Hoganin, Indiana Jonesin, Mount St. Helensin, lyhyet shortsit? Mikä on Katien salaisuus? New York City (NYC)? Portland (PDX), OR? Mikä tekee elämästä elämisen? https://steemit.com/k/@joeyarnoldvn/rising-luck</w:t>
      </w:r>
    </w:p>
    <w:p>
      <w:r>
        <w:rPr>
          <w:b/>
          <w:u w:val="single"/>
        </w:rPr>
        <w:t xml:space="preserve">124946</w:t>
      </w:r>
    </w:p>
    <w:p>
      <w:r>
        <w:t xml:space="preserve">3.</w:t>
        <w:tab/>
        <w:tab/>
        <w:t xml:space="preserve">Painu vittuun juutalainen kusipää</w:t>
      </w:r>
    </w:p>
    <w:p>
      <w:r>
        <w:rPr>
          <w:b/>
          <w:u w:val="single"/>
        </w:rPr>
        <w:t xml:space="preserve">124947</w:t>
      </w:r>
    </w:p>
    <w:p>
      <w:r>
        <w:t xml:space="preserve">1. Obama ei usko asioiden keksimiseen. Hän ei siis koskaan sanoisi mitään sellaista kuin "Jos pidät lääkäristäsi, voit pitää lääkärisi". Tai syyttäisi Bengasin verilöylystä YouTube-videota.</w:t>
      </w:r>
    </w:p>
    <w:p>
      <w:r>
        <w:rPr>
          <w:b/>
          <w:u w:val="single"/>
        </w:rPr>
        <w:t xml:space="preserve">124948</w:t>
      </w:r>
    </w:p>
    <w:p>
      <w:r>
        <w:t xml:space="preserve">2.</w:t>
        <w:tab/>
        <w:t xml:space="preserve">että neekeri on muslimi ja helvetin huijari. HÄNET ON HIRTETTÄVÄ SOTILASOIKEUDENKÄYNNIN JÄLKEEN TIETENKIN.</w:t>
      </w:r>
    </w:p>
    <w:p>
      <w:r>
        <w:rPr>
          <w:b/>
          <w:u w:val="single"/>
        </w:rPr>
        <w:t xml:space="preserve">124949</w:t>
      </w:r>
    </w:p>
    <w:p>
      <w:r>
        <w:t xml:space="preserve">1. CNN:n soijapoika Brian Stelter on järkyttynyt siitä, että presidentti Trump tekee liikaa haastatteluja - VIDEO: https://image.ibb.co/nRhNT0/Dpwj-EI-U0-AE7j6-H.jpg https://youtu.be/GRMMVB9n3uQ</w:t>
      </w:r>
    </w:p>
    <w:p>
      <w:r>
        <w:rPr>
          <w:b/>
          <w:u w:val="single"/>
        </w:rPr>
        <w:t xml:space="preserve">124950</w:t>
      </w:r>
    </w:p>
    <w:p>
      <w:r>
        <w:t xml:space="preserve">2.</w:t>
        <w:tab/>
        <w:t xml:space="preserve">lihava juutalainen hintti</w:t>
      </w:r>
    </w:p>
    <w:p>
      <w:r>
        <w:rPr>
          <w:b/>
          <w:u w:val="single"/>
        </w:rPr>
        <w:t xml:space="preserve">124951</w:t>
      </w:r>
    </w:p>
    <w:p>
      <w:r>
        <w:t xml:space="preserve">1. NO TÄSSÄ MINÄ OLEN TUOREENA FACE BOOK -VANKILASSA, KOSKA KÄYTIN SANAA HOMOT LOL RAKASTAN MR AIVOT HOMO ? SANANVAPAUS ON MENNYTTÄ</w:t>
      </w:r>
    </w:p>
    <w:p>
      <w:r>
        <w:rPr>
          <w:b/>
          <w:u w:val="single"/>
        </w:rPr>
        <w:t xml:space="preserve">124952</w:t>
      </w:r>
    </w:p>
    <w:p>
      <w:r>
        <w:t xml:space="preserve">1. Tämä on Clarence Spangle. Hän pitää kovasti brittiläisestä musiikista ja rakastaa helvetisti englantilaisia. Toivottavasti pidät siitä CS. https://www.youtube.com/watch?v=GmSgjBgo-OM</w:t>
      </w:r>
    </w:p>
    <w:p>
      <w:r>
        <w:rPr>
          <w:b/>
          <w:u w:val="single"/>
        </w:rPr>
        <w:t xml:space="preserve">124953</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ei homo Elton Johnia. https://www.youtube.com/watch?v=MwTv45OW5Yw.</w:t>
      </w:r>
    </w:p>
    <w:p>
      <w:r>
        <w:rPr>
          <w:b/>
          <w:u w:val="single"/>
        </w:rPr>
        <w:t xml:space="preserve">124954</w:t>
      </w:r>
    </w:p>
    <w:p>
      <w:r>
        <w:t xml:space="preserve">1. Aina kun vaihdat avi:si, poistat viestisi?</w:t>
      </w:r>
    </w:p>
    <w:p>
      <w:r>
        <w:rPr>
          <w:b/>
          <w:u w:val="single"/>
        </w:rPr>
        <w:t xml:space="preserve">124955</w:t>
      </w:r>
    </w:p>
    <w:p>
      <w:r>
        <w:t xml:space="preserve">2.</w:t>
        <w:tab/>
        <w:t xml:space="preserve">vain jos olet jälkeenjäänyt</w:t>
      </w:r>
    </w:p>
    <w:p>
      <w:r>
        <w:rPr>
          <w:b/>
          <w:u w:val="single"/>
        </w:rPr>
        <w:t xml:space="preserve">124956</w:t>
      </w:r>
    </w:p>
    <w:p>
      <w:r>
        <w:t xml:space="preserve">1. I Shudada ajattelemaan. Looney tune Sinead O'connor menee täysin sekaisin https://www.bitchute.com/video/zUdl2v2jzIj8/.</w:t>
      </w:r>
    </w:p>
    <w:p>
      <w:r>
        <w:rPr>
          <w:b/>
          <w:u w:val="single"/>
        </w:rPr>
        <w:t xml:space="preserve">124957</w:t>
      </w:r>
    </w:p>
    <w:p>
      <w:r>
        <w:t xml:space="preserve">1. Onko tämä tositarina @andieiamwhoiam https://www.yahoo.com/lifestyle/applebees-waitress-told-dont-tip-black-people-customers-091918091.html</w:t>
      </w:r>
    </w:p>
    <w:p>
      <w:r>
        <w:rPr>
          <w:b/>
          <w:u w:val="single"/>
        </w:rPr>
        <w:t xml:space="preserve">124958</w:t>
      </w:r>
    </w:p>
    <w:p>
      <w:r>
        <w:t xml:space="preserve">2.</w:t>
        <w:tab/>
        <w:t xml:space="preserve">Emmekö anna tippiä värillisille? Mutta juuri värilliset ihmiset eivät koskaan jätä tippiä!   En muista, milloin viimeksi näin neekeripalvelijan.  Itse asiassa en usko, että olen koskaan nähnyt sellaista.</w:t>
      </w:r>
    </w:p>
    <w:p>
      <w:r>
        <w:rPr>
          <w:b/>
          <w:u w:val="single"/>
        </w:rPr>
        <w:t xml:space="preserve">124959</w:t>
      </w:r>
    </w:p>
    <w:p>
      <w:r>
        <w:t xml:space="preserve">3.</w:t>
        <w:tab/>
        <w:tab/>
        <w:t xml:space="preserve">Yleisesti tiedetään, ettei syödä siellä missä neekerit työskentelevät... Subwayssä yksi neekeri yritti viedä parikymppiä edestäni... Neekerit ovat vitun hyödyttömiä.</w:t>
      </w:r>
    </w:p>
    <w:p>
      <w:r>
        <w:rPr>
          <w:b/>
          <w:u w:val="single"/>
        </w:rPr>
        <w:t xml:space="preserve">124960</w:t>
      </w:r>
    </w:p>
    <w:p>
      <w:r>
        <w:t xml:space="preserve">1. Tämä neekerilauluntekijä luulee, että juutalaiset omistavat kaikki järjestelmät, mutta maagisesti he eivät pystyisi maksamaan liittovaltion viranomaisille ja anarkistihuorille, jotta he tappaisivat meidät LOL.</w:t>
      </w:r>
    </w:p>
    <w:p>
      <w:r>
        <w:rPr>
          <w:b/>
          <w:u w:val="single"/>
        </w:rPr>
        <w:t xml:space="preserve">124961</w:t>
      </w:r>
    </w:p>
    <w:p>
      <w:r>
        <w:t xml:space="preserve">1. Kaipaan mahdollisuutta kutsua GiGiä neekeriksi Twitterissä.</w:t>
      </w:r>
    </w:p>
    <w:p>
      <w:r>
        <w:rPr>
          <w:b/>
          <w:u w:val="single"/>
        </w:rPr>
        <w:t xml:space="preserve">124962</w:t>
      </w:r>
    </w:p>
    <w:p>
      <w:r>
        <w:t xml:space="preserve">1. Kavanaugh Vain kiinalaisille:</w:t>
      </w:r>
    </w:p>
    <w:p>
      <w:r>
        <w:rPr>
          <w:b/>
          <w:u w:val="single"/>
        </w:rPr>
        <w:t xml:space="preserve">124963</w:t>
      </w:r>
    </w:p>
    <w:p>
      <w:r>
        <w:t xml:space="preserve">2.</w:t>
        <w:tab/>
        <w:t xml:space="preserve">Me kaikki tiedämme, kuka on se jälkeenjäänyt paskiainen, petturi ja YK:n rikollinen haara! 👉JULKISESTI julistaa DEMOKRAATTISEN MUSLIMIPUOLUEEN, ANTIFA:n, MUSLIMIT ja niiden rahoittajan Sorosin TERRORISTIRYHMIKSI.</w:t>
      </w:r>
    </w:p>
    <w:p>
      <w:r>
        <w:rPr>
          <w:b/>
          <w:u w:val="single"/>
        </w:rPr>
        <w:t xml:space="preserve">124964</w:t>
      </w:r>
    </w:p>
    <w:p>
      <w:r>
        <w:t xml:space="preserve">3.</w:t>
        <w:tab/>
        <w:tab/>
        <w:t xml:space="preserve">Fox ei enää pidättele. Eilen he kutsuivat heitä sosialisteiksi ja kommunisteiksi, ja he ovat puhuneet paljon Sorosista jne. ja raportoineet kaikesta siitä, mitä sosiaalisessa mediassa liikkuu (esim. valehtelevista "uhreista", Sorosin yhteyksistä, demokraattien rikoksista jne.).</w:t>
      </w:r>
    </w:p>
    <w:p>
      <w:r>
        <w:rPr>
          <w:b/>
          <w:u w:val="single"/>
        </w:rPr>
        <w:t xml:space="preserve">124965</w:t>
      </w:r>
    </w:p>
    <w:p>
      <w:r>
        <w:t xml:space="preserve">4.</w:t>
        <w:tab/>
        <w:tab/>
        <w:t xml:space="preserve">👍</w:t>
      </w:r>
    </w:p>
    <w:p>
      <w:r>
        <w:rPr>
          <w:b/>
          <w:u w:val="single"/>
        </w:rPr>
        <w:t xml:space="preserve">124966</w:t>
      </w:r>
    </w:p>
    <w:p>
      <w:r>
        <w:t xml:space="preserve">1. Isaac Kappy ja David Brock. #Pizzagate</w:t>
      </w:r>
    </w:p>
    <w:p>
      <w:r>
        <w:rPr>
          <w:b/>
          <w:u w:val="single"/>
        </w:rPr>
        <w:t xml:space="preserve">124967</w:t>
      </w:r>
    </w:p>
    <w:p>
      <w:r>
        <w:t xml:space="preserve">2.</w:t>
        <w:tab/>
        <w:t xml:space="preserve">Vasemmisto saattaa yrittää mustamaalata Kappya.  Hän on paljastanut monia Hollywoodin pedofiilejä.  Kunhan vain sanon.  Brock on demoninen homosika.</w:t>
      </w:r>
    </w:p>
    <w:p>
      <w:r>
        <w:rPr>
          <w:b/>
          <w:u w:val="single"/>
        </w:rPr>
        <w:t xml:space="preserve">124968</w:t>
      </w:r>
    </w:p>
    <w:p>
      <w:r>
        <w:t xml:space="preserve">1. RT PrisonPlanet Tuntematon monimiljonääri-elitistijulkkis, joka on globalistisen jättiläisbyrokratian mielistelijä. Muistatteko, kun rock'n'roll oli vallan vastaista? https://voiceofeurope.com/2018/10/parties-that-criticise-mass-migration-originate-satan/ ...</w:t>
      </w:r>
    </w:p>
    <w:p>
      <w:r>
        <w:rPr>
          <w:b/>
          <w:u w:val="single"/>
        </w:rPr>
        <w:t xml:space="preserve">124969</w:t>
      </w:r>
    </w:p>
    <w:p>
      <w:r>
        <w:t xml:space="preserve">2.</w:t>
        <w:tab/>
        <w:t xml:space="preserve">Hintti paskiainen.  Ei elä ympäristössä, jossa hän haluaa muun maailman elävän.  Tappakaa hänet.  Hän ei palvele mitään inhimillistä tarkoitusta.  Vihainen tänään.... lisää kahvia.</w:t>
      </w:r>
    </w:p>
    <w:p>
      <w:r>
        <w:rPr>
          <w:b/>
          <w:u w:val="single"/>
        </w:rPr>
        <w:t xml:space="preserve">124970</w:t>
      </w:r>
    </w:p>
    <w:p>
      <w:r>
        <w:t xml:space="preserve">1. Ollaan rehellisiä. Tämä on realistisempaa.   #BuyersRemorse #MAGA #Trump #Venäjä #CNN #Breitbart #AltRight #Nazi #WhiteSupremacist #GabFam #unitetheright #ICE #treason #BlueWave #GreatAwakening #Qanon #Q</w:t>
      </w:r>
    </w:p>
    <w:p>
      <w:r>
        <w:rPr>
          <w:b/>
          <w:u w:val="single"/>
        </w:rPr>
        <w:t xml:space="preserve">124971</w:t>
      </w:r>
    </w:p>
    <w:p>
      <w:r>
        <w:t xml:space="preserve">2.</w:t>
        <w:tab/>
        <w:t xml:space="preserve">Ollaan rehellisiä. Tulee olemaan loistavaa nähdä sinut työskentelemässä keskitysleirillä. Todellakin on. Ja juuri ja juuri noin 85 kiloa, imettyneenä ja heikkona. Suuri annos LSD:tä annetaan ja se (sinä) heitetään selliin seksuaalisesti nälkiintyneiden maahanmuuttajien kanssa. 😎</w:t>
      </w:r>
    </w:p>
    <w:p>
      <w:r>
        <w:rPr>
          <w:b/>
          <w:u w:val="single"/>
        </w:rPr>
        <w:t xml:space="preserve">124972</w:t>
      </w:r>
    </w:p>
    <w:p>
      <w:r>
        <w:t xml:space="preserve">3.</w:t>
        <w:tab/>
        <w:tab/>
        <w:t xml:space="preserve">Anteeksi, mikä se oli? Minulla oli retard-suodattimeni päällä, ja se suodatti pois kaiken, mitä juuri sanoit.</w:t>
      </w:r>
    </w:p>
    <w:p>
      <w:r>
        <w:rPr>
          <w:b/>
          <w:u w:val="single"/>
        </w:rPr>
        <w:t xml:space="preserve">124973</w:t>
      </w:r>
    </w:p>
    <w:p>
      <w:r>
        <w:t xml:space="preserve">1.</w:t>
      </w:r>
    </w:p>
    <w:p>
      <w:r>
        <w:rPr>
          <w:b/>
          <w:u w:val="single"/>
        </w:rPr>
        <w:t xml:space="preserve">124974</w:t>
      </w:r>
    </w:p>
    <w:p>
      <w:r>
        <w:t xml:space="preserve">2.</w:t>
        <w:tab/>
        <w:t xml:space="preserve">On helvetin hauskaa, että NPC:t ovat niin jälkeenjääneitä, että heidän täytyy saada Snopesin tarkistamaan faktat meemeistä. Kaikki heistä on meemiä, eivätkä he voi tehdä asialle mitään.</w:t>
      </w:r>
    </w:p>
    <w:p>
      <w:r>
        <w:rPr>
          <w:b/>
          <w:u w:val="single"/>
        </w:rPr>
        <w:t xml:space="preserve">124975</w:t>
      </w:r>
    </w:p>
    <w:p>
      <w:r>
        <w:t xml:space="preserve">1. Hei kaikki Monet ovat siirtyneet MeWeen toistaiseksi. Siellä on #Britfam-ryhmä toiminnassa. Yrittäkää mennä sinne. Jos ei, toivottavasti näemme teidät toisella puolella. xxx.</w:t>
      </w:r>
    </w:p>
    <w:p>
      <w:r>
        <w:rPr>
          <w:b/>
          <w:u w:val="single"/>
        </w:rPr>
        <w:t xml:space="preserve">124976</w:t>
      </w:r>
    </w:p>
    <w:p>
      <w:r>
        <w:t xml:space="preserve">2.</w:t>
        <w:tab/>
        <w:t xml:space="preserve">Joo, mielestäni kaikkien juutalaisia ja neekereitä rakastavien valenationalistien pitäisi siirtyä jollekin MeWe:n kaltaiselle homoalustalle.</w:t>
      </w:r>
    </w:p>
    <w:p>
      <w:r>
        <w:rPr>
          <w:b/>
          <w:u w:val="single"/>
        </w:rPr>
        <w:t xml:space="preserve">124977</w:t>
      </w:r>
    </w:p>
    <w:p>
      <w:r>
        <w:t xml:space="preserve">3.</w:t>
        <w:tab/>
        <w:tab/>
        <w:t xml:space="preserve">@wizard63 No jos joku kusipää käskee sinua, niin sinun pitäisi totella homo.</w:t>
      </w:r>
    </w:p>
    <w:p>
      <w:r>
        <w:rPr>
          <w:b/>
          <w:u w:val="single"/>
        </w:rPr>
        <w:t xml:space="preserve">124978</w:t>
      </w:r>
    </w:p>
    <w:p>
      <w:r>
        <w:t xml:space="preserve">1. MIKSI KAIKKI NÄMÄ VITUN HINTIT, JOTKA KÄYTTÄVÄT PINKKIÄ PILLUHATTUA, LAITTAVAT MINUT SEURAAMAAN????   MIKÄ OSA. "VIHAAN INHOAN JA INHOAN JA INHOAN JA INHOAN KAIKKIA KUMMAJAISIA HOMOJA JA LESBOJA...TÄMÄ KOSKEE MYÖS HOMOJA, JOTKA KÄYTTÄVÄT LESBOMAISIA VAALEANPUNAISIA PILLUHATTUJA !!!"   Minun täytyy mennä viilentymään nyt !!!!    Olen niin inhottava juuri nyt, että voisin oksentaa!!!</w:t>
      </w:r>
    </w:p>
    <w:p>
      <w:r>
        <w:rPr>
          <w:b/>
          <w:u w:val="single"/>
        </w:rPr>
        <w:t xml:space="preserve">124979</w:t>
      </w:r>
    </w:p>
    <w:p>
      <w:r>
        <w:t xml:space="preserve">1.</w:t>
      </w:r>
    </w:p>
    <w:p>
      <w:r>
        <w:rPr>
          <w:b/>
          <w:u w:val="single"/>
        </w:rPr>
        <w:t xml:space="preserve">124980</w:t>
      </w:r>
    </w:p>
    <w:p>
      <w:r>
        <w:t xml:space="preserve">2.</w:t>
        <w:tab/>
        <w:t xml:space="preserve">Olen enemmän alkuperäisamerikkalainen kuin tämä kusipää, ja kaikki jälkeläiseni ovat Euroopasta.</w:t>
      </w:r>
    </w:p>
    <w:p>
      <w:r>
        <w:rPr>
          <w:b/>
          <w:u w:val="single"/>
        </w:rPr>
        <w:t xml:space="preserve">124981</w:t>
      </w:r>
    </w:p>
    <w:p>
      <w:r>
        <w:t xml:space="preserve">1. PatriotInfidel = homo https://www.youtube.com/watch?v=UvkSPpc85V8</w:t>
      </w:r>
    </w:p>
    <w:p>
      <w:r>
        <w:rPr>
          <w:b/>
          <w:u w:val="single"/>
        </w:rPr>
        <w:t xml:space="preserve">124982</w:t>
      </w:r>
    </w:p>
    <w:p>
      <w:r>
        <w:t xml:space="preserve">1. Älkää äänestäkö GOP:tä https://youtu.be/H3ymIOf9q2M.</w:t>
      </w:r>
    </w:p>
    <w:p>
      <w:r>
        <w:rPr>
          <w:b/>
          <w:u w:val="single"/>
        </w:rPr>
        <w:t xml:space="preserve">124983</w:t>
      </w:r>
    </w:p>
    <w:p>
      <w:r>
        <w:t xml:space="preserve">2.</w:t>
        <w:tab/>
        <w:t xml:space="preserve">Oletko vain tyhmä?</w:t>
      </w:r>
    </w:p>
    <w:p>
      <w:r>
        <w:rPr>
          <w:b/>
          <w:u w:val="single"/>
        </w:rPr>
        <w:t xml:space="preserve">124984</w:t>
      </w:r>
    </w:p>
    <w:p>
      <w:r>
        <w:t xml:space="preserve">3.</w:t>
        <w:tab/>
        <w:tab/>
        <w:t xml:space="preserve">Vasemmisto on hullu, joten itket kuin neekeri anellen Trumpia tekemään jotain.  Kun vasemmistolle annetaan lisää valtaa, teillä ei ole enää ketään, jonka puoleen kääntyä. Ja kun puhemies Pelosi julistaa, että aseenne otetaan teiltä pois ja lähettää Tyronea, juu, ette tee paskaakaan silloin.</w:t>
      </w:r>
    </w:p>
    <w:p>
      <w:r>
        <w:rPr>
          <w:b/>
          <w:u w:val="single"/>
        </w:rPr>
        <w:t xml:space="preserve">124985</w:t>
      </w:r>
    </w:p>
    <w:p>
      <w:r>
        <w:t xml:space="preserve">1. Naiset, tarvitsen apuanne.  Olen 180 cm pitkä, 46-vuotias ja 20 kiloa liian painava. Antakaa minulle laihdutusneuvoja.  Kiitos jo etukäteen, lyhyt pullea Rachel.   #DLOG</w:t>
      </w:r>
    </w:p>
    <w:p>
      <w:r>
        <w:rPr>
          <w:b/>
          <w:u w:val="single"/>
        </w:rPr>
        <w:t xml:space="preserve">124986</w:t>
      </w:r>
    </w:p>
    <w:p>
      <w:r>
        <w:t xml:space="preserve">2.</w:t>
        <w:tab/>
        <w:t xml:space="preserve">Etsi pitkäkyrpäinen neekeri, joka panee sinua perseeseen 3 kertaa päivässä... 500 kaloria tunnissa...</w:t>
      </w:r>
    </w:p>
    <w:p>
      <w:r>
        <w:rPr>
          <w:b/>
          <w:u w:val="single"/>
        </w:rPr>
        <w:t xml:space="preserve">124987</w:t>
      </w:r>
    </w:p>
    <w:p>
      <w:r>
        <w:t xml:space="preserve">1. oliko hän? Oletko varma, ettei se ollut sinulle, ja koska olet niin jälkeenjäänyt juutalaisten palvoja, ymmärsit viestin väärin?</w:t>
      </w:r>
    </w:p>
    <w:p>
      <w:r>
        <w:rPr>
          <w:b/>
          <w:u w:val="single"/>
        </w:rPr>
        <w:t xml:space="preserve">124988</w:t>
      </w:r>
    </w:p>
    <w:p>
      <w:r>
        <w:t xml:space="preserve">2.</w:t>
        <w:tab/>
        <w:t xml:space="preserve">Kaikki tämä, koska sait butthurt, että hän kutsui sinut ulos kunnioituksesta Neitsyt Marian lol.  Parempi varoa Tyr teit hänet iso vihainen.</w:t>
      </w:r>
    </w:p>
    <w:p>
      <w:r>
        <w:rPr>
          <w:b/>
          <w:u w:val="single"/>
        </w:rPr>
        <w:t xml:space="preserve">124989</w:t>
      </w:r>
    </w:p>
    <w:p>
      <w:r>
        <w:t xml:space="preserve">1. Hän haluaa, että alat kieltää ihmisiä kuten Twitterissä. Siksi tässä asiassa olen kanssasi 100-prosenttisesti tuota hinttari-Voxia vastaan.</w:t>
      </w:r>
    </w:p>
    <w:p>
      <w:r>
        <w:rPr>
          <w:b/>
          <w:u w:val="single"/>
        </w:rPr>
        <w:t xml:space="preserve">124990</w:t>
      </w:r>
    </w:p>
    <w:p>
      <w:r>
        <w:t xml:space="preserve">1. Kaikille teille rasistisille mustille antiamerikkalaisille Kaikille valtavirran medialle Kaikille liberaaleille Olette kaikki joukko hinttejä mutherFukrs Kiitos @realDonaldTrump 🕶 #DealWithIt 🕶❗️❗️❗️#KanyeTrumpille</w:t>
      </w:r>
    </w:p>
    <w:p>
      <w:r>
        <w:rPr>
          <w:b/>
          <w:u w:val="single"/>
        </w:rPr>
        <w:t xml:space="preserve">124991</w:t>
      </w:r>
    </w:p>
    <w:p>
      <w:r>
        <w:t xml:space="preserve">2.</w:t>
        <w:tab/>
        <w:t xml:space="preserve">Im smilin for it.... Siinäpä se.</w:t>
      </w:r>
    </w:p>
    <w:p>
      <w:r>
        <w:rPr>
          <w:b/>
          <w:u w:val="single"/>
        </w:rPr>
        <w:t xml:space="preserve">124992</w:t>
      </w:r>
    </w:p>
    <w:p>
      <w:r>
        <w:t xml:space="preserve">3.</w:t>
        <w:tab/>
        <w:t xml:space="preserve">Yhteenveto!</w:t>
      </w:r>
    </w:p>
    <w:p>
      <w:r>
        <w:rPr>
          <w:b/>
          <w:u w:val="single"/>
        </w:rPr>
        <w:t xml:space="preserve">124993</w:t>
      </w:r>
    </w:p>
    <w:p>
      <w:r>
        <w:t xml:space="preserve">4.</w:t>
        <w:tab/>
        <w:t xml:space="preserve">Esimerkkitapaus:   #RACEMIXERINCHIEF</w:t>
      </w:r>
    </w:p>
    <w:p>
      <w:r>
        <w:rPr>
          <w:b/>
          <w:u w:val="single"/>
        </w:rPr>
        <w:t xml:space="preserve">124994</w:t>
      </w:r>
    </w:p>
    <w:p>
      <w:r>
        <w:t xml:space="preserve">5.</w:t>
        <w:tab/>
        <w:t xml:space="preserve">Kiitos palveluksestanne! Jumala siunatkoon teitä ja teidän lapsianne voimallisesti.  MAGA</w:t>
      </w:r>
    </w:p>
    <w:p>
      <w:r>
        <w:rPr>
          <w:b/>
          <w:u w:val="single"/>
        </w:rPr>
        <w:t xml:space="preserve">124995</w:t>
      </w:r>
    </w:p>
    <w:p>
      <w:r>
        <w:t xml:space="preserve">6.</w:t>
        <w:tab/>
        <w:tab/>
        <w:t xml:space="preserve">Kiitos, Paige 🙂 Oli kunnia... #BeBlessed</w:t>
      </w:r>
    </w:p>
    <w:p>
      <w:r>
        <w:rPr>
          <w:b/>
          <w:u w:val="single"/>
        </w:rPr>
        <w:t xml:space="preserve">124996</w:t>
      </w:r>
    </w:p>
    <w:p>
      <w:r>
        <w:t xml:space="preserve">7.</w:t>
        <w:tab/>
        <w:t xml:space="preserve">Lolol0</w:t>
      </w:r>
    </w:p>
    <w:p>
      <w:r>
        <w:rPr>
          <w:b/>
          <w:u w:val="single"/>
        </w:rPr>
        <w:t xml:space="preserve">124997</w:t>
      </w:r>
    </w:p>
    <w:p>
      <w:r>
        <w:t xml:space="preserve">8.</w:t>
      </w:r>
    </w:p>
    <w:p>
      <w:r>
        <w:rPr>
          <w:b/>
          <w:u w:val="single"/>
        </w:rPr>
        <w:t xml:space="preserve">124998</w:t>
      </w:r>
    </w:p>
    <w:p>
      <w:r>
        <w:t xml:space="preserve">9.</w:t>
        <w:tab/>
        <w:t xml:space="preserve">Paskin Mount Rushmore -lisäyskonsepti ikinä.</w:t>
      </w:r>
    </w:p>
    <w:p>
      <w:r>
        <w:rPr>
          <w:b/>
          <w:u w:val="single"/>
        </w:rPr>
        <w:t xml:space="preserve">124999</w:t>
      </w:r>
    </w:p>
    <w:p>
      <w:r>
        <w:t xml:space="preserve">10.</w:t>
        <w:tab/>
        <w:t xml:space="preserve">heh michael....Make Kanye Trump Again!!!!!</w:t>
      </w:r>
    </w:p>
    <w:p>
      <w:r>
        <w:rPr>
          <w:b/>
          <w:u w:val="single"/>
        </w:rPr>
        <w:t xml:space="preserve">125000</w:t>
      </w:r>
    </w:p>
    <w:p>
      <w:r>
        <w:t xml:space="preserve">11.</w:t>
        <w:tab/>
        <w:tab/>
        <w:t xml:space="preserve">😂🤣😂</w:t>
      </w:r>
    </w:p>
    <w:p>
      <w:r>
        <w:rPr>
          <w:b/>
          <w:u w:val="single"/>
        </w:rPr>
        <w:t xml:space="preserve">125001</w:t>
      </w:r>
    </w:p>
    <w:p>
      <w:r>
        <w:t xml:space="preserve">12.</w:t>
        <w:tab/>
        <w:tab/>
        <w:t xml:space="preserve">Haha Kyllä</w:t>
      </w:r>
    </w:p>
    <w:p>
      <w:r>
        <w:rPr>
          <w:b/>
          <w:u w:val="single"/>
        </w:rPr>
        <w:t xml:space="preserve">125002</w:t>
      </w:r>
    </w:p>
    <w:p>
      <w:r>
        <w:t xml:space="preserve">13.</w:t>
        <w:tab/>
        <w:t xml:space="preserve">Se on hieman outo, mutta pidän siitä! &lt;&lt;&lt;&lt; MAGA &gt;&gt;&gt;&gt; @realdonaldtrump @realdonaldtrump</w:t>
      </w:r>
    </w:p>
    <w:p>
      <w:r>
        <w:rPr>
          <w:b/>
          <w:u w:val="single"/>
        </w:rPr>
        <w:t xml:space="preserve">125003</w:t>
      </w:r>
    </w:p>
    <w:p>
      <w:r>
        <w:t xml:space="preserve">14.</w:t>
        <w:tab/>
        <w:t xml:space="preserve">Kiva... Vau! Voin nähdä, että vihaajat äänestivät tämän hienon meemin alas... Vau... Demokraatit? Juutalaisvihaajat?</w:t>
      </w:r>
    </w:p>
    <w:p>
      <w:r>
        <w:rPr>
          <w:b/>
          <w:u w:val="single"/>
        </w:rPr>
        <w:t xml:space="preserve">125004</w:t>
      </w:r>
    </w:p>
    <w:p>
      <w:r>
        <w:t xml:space="preserve">15.</w:t>
        <w:tab/>
        <w:t xml:space="preserve">Hänelle se on: :) (ei ole taas)</w:t>
      </w:r>
    </w:p>
    <w:p>
      <w:r>
        <w:rPr>
          <w:b/>
          <w:u w:val="single"/>
        </w:rPr>
        <w:t xml:space="preserve">125005</w:t>
      </w:r>
    </w:p>
    <w:p>
      <w:r>
        <w:t xml:space="preserve">16.</w:t>
        <w:tab/>
        <w:t xml:space="preserve">Trumpye Kwest</w:t>
      </w:r>
    </w:p>
    <w:p>
      <w:r>
        <w:rPr>
          <w:b/>
          <w:u w:val="single"/>
        </w:rPr>
        <w:t xml:space="preserve">125006</w:t>
      </w:r>
    </w:p>
    <w:p>
      <w:r>
        <w:t xml:space="preserve">17.</w:t>
        <w:tab/>
        <w:t xml:space="preserve">Integrointi oikein toteutettuna</w:t>
      </w:r>
    </w:p>
    <w:p>
      <w:r>
        <w:rPr>
          <w:b/>
          <w:u w:val="single"/>
        </w:rPr>
        <w:t xml:space="preserve">125007</w:t>
      </w:r>
    </w:p>
    <w:p>
      <w:r>
        <w:t xml:space="preserve">18.</w:t>
        <w:tab/>
        <w:t xml:space="preserve">Awesome</w:t>
      </w:r>
    </w:p>
    <w:p>
      <w:r>
        <w:rPr>
          <w:b/>
          <w:u w:val="single"/>
        </w:rPr>
        <w:t xml:space="preserve">125008</w:t>
      </w:r>
    </w:p>
    <w:p>
      <w:r>
        <w:t xml:space="preserve">19.</w:t>
        <w:tab/>
        <w:t xml:space="preserve">Inhottava kuva.</w:t>
      </w:r>
    </w:p>
    <w:p>
      <w:r>
        <w:rPr>
          <w:b/>
          <w:u w:val="single"/>
        </w:rPr>
        <w:t xml:space="preserve">125009</w:t>
      </w:r>
    </w:p>
    <w:p>
      <w:r>
        <w:t xml:space="preserve">1. Jos olet amerikkalainen ja rakastat Amerikkaa, ihonvärilläsi ei ole väliä, olet amerikkalainen. Tämä on kaikille teille rasisteille Gabissa.</w:t>
      </w:r>
    </w:p>
    <w:p>
      <w:r>
        <w:rPr>
          <w:b/>
          <w:u w:val="single"/>
        </w:rPr>
        <w:t xml:space="preserve">125010</w:t>
      </w:r>
    </w:p>
    <w:p>
      <w:r>
        <w:t xml:space="preserve">2.</w:t>
        <w:tab/>
        <w:t xml:space="preserve">Mistä löydätte kaikki VILJELEVÄT RASISTISET ASKENAZI-JEEDIT ja DEMOKRAATIT!  Kaikki JUUTALAISET ja DEMOKRAATIT ovat ihmisjätevesiä, mutta he ovat niin RETARDIUTUNEITA, että he ovat täysin tajuttomia.  Jos löydätte yhtään näistä NPC:stä, kertokaa minulle, sillä minä työnnän heidät älyllisesti paskakuoppaan, jonne he kuuluvat!</w:t>
      </w:r>
    </w:p>
    <w:p>
      <w:r>
        <w:rPr>
          <w:b/>
          <w:u w:val="single"/>
        </w:rPr>
        <w:t xml:space="preserve">125011</w:t>
      </w:r>
    </w:p>
    <w:p>
      <w:r>
        <w:t xml:space="preserve">1. Videotodisteet ja tunnustus, nämä kaksi pitäisi saada roikkumaan köydestä. https://www.foxnews.com/us/two-men-charged-with-raping-9-month-old-baby-and-filming-attack.</w:t>
      </w:r>
    </w:p>
    <w:p>
      <w:r>
        <w:rPr>
          <w:b/>
          <w:u w:val="single"/>
        </w:rPr>
        <w:t xml:space="preserve">125012</w:t>
      </w:r>
    </w:p>
    <w:p>
      <w:r>
        <w:t xml:space="preserve">2.</w:t>
        <w:tab/>
        <w:t xml:space="preserve">tappaa nämä neekeripaskiaiset.  2 mustan elämää, joilla ei ole mitään väliä.</w:t>
      </w:r>
    </w:p>
    <w:p>
      <w:r>
        <w:rPr>
          <w:b/>
          <w:u w:val="single"/>
        </w:rPr>
        <w:t xml:space="preserve">125013</w:t>
      </w:r>
    </w:p>
    <w:p>
      <w:r>
        <w:t xml:space="preserve">1. Nigger chips, give me dats 😂😂😂😂😂</w:t>
      </w:r>
    </w:p>
    <w:p>
      <w:r>
        <w:rPr>
          <w:b/>
          <w:u w:val="single"/>
        </w:rPr>
        <w:t xml:space="preserve">125014</w:t>
      </w:r>
    </w:p>
    <w:p>
      <w:r>
        <w:t xml:space="preserve">2.</w:t>
        <w:tab/>
        <w:t xml:space="preserve">LOL Mikä sen silmää vaivaa?</w:t>
      </w:r>
    </w:p>
    <w:p>
      <w:r>
        <w:rPr>
          <w:b/>
          <w:u w:val="single"/>
        </w:rPr>
        <w:t xml:space="preserve">125015</w:t>
      </w:r>
    </w:p>
    <w:p>
      <w:r>
        <w:t xml:space="preserve">3.</w:t>
        <w:tab/>
        <w:tab/>
        <w:t xml:space="preserve">Todennäköisesti ilmestyi paikalle pilvessä valokuvausta varten.</w:t>
      </w:r>
    </w:p>
    <w:p>
      <w:r>
        <w:rPr>
          <w:b/>
          <w:u w:val="single"/>
        </w:rPr>
        <w:t xml:space="preserve">125016</w:t>
      </w:r>
    </w:p>
    <w:p>
      <w:r>
        <w:t xml:space="preserve">4.</w:t>
        <w:tab/>
        <w:tab/>
        <w:t xml:space="preserve">Lol Kuulostaa uskottavalta.</w:t>
      </w:r>
    </w:p>
    <w:p>
      <w:r>
        <w:rPr>
          <w:b/>
          <w:u w:val="single"/>
        </w:rPr>
        <w:t xml:space="preserve">125017</w:t>
      </w:r>
    </w:p>
    <w:p>
      <w:r>
        <w:t xml:space="preserve">1. #PedoGate-raportin mukaan YK työllistää 3300 pedofiilia, jotka ovat vastuussa 60 000 raiskauksesta viimeisten 10 vuoden aikana YK:n entinen korkea-arvoinen virkamies on paljastanut massiivisen pedofiiliverkoston, johon kuuluu tuhansia YK:n työntekijöitä, jotka tekevät tuhoa kymmenille tuhansille viattomille lapsille.  Vain kymmenen vuoden aikana YK on avun antamisen varjolla kirjaimellisesti raiskannut ja ryöstänyt maita ympäri maailmaa. Ongelma on riistäytynyt käsistä niin pahasti, että entinen YK:n sisäpiiriläinen Andrew Macleod puhalsi pilliin ja luovutti todisteet Britannian kansainvälisen kehitysyhteistyön ministeriön (DFID) sihteerille Priti Patelille. https://thefreethoughtproject.com/report-finds-un-employs-3300-pedophiles-responsible-60000-rapes-worldwide/.</w:t>
      </w:r>
    </w:p>
    <w:p>
      <w:r>
        <w:rPr>
          <w:b/>
          <w:u w:val="single"/>
        </w:rPr>
        <w:t xml:space="preserve">125018</w:t>
      </w:r>
    </w:p>
    <w:p>
      <w:r>
        <w:t xml:space="preserve">2.</w:t>
        <w:tab/>
        <w:t xml:space="preserve">Trudeau allekirjoittaa joulukuussa YK:n maahanmuuttosopimuksen, joka luovuttaa YK:lle kaikki oikeudet kansalliseen maahanmuuttopolitiikkaan. Tavoitteena 245 miljoonan maahanmuuttajan siirtäminen muualle maailmassa Se toteuttaa M103:n version, joka sitoo kaikkia "maailman kansalaisia".</w:t>
      </w:r>
    </w:p>
    <w:p>
      <w:r>
        <w:rPr>
          <w:b/>
          <w:u w:val="single"/>
        </w:rPr>
        <w:t xml:space="preserve">125019</w:t>
      </w:r>
    </w:p>
    <w:p>
      <w:r>
        <w:t xml:space="preserve">3.</w:t>
        <w:tab/>
        <w:tab/>
        <w:t xml:space="preserve">Milloin tuo tietämätön ääliö on ehdolla uudelleenvalintaan? Ei selvästikään tarpeeksi pian.</w:t>
      </w:r>
    </w:p>
    <w:p>
      <w:r>
        <w:rPr>
          <w:b/>
          <w:u w:val="single"/>
        </w:rPr>
        <w:t xml:space="preserve">125020</w:t>
      </w:r>
    </w:p>
    <w:p>
      <w:r>
        <w:t xml:space="preserve">1. https://thepoliticalinsider.com/pelosi-levels-ominous-threats-non-democrats/?utm_medium=email&amp;utm_source=criticalimpact&amp;utm_campaign=TPI_Morning_Newsletter_10_22_2018&amp;utm_content=238f5148fb93285fa6473c7b9fa19141&amp;source=CI Pelosi esittää pahaenteisiä uhkauksia muille kuin demokraateille.</w:t>
      </w:r>
    </w:p>
    <w:p>
      <w:r>
        <w:rPr>
          <w:b/>
          <w:u w:val="single"/>
        </w:rPr>
        <w:t xml:space="preserve">125021</w:t>
      </w:r>
    </w:p>
    <w:p>
      <w:r>
        <w:t xml:space="preserve">2.</w:t>
        <w:tab/>
        <w:t xml:space="preserve">Uhkailkaa heitä takaisin, hitto vie! Kaikki JUUTALAISET ja demokraatit ovat äärimmäisen ÄLYTTÖMIÄ paskiaisia! Ja hän on molemmat PLUS toinen älyllisesti haastava nainen, paljon vähemmän älykäs sukupuoli!  Kenenkään ei pitäisi koskaan kuunnella mitään, mitä hän sanoo!</w:t>
      </w:r>
    </w:p>
    <w:p>
      <w:r>
        <w:rPr>
          <w:b/>
          <w:u w:val="single"/>
        </w:rPr>
        <w:t xml:space="preserve">125022</w:t>
      </w:r>
    </w:p>
    <w:p>
      <w:r>
        <w:t xml:space="preserve">1. en vain tiedä mistä aloittaa tai mitä sanoa. lukija varokoon, tämä on kauhea tarina. https://www.dailymail.co.uk/news/article-6293729/Two-foot-82lb-rock-used-smash-South-African-student-death-gang-raped.html?ito=social-twitter_mailonline ...</w:t>
      </w:r>
    </w:p>
    <w:p>
      <w:r>
        <w:rPr>
          <w:b/>
          <w:u w:val="single"/>
        </w:rPr>
        <w:t xml:space="preserve">125023</w:t>
      </w:r>
    </w:p>
    <w:p>
      <w:r>
        <w:t xml:space="preserve">2.</w:t>
        <w:tab/>
        <w:t xml:space="preserve">Tytöllä olisi pitänyt olla tarpeeksi järkeä tietää, että hän asui erittäin vaarallisessa neekerien saastuttamassa maassa, ja toimia sen mukaisesti.  Monilla valkoisilla ihmisillä on edelleen tämä uskomattoman typerä ajatus, että he voivat mennä minne haluavat milloin haluavat, eikä heille tapahdu mitään pahaa, koska olemme kaikki samanlaisia.</w:t>
      </w:r>
    </w:p>
    <w:p>
      <w:r>
        <w:rPr>
          <w:b/>
          <w:u w:val="single"/>
        </w:rPr>
        <w:t xml:space="preserve">125024</w:t>
      </w:r>
    </w:p>
    <w:p>
      <w:r>
        <w:t xml:space="preserve">3.</w:t>
        <w:tab/>
        <w:tab/>
        <w:t xml:space="preserve">Ironista kyllä, he pystyisivät luultavasti tekemään niin, jos tämä olisi vain valkoisten maailma, jossa kaikki olisivat samanlaisia ja heidän kaltaisiaan.</w:t>
      </w:r>
    </w:p>
    <w:p>
      <w:r>
        <w:rPr>
          <w:b/>
          <w:u w:val="single"/>
        </w:rPr>
        <w:t xml:space="preserve">125025</w:t>
      </w:r>
    </w:p>
    <w:p>
      <w:r>
        <w:t xml:space="preserve">1. Mississippi-yhtyeeltä kiellettiin osallistuminen kilpailuun, kun se kuvasi poliiseja aseella uhaten esiintymisensä aikana http://insider.foxnews.com/2018/10/15/mississippi-band-barred-competing-after-depicting-cops-gunpoint-during-performance</w:t>
      </w:r>
    </w:p>
    <w:p>
      <w:r>
        <w:rPr>
          <w:b/>
          <w:u w:val="single"/>
        </w:rPr>
        <w:t xml:space="preserve">125026</w:t>
      </w:r>
    </w:p>
    <w:p>
      <w:r>
        <w:t xml:space="preserve">2.</w:t>
        <w:tab/>
        <w:t xml:space="preserve">HYVÄ! Vitun neekerit! Ironista on se, että he soittavat poliisit sen jälkeen, kun yksi heidän neekerikavereistaan on saanut vahaa kadunkulmassa myydessään heroiinia.</w:t>
      </w:r>
    </w:p>
    <w:p>
      <w:r>
        <w:rPr>
          <w:b/>
          <w:u w:val="single"/>
        </w:rPr>
        <w:t xml:space="preserve">125027</w:t>
      </w:r>
    </w:p>
    <w:p>
      <w:r>
        <w:t xml:space="preserve">1. Ajattelin myös Trumpin kanssa. Mutta olin niin väärässä. Hän raivoaa joka päivä valeuutisille. Mutta uskokaa minua, maksut Israelille ja sodat ovat tulossa. Voit käyttää sanoja, jotka toimivat ilman, että tarkoitat sitä. Ja uskokaa minua, Torba jopa sanoo teille, ettei hän tarkoita sitä...</w:t>
      </w:r>
    </w:p>
    <w:p>
      <w:r>
        <w:rPr>
          <w:b/>
          <w:u w:val="single"/>
        </w:rPr>
        <w:t xml:space="preserve">125028</w:t>
      </w:r>
    </w:p>
    <w:p>
      <w:r>
        <w:t xml:space="preserve">2.</w:t>
        <w:tab/>
        <w:t xml:space="preserve">Taidat naida tyttäresi neekerin kanssa todistaaksesi, kuinka rasistinen olet.</w:t>
      </w:r>
    </w:p>
    <w:p>
      <w:r>
        <w:rPr>
          <w:b/>
          <w:u w:val="single"/>
        </w:rPr>
        <w:t xml:space="preserve">125029</w:t>
      </w:r>
    </w:p>
    <w:p>
      <w:r>
        <w:t xml:space="preserve">3.</w:t>
        <w:tab/>
        <w:tab/>
        <w:t xml:space="preserve">??</w:t>
      </w:r>
    </w:p>
    <w:p>
      <w:r>
        <w:rPr>
          <w:b/>
          <w:u w:val="single"/>
        </w:rPr>
        <w:t xml:space="preserve">125030</w:t>
      </w:r>
    </w:p>
    <w:p>
      <w:r>
        <w:t xml:space="preserve">4.</w:t>
        <w:tab/>
        <w:tab/>
        <w:t xml:space="preserve">Käytän kirjaimellisesti samaa logiikkaa, jota sovellit Trumpiin, mutta olet jotenkin hämmentynyt?  Pudotettiinko sinut lapsena päähän tai jotain?</w:t>
      </w:r>
    </w:p>
    <w:p>
      <w:r>
        <w:rPr>
          <w:b/>
          <w:u w:val="single"/>
        </w:rPr>
        <w:t xml:space="preserve">125031</w:t>
      </w:r>
    </w:p>
    <w:p>
      <w:r>
        <w:t xml:space="preserve">5.</w:t>
        <w:tab/>
        <w:tab/>
        <w:t xml:space="preserve">Ei, paskiainen, sanon vain, että sanat, ei teot, voivat olla tarpeeksi epämääräisiä, jotta niitä voidaan käyttää hallittuna oppositiotoimintana. Tämä on monimutkainen käsite, jota et luultavasti pysty ymmärtämään.</w:t>
      </w:r>
    </w:p>
    <w:p>
      <w:r>
        <w:rPr>
          <w:b/>
          <w:u w:val="single"/>
        </w:rPr>
        <w:t xml:space="preserve">125032</w:t>
      </w:r>
    </w:p>
    <w:p>
      <w:r>
        <w:t xml:space="preserve">6.</w:t>
        <w:tab/>
        <w:tab/>
        <w:t xml:space="preserve">Jos Trump esimerkiksi alkaisi teloittaa toimittajia, en välittäisi siitä, kutsuuko hän heitä juutalaisiksi vai ei. Mutta nykytilanteessa hän ei tule koskaan tekemään niin, joten saadakseen tunnustusta ja ollakseen kontrolloimaton hänen on oltava selväsanainen.</w:t>
      </w:r>
    </w:p>
    <w:p>
      <w:r>
        <w:rPr>
          <w:b/>
          <w:u w:val="single"/>
        </w:rPr>
        <w:t xml:space="preserve">125033</w:t>
      </w:r>
    </w:p>
    <w:p>
      <w:r>
        <w:t xml:space="preserve">7.</w:t>
        <w:tab/>
        <w:tab/>
        <w:t xml:space="preserve">Sinulla ei ole aavistustakaan, mitä helvettiä höpiset.  En aio lukea enää enempää tajunnanräjäyttävää tietämättömyyttänne. Se on aikani tuhlausta.</w:t>
      </w:r>
    </w:p>
    <w:p>
      <w:r>
        <w:rPr>
          <w:b/>
          <w:u w:val="single"/>
        </w:rPr>
        <w:t xml:space="preserve">125034</w:t>
      </w:r>
    </w:p>
    <w:p>
      <w:r>
        <w:t xml:space="preserve">1. Ilmoitettu</w:t>
      </w:r>
    </w:p>
    <w:p>
      <w:r>
        <w:rPr>
          <w:b/>
          <w:u w:val="single"/>
        </w:rPr>
        <w:t xml:space="preserve">125035</w:t>
      </w:r>
    </w:p>
    <w:p>
      <w:r>
        <w:t xml:space="preserve">2.</w:t>
        <w:tab/>
        <w:t xml:space="preserve">Tämä kaveri on neekeri epäonnistunut trolli.</w:t>
      </w:r>
    </w:p>
    <w:p>
      <w:r>
        <w:rPr>
          <w:b/>
          <w:u w:val="single"/>
        </w:rPr>
        <w:t xml:space="preserve">125036</w:t>
      </w:r>
    </w:p>
    <w:p>
      <w:r>
        <w:t xml:space="preserve">1. Aikooko hän tappaa Arkincide Joen?  2020: Strategi: Biden ei voi voittaa ehdokkuuden, jos Biden ei asetu ehdokkaaksi https://www.breitbart.com/politics/2018/10/16/2020-strategist-advisers-telling-hillary-she-can-win-nom-if-biden-doesnt-run/</w:t>
      </w:r>
    </w:p>
    <w:p>
      <w:r>
        <w:rPr>
          <w:b/>
          <w:u w:val="single"/>
        </w:rPr>
        <w:t xml:space="preserve">125037</w:t>
      </w:r>
    </w:p>
    <w:p>
      <w:r>
        <w:t xml:space="preserve">2.</w:t>
        <w:tab/>
        <w:t xml:space="preserve">Hillary ei tule voittamaan 2020 kuitenkaan.  Ei myöskään vitun likainen pedofiili Biden.  Se, jonka kanssa kannattaa olla hyvin varovainen, on Beto!!!!!.  Riippuen heidän valinnoistaan, koska he löivät äänestäjänsä valinnoille, se on hyvin vähän jäänyt pöydälle.  USA ei siedä toista mustaa neekerimulkkua virkaan.  Todennäköisesti he valitsevat Warnerin, jos hän päättää asettua ehdolle.  Mitä BETO:hon tulee, vain jos hän häviää senaattorikisan Texasissa.</w:t>
      </w:r>
    </w:p>
    <w:p>
      <w:r>
        <w:rPr>
          <w:b/>
          <w:u w:val="single"/>
        </w:rPr>
        <w:t xml:space="preserve">125038</w:t>
      </w:r>
    </w:p>
    <w:p>
      <w:r>
        <w:t xml:space="preserve">3.</w:t>
        <w:tab/>
        <w:tab/>
        <w:t xml:space="preserve">Joka tapauksessa Trump tuhoaa minkä tahansa heidän valinnoistaan.  Hänellä on tietoa heistä.</w:t>
      </w:r>
    </w:p>
    <w:p>
      <w:r>
        <w:rPr>
          <w:b/>
          <w:u w:val="single"/>
        </w:rPr>
        <w:t xml:space="preserve">125039</w:t>
      </w:r>
    </w:p>
    <w:p>
      <w:r>
        <w:t xml:space="preserve">4.</w:t>
        <w:tab/>
        <w:tab/>
        <w:t xml:space="preserve">Beta häviää, kun hänellä on tarpeeksi juomista $$$.</w:t>
      </w:r>
    </w:p>
    <w:p>
      <w:r>
        <w:rPr>
          <w:b/>
          <w:u w:val="single"/>
        </w:rPr>
        <w:t xml:space="preserve">125040</w:t>
      </w:r>
    </w:p>
    <w:p>
      <w:r>
        <w:t xml:space="preserve">1. @5PY_HUN73R</w:t>
      </w:r>
    </w:p>
    <w:p>
      <w:r>
        <w:rPr>
          <w:b/>
          <w:u w:val="single"/>
        </w:rPr>
        <w:t xml:space="preserve">125041</w:t>
      </w:r>
    </w:p>
    <w:p>
      <w:r>
        <w:t xml:space="preserve">2.</w:t>
        <w:tab/>
        <w:t xml:space="preserve">Näyttää siltä, että meillä on inhottava RASISTINEN RETARDI VASEMMISTOLAINEN PASKAPALASTA!  Miltä haisee, kun pää on perseessäsi!</w:t>
      </w:r>
    </w:p>
    <w:p>
      <w:r>
        <w:rPr>
          <w:b/>
          <w:u w:val="single"/>
        </w:rPr>
        <w:t xml:space="preserve">125042</w:t>
      </w:r>
    </w:p>
    <w:p>
      <w:r>
        <w:t xml:space="preserve">1. Horoskoopit ovat huoria varten, jotka uskovat kaiken internetissä! Älä ole sellainen herra mulkku neekeri Plz!</w:t>
      </w:r>
    </w:p>
    <w:p>
      <w:r>
        <w:rPr>
          <w:b/>
          <w:u w:val="single"/>
        </w:rPr>
        <w:t xml:space="preserve">125043</w:t>
      </w:r>
    </w:p>
    <w:p>
      <w:r>
        <w:t xml:space="preserve">2.</w:t>
        <w:tab/>
        <w:t xml:space="preserve">wow niin libra</w:t>
      </w:r>
    </w:p>
    <w:p>
      <w:r>
        <w:rPr>
          <w:b/>
          <w:u w:val="single"/>
        </w:rPr>
        <w:t xml:space="preserve">125044</w:t>
      </w:r>
    </w:p>
    <w:p>
      <w:r>
        <w:t xml:space="preserve">3.</w:t>
        <w:tab/>
        <w:tab/>
        <w:t xml:space="preserve">Herra Dick neekeri Plz, särjet sydämeni :(</w:t>
      </w:r>
    </w:p>
    <w:p>
      <w:r>
        <w:rPr>
          <w:b/>
          <w:u w:val="single"/>
        </w:rPr>
        <w:t xml:space="preserve">125045</w:t>
      </w:r>
    </w:p>
    <w:p>
      <w:r>
        <w:t xml:space="preserve">4.</w:t>
        <w:tab/>
        <w:tab/>
        <w:tab/>
        <w:t xml:space="preserve">Tyypillistä kaloille, tiesin sen!</w:t>
      </w:r>
    </w:p>
    <w:p>
      <w:r>
        <w:rPr>
          <w:b/>
          <w:u w:val="single"/>
        </w:rPr>
        <w:t xml:space="preserve">125046</w:t>
      </w:r>
    </w:p>
    <w:p>
      <w:r>
        <w:t xml:space="preserve">5.</w:t>
        <w:tab/>
        <w:tab/>
        <w:tab/>
        <w:tab/>
        <w:t xml:space="preserve">Johtuuko tämä siitä, että pilailin kanssasi?! ;-; Sanoin olevani Sowwy ja wubasin sinua.</w:t>
      </w:r>
    </w:p>
    <w:p>
      <w:r>
        <w:rPr>
          <w:b/>
          <w:u w:val="single"/>
        </w:rPr>
        <w:t xml:space="preserve">125047</w:t>
      </w:r>
    </w:p>
    <w:p>
      <w:r>
        <w:t xml:space="preserve">6.</w:t>
      </w:r>
    </w:p>
    <w:p>
      <w:r>
        <w:rPr>
          <w:b/>
          <w:u w:val="single"/>
        </w:rPr>
        <w:t xml:space="preserve">125048</w:t>
      </w:r>
    </w:p>
    <w:p>
      <w:r>
        <w:t xml:space="preserve">7.</w:t>
        <w:tab/>
        <w:tab/>
        <w:tab/>
        <w:tab/>
        <w:tab/>
        <w:tab/>
        <w:t xml:space="preserve">Mr. Dick Nigger on aika paljon minun gf tässä vaiheessa</w:t>
      </w:r>
    </w:p>
    <w:p>
      <w:r>
        <w:rPr>
          <w:b/>
          <w:u w:val="single"/>
        </w:rPr>
        <w:t xml:space="preserve">125049</w:t>
      </w:r>
    </w:p>
    <w:p>
      <w:r>
        <w:t xml:space="preserve">8.</w:t>
        <w:tab/>
        <w:tab/>
        <w:tab/>
        <w:tab/>
        <w:tab/>
        <w:tab/>
        <w:tab/>
        <w:t xml:space="preserve">vau, vau, vau, odota vähän</w:t>
      </w:r>
    </w:p>
    <w:p>
      <w:r>
        <w:rPr>
          <w:b/>
          <w:u w:val="single"/>
        </w:rPr>
        <w:t xml:space="preserve">125050</w:t>
      </w:r>
    </w:p>
    <w:p>
      <w:r>
        <w:t xml:space="preserve">9.</w:t>
        <w:tab/>
        <w:tab/>
        <w:tab/>
        <w:tab/>
        <w:tab/>
        <w:tab/>
        <w:tab/>
        <w:tab/>
        <w:t xml:space="preserve">Oof</w:t>
      </w:r>
    </w:p>
    <w:p>
      <w:r>
        <w:rPr>
          <w:b/>
          <w:u w:val="single"/>
        </w:rPr>
        <w:t xml:space="preserve">125051</w:t>
      </w:r>
    </w:p>
    <w:p>
      <w:r>
        <w:t xml:space="preserve">10.</w:t>
        <w:tab/>
        <w:tab/>
        <w:tab/>
        <w:tab/>
        <w:tab/>
        <w:tab/>
        <w:tab/>
        <w:tab/>
        <w:tab/>
        <w:t xml:space="preserve">Olen hyvin muodollinen, jopa ankara näissä asioissa</w:t>
      </w:r>
    </w:p>
    <w:p>
      <w:r>
        <w:rPr>
          <w:b/>
          <w:u w:val="single"/>
        </w:rPr>
        <w:t xml:space="preserve">125052</w:t>
      </w:r>
    </w:p>
    <w:p>
      <w:r>
        <w:t xml:space="preserve">11.</w:t>
        <w:tab/>
        <w:tab/>
        <w:tab/>
        <w:tab/>
        <w:tab/>
        <w:tab/>
        <w:tab/>
        <w:tab/>
        <w:tab/>
        <w:tab/>
        <w:t xml:space="preserve">Tfw emme ole mikään mushy-gushy Hot-Hot Gamer Couple.</w:t>
      </w:r>
    </w:p>
    <w:p>
      <w:r>
        <w:rPr>
          <w:b/>
          <w:u w:val="single"/>
        </w:rPr>
        <w:t xml:space="preserve">125053</w:t>
      </w:r>
    </w:p>
    <w:p>
      <w:r>
        <w:t xml:space="preserve">1. Yksikään presidentti ei ole koskaan painostanut Meksikoa tällä tavoin.    Meksikolaiset ovat aina sanoneet, että avoin raja on helpotusventtiili. Jos tiukentaisimme laitonta maahanmuuttoa, kaikki siirtolaiset lähtisivät kotiinsa - köyhinä ja vihaisina - ja he kaataisivat Meksikon hallituksen.    Sitten Meksikosta tulisi Somalian kaltainen epäonnistunut valtio, ja meidän olisi hyökättävä, miehitettävä ja rakennettava valtio. Tästä skenaariosta on useita tutkimuksia. http://theweek.com/articles/509393/mexicos-failed-state-threat https://ccis.ucsd.edu/_files/wp54.pdf Trump sanoi: "Käytätte uhkaa siitä, että Meksikosta tulee epäonnistunut valtio, kiristääksenne meitä. No, me vain muurautamme teidät pois ja annamme SINUN selviytyä siitä helvetistä, jonka olet luonut olemalla korruptoitunut ja epärehellinen.""   Kuten jatkuvasti näemme, kaikki, mitä meille kerrottiin ennen Trumpin aikakautta, oli valetta.    Vaikka se on äärimmäisen kauhistuttavaa ajatella, ainakin me elimme tarpeeksi kauan nähdaksemme kaiken muuttuvan.    Jumala siunatkoon Donald Trumpia.</w:t>
      </w:r>
    </w:p>
    <w:p>
      <w:r>
        <w:rPr>
          <w:b/>
          <w:u w:val="single"/>
        </w:rPr>
        <w:t xml:space="preserve">125054</w:t>
      </w:r>
    </w:p>
    <w:p>
      <w:r>
        <w:t xml:space="preserve">2.</w:t>
        <w:tab/>
        <w:t xml:space="preserve">Operaatio Wetback 2.0 täältä tullaan!</w:t>
      </w:r>
    </w:p>
    <w:p>
      <w:r>
        <w:rPr>
          <w:b/>
          <w:u w:val="single"/>
        </w:rPr>
        <w:t xml:space="preserve">125055</w:t>
      </w:r>
    </w:p>
    <w:p>
      <w:r>
        <w:t xml:space="preserve">1. @Sopwith Olet siis juutalainen "sionisti" ja sinun SOP:si on miesten raiskaaminen "Bluehand". Tajusin sen.    Juutalainen sodomiitti</w:t>
      </w:r>
    </w:p>
    <w:p>
      <w:r>
        <w:rPr>
          <w:b/>
          <w:u w:val="single"/>
        </w:rPr>
        <w:t xml:space="preserve">125056</w:t>
      </w:r>
    </w:p>
    <w:p>
      <w:r>
        <w:t xml:space="preserve">2.</w:t>
        <w:tab/>
        <w:t xml:space="preserve">Miksi edes vaivautua @Sopwithin kaltaisten luusereiden kanssa? Millainen pakkomielteinen luuseri väittää vihaavansa Hitleriä ja natseja, mutta silti hänellä on kokonainen tili, joka on omistettu homojen Hitler/Natsi-fantasioille. LoL</w:t>
      </w:r>
    </w:p>
    <w:p>
      <w:r>
        <w:rPr>
          <w:b/>
          <w:u w:val="single"/>
        </w:rPr>
        <w:t xml:space="preserve">125057</w:t>
      </w:r>
    </w:p>
    <w:p>
      <w:r>
        <w:t xml:space="preserve">3.</w:t>
        <w:tab/>
        <w:tab/>
        <w:t xml:space="preserve">Ymmärrän. Annat natsitranssien tehdä likaisen työn ;)</w:t>
      </w:r>
    </w:p>
    <w:p>
      <w:r>
        <w:rPr>
          <w:b/>
          <w:u w:val="single"/>
        </w:rPr>
        <w:t xml:space="preserve">125058</w:t>
      </w:r>
    </w:p>
    <w:p>
      <w:r>
        <w:t xml:space="preserve">4.</w:t>
        <w:tab/>
        <w:tab/>
        <w:tab/>
        <w:t xml:space="preserve">LuL Ei, minä vain annan heidän viedä roskat ulos, koska tuollaiset pikkuseikat ovat vähän alhaista tasoa, eikö totta? Ei, juokse takaisin omituisiin natsi-teemaisiin homoseksibileisiisi.</w:t>
      </w:r>
    </w:p>
    <w:p>
      <w:r>
        <w:rPr>
          <w:b/>
          <w:u w:val="single"/>
        </w:rPr>
        <w:t xml:space="preserve">125059</w:t>
      </w:r>
    </w:p>
    <w:p>
      <w:r>
        <w:t xml:space="preserve">5.</w:t>
        <w:tab/>
        <w:tab/>
        <w:tab/>
        <w:tab/>
        <w:t xml:space="preserve">Mikä natsihomo ;)</w:t>
      </w:r>
    </w:p>
    <w:p>
      <w:r>
        <w:rPr>
          <w:b/>
          <w:u w:val="single"/>
        </w:rPr>
        <w:t xml:space="preserve">125060</w:t>
      </w:r>
    </w:p>
    <w:p>
      <w:r>
        <w:t xml:space="preserve">1. On hienoa nähdä, että @AndrewAnglin on rohkeasti vastustanut puhtauskierrettä ja irtautunut valkoista kannattavan liikkeen ideologisesta kaikukammiosta. Tässä kirjoituksessa hän esittää rohkeasti suunnitelman valkoisten selviytymiseksi. Tarkemmin sanottuna, että Daily Stormerin lukijoiden pitäisi ostaa valkoisten munia, hedelmöittää ne laboratoriossa ja työntää hedelmöittyneet munat alemman luokan aasialaisiin huoriin, joita he ovat nussineet. Nerokasta. https://dailystormer.name/shills-continue-to-spout-nonsense-refuse-to-accept-the-scientific-anglin-plan-for-white-racial-survival/</w:t>
      </w:r>
    </w:p>
    <w:p>
      <w:r>
        <w:rPr>
          <w:b/>
          <w:u w:val="single"/>
        </w:rPr>
        <w:t xml:space="preserve">125061</w:t>
      </w:r>
    </w:p>
    <w:p>
      <w:r>
        <w:t xml:space="preserve">2.</w:t>
        <w:tab/>
        <w:t xml:space="preserve">Tätä ei tietenkään pidä ottaa vakavasti. Se on liian naurettavaa ollakseen kumouksellista. Mikä herättää kysymyksen, mikä oli sen kirjoittamisen tarkoitus? Kukaan tervejärkinen ei pidä tätä hauskana. Joko kirjoittaja on menettänyt järkensä tai kyseessä on tahallinen agitaatio. Siinä on myös itsetuhoinen elementti. Jos haluaisin tuhota "natsisivustoni", tekisin niin kuin tämä typerä homo on tehnyt viimeisen vuoden ajan...</w:t>
      </w:r>
    </w:p>
    <w:p>
      <w:r>
        <w:rPr>
          <w:b/>
          <w:u w:val="single"/>
        </w:rPr>
        <w:t xml:space="preserve">125062</w:t>
      </w:r>
    </w:p>
    <w:p>
      <w:r>
        <w:t xml:space="preserve">3.</w:t>
        <w:tab/>
        <w:tab/>
        <w:t xml:space="preserve">Se saattaa tuntua naurettavalta 2päivänä, mutta 50 vuoden kuluttua saatamme tarkastella Anglinin suunnitelmaa ja miettiä, mitä jos.</w:t>
      </w:r>
    </w:p>
    <w:p>
      <w:r>
        <w:rPr>
          <w:b/>
          <w:u w:val="single"/>
        </w:rPr>
        <w:t xml:space="preserve">125063</w:t>
      </w:r>
    </w:p>
    <w:p>
      <w:r>
        <w:t xml:space="preserve">4.</w:t>
        <w:tab/>
        <w:tab/>
        <w:t xml:space="preserve">tarkoituksella tai ei, kyseessä on WN:n trolli, joka ei aseta etusijalle vag-niggareiden oikeuksien riistämistä millään keinolla.  GTK on yli putkijuoksun, kun taas (((naiset)))), jotka vastustavat rajamuuria enemmän kuin TODELLISET SPIKIT, saavat sananvaltaa.  Ratkaisuni on kokonaisvaltainen, herkullisen ironinen ja kunnioittaa Führerin valitusta siitä, että Martel esti islamisoitumisemme.</w:t>
      </w:r>
    </w:p>
    <w:p>
      <w:r>
        <w:rPr>
          <w:b/>
          <w:u w:val="single"/>
        </w:rPr>
        <w:t xml:space="preserve">125064</w:t>
      </w:r>
    </w:p>
    <w:p>
      <w:r>
        <w:t xml:space="preserve">5.</w:t>
        <w:tab/>
        <w:tab/>
        <w:t xml:space="preserve">Luulen, että se on tahallista kiihottamista. Hän tietää, että tiedämme hänen pitävän aasialaisista naisista...</w:t>
      </w:r>
    </w:p>
    <w:p>
      <w:r>
        <w:rPr>
          <w:b/>
          <w:u w:val="single"/>
        </w:rPr>
        <w:t xml:space="preserve">125065</w:t>
      </w:r>
    </w:p>
    <w:p>
      <w:r>
        <w:t xml:space="preserve">1. #FakeNewsin huippu:   1. Yhdysvallat sanoi alusta alkaen, että Kanada ei ollut ongelma NAFTAn suhteen. Meksiko oli.  2. Kanadalle tarjottiin kahdenvälistä sopimusta. Freeland kieltäytyi.  3. Meksiko ja Yhdysvallat laativat kahdenvälisen sopimuksen - USMCA.  4. Freeland hyväksyy sopimuksen viimeisenä päivänä valtion ehdoilla.  5. Freeland/Trudeau aiheuttivat yhden vuoden viivästyksen, joka aiheutti miljardien dollarien arvosta menetettyjä investointeja Kanadaan.  6. Tullit ovat edelleen voimassa, koska Kanada kieltäytyy edelleen sulkemasta Kiina-looppia, jossa Kiina käyttää väärin vanhaa NAFTA-järjestelyä.  7. Voi, mutta katsokaa FakeNewsia... Lukekaa tämä vauvan äänellä, jotta liberaalit ymmärtävät: Kuka "pelastaa maan"?</w:t>
      </w:r>
    </w:p>
    <w:p>
      <w:r>
        <w:rPr>
          <w:b/>
          <w:u w:val="single"/>
        </w:rPr>
        <w:t xml:space="preserve">125066</w:t>
      </w:r>
    </w:p>
    <w:p>
      <w:r>
        <w:t xml:space="preserve">2.</w:t>
        <w:tab/>
        <w:t xml:space="preserve">Älytön bint !!</w:t>
      </w:r>
    </w:p>
    <w:p>
      <w:r>
        <w:rPr>
          <w:b/>
          <w:u w:val="single"/>
        </w:rPr>
        <w:t xml:space="preserve">125067</w:t>
      </w:r>
    </w:p>
    <w:p>
      <w:r>
        <w:t xml:space="preserve">1. @joyent toimitusjohtaja on heikko homo tämän paskan liikkeen takia.</w:t>
      </w:r>
    </w:p>
    <w:p>
      <w:r>
        <w:rPr>
          <w:b/>
          <w:u w:val="single"/>
        </w:rPr>
        <w:t xml:space="preserve">125068</w:t>
      </w:r>
    </w:p>
    <w:p>
      <w:r>
        <w:t xml:space="preserve">1. Tucker Carlson kertoi juuri, että Hillary "Olen planeetan suurin mulkku" Clinton ja 5 hänen avustajistaan ovat menettäneet turvallisuusselvityksensä! oi onnellinen päivä! nyt kysymys kuuluu, miksi hänen avustajillaan oli ylimmän tason turvallisuusselvitys alunperin!? olemme taas askeleen lähempänä pidätyksiä, rikollisten kävelyjä ja sotilastuomioistuimia! jos haluatte tätä, äänestäkää republikaaneja!</w:t>
      </w:r>
    </w:p>
    <w:p>
      <w:r>
        <w:rPr>
          <w:b/>
          <w:u w:val="single"/>
        </w:rPr>
        <w:t xml:space="preserve">125069</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125070</w:t>
      </w:r>
    </w:p>
    <w:p>
      <w:r>
        <w:t xml:space="preserve">1. tuskin kukaan käyttää tätä sivustoa. täällä ei ole juuri lainkaan hyvää sisältöä eikä hyviä meemejä. 99 prosenttia käyttäjistä on tylsiä antisemitistejä, jotka kirjoittavat aina vain politiikasta, ainoa huumori, joka täällä on oikeasti hauskaa, on tahatonta, mutta kaikesta huolimatta se, että voin sanoa täällä neekeri niin paljon kuin haluan ilman, että saan haukkuja, tekee tästä PARHAAN sosiaalisen median sivuston.</w:t>
      </w:r>
    </w:p>
    <w:p>
      <w:r>
        <w:rPr>
          <w:b/>
          <w:u w:val="single"/>
        </w:rPr>
        <w:t xml:space="preserve">125071</w:t>
      </w:r>
    </w:p>
    <w:p>
      <w:r>
        <w:t xml:space="preserve">1. Gerard Batten pärjää tässä haastattelussa erittäin hyvin.  Vaikka hän puhuukin nimeni väärin. https://youtu.be/bdBk8HYSKBM.</w:t>
      </w:r>
    </w:p>
    <w:p>
      <w:r>
        <w:rPr>
          <w:b/>
          <w:u w:val="single"/>
        </w:rPr>
        <w:t xml:space="preserve">125072</w:t>
      </w:r>
    </w:p>
    <w:p>
      <w:r>
        <w:t xml:space="preserve">2.</w:t>
        <w:tab/>
        <w:t xml:space="preserve">neekeri näyttää vihaiselta. ooooooooooooo. pelottava neekeri</w:t>
      </w:r>
    </w:p>
    <w:p>
      <w:r>
        <w:rPr>
          <w:b/>
          <w:u w:val="single"/>
        </w:rPr>
        <w:t xml:space="preserve">125073</w:t>
      </w:r>
    </w:p>
    <w:p>
      <w:r>
        <w:t xml:space="preserve">1. Vau! Obama ei pystyisi täyttämään edes pientä paviljonkia Vegasissa tänään! Heidän piti jakaa se pois... Anteeksi Barry, ihmiset kestävät vain tietyn määrän valheita...</w:t>
      </w:r>
    </w:p>
    <w:p>
      <w:r>
        <w:rPr>
          <w:b/>
          <w:u w:val="single"/>
        </w:rPr>
        <w:t xml:space="preserve">125074</w:t>
      </w:r>
    </w:p>
    <w:p>
      <w:r>
        <w:t xml:space="preserve">2.</w:t>
        <w:tab/>
        <w:t xml:space="preserve">obama hussein on typerä neekeri muslimi, joka on hirtettävä kuolemaan asti</w:t>
      </w:r>
    </w:p>
    <w:p>
      <w:r>
        <w:rPr>
          <w:b/>
          <w:u w:val="single"/>
        </w:rPr>
        <w:t xml:space="preserve">125075</w:t>
      </w:r>
    </w:p>
    <w:p>
      <w:r>
        <w:t xml:space="preserve">1. Minulla oli hauskaa eilen illalla klubilla...   Minulla on kolme pakia ja yksi neekeri...</w:t>
      </w:r>
    </w:p>
    <w:p>
      <w:r>
        <w:rPr>
          <w:b/>
          <w:u w:val="single"/>
        </w:rPr>
        <w:t xml:space="preserve">125076</w:t>
      </w:r>
    </w:p>
    <w:p>
      <w:r>
        <w:t xml:space="preserve">2.</w:t>
        <w:tab/>
        <w:t xml:space="preserve">Ilta Gizzy 😂🍻🐰</w:t>
      </w:r>
    </w:p>
    <w:p>
      <w:r>
        <w:rPr>
          <w:b/>
          <w:u w:val="single"/>
        </w:rPr>
        <w:t xml:space="preserve">125077</w:t>
      </w:r>
    </w:p>
    <w:p>
      <w:r>
        <w:t xml:space="preserve">3.</w:t>
        <w:tab/>
        <w:tab/>
        <w:t xml:space="preserve">Iltaa kaveri, toivottavasti nautit tänään muutamasta pullosta ja tölkistä 🍺🍻🍻🥃</w:t>
      </w:r>
    </w:p>
    <w:p>
      <w:r>
        <w:rPr>
          <w:b/>
          <w:u w:val="single"/>
        </w:rPr>
        <w:t xml:space="preserve">125078</w:t>
      </w:r>
    </w:p>
    <w:p>
      <w:r>
        <w:t xml:space="preserve">4.</w:t>
        <w:tab/>
        <w:tab/>
        <w:t xml:space="preserve">Kyllä, kaveri, olo on ollut paljon parempi viime päivinä.  Toivottavasti voit hyvin kamu 👍🏻🐰.</w:t>
      </w:r>
    </w:p>
    <w:p>
      <w:r>
        <w:rPr>
          <w:b/>
          <w:u w:val="single"/>
        </w:rPr>
        <w:t xml:space="preserve">125079</w:t>
      </w:r>
    </w:p>
    <w:p>
      <w:r>
        <w:t xml:space="preserve">5.</w:t>
        <w:tab/>
        <w:tab/>
        <w:t xml:space="preserve">Mukava kuulla, että sinulla on paremmat ajat, kävit läpi paskaa noin viikko sitten. Aye asiat eivät ole kovin huonosti täällä 👍.</w:t>
      </w:r>
    </w:p>
    <w:p>
      <w:r>
        <w:rPr>
          <w:b/>
          <w:u w:val="single"/>
        </w:rPr>
        <w:t xml:space="preserve">125080</w:t>
      </w:r>
    </w:p>
    <w:p>
      <w:r>
        <w:t xml:space="preserve">1. Otat askeleen taaksepäin.........jyrkänteeltä, senkin kusipää.Mene neekerikaupunkiin .</w:t>
      </w:r>
    </w:p>
    <w:p>
      <w:r>
        <w:rPr>
          <w:b/>
          <w:u w:val="single"/>
        </w:rPr>
        <w:t xml:space="preserve">125081</w:t>
      </w:r>
    </w:p>
    <w:p>
      <w:r>
        <w:t xml:space="preserve">1. Totta kai he tekevät niin. Se on ihmisluonto. Heidän maailmankuvansa on uhattuna. Realistinen näkemys siitä, mitä järjestäytynyt juutalainen valta todellisuudessa tekee 2 meille, repii alas narratiivin, johon lähes jokainen amerikkalainen uskoo. Vielä pahempaa, ellei ole homo tai sosiopaatti, se vaatii tekemään asialle jotain.</w:t>
      </w:r>
    </w:p>
    <w:p>
      <w:r>
        <w:rPr>
          <w:b/>
          <w:u w:val="single"/>
        </w:rPr>
        <w:t xml:space="preserve">125082</w:t>
      </w:r>
    </w:p>
    <w:p>
      <w:r>
        <w:t xml:space="preserve">1. Oli hyvin kylmä aamu, oli vielä pimeää, kun lähdin bussilla 7:20 aamulla Liberaalilukioon.    Kuuntelin @Mr_Bond Power Level -biisiä saadakseni ajatukseni pois jäätyneistä käsistäni.   Kuuntelen aina mielelläni @Mr_Bondin kappaleita keventääkseni mielialaani, kun lähden Liberal High Schooliin.</w:t>
      </w:r>
    </w:p>
    <w:p>
      <w:r>
        <w:rPr>
          <w:b/>
          <w:u w:val="single"/>
        </w:rPr>
        <w:t xml:space="preserve">125083</w:t>
      </w:r>
    </w:p>
    <w:p>
      <w:r>
        <w:t xml:space="preserve">2.</w:t>
        <w:tab/>
        <w:t xml:space="preserve">homo</w:t>
      </w:r>
    </w:p>
    <w:p>
      <w:r>
        <w:rPr>
          <w:b/>
          <w:u w:val="single"/>
        </w:rPr>
        <w:t xml:space="preserve">125084</w:t>
      </w:r>
    </w:p>
    <w:p>
      <w:r>
        <w:t xml:space="preserve">1. Chris Stirewalt.   Tee minulle palvelus.   Pidä turpasi kiinni...senkin epäselvä hintti valehtelija.   Mene vaihtamaan lorusi tuon toisen Foxin RINO-paskiaisen Dana PeRINOn kanssa.</w:t>
      </w:r>
    </w:p>
    <w:p>
      <w:r>
        <w:rPr>
          <w:b/>
          <w:u w:val="single"/>
        </w:rPr>
        <w:t xml:space="preserve">125085</w:t>
      </w:r>
    </w:p>
    <w:p>
      <w:r>
        <w:t xml:space="preserve">1. Tyypillinen jälkeenjääneen reaktio jonkun selitykseen. Ei voi sietää todellisuutta.Tai totuutta.Mene nurkkaan käpertymään ja itkemään......</w:t>
      </w:r>
    </w:p>
    <w:p>
      <w:r>
        <w:rPr>
          <w:b/>
          <w:u w:val="single"/>
        </w:rPr>
        <w:t xml:space="preserve">125086</w:t>
      </w:r>
    </w:p>
    <w:p>
      <w:r>
        <w:t xml:space="preserve">1.</w:t>
      </w:r>
    </w:p>
    <w:p>
      <w:r>
        <w:rPr>
          <w:b/>
          <w:u w:val="single"/>
        </w:rPr>
        <w:t xml:space="preserve">125087</w:t>
      </w:r>
    </w:p>
    <w:p>
      <w:r>
        <w:t xml:space="preserve">2.</w:t>
        <w:tab/>
        <w:t xml:space="preserve">Spic Zombie Horde on tulossa nälkäiseksi ja syö kaikkea, mikä ylittää heidän tiensä, kuten Etelä-Amerikan armeijan muurahaiset, jotka syövät kaiken tielleen osuvan....</w:t>
      </w:r>
    </w:p>
    <w:p>
      <w:r>
        <w:rPr>
          <w:b/>
          <w:u w:val="single"/>
        </w:rPr>
        <w:t xml:space="preserve">125088</w:t>
      </w:r>
    </w:p>
    <w:p>
      <w:r>
        <w:t xml:space="preserve">3.</w:t>
        <w:tab/>
        <w:tab/>
        <w:t xml:space="preserve">Tätäkö vasemmisto haluaa, että rauhanturvaajillemme tapahtuu?</w:t>
      </w:r>
    </w:p>
    <w:p>
      <w:r>
        <w:rPr>
          <w:b/>
          <w:u w:val="single"/>
        </w:rPr>
        <w:t xml:space="preserve">125089</w:t>
      </w:r>
    </w:p>
    <w:p>
      <w:r>
        <w:t xml:space="preserve">4.</w:t>
        <w:tab/>
        <w:tab/>
        <w:tab/>
        <w:t xml:space="preserve">MERKITTÄVIN SYY POLIISIN EPÄRÖINTIIN ON SEKAISIN OLEVA OIKEUSJÄRJESTELMÄMME. JOS RIKOLLISET JOUTUISIVAT OIKEASTI VASTAAMAAN RIKOLLISISTA TEOISTAAN, HE MIETTISIVÄT KAHDESTI IHMISTEN PALOITTELUA. SEN SIJAAN OIKEUSJÄRJESTELMÄ ASETTAA POLIISILLE KOHTUUTTOMAN TAAKAN OLLA POLIITTISESTI KORREKTI. VITUT TUOSTA PASKASTA. AMPUU ENSIN TAPPAAKSEEN.</w:t>
      </w:r>
    </w:p>
    <w:p>
      <w:r>
        <w:rPr>
          <w:b/>
          <w:u w:val="single"/>
        </w:rPr>
        <w:t xml:space="preserve">125090</w:t>
      </w:r>
    </w:p>
    <w:p>
      <w:r>
        <w:t xml:space="preserve">5.</w:t>
        <w:tab/>
        <w:tab/>
        <w:tab/>
        <w:t xml:space="preserve">Vasemmisto haluaa kaikkien valkoisten poliisien kuolevan (koska he todella noudattavat lakia). Vasemmisto haluaa anarkian (ryöstöt, raiskaukset ja murhat) olevan arkipäivää todellisuudessa. Vasemmisto on kommunistisia hippiluusereita, jotka ovat kateellisia kovaa työtä tekeville valkoisille amerikkalaisille väkivaltaiseen vihamielisyyteen asti. Heistä on tulossa väkivaltaisempia ja vihaisempia päivä päivältä...</w:t>
      </w:r>
    </w:p>
    <w:p>
      <w:r>
        <w:rPr>
          <w:b/>
          <w:u w:val="single"/>
        </w:rPr>
        <w:t xml:space="preserve">125091</w:t>
      </w:r>
    </w:p>
    <w:p>
      <w:r>
        <w:t xml:space="preserve">6.</w:t>
        <w:tab/>
        <w:tab/>
        <w:tab/>
        <w:tab/>
        <w:t xml:space="preserve">Freakit mailojen kanssa.</w:t>
      </w:r>
    </w:p>
    <w:p>
      <w:r>
        <w:rPr>
          <w:b/>
          <w:u w:val="single"/>
        </w:rPr>
        <w:t xml:space="preserve">125092</w:t>
      </w:r>
    </w:p>
    <w:p>
      <w:r>
        <w:t xml:space="preserve">7.</w:t>
        <w:tab/>
        <w:tab/>
        <w:tab/>
        <w:t xml:space="preserve">Nämä ihmiset ovat sekaisin. Mielisairaita ihmisiä on aina ollut tietty prosenttiosuus missä tahansa väestössä.Prosenttiosuus ei ole muuttunut, nyt vain on enemmän ihmisiä ja siten myös enemmän hulluja.Heihin on puututtava tai me muut joudumme kantamaan seuraukset.</w:t>
      </w:r>
    </w:p>
    <w:p>
      <w:r>
        <w:rPr>
          <w:b/>
          <w:u w:val="single"/>
        </w:rPr>
        <w:t xml:space="preserve">125093</w:t>
      </w:r>
    </w:p>
    <w:p>
      <w:r>
        <w:t xml:space="preserve">8.</w:t>
        <w:tab/>
        <w:tab/>
        <w:tab/>
        <w:tab/>
        <w:t xml:space="preserve">Nämä kommunisti-lefisti-hippihörhöt on tarkoitus kitkeä yhteiskunnastamme sodan keinoin. Meillä ei ole ollut kutsuntoja kolmeen sukupolveen, ja sen seurauksena näiden kummajaisten määrä kasvaa ja niiden kehitysvammaisuus lisääntyy. He ovat aina tykinruokaa ja kuolevat nopeasti taistelussa, jättäen vain vahvat palaamaan kotiin jatkamaan verilinjojaan...</w:t>
      </w:r>
    </w:p>
    <w:p>
      <w:r>
        <w:rPr>
          <w:b/>
          <w:u w:val="single"/>
        </w:rPr>
        <w:t xml:space="preserve">125094</w:t>
      </w:r>
    </w:p>
    <w:p>
      <w:r>
        <w:t xml:space="preserve">9.</w:t>
        <w:tab/>
        <w:tab/>
        <w:tab/>
        <w:t xml:space="preserve">Odotan innolla hetkeä, jolloin joku iskee minuun ja voin aloittaa torstaisin kurkunlyönnin varhain</w:t>
        <w:t xml:space="preserve"> Nämä typerät naiset elävät valheellisessa todellisuudessa, joka saa jotkut heistä hengiltä.</w:t>
      </w:r>
    </w:p>
    <w:p>
      <w:r>
        <w:rPr>
          <w:b/>
          <w:u w:val="single"/>
        </w:rPr>
        <w:t xml:space="preserve">125095</w:t>
      </w:r>
    </w:p>
    <w:p>
      <w:r>
        <w:t xml:space="preserve">1. Andrew Interrupted kommentoi viestiäsi.6 minuuttia: "Andrew Interrupted @WubaGuba 1 Reply - Repost - Quote - a minute ago Captain Bob @Captainbob Kyllä, tämä on vielä parempi, kommarit ampuvat kauniita aseettomia naisia. Isoja rohkeita miehiä. Älä luule hetkeäkään, etteivätkö nykyiset viherhiuksiset Dyke-luodit tekisi samaa meille ja meidän vaimoillemme ja lapsillemme nyt, jos saisivat tilaisuuden. Meillä on KAIKKI meitä vastaan, mutta jotenkin meidän on voitettava nokkeluudella ja viisaudella ja voitettava nämä kommarit tai se on ohi. Nyt on sanojen ja ajatusten aika, toimikaa nyt ennen kuin asiat pahenevat paljon. Voima lukumäärissä.</w:t>
      </w:r>
    </w:p>
    <w:p>
      <w:r>
        <w:rPr>
          <w:b/>
          <w:u w:val="single"/>
        </w:rPr>
        <w:t xml:space="preserve">125096</w:t>
      </w:r>
    </w:p>
    <w:p>
      <w:r>
        <w:t xml:space="preserve">1. Painu vittuun, kikesucker-hintti.</w:t>
      </w:r>
    </w:p>
    <w:p>
      <w:r>
        <w:rPr>
          <w:b/>
          <w:u w:val="single"/>
        </w:rPr>
        <w:t xml:space="preserve">125097</w:t>
      </w:r>
    </w:p>
    <w:p>
      <w:r>
        <w:t xml:space="preserve">1. Jerry Van Dyken kanssa The Dillards Buckin' Mule The Judy Garland Show www.youtube.com/watch?v=JEVT7ibPGL4</w:t>
      </w:r>
    </w:p>
    <w:p>
      <w:r>
        <w:rPr>
          <w:b/>
          <w:u w:val="single"/>
        </w:rPr>
        <w:t xml:space="preserve">125098</w:t>
      </w:r>
    </w:p>
    <w:p>
      <w:r>
        <w:t xml:space="preserve">1. Minulla on ehdotus, joka todennäköisesti muodostaa suuren osan seuraavasta kirjastani.  Meidän pitäisi lakata pitämästä kansalaisnationalismia ja etnonationalismia vastakohtina ja nähdä ne sen sijaan liukuvana asteikkona.   Todellisuudessa ne ovat mielestäni osa jatkumoa.  Vahva hallitus luo tiettyjä arvoja, jotka pitävät ihmiset yhdessä - kansalaisnationalismi.  Jos näitä arvoja noudatetaan viisaasti, ne siirtyvät kansalaisyhteiskuntaan ja kehittävät vastaavia uskomusrakenteita - kulttuurinationalismi.  Ajan mittaan ihmiset, jotka elävät yhteisessä tilassa ja joilla on veren ja kulttuurin välisiä yhteyksiä, muodostavat etnisyyden - etnonationalismin.   Ongelmana on se, että nykyisiä etnisiä kansoja ja kulttuureja, jotka edustavat kehittyneempiä identiteetin muotoja ja ovat siten kestävämpiä integraatiolle, on tulossa yhteiskuntiimme paljon enemmän kuin pystymme käsittelemään.  Tämä on tarkoituksellista, ja se on lopetettava, mutta meidän ei pidä antaa tämän petoksen estää meitä ymmärtämästä nationalismia sen ansioista.   Kansalaisnationalistien ja etnonationalistien välinen kuilu voidaan kuroa umpeen, jos kansalaisnationalistit ymmärtävät, etteivät kaikki sovi joukkoon ja että ihmisiä on lisättävä hitaasti, jos ollenkaan, ja heitä on pidettävä vastuullisina, ja jos etnonationalistit ymmärtävät, että etnisen ryhmän luominen, kuten Euroopassa, oli prosessi, joka kesti yli sata vuotta.    Meidän pitäisi olla yhtä mieltä siitä, ettemme voi jatkaa nykyistä maahanmuuttopolitiikkaamme, ja jos haluamme säilyttää jonkinlaisen nationalismin, emme voi vain lopettaa uusien ihmisten tuomista maahan, vaan meidän on ajateltava uudella tavalla, miten muuttaa väestörakennetta, palauttaa ihmiset kotiseuduilleen ja olla paljon valikoivampia kaikkien uusien tulijoiden suhteen.</w:t>
      </w:r>
    </w:p>
    <w:p>
      <w:r>
        <w:rPr>
          <w:b/>
          <w:u w:val="single"/>
        </w:rPr>
        <w:t xml:space="preserve">125099</w:t>
      </w:r>
    </w:p>
    <w:p>
      <w:r>
        <w:t xml:space="preserve">2.</w:t>
        <w:tab/>
        <w:t xml:space="preserve">En usko, että kansalaisnationalismin voidaan katsoa olevan osa liukuvaa asteikkoa kohti etnonationalismia. Kansalaisnationalismi on globalismia paketoituna nationalismiksi. Se on väärin.   Kansalaisnationalistit ovat portinvartijoita, jotka tarjoavat valkoihoisille hyvänolon illuusion, joka lohduttaa heidän tasa-arvoista ohjelmointiaan.</w:t>
      </w:r>
    </w:p>
    <w:p>
      <w:r>
        <w:rPr>
          <w:b/>
          <w:u w:val="single"/>
        </w:rPr>
        <w:t xml:space="preserve">125100</w:t>
      </w:r>
    </w:p>
    <w:p>
      <w:r>
        <w:t xml:space="preserve">3.</w:t>
        <w:tab/>
        <w:tab/>
        <w:t xml:space="preserve">Jotkut, jotka ovat tuolla tasolla, palvelevat varmasti tällä tavoin, mutta olen eri mieltä, koska ajattelin, miten kulttuuri muodostuu, ja se on usein vastaus tiettyihin poliittisiin skenaarioihin, jos mennään takaisin alkuperään.  Kansalaisnationalismi vaikuttaa kaikkein kypsymättömimmältä nationalismin muodolta, ja amerikkalaisesta näkökulmasta se edustaa takapakkia kulttuurisesta yhtenäisyydestä, josta kerran nautimme.  Mutta en voi kiistää, etteivätkö monet käyttäisi lakeja ja symboleja hidastaakseen edelleen etenemistä.  En usko, että kukaan on esittänyt aivan tätä väitettä, jota minä esitän, ainakaan viime aikoina.  Voin tosin olla väärässä.</w:t>
      </w:r>
    </w:p>
    <w:p>
      <w:r>
        <w:rPr>
          <w:b/>
          <w:u w:val="single"/>
        </w:rPr>
        <w:t xml:space="preserve">125101</w:t>
      </w:r>
    </w:p>
    <w:p>
      <w:r>
        <w:t xml:space="preserve">1. Tämä hintti saa pitää tilinsä, kun taas minä olen menettänyt kuusi tiliä viimeisen viikon aikana vain siksi, että olen puhunut siitä, mitä juutalaiset tekevät käyttämättä kirosanoja tai solvauksia.</w:t>
      </w:r>
    </w:p>
    <w:p>
      <w:r>
        <w:rPr>
          <w:b/>
          <w:u w:val="single"/>
        </w:rPr>
        <w:t xml:space="preserve">125102</w:t>
      </w:r>
    </w:p>
    <w:p>
      <w:r>
        <w:t xml:space="preserve">1. Saudi-Arabian (Saudien talon) historia huonosti kerrottu kertomus tästä paska-arabialaisesta kusipäisestä lööpistä; https://www.youtube.com/watch?v=HkcYAOs9W-E</w:t>
      </w:r>
    </w:p>
    <w:p>
      <w:r>
        <w:rPr>
          <w:b/>
          <w:u w:val="single"/>
        </w:rPr>
        <w:t xml:space="preserve">125103</w:t>
      </w:r>
    </w:p>
    <w:p>
      <w:r>
        <w:t xml:space="preserve">1. En aio sanoa tästä paljon muuta kuin kertoa pääpiirteittäin, mitä tapahtui.    Eräs naispuolinen sukulaiseni asuu yksin tyttärensä kanssa suuressa kaupungissa FL:ssä.   Hänen tyttärensä on töissä ja oli poissa töissä, kun tämä tapahtui.    Sukulaiseni meni ulos puutarhaansa myöhään eilen aamulla, palasi sisälle eikä lukinnut ovea takanaan, ja niinpä eloisa henkilö seurasi häntä taloon.      Pian tapahtuman jälkeen hän soitti isälleni, joka käski soittaa hätänumeroon ja hän tulee paikalle.  (Ei ole epätavallista, että ihmiset perheessäni soittavat joko isälleni tai minulle hätänumeron sijaan.)  Ambulanssi vei hänet sairaalaan, jossa hänelle tehtiin tavanomainen raiskaustutkimus ja hoidettiin myös useita haavoja, koska tapahtuma tapahtui kylpyhuoneessa ja lasiesineet/suihkun ovi/peili rikkoutuivat, kun hän kamppaili.  Kun hän oli sairaalassa, rikospaikkatutkijat kävivät hänen kotonaan ja ottivat sieltä useita esineitä sormenjälkien ja DNA:n analysointia varten.    Julkistamattomista syistä tämä sukulainen ei voi olla aseistettu, vaikka hänen tyttärensä onkin.  Mutta tytär ei ollut kotona.  Viimeinen asia, jota hän tarvitsi, oli eilinen tapahtuma.    Isäni on nyt siellä hoitamassa asioita ja varmistamassa, että hän on kunnossa.      Todennäköisesti katoan pariksi päiväksi lähitulevaisuudessa vain auttaakseni asentamaan joitain turvallisuusjuttuja jne.   Kun katoan, puhelimeni jne. eivät tule mukaani.  Jos en vastaa tekstiviesteihin, puheluihin tai sähköposteihin, älkää olko huolissanne - hoidan ne, kun palaan.  Perhe ensin!</w:t>
      </w:r>
    </w:p>
    <w:p>
      <w:r>
        <w:rPr>
          <w:b/>
          <w:u w:val="single"/>
        </w:rPr>
        <w:t xml:space="preserve">125104</w:t>
      </w:r>
    </w:p>
    <w:p>
      <w:r>
        <w:t xml:space="preserve">2.</w:t>
        <w:tab/>
        <w:t xml:space="preserve">Miksi et sanonut neekeri? Miksei hän ollut aseistettu Floridassa? Miksi hän asuu kaupungissa? 6-vuotias tietää, että kaupungit ovat neekerien omistuksessa. Miksi hänellä ei ole miestä?</w:t>
      </w:r>
    </w:p>
    <w:p>
      <w:r>
        <w:rPr>
          <w:b/>
          <w:u w:val="single"/>
        </w:rPr>
        <w:t xml:space="preserve">125105</w:t>
      </w:r>
    </w:p>
    <w:p>
      <w:r>
        <w:t xml:space="preserve">3.</w:t>
        <w:tab/>
        <w:tab/>
        <w:t xml:space="preserve">Viisas mies, joka ei tiedä, millaisia tilaisuuksia voi tarjoutua, on varovainen sanojensa muotoilussa. Hän ei halua, että mitään tulkitaan väärin tai irrotetaan asiayhteydestä.</w:t>
      </w:r>
    </w:p>
    <w:p>
      <w:r>
        <w:rPr>
          <w:b/>
          <w:u w:val="single"/>
        </w:rPr>
        <w:t xml:space="preserve">125106</w:t>
      </w:r>
    </w:p>
    <w:p>
      <w:r>
        <w:t xml:space="preserve">4.</w:t>
        <w:tab/>
        <w:tab/>
        <w:t xml:space="preserve">Totta.</w:t>
      </w:r>
    </w:p>
    <w:p>
      <w:r>
        <w:rPr>
          <w:b/>
          <w:u w:val="single"/>
        </w:rPr>
        <w:t xml:space="preserve">125107</w:t>
      </w:r>
    </w:p>
    <w:p>
      <w:r>
        <w:t xml:space="preserve">1. Seksuaalisesti poikkeava met-päällikkö puolustaa pelkurimaista apulaisseriffiä, joka lukitsi itsensä autoon terroristien riehumisen aikana: https://www.telegraph.co.uk/news/2018/10/12/met-chief-defends-deputy-locked-car-terrorist-rampage/?WT.mc_id=tmg_share_tw via @telegraphnews</w:t>
      </w:r>
    </w:p>
    <w:p>
      <w:r>
        <w:rPr>
          <w:b/>
          <w:u w:val="single"/>
        </w:rPr>
        <w:t xml:space="preserve">125108</w:t>
      </w:r>
    </w:p>
    <w:p>
      <w:r>
        <w:t xml:space="preserve">2.</w:t>
        <w:tab/>
        <w:t xml:space="preserve">Mikä kusipää</w:t>
      </w:r>
    </w:p>
    <w:p>
      <w:r>
        <w:rPr>
          <w:b/>
          <w:u w:val="single"/>
        </w:rPr>
        <w:t xml:space="preserve">125109</w:t>
      </w:r>
    </w:p>
    <w:p>
      <w:r>
        <w:t xml:space="preserve">1. Miksi #May #PM viivyttää asioita mahdollisesti vuoden 2020 #vaaleihin asti. Mitä järkeä siinä on #Konservatiivit #häviävät ja päädymme #kommunistiseen ääliöön #Corbyniin. Toivottavasti #ForBritain tai #UKIP saavat otteen. Olen epätoivoinen, #Mayn on lähdettävä.</w:t>
      </w:r>
    </w:p>
    <w:p>
      <w:r>
        <w:rPr>
          <w:b/>
          <w:u w:val="single"/>
        </w:rPr>
        <w:t xml:space="preserve">125110</w:t>
      </w:r>
    </w:p>
    <w:p>
      <w:r>
        <w:t xml:space="preserve">1. Arvoton POS!</w:t>
      </w:r>
    </w:p>
    <w:p>
      <w:r>
        <w:rPr>
          <w:b/>
          <w:u w:val="single"/>
        </w:rPr>
        <w:t xml:space="preserve">125111</w:t>
      </w:r>
    </w:p>
    <w:p>
      <w:r>
        <w:t xml:space="preserve">2.</w:t>
        <w:tab/>
        <w:t xml:space="preserve">Tämä neekeri on ripustettava puuhun kaulastaan kiinni. lynkkaa tämä arvoton rystysmurhaaja</w:t>
      </w:r>
    </w:p>
    <w:p>
      <w:r>
        <w:rPr>
          <w:b/>
          <w:u w:val="single"/>
        </w:rPr>
        <w:t xml:space="preserve">125112</w:t>
      </w:r>
    </w:p>
    <w:p>
      <w:r>
        <w:t xml:space="preserve">1.</w:t>
      </w:r>
    </w:p>
    <w:p>
      <w:r>
        <w:rPr>
          <w:b/>
          <w:u w:val="single"/>
        </w:rPr>
        <w:t xml:space="preserve">125113</w:t>
      </w:r>
    </w:p>
    <w:p>
      <w:r>
        <w:t xml:space="preserve">2.</w:t>
        <w:tab/>
        <w:t xml:space="preserve">FAGGOT</w:t>
      </w:r>
    </w:p>
    <w:p>
      <w:r>
        <w:rPr>
          <w:b/>
          <w:u w:val="single"/>
        </w:rPr>
        <w:t xml:space="preserve">125114</w:t>
      </w:r>
    </w:p>
    <w:p>
      <w:r>
        <w:t xml:space="preserve">1. Elizabeth Warren julkaisee DNA-tulokset.   Tulokset:   41 % Aivokuollut 22 % Tyhmä 17 % Mielisairas 9 % Harhainen 6 % Suolitukos 5 % Nauris ,0001 % Intiaani.</w:t>
      </w:r>
    </w:p>
    <w:p>
      <w:r>
        <w:rPr>
          <w:b/>
          <w:u w:val="single"/>
        </w:rPr>
        <w:t xml:space="preserve">125115</w:t>
      </w:r>
    </w:p>
    <w:p>
      <w:r>
        <w:t xml:space="preserve">2.</w:t>
        <w:tab/>
        <w:t xml:space="preserve">1,000% hidaste</w:t>
      </w:r>
    </w:p>
    <w:p>
      <w:r>
        <w:rPr>
          <w:b/>
          <w:u w:val="single"/>
        </w:rPr>
        <w:t xml:space="preserve">125116</w:t>
      </w:r>
    </w:p>
    <w:p>
      <w:r>
        <w:t xml:space="preserve">1. Kaveri nimeltä Steven TODELLA lähetti tämän!   Juutalaisten vastustaminen ei ole sama asia kuin kaikkien seemiläisten vastustaminen. Siksi juutalaisvastainen ei välttämättä ole yhtä kuin antisemitisti. Minulla on ongelmia juutalaisten kanssa, mutta rakastan sumerilaisia, kanaanilaisia ja foinikialaisia, jotka kaikki ovat seemiläisiä ryhmiä. Katso viesti</w:t>
      </w:r>
    </w:p>
    <w:p>
      <w:r>
        <w:rPr>
          <w:b/>
          <w:u w:val="single"/>
        </w:rPr>
        <w:t xml:space="preserve">125117</w:t>
      </w:r>
    </w:p>
    <w:p>
      <w:r>
        <w:t xml:space="preserve">2.</w:t>
        <w:tab/>
        <w:t xml:space="preserve">Se olen minä. Minun kutsumisessani antisemitiksi ei ole mitään järkeä, koska on monia semiittiryhmiä, joista pidän. Olen vain hepreanvastainen.</w:t>
      </w:r>
    </w:p>
    <w:p>
      <w:r>
        <w:rPr>
          <w:b/>
          <w:u w:val="single"/>
        </w:rPr>
        <w:t xml:space="preserve">125118</w:t>
      </w:r>
    </w:p>
    <w:p>
      <w:r>
        <w:t xml:space="preserve">3.</w:t>
        <w:tab/>
        <w:tab/>
        <w:t xml:space="preserve">Kansallissosialistit ovat typeriä, koska he väittävät olevansa juutalaisten ylivaltaa vastaan, mutta natsipuolue harjoitti täysin juutalaista uskontoa, kristinuskoa. Se on jälkeenjäänyt ristiriita. En juurikaan kunnioita kansallissosialisteja, koska heiltä puuttuu johdonmukaisuus.</w:t>
      </w:r>
    </w:p>
    <w:p>
      <w:r>
        <w:rPr>
          <w:b/>
          <w:u w:val="single"/>
        </w:rPr>
        <w:t xml:space="preserve">125119</w:t>
      </w:r>
    </w:p>
    <w:p>
      <w:r>
        <w:t xml:space="preserve">1. En ole koskaan kuullut libyalaisten sanovan neekeri ennen sinua, tiedän, että libyläiset ajattelevat sanaa neekeri, mutta he eivät koskaan sano sitä.    Minusta sinä olet enemmänkin nobody, joka yrittää olla joku. Pikku raukka, kukaan ei pidä sinusta, eikä tule koskaan pitämäänkään.</w:t>
      </w:r>
    </w:p>
    <w:p>
      <w:r>
        <w:rPr>
          <w:b/>
          <w:u w:val="single"/>
        </w:rPr>
        <w:t xml:space="preserve">125120</w:t>
      </w:r>
    </w:p>
    <w:p>
      <w:r>
        <w:t xml:space="preserve">2.</w:t>
        <w:tab/>
        <w:t xml:space="preserve">HACK ANSAITSI JOKAISEN SANAN JA ENEMMÄNKIN. HARMI, ETTEI OLE SOPIVAA ANTAA SELKÄÄNNYRKKIÄ VALEUUTISTEN LIBTARDILLE.</w:t>
      </w:r>
    </w:p>
    <w:p>
      <w:r>
        <w:rPr>
          <w:b/>
          <w:u w:val="single"/>
        </w:rPr>
        <w:t xml:space="preserve">125121</w:t>
      </w:r>
    </w:p>
    <w:p>
      <w:r>
        <w:t xml:space="preserve">3.</w:t>
        <w:tab/>
        <w:tab/>
        <w:t xml:space="preserve">🤣😂</w:t>
      </w:r>
    </w:p>
    <w:p>
      <w:r>
        <w:rPr>
          <w:b/>
          <w:u w:val="single"/>
        </w:rPr>
        <w:t xml:space="preserve">125122</w:t>
      </w:r>
    </w:p>
    <w:p>
      <w:r>
        <w:t xml:space="preserve">4.</w:t>
        <w:tab/>
        <w:t xml:space="preserve">Hei Tranny-tili? Cecilia Vega pidätettiin myymälävarkaudesta. Ehkä hän varasti jänisvibraattorin käytettäväksi ilkeään perseeseesi? Katso video ja nauti Amerikasta! https://abcnews.go.com/GMA/video/california-news-anchor-arrested-shoplifting-24860964</w:t>
      </w:r>
    </w:p>
    <w:p>
      <w:r>
        <w:rPr>
          <w:b/>
          <w:u w:val="single"/>
        </w:rPr>
        <w:t xml:space="preserve">125123</w:t>
      </w:r>
    </w:p>
    <w:p>
      <w:r>
        <w:t xml:space="preserve">5.</w:t>
        <w:tab/>
        <w:tab/>
        <w:t xml:space="preserve">BROWNS, he palaavat aina peruskäyttäytymiseensä, kun he eivät halua toista työtä elättääkseen laittomia maahanmuuttajia.</w:t>
      </w:r>
    </w:p>
    <w:p>
      <w:r>
        <w:rPr>
          <w:b/>
          <w:u w:val="single"/>
        </w:rPr>
        <w:t xml:space="preserve">125124</w:t>
      </w:r>
    </w:p>
    <w:p>
      <w:r>
        <w:t xml:space="preserve">6.</w:t>
        <w:tab/>
        <w:tab/>
        <w:t xml:space="preserve">Eikö olekin hämmästyttävää, että laillisesti Amerikkaan tulleiden latinojen enemmistö ei halua olla osallisena laittomassa invaasiossa? Ja he jättävät aina huomiotta sen tosiasian, että Caesar Chavez rakasti käyttää termiä Wet Back. Jopa hän ei pitänyt heidän laiskasta paskanjauhamisestaan.</w:t>
      </w:r>
    </w:p>
    <w:p>
      <w:r>
        <w:rPr>
          <w:b/>
          <w:u w:val="single"/>
        </w:rPr>
        <w:t xml:space="preserve">125125</w:t>
      </w:r>
    </w:p>
    <w:p>
      <w:r>
        <w:t xml:space="preserve">7.</w:t>
        <w:tab/>
        <w:tab/>
        <w:t xml:space="preserve">Varmasti 🤣</w:t>
      </w:r>
    </w:p>
    <w:p>
      <w:r>
        <w:rPr>
          <w:b/>
          <w:u w:val="single"/>
        </w:rPr>
        <w:t xml:space="preserve">125126</w:t>
      </w:r>
    </w:p>
    <w:p>
      <w:r>
        <w:t xml:space="preserve">8.</w:t>
        <w:tab/>
        <w:tab/>
        <w:t xml:space="preserve">Emmy-palkittu crack-huora taisi RAPORTOIDA myymälävarkaasta. No anteeksi, annetaan hänelle Pulitzer-palkinto! Vain lampaat välittävät valeuutisista, joten ajattelin, että miksipä ei?</w:t>
      </w:r>
    </w:p>
    <w:p>
      <w:r>
        <w:rPr>
          <w:b/>
          <w:u w:val="single"/>
        </w:rPr>
        <w:t xml:space="preserve">125127</w:t>
      </w:r>
    </w:p>
    <w:p>
      <w:r>
        <w:t xml:space="preserve">9.</w:t>
        <w:tab/>
        <w:t xml:space="preserve">Samaan aikaan Keith Ellison on ehdolla pääministeriksi, ja siitä on todisteita. ... mutta ei puhuta siitä ;)</w:t>
      </w:r>
    </w:p>
    <w:p>
      <w:r>
        <w:rPr>
          <w:b/>
          <w:u w:val="single"/>
        </w:rPr>
        <w:t xml:space="preserve">125128</w:t>
      </w:r>
    </w:p>
    <w:p>
      <w:r>
        <w:t xml:space="preserve">10.</w:t>
        <w:tab/>
        <w:t xml:space="preserve">Kunpa lopettaisitte tämän paskiaisen juttujen lähettämisen...</w:t>
      </w:r>
    </w:p>
    <w:p>
      <w:r>
        <w:rPr>
          <w:b/>
          <w:u w:val="single"/>
        </w:rPr>
        <w:t xml:space="preserve">125129</w:t>
      </w:r>
    </w:p>
    <w:p>
      <w:r>
        <w:t xml:space="preserve">11.</w:t>
        <w:tab/>
        <w:tab/>
        <w:t xml:space="preserve">Emmy we love ya G/F auta laukaisemaan trolli 😃</w:t>
      </w:r>
    </w:p>
    <w:p>
      <w:r>
        <w:rPr>
          <w:b/>
          <w:u w:val="single"/>
        </w:rPr>
        <w:t xml:space="preserve">125130</w:t>
      </w:r>
    </w:p>
    <w:p>
      <w:r>
        <w:t xml:space="preserve">12.</w:t>
        <w:tab/>
        <w:t xml:space="preserve">Gee on mykistetty. Avaa jatkuvasti uusia Gee-tilejä</w:t>
      </w:r>
    </w:p>
    <w:p>
      <w:r>
        <w:rPr>
          <w:b/>
          <w:u w:val="single"/>
        </w:rPr>
        <w:t xml:space="preserve">125131</w:t>
      </w:r>
    </w:p>
    <w:p>
      <w:r>
        <w:t xml:space="preserve">13.</w:t>
        <w:tab/>
        <w:t xml:space="preserve">Väärin. Mitä me haluamme? Veronalennuksia!  Milloin haluamme niitä? Nyt!</w:t>
      </w:r>
    </w:p>
    <w:p>
      <w:r>
        <w:rPr>
          <w:b/>
          <w:u w:val="single"/>
        </w:rPr>
        <w:t xml:space="preserve">125132</w:t>
      </w:r>
    </w:p>
    <w:p>
      <w:r>
        <w:t xml:space="preserve">1. yo, mikä tämä juutalaisviha täällä Gabissa on?</w:t>
      </w:r>
    </w:p>
    <w:p>
      <w:r>
        <w:rPr>
          <w:b/>
          <w:u w:val="single"/>
        </w:rPr>
        <w:t xml:space="preserve">125133</w:t>
      </w:r>
    </w:p>
    <w:p>
      <w:r>
        <w:t xml:space="preserve">2.</w:t>
        <w:tab/>
        <w:t xml:space="preserve">Se on todella outoa.  Olen kansallisella soittokieltolistalla, mutta soittajat soittelevat jatkuvasti.  He sopivat tapaamisia, ja sitten he lähettävät juutalaisen miehen.  Miksi niin monet juutalaiset ovat mukana tässä rikoksessa?</w:t>
      </w:r>
    </w:p>
    <w:p>
      <w:r>
        <w:rPr>
          <w:b/>
          <w:u w:val="single"/>
        </w:rPr>
        <w:t xml:space="preserve">125134</w:t>
      </w:r>
    </w:p>
    <w:p>
      <w:r>
        <w:t xml:space="preserve">3.</w:t>
        <w:tab/>
        <w:tab/>
        <w:t xml:space="preserve">Tuo on hieno Schindlersin lista, siinä on varmasti paljon juutalaisia</w:t>
      </w:r>
    </w:p>
    <w:p>
      <w:r>
        <w:rPr>
          <w:b/>
          <w:u w:val="single"/>
        </w:rPr>
        <w:t xml:space="preserve">125135</w:t>
      </w:r>
    </w:p>
    <w:p>
      <w:r>
        <w:t xml:space="preserve">4.</w:t>
        <w:tab/>
        <w:tab/>
        <w:tab/>
        <w:t xml:space="preserve">Oletko sekä jälkeenjäänyt että juutalainen? Kirjoitin selvästi "National No Call List" Ehkä siksi ihmiset eivät pidä juutalaisista?  Niinkö luulet?  Kasvata vitun aivot.</w:t>
      </w:r>
    </w:p>
    <w:p>
      <w:r>
        <w:rPr>
          <w:b/>
          <w:u w:val="single"/>
        </w:rPr>
        <w:t xml:space="preserve">125136</w:t>
      </w:r>
    </w:p>
    <w:p>
      <w:r>
        <w:t xml:space="preserve">5.</w:t>
        <w:tab/>
        <w:tab/>
        <w:tab/>
        <w:tab/>
        <w:t xml:space="preserve">no juutalaiset voivat kasvattaa nenän ja fiat-valuutan</w:t>
      </w:r>
    </w:p>
    <w:p>
      <w:r>
        <w:rPr>
          <w:b/>
          <w:u w:val="single"/>
        </w:rPr>
        <w:t xml:space="preserve">125137</w:t>
      </w:r>
    </w:p>
    <w:p>
      <w:r>
        <w:t xml:space="preserve">1. Jos presidentti Obama on tällainen talousvelho, miksi hän ei kertonut kaikille, että suuret tulokset ovat tulossa vasta vuonna 2018?   Muistaakseni hän sanoi, etteivät ne työpaikat koskaan palaisi.</w:t>
      </w:r>
    </w:p>
    <w:p>
      <w:r>
        <w:rPr>
          <w:b/>
          <w:u w:val="single"/>
        </w:rPr>
        <w:t xml:space="preserve">125138</w:t>
      </w:r>
    </w:p>
    <w:p>
      <w:r>
        <w:t xml:space="preserve">2.</w:t>
        <w:tab/>
        <w:t xml:space="preserve">Queer neekeri</w:t>
      </w:r>
    </w:p>
    <w:p>
      <w:r>
        <w:rPr>
          <w:b/>
          <w:u w:val="single"/>
        </w:rPr>
        <w:t xml:space="preserve">125139</w:t>
      </w:r>
    </w:p>
    <w:p>
      <w:r>
        <w:t xml:space="preserve">1. Väitetty synagogan ampuja oli innokas Trumpin vastainen natsi, uskoi presidentin olevan juutalaisten hallinnassa .....   Tuo todella kertoo kaiken. Bowers postasi noita tunteita säännöllisesti, mutta joidenkin medioiden tekemät huomautukset, joiden mukaan @a Andrew on vastuussa, on todella paskapuhetta ja kiihottamista sivustoa vastaan, joka ei edistä tuollaisia juttuja! Suoraan sanottuna tuo on herjaavaa! Onko kukaan yllättynyt, että vasemmisto kohdistaa tämän oikeistoon!!!?   Tyypillistä liberaalille medialle ... Syytetään virheellisesti peittääkseen oman väkivaltaan yllyttämisen. Heillä ei ole muuta tarjottavaa kuin vihaa......  @News @Politics @NewJew49 @Aeon_News @FoxNewsTweets @worldwideweirdnews @NHN @LadyMarianne @TicToc @TooTickedOff @TexasVet @teaparty @TexasFred @Deplorme @Rad-er-Cad @TrustGodWWG1WGA @Cheyza @Charmander @a @Anthony911 @CmdrSlamm @Luke_Luck @leamorabito @ForQ https://www.westernjournal.com/ct/alleged-synagogue-shooter-avid-anti-trump-nazi-believed-presidentti-ohjattu-juutalaiset/</w:t>
      </w:r>
    </w:p>
    <w:p>
      <w:r>
        <w:rPr>
          <w:b/>
          <w:u w:val="single"/>
        </w:rPr>
        <w:t xml:space="preserve">125140</w:t>
      </w:r>
    </w:p>
    <w:p>
      <w:r>
        <w:t xml:space="preserve">2.</w:t>
        <w:tab/>
        <w:t xml:space="preserve">Hei, ja missä oli tällainen purkautuminen Twitterissä, kun se neekeri ampui valkoista kirkkoa viime lokakuussa?</w:t>
      </w:r>
    </w:p>
    <w:p>
      <w:r>
        <w:rPr>
          <w:b/>
          <w:u w:val="single"/>
        </w:rPr>
        <w:t xml:space="preserve">125141</w:t>
      </w:r>
    </w:p>
    <w:p>
      <w:r>
        <w:t xml:space="preserve">1. Suomalainen tuomioistuin katsoo, että seksi lasten kanssa on sallittua.   Mitä vittua ajattelet Suomi, se ei ole oikein minkään uskonnon mukaan. Noooooooooooooo 🤬 https://yournewswire.com/finnish-court-sex-children/ https://yournewswire.com/finnish-court-sex-children/</w:t>
      </w:r>
    </w:p>
    <w:p>
      <w:r>
        <w:rPr>
          <w:b/>
          <w:u w:val="single"/>
        </w:rPr>
        <w:t xml:space="preserve">125142</w:t>
      </w:r>
    </w:p>
    <w:p>
      <w:r>
        <w:t xml:space="preserve">2.</w:t>
        <w:tab/>
        <w:t xml:space="preserve">Vanhoja uutisia. Mutta kömpelöä valkoista oikeutta, joka lähentelee maffiaa, kuten meille kaikille alkaa olla tuttua. Ovatko kaikki nämä tuomarit jälkeenjääneitä boomereita vai (((jäseniä))))? Valkoinen sharia.</w:t>
      </w:r>
    </w:p>
    <w:p>
      <w:r>
        <w:rPr>
          <w:b/>
          <w:u w:val="single"/>
        </w:rPr>
        <w:t xml:space="preserve">125143</w:t>
      </w:r>
    </w:p>
    <w:p>
      <w:r>
        <w:t xml:space="preserve">1. Olisin antanut lokkien syödä hänen ruhoaan ja päästänyt neekerin menemään.</w:t>
      </w:r>
    </w:p>
    <w:p>
      <w:r>
        <w:rPr>
          <w:b/>
          <w:u w:val="single"/>
        </w:rPr>
        <w:t xml:space="preserve">125144</w:t>
      </w:r>
    </w:p>
    <w:p>
      <w:r>
        <w:t xml:space="preserve">1. #AndrewGillum järkytti #Floridaa esivaalivoitolla. But an #FBI Inquiry Clouds His Campaign. https://nyti.ms/2N2ZdPx #gillum #FLGovDebate #FloridaDebate #FloridaGovDebate #FloridaGovDebate</w:t>
      </w:r>
    </w:p>
    <w:p>
      <w:r>
        <w:rPr>
          <w:b/>
          <w:u w:val="single"/>
        </w:rPr>
        <w:t xml:space="preserve">125145</w:t>
      </w:r>
    </w:p>
    <w:p>
      <w:r>
        <w:t xml:space="preserve">2.</w:t>
        <w:tab/>
        <w:t xml:space="preserve">tämä hyödytön roisto-sosialistineekeri tekee osavaltiostani detroitin. valkoinen väestö pakenee massiivisesti, ja osavaltio on tuhoon tuomittu, aivan kuten kaikkialla muuallakin, missä positiivista toimintaa kannattavat neekerit ovat päässeet virkoihin. Tässä osavaltiossa on noin 79 % republikaaneja. Jos tämä paskanekru voittaa, se tapahtuu äänestäjähuijauksen ja neekeripetoksen kautta.</w:t>
      </w:r>
    </w:p>
    <w:p>
      <w:r>
        <w:rPr>
          <w:b/>
          <w:u w:val="single"/>
        </w:rPr>
        <w:t xml:space="preserve">125146</w:t>
      </w:r>
    </w:p>
    <w:p>
      <w:r>
        <w:t xml:space="preserve">1. EI goyim, he halusivat liian monimutkaisen henkisesti jälkeenjääneen juonen, jossa he teeskentelivät lähettävänsä ihmisiä suihkuun aseella uhaten ja sitten kaasuttivat heidät, koska jos juutalainen olisi tiennyt menevänsä varmaan kuolemaansa, hän olisi jotenkin paennut tai jotain.</w:t>
      </w:r>
    </w:p>
    <w:p>
      <w:r>
        <w:rPr>
          <w:b/>
          <w:u w:val="single"/>
        </w:rPr>
        <w:t xml:space="preserve">125147</w:t>
      </w:r>
    </w:p>
    <w:p>
      <w:r>
        <w:t xml:space="preserve">1. 3-vuotias ampuu vahingossa veljeään ja haavoittaa häntä https://i.imgtc.com/PgTUQrS.jpg https://kek.gg/u/MVBM https://kek.gg/u/MVBM</w:t>
      </w:r>
    </w:p>
    <w:p>
      <w:r>
        <w:rPr>
          <w:b/>
          <w:u w:val="single"/>
        </w:rPr>
        <w:t xml:space="preserve">125148</w:t>
      </w:r>
    </w:p>
    <w:p>
      <w:r>
        <w:t xml:space="preserve">2.</w:t>
        <w:tab/>
        <w:t xml:space="preserve">Anna kun arvaan, ase on syyllinen, ei jälkeenjäänyt vanhempi.</w:t>
      </w:r>
    </w:p>
    <w:p>
      <w:r>
        <w:rPr>
          <w:b/>
          <w:u w:val="single"/>
        </w:rPr>
        <w:t xml:space="preserve">125149</w:t>
      </w:r>
    </w:p>
    <w:p>
      <w:r>
        <w:t xml:space="preserve">1. Awww, onko pelkuri ja nössö järkyttynyt siitä, että jotkut mustat ihmiset ovat älykkäämpiä kuin SINÄ? HAHAHAHAHA!  Ehkä jos et olisi niin yksinäinen, vihamielinen, jälkeenjäänyt, sinulla olisi ystäviä, ehkä tyttöä, jonka kanssa voisit naida, ja elämää pienen liberaalin vihan piirisi ulkopuolella.  LOL, olet niin säälittävä, että se on oikeastaan hulvatonta!</w:t>
      </w:r>
    </w:p>
    <w:p>
      <w:r>
        <w:rPr>
          <w:b/>
          <w:u w:val="single"/>
        </w:rPr>
        <w:t xml:space="preserve">125150</w:t>
      </w:r>
    </w:p>
    <w:p>
      <w:r>
        <w:t xml:space="preserve">1. Katsotaanpa, kun otat poliisit vastaan... kaikkine aseinesi...</w:t>
      </w:r>
    </w:p>
    <w:p>
      <w:r>
        <w:rPr>
          <w:b/>
          <w:u w:val="single"/>
        </w:rPr>
        <w:t xml:space="preserve">125151</w:t>
      </w:r>
    </w:p>
    <w:p>
      <w:r>
        <w:t xml:space="preserve">2.</w:t>
        <w:tab/>
        <w:t xml:space="preserve">Poliisit ovat samalla puolella kuin aseiden omistajat! ROFL</w:t>
      </w:r>
    </w:p>
    <w:p>
      <w:r>
        <w:rPr>
          <w:b/>
          <w:u w:val="single"/>
        </w:rPr>
        <w:t xml:space="preserve">125152</w:t>
      </w:r>
    </w:p>
    <w:p>
      <w:r>
        <w:t xml:space="preserve">3.</w:t>
        <w:tab/>
        <w:tab/>
        <w:t xml:space="preserve">Poliisit työskentelevät ZOG:lle... painukaa vittuun juutalaiset.</w:t>
      </w:r>
    </w:p>
    <w:p>
      <w:r>
        <w:rPr>
          <w:b/>
          <w:u w:val="single"/>
        </w:rPr>
        <w:t xml:space="preserve">125153</w:t>
      </w:r>
    </w:p>
    <w:p>
      <w:r>
        <w:t xml:space="preserve">4.</w:t>
        <w:tab/>
        <w:tab/>
        <w:tab/>
        <w:t xml:space="preserve">Näen toisen murrosikäisen, jolla on 2-vuotiaan mentaliteetti äidin tietokoneella.</w:t>
      </w:r>
    </w:p>
    <w:p>
      <w:r>
        <w:rPr>
          <w:b/>
          <w:u w:val="single"/>
        </w:rPr>
        <w:t xml:space="preserve">125154</w:t>
      </w:r>
    </w:p>
    <w:p>
      <w:r>
        <w:t xml:space="preserve">5.</w:t>
        <w:tab/>
        <w:tab/>
        <w:tab/>
        <w:tab/>
        <w:t xml:space="preserve">näet vittu kaikkea - se on yksi ongelmistasi.. painu vittuun juutalainen poika... mene nuolemaan poliisien palleja - koska sinulla ei</w:t>
      </w:r>
    </w:p>
    <w:p>
      <w:r>
        <w:rPr>
          <w:b/>
          <w:u w:val="single"/>
        </w:rPr>
        <w:t xml:space="preserve">125155</w:t>
      </w:r>
    </w:p>
    <w:p>
      <w:r>
        <w:t xml:space="preserve">6.</w:t>
        <w:tab/>
        <w:tab/>
        <w:tab/>
        <w:tab/>
        <w:tab/>
        <w:t xml:space="preserve">Älä pakota minua laittamaan sinua polvelleni, poika!</w:t>
      </w:r>
    </w:p>
    <w:p>
      <w:r>
        <w:rPr>
          <w:b/>
          <w:u w:val="single"/>
        </w:rPr>
        <w:t xml:space="preserve">125156</w:t>
      </w:r>
    </w:p>
    <w:p>
      <w:r>
        <w:t xml:space="preserve">7.</w:t>
        <w:tab/>
        <w:tab/>
        <w:tab/>
        <w:tab/>
        <w:tab/>
        <w:tab/>
        <w:t xml:space="preserve">Onko se sinun mielessäsi? pedo...</w:t>
      </w:r>
    </w:p>
    <w:p>
      <w:r>
        <w:rPr>
          <w:b/>
          <w:u w:val="single"/>
        </w:rPr>
        <w:t xml:space="preserve">125157</w:t>
      </w:r>
    </w:p>
    <w:p>
      <w:r>
        <w:t xml:space="preserve">8.</w:t>
        <w:tab/>
        <w:tab/>
        <w:tab/>
        <w:tab/>
        <w:tab/>
        <w:tab/>
        <w:tab/>
        <w:t xml:space="preserve">Lopeta itkeminen, äitisi parantaa kaiken!</w:t>
      </w:r>
    </w:p>
    <w:p>
      <w:r>
        <w:rPr>
          <w:b/>
          <w:u w:val="single"/>
        </w:rPr>
        <w:t xml:space="preserve">125158</w:t>
      </w:r>
    </w:p>
    <w:p>
      <w:r>
        <w:t xml:space="preserve">9.</w:t>
        <w:tab/>
        <w:tab/>
        <w:tab/>
        <w:tab/>
        <w:tab/>
        <w:tab/>
        <w:tab/>
        <w:tab/>
        <w:t xml:space="preserve">yhä lasten kanssa... pedo.</w:t>
      </w:r>
    </w:p>
    <w:p>
      <w:r>
        <w:rPr>
          <w:b/>
          <w:u w:val="single"/>
        </w:rPr>
        <w:t xml:space="preserve">125159</w:t>
      </w:r>
    </w:p>
    <w:p>
      <w:r>
        <w:t xml:space="preserve">10.</w:t>
        <w:tab/>
        <w:tab/>
        <w:tab/>
        <w:tab/>
        <w:tab/>
        <w:tab/>
        <w:tab/>
        <w:tab/>
        <w:tab/>
        <w:t xml:space="preserve">Taas yksi trolli, jolla on "Kauhean kakkosen" raivokohtaus.   Seuraavaksi hän luultavasti lähettää minulle kuvan itsestään pidättämässä hengitystään, kunnes hän muuttuu siniseksi. lol.</w:t>
      </w:r>
    </w:p>
    <w:p>
      <w:r>
        <w:rPr>
          <w:b/>
          <w:u w:val="single"/>
        </w:rPr>
        <w:t xml:space="preserve">125160</w:t>
      </w:r>
    </w:p>
    <w:p>
      <w:r>
        <w:t xml:space="preserve">11.</w:t>
        <w:tab/>
        <w:tab/>
        <w:tab/>
        <w:tab/>
        <w:tab/>
        <w:tab/>
        <w:tab/>
        <w:tab/>
        <w:tab/>
        <w:tab/>
        <w:t xml:space="preserve">aivan varmasti 2-vuotias lapsifanaatikko...</w:t>
      </w:r>
    </w:p>
    <w:p>
      <w:r>
        <w:rPr>
          <w:b/>
          <w:u w:val="single"/>
        </w:rPr>
        <w:t xml:space="preserve">125161</w:t>
      </w:r>
    </w:p>
    <w:p>
      <w:r>
        <w:t xml:space="preserve">12.</w:t>
        <w:tab/>
        <w:tab/>
        <w:tab/>
        <w:tab/>
        <w:tab/>
        <w:tab/>
        <w:tab/>
        <w:tab/>
        <w:tab/>
        <w:tab/>
        <w:tab/>
        <w:t xml:space="preserve">Sanotaan, että tyhmyyttä ei voi korjata !  Kuten tämä lapsi, joka on liian tyhmä tajutakseen, että varhaisessa viestissäni luki "murrosikäinen, jolla on 2-vuotiaan mentaliteetti". Hänellä taitaa olla liian kiire todistaa, että olen oikeassa näillä lapsellisilla viesteillään.</w:t>
      </w:r>
    </w:p>
    <w:p>
      <w:r>
        <w:rPr>
          <w:b/>
          <w:u w:val="single"/>
        </w:rPr>
        <w:t xml:space="preserve">125162</w:t>
      </w:r>
    </w:p>
    <w:p>
      <w:r>
        <w:t xml:space="preserve">13.</w:t>
        <w:tab/>
        <w:tab/>
        <w:tab/>
        <w:tab/>
        <w:tab/>
        <w:tab/>
        <w:tab/>
        <w:tab/>
        <w:tab/>
        <w:tab/>
        <w:tab/>
        <w:tab/>
        <w:t xml:space="preserve">Katso, miten se paskiainen yrittää perääntyä... ei mitään tuollaista paskaa.... FO..</w:t>
      </w:r>
    </w:p>
    <w:p>
      <w:r>
        <w:rPr>
          <w:b/>
          <w:u w:val="single"/>
        </w:rPr>
        <w:t xml:space="preserve">125163</w:t>
      </w:r>
    </w:p>
    <w:p>
      <w:r>
        <w:t xml:space="preserve">1. Meidän on jäljitettävä kaikki maahanmuuttojuristit, jotka tukevat demokraatteja, ja varmistettava, etteivät he auta ja yllytä näitä karavaanareita. Jos näin on, heidät on pidätettävä maanpetoksesta.</w:t>
      </w:r>
    </w:p>
    <w:p>
      <w:r>
        <w:rPr>
          <w:b/>
          <w:u w:val="single"/>
        </w:rPr>
        <w:t xml:space="preserve">125164</w:t>
      </w:r>
    </w:p>
    <w:p>
      <w:r>
        <w:t xml:space="preserve">2.</w:t>
        <w:tab/>
        <w:t xml:space="preserve">Meidän on pystytettävä muutama tykki ja lisättävä niihin ruutia, kuulalaakereita ja juutalainen ampumaan niitä. Voisimme vihdoinkin käyttää jälkeenjäänyttä juutalaista hyvään tarkoitukseen!</w:t>
      </w:r>
    </w:p>
    <w:p>
      <w:r>
        <w:rPr>
          <w:b/>
          <w:u w:val="single"/>
        </w:rPr>
        <w:t xml:space="preserve">125165</w:t>
      </w:r>
    </w:p>
    <w:p>
      <w:r>
        <w:t xml:space="preserve">1. Syyllinen, vaikka lopulta osoittautuisi syyttömäksi aivan kuten Duje,,, Kavanaugh ei enää opeta Harvardissa paheksunnan jälkeen https://nypost.com/2018/10/02/kavanaugh-no-longer-teaching-at-harvard-after-outcry/</w:t>
      </w:r>
    </w:p>
    <w:p>
      <w:r>
        <w:rPr>
          <w:b/>
          <w:u w:val="single"/>
        </w:rPr>
        <w:t xml:space="preserve">125166</w:t>
      </w:r>
    </w:p>
    <w:p>
      <w:r>
        <w:t xml:space="preserve">2.</w:t>
        <w:tab/>
        <w:t xml:space="preserve">Harvard on jälkeenjääneiden tehdas. Miksi edes vaivautua pitämään lakimiehiä (tai lakia), jos ihmiset voidaan julistaa syyllisiksi ilman todisteita?</w:t>
      </w:r>
    </w:p>
    <w:p>
      <w:r>
        <w:rPr>
          <w:b/>
          <w:u w:val="single"/>
        </w:rPr>
        <w:t xml:space="preserve">125167</w:t>
      </w:r>
    </w:p>
    <w:p>
      <w:r>
        <w:t xml:space="preserve">1. ####, sillä ei ole väliä, miten sitä katsoo" ###LYHYESTI KOMMUNISTI KUNTALIITON KUKA ON YKSINKERTAISESTI VAALITTU, JOS RAKASTAA TÄTTÄ KANSAKUNTAA, YKSINKERTAISESTI JA PUHTAASTI, EI MITÄÄN RAKETTI- TIETOA, VAIN YLEISTÄ TIETOA.</w:t>
      </w:r>
    </w:p>
    <w:p>
      <w:r>
        <w:rPr>
          <w:b/>
          <w:u w:val="single"/>
        </w:rPr>
        <w:t xml:space="preserve">125168</w:t>
      </w:r>
    </w:p>
    <w:p>
      <w:r>
        <w:t xml:space="preserve">1. Kysely: Gillum johtaa Floridan kuvernöörikilpailua ohuesti https://image.ibb.co/c6L9rL/Dpvs-Ey-KXg-AYrz9-Q.jpg https://kek.gg/u/wh4H https://kek.gg/u/wh4H</w:t>
      </w:r>
    </w:p>
    <w:p>
      <w:r>
        <w:rPr>
          <w:b/>
          <w:u w:val="single"/>
        </w:rPr>
        <w:t xml:space="preserve">125169</w:t>
      </w:r>
    </w:p>
    <w:p>
      <w:r>
        <w:t xml:space="preserve">2.</w:t>
        <w:tab/>
        <w:t xml:space="preserve">Ooo mikä valhe.  DeSantisin republikaanien äänestäjiä on paljon enemmän kuin Gillumin demareiden.  HÄN HÄVISI MIAMIN.  Edes Kuuba 2.0 ei halua toista sosialistia.</w:t>
      </w:r>
    </w:p>
    <w:p>
      <w:r>
        <w:rPr>
          <w:b/>
          <w:u w:val="single"/>
        </w:rPr>
        <w:t xml:space="preserve">125170</w:t>
      </w:r>
    </w:p>
    <w:p>
      <w:r>
        <w:t xml:space="preserve">3.</w:t>
        <w:tab/>
        <w:tab/>
        <w:t xml:space="preserve">En malta odottaa sosialistista herätystä ja Trumpin kannattajien joukkotuhoamista.   Yritämme tehdä siitä nopeaa ja kivutonta...</w:t>
      </w:r>
    </w:p>
    <w:p>
      <w:r>
        <w:rPr>
          <w:b/>
          <w:u w:val="single"/>
        </w:rPr>
        <w:t xml:space="preserve">125171</w:t>
      </w:r>
    </w:p>
    <w:p>
      <w:r>
        <w:t xml:space="preserve">4.</w:t>
        <w:tab/>
        <w:tab/>
        <w:tab/>
        <w:t xml:space="preserve">Gab on valkoisille roskanekruille ja kaapissa oleville hinttipossuille.</w:t>
      </w:r>
    </w:p>
    <w:p>
      <w:r>
        <w:rPr>
          <w:b/>
          <w:u w:val="single"/>
        </w:rPr>
        <w:t xml:space="preserve">125172</w:t>
      </w:r>
    </w:p>
    <w:p>
      <w:r>
        <w:t xml:space="preserve">1. ei meidän rakas johtajamme @A edistää fake news? re homo edustaja Harris hänen viimeinen henkäys pitäisi olla laillistaa kannabiksen ja MAGA kuin mies, että pussy assed puolue. edustaja ei koskaan pahoinpidelty niin paljon kuin jokainen vapautta rakastava amerikkalainen, joka on pidätetty, potkut työpaikasta ja häpeä haluavat yrtti dekriminalisoida. todista minut väärässä, kun hieron öljyä minun niveltulehdus</w:t>
      </w:r>
    </w:p>
    <w:p>
      <w:r>
        <w:rPr>
          <w:b/>
          <w:u w:val="single"/>
        </w:rPr>
        <w:t xml:space="preserve">125173</w:t>
      </w:r>
    </w:p>
    <w:p>
      <w:r>
        <w:t xml:space="preserve">1. Tämä liike ei tarvitse niinkään polemiikkia kuin logistiikkaa. Infrastruktuurin puute, ei punakenkien puute tai mikä tahansa muu, on syy siihen, että emme ole onnistuneet säilyttämään vauhtia viimeisen noin vuoden aikana.</w:t>
      </w:r>
    </w:p>
    <w:p>
      <w:r>
        <w:rPr>
          <w:b/>
          <w:u w:val="single"/>
        </w:rPr>
        <w:t xml:space="preserve">125174</w:t>
      </w:r>
    </w:p>
    <w:p>
      <w:r>
        <w:t xml:space="preserve">2.</w:t>
        <w:tab/>
        <w:t xml:space="preserve">Onko tuo Whigger Mattoidin cum-cum on, jotta hän voi lähettää viestiä Rabbi Linderin virtuaalisessa paksusuolentähystyspussissa NNF/ TraitorGlenn Miller NNF:ssä?  On yksi kultaisen vuoteni arvokkaimmista hetkistä, että peurojen prionimyrkytys sai alkunsa Missourissa Adairin piirikunnassa, jossa asuu Crohnsia/juutalaisperse-GAIDSia sairastava suolistosairas juutalaispoika, jolla ei ole muuta syötävää kuin kosher CWD:n aiheuttamat peuran peräaukot.</w:t>
      </w:r>
    </w:p>
    <w:p>
      <w:r>
        <w:rPr>
          <w:b/>
          <w:u w:val="single"/>
        </w:rPr>
        <w:t xml:space="preserve">125175</w:t>
      </w:r>
    </w:p>
    <w:p>
      <w:r>
        <w:t xml:space="preserve">1. Tapaa jälkeenjäänyt ajatuspoliisi, nykypäivän moderni versio keystone cops: Twitter Posts Millions Of "Meddling" Tweets From Russia, Iran "Information Operations" | Zero Hedge https://www.zerohedge.com/news/2018-10-17/twitter-posts-millions-meddling-tweets-russia-iran-information-operations</w:t>
      </w:r>
    </w:p>
    <w:p>
      <w:r>
        <w:rPr>
          <w:b/>
          <w:u w:val="single"/>
        </w:rPr>
        <w:t xml:space="preserve">125176</w:t>
      </w:r>
    </w:p>
    <w:p>
      <w:r>
        <w:t xml:space="preserve">1. Tämä on tyypillinen #lonewolf #narratiivi, jota käytetään peittämään ryhmätyötä. olisi jälkeenjäänyttä, että tämä #boomer pystyisi saamaan kaikki nämä #fakebombit vaikka postijärjestelmän kautta, oi odota narratiivi vaihtui kuriireihin toimittamaan kaikki nämä ihmiset eri puolille maata ilman, että hänet ilmiannettaisiin heti. mitä palvelua hän käytti muutenkaan?</w:t>
      </w:r>
    </w:p>
    <w:p>
      <w:r>
        <w:rPr>
          <w:b/>
          <w:u w:val="single"/>
        </w:rPr>
        <w:t xml:space="preserve">125177</w:t>
      </w:r>
    </w:p>
    <w:p>
      <w:r>
        <w:t xml:space="preserve">1. tuo juutalaishuora Ivanka käskee häntä olemaan tekemättä sitä.</w:t>
      </w:r>
    </w:p>
    <w:p>
      <w:r>
        <w:rPr>
          <w:b/>
          <w:u w:val="single"/>
        </w:rPr>
        <w:t xml:space="preserve">125178</w:t>
      </w:r>
    </w:p>
    <w:p>
      <w:r>
        <w:t xml:space="preserve">1. Tulossa pian.</w:t>
      </w:r>
    </w:p>
    <w:p>
      <w:r>
        <w:rPr>
          <w:b/>
          <w:u w:val="single"/>
        </w:rPr>
        <w:t xml:space="preserve">125179</w:t>
      </w:r>
    </w:p>
    <w:p>
      <w:r>
        <w:t xml:space="preserve">2.</w:t>
        <w:tab/>
        <w:t xml:space="preserve">LMWAO. Se voisi olla yksi neekeriohjelma, jota katsoisin.</w:t>
      </w:r>
    </w:p>
    <w:p>
      <w:r>
        <w:rPr>
          <w:b/>
          <w:u w:val="single"/>
        </w:rPr>
        <w:t xml:space="preserve">125180</w:t>
      </w:r>
    </w:p>
    <w:p>
      <w:r>
        <w:t xml:space="preserve">1. Marty Smith:  Susan Rice's Pro-Kavanaugh Son https://legalinsurrection.com/2018/10/susan-rices-pro-kavanaugh-son-allegedly-assaulted-on-stanford-campus/ ... väitetysti pahoinpidelty Stanfordin kampuksella</w:t>
      </w:r>
    </w:p>
    <w:p>
      <w:r>
        <w:rPr>
          <w:b/>
          <w:u w:val="single"/>
        </w:rPr>
        <w:t xml:space="preserve">125181</w:t>
      </w:r>
    </w:p>
    <w:p>
      <w:r>
        <w:t xml:space="preserve">2.</w:t>
        <w:tab/>
        <w:t xml:space="preserve">Ricen on oltava täysi mulkku, jos hänen oma lapsensa on niin kiihkeästi oikeistolainen.</w:t>
      </w:r>
    </w:p>
    <w:p>
      <w:r>
        <w:rPr>
          <w:b/>
          <w:u w:val="single"/>
        </w:rPr>
        <w:t xml:space="preserve">125182</w:t>
      </w:r>
    </w:p>
    <w:p>
      <w:r>
        <w:t xml:space="preserve">1. Heillä voi olla koko eteläinen pallonpuolisko ja puolet pohjoisesta pallonpuoliskosta - mutta se ei silti riitä heille.</w:t>
      </w:r>
    </w:p>
    <w:p>
      <w:r>
        <w:rPr>
          <w:b/>
          <w:u w:val="single"/>
        </w:rPr>
        <w:t xml:space="preserve">125183</w:t>
      </w:r>
    </w:p>
    <w:p>
      <w:r>
        <w:t xml:space="preserve">2.</w:t>
        <w:tab/>
        <w:t xml:space="preserve">Ja tietenkään se kusipää, joka sen kirjoitti, ei ole valkoinen. Mutta onko hän myös (((hän))))?</w:t>
      </w:r>
    </w:p>
    <w:p>
      <w:r>
        <w:rPr>
          <w:b/>
          <w:u w:val="single"/>
        </w:rPr>
        <w:t xml:space="preserve">125184</w:t>
      </w:r>
    </w:p>
    <w:p>
      <w:r>
        <w:t xml:space="preserve">1. Katson jotain Star Wars -vittuilua, jossa on joku itkevä pommiämmä ja joku slaavilainen albiinojuutalainen ilman paitaa. Tää on niinooooooo retardoitunutta ja homoa...</w:t>
      </w:r>
    </w:p>
    <w:p>
      <w:r>
        <w:rPr>
          <w:b/>
          <w:u w:val="single"/>
        </w:rPr>
        <w:t xml:space="preserve">125185</w:t>
      </w:r>
    </w:p>
    <w:p>
      <w:r>
        <w:t xml:space="preserve">2.</w:t>
        <w:tab/>
        <w:t xml:space="preserve">Sen kaksinkertainen plus erityinen olympialaiset homo...</w:t>
      </w:r>
    </w:p>
    <w:p>
      <w:r>
        <w:rPr>
          <w:b/>
          <w:u w:val="single"/>
        </w:rPr>
        <w:t xml:space="preserve">125186</w:t>
      </w:r>
    </w:p>
    <w:p>
      <w:r>
        <w:t xml:space="preserve">1. Tiedättekö, te lapset ja teidän homoperseiden seksipaskanjauhanta saa minut voimaan pahoin! Jotain niin sairasta ja nynnyä, että se voi tulla vain nuoremmalta sukupolvelta, ja niin suosittua teidän keskuudessa, että sillä on jopa vitun nimi ! Kasvattakaa itsellenne karvapari, pojat! Lakatkaa olemasta hän-neiti !!🤢🤮</w:t>
      </w:r>
    </w:p>
    <w:p>
      <w:r>
        <w:rPr>
          <w:b/>
          <w:u w:val="single"/>
        </w:rPr>
        <w:t xml:space="preserve">125187</w:t>
      </w:r>
    </w:p>
    <w:p>
      <w:r>
        <w:t xml:space="preserve">1. Ennakoimalla murskavoiton, Brasilian Bolsonaro alkaa harkita kabinettivalintoja #uutiset #GabFam #MAGA #Trump #BanSharia #BanFGM #GabGirls #1A #2A #NRA #ProLife #SpeakFreely #BuildTheWall #DrainTheSwamp #DeepState #SpyGate #Winning #USA #WeThePeople #SpaceForce #AfD #KAG #KAG2020 #Trump2020 #WalkAway #BringBackGabby #Winning #USA #Nationalist 🔴 #CleanUpCrew vs #CoverUpCrew 🔴 https://www.oann.com/foreseeing-landslide-victory-brazils-bolsonaro-begins-considering-cabinet-picks/</w:t>
      </w:r>
    </w:p>
    <w:p>
      <w:r>
        <w:rPr>
          <w:b/>
          <w:u w:val="single"/>
        </w:rPr>
        <w:t xml:space="preserve">125188</w:t>
      </w:r>
    </w:p>
    <w:p>
      <w:r>
        <w:t xml:space="preserve">2.</w:t>
        <w:tab/>
        <w:t xml:space="preserve">Ehkä teidän pitäisi miettiä, miten pääsisitte eroon siitä muzzi-invaasiosta, jonka edessä olette olleet polvillanne?</w:t>
      </w:r>
    </w:p>
    <w:p>
      <w:r>
        <w:rPr>
          <w:b/>
          <w:u w:val="single"/>
        </w:rPr>
        <w:t xml:space="preserve">125189</w:t>
      </w:r>
    </w:p>
    <w:p>
      <w:r>
        <w:t xml:space="preserve">1. Parempi kuin että he vaihtaisivat sukupuoltaan...   "Teinipojat jakavat loukkaavia meemejä holokaustista, raiskauksista ja orjuudesta saadakseen 'poikapisteitä', sanoo asiantuntija" https://www.independent.co.uk/news/education/education-news/offensive-memes-teenage-boys-holocaust-rape-lad-banter-social-media-digital-awareness-uk-a8567171.html https://www.independent.co.uk/news/education/education-news/offensive-memes-teenage-boys-holocaust-rape-lad-banter-social-media-digital-awareness-uk-a8567171.html</w:t>
      </w:r>
    </w:p>
    <w:p>
      <w:r>
        <w:rPr>
          <w:b/>
          <w:u w:val="single"/>
        </w:rPr>
        <w:t xml:space="preserve">125190</w:t>
      </w:r>
    </w:p>
    <w:p>
      <w:r>
        <w:t xml:space="preserve">2.</w:t>
        <w:tab/>
        <w:t xml:space="preserve">Kuulostaa siltä, että he ovat kuunnelleet uusia muzzie-ystäviään.</w:t>
      </w:r>
    </w:p>
    <w:p>
      <w:r>
        <w:rPr>
          <w:b/>
          <w:u w:val="single"/>
        </w:rPr>
        <w:t xml:space="preserve">125191</w:t>
      </w:r>
    </w:p>
    <w:p>
      <w:r>
        <w:t xml:space="preserve">1. Huijaus.  Ole hyvä ja poista, jotta se ei pääse leviämään.   Haku aiheesta Dick Van Dyke kuoleman huijaus.   Pyydän, älkää höpöttäkö kuoleman huijauksesta, joka tukkii kyvyn yrittää pysäyttää se.   Poistan tämän viestin sen jälkeen, kun olette poistaneet kuolemanhuijauksen.   Internetissä on pitkä historia kuolemanhuijauksista.  Tarkistakaa, onko kyseessä huijaus, ennen kuin julkaisette uudelleen kuolinilmoituksia.</w:t>
      </w:r>
    </w:p>
    <w:p>
      <w:r>
        <w:rPr>
          <w:b/>
          <w:u w:val="single"/>
        </w:rPr>
        <w:t xml:space="preserve">125192</w:t>
      </w:r>
    </w:p>
    <w:p>
      <w:r>
        <w:t xml:space="preserve">1. Hei @gab minun ensimmäinen.. Antitweet. Muuten kiva muokkaustoiminto</w:t>
      </w:r>
    </w:p>
    <w:p>
      <w:r>
        <w:rPr>
          <w:b/>
          <w:u w:val="single"/>
        </w:rPr>
        <w:t xml:space="preserve">125193</w:t>
      </w:r>
    </w:p>
    <w:p>
      <w:r>
        <w:t xml:space="preserve">2.</w:t>
        <w:tab/>
        <w:t xml:space="preserve">Tervetuloa Gabiin Apua perusasioissa - https://help.gab.com/ Tämä on sananvapauden foorumi, joten et ehkä pidä kaikesta näkemästäsi, mutta valinta siitä, haluatko osallistua julkiseen toimintaan, on sinusta itsestäsi kiinni, koska Gabissa SINÄ valvot, mitä sensuroidaan. Joten mykistä kaikki, joita et halua nähdä, jotka eivät ole mielestäsi trolleja/spämmäilijöitä tai jotka "laukaisevat" sinua. Usko minua, että tulet kohtaamaan muutamia Gab-matkojesi aikana. 2 tapaa tehdä se:   https://gab.ai/settings/feed-filters Tässä on Gab-tiimi, jota kannattaa seurata, jos haluat seurata päivityksiä https://gab.ai/a - Andrew Torba (Gabin toimitusjohtaja ja perustaja) https://gab.ai/e - Ekrem Büyükkaya (Gabin johtava ohjelmistosuunnittelija) Nämä ihmiset ovat erittäin kiireisiä, joten älä odota heiltä vastausta suoraan, vaikka Andrew joskus osallistuukin käyttäjiin täällä ajan salliessa.  Minusta Gab Supportia on pakko seurata. https://gab.ai/support Voit myös esittäytyä https://gab.ai/groups/398c3c05-c722-484a-9264-b94f...   Tilit, joita jotkut uudet käyttäjät etsivät InfoWars - @RealAlexJones Hänen suoraa 24/7-streamia voi myös käyttää Videot-välilehden kautta Paul Joseph Watson - @PrisonPlanet James O'Keefe - @jamesokeefeiii Pat Condell - @patcondell Thomas Wictor - @Thomas_Wictor ℕ𝔼𝕆ℕ ℝ𝔼𝕍𝕆𝕆𝕃𝕋 - @NeonRevolt Cyprian Nyakundi - @Cyprian Nicholas N. Oseko - @Nichonasri Stefan Molyneux - @stefanmolyneux Tommy Robinson - @TommyRobinson Imam Tawhidi - @ImamTawhidi Patrick little - @Patrick_little (Kiistelty Yhdysvaltain senaattiehdokas Kaliforniassa.) David DuByne - @ADAPT2030 Black Pigeon Speaks - @blackpigeon Styxhexenhammer666 - @Styx666Official Jeremy - @TheQuartering Mark Dice - @MarkDice Wife With A Purpose - @Wifewithapurpose BillMitchell - @mitchellvii Dr. Steve Turley - @Turley-Talks Dave Cullen - @DaveCullen Bill Warner - @PoliticalIslam The Daily Stir - @TheDailyStir Ben Garrison Cartoons - @GrrrGraphics Stephen Zimmer - @SGZimmer BitChute - @BitChute Flávio Bolsonaro - @flaviobolsonaro Mamas @ the Pepes Gabille omistettu kappale.   https://gab.com/tv/watch/34935 Gab for Android (Luoja) https://gab.ai/amq (amq on kiireinen, joten voit lisätä hänet, mutta yritä olla häiritsemättä häntä.) (APK:n sijainti) https://gab.ai/about/android (Ryhmä) https://gab.ai/groups/df6da19c-9975-419a-a81f-edf6...  Apua saat kokeilemalla (Ryhmä) Gab Tutorials and Update Notices https://gab.ai/groups/47db03ee-ac7b-4380-9206-0a1f....   Jos sinulla on kysyttävää, kysy keneltä tahansa tai kaikilta vapaaehtoisilta tervetuliaiskomitean jäseniltä: @TienLeung @JPerkinsJune @Amy @BOBOFkake @RD_Olney @BethDittmander @SteveSmith @Millwood16 @MagicGenie @DeplorableBuilder @BetterNot2Know @Joeljustwokeup @LibertyLion @knitwit @Porkypig205 A shout out to some of the Gab accounts @johnnyrei @TomKawczynski @FreedomNewsNetwork @robertrickler @Lilly @Charmander @ANV @FreedomRenegade @truthwhisper @jprexena @Sperg @kgrace @KEK_SUPPORT @SeaKnight @mwill @TheDailyStir @infamousT @RealPatrickWaste @SeaRavenPress @alternative_right @YLorenzo @DavidVance @MikeSmith_NZ @Thepalmierireport @Diogenesrc @HealthRanger @m @gozira @JohnRivers Jotkut Twitter-tilien syötteet kaikuvat myös Gabiin. Esimerkkinä @realdonaldtrump kaikuu @RealTrumpTweets @JairBolsonaroTweets Voit lähettää Gabista ja saada sen kaikumaan Twitteriin Joitakin käytössä olevia hashtageja löytyy osoitteesta https://gab.ai/hash/xyzzx.</w:t>
      </w:r>
    </w:p>
    <w:p>
      <w:r>
        <w:rPr>
          <w:b/>
          <w:u w:val="single"/>
        </w:rPr>
        <w:t xml:space="preserve">125194</w:t>
      </w:r>
    </w:p>
    <w:p>
      <w:r>
        <w:t xml:space="preserve">3.</w:t>
        <w:tab/>
        <w:tab/>
        <w:t xml:space="preserve">97 % täydellisen vittuilun luettelo.  Ime sitä E-Celebin kyrpää, boi!</w:t>
      </w:r>
    </w:p>
    <w:p>
      <w:r>
        <w:rPr>
          <w:b/>
          <w:u w:val="single"/>
        </w:rPr>
        <w:t xml:space="preserve">125195</w:t>
      </w:r>
    </w:p>
    <w:p>
      <w:r>
        <w:t xml:space="preserve">4.</w:t>
        <w:tab/>
        <w:tab/>
        <w:tab/>
        <w:t xml:space="preserve">Vaikutat olevan hieman järkyttynyt. Mykistä minut, jos se häiritsee sinua niin paljon :)</w:t>
      </w:r>
    </w:p>
    <w:p>
      <w:r>
        <w:rPr>
          <w:b/>
          <w:u w:val="single"/>
        </w:rPr>
        <w:t xml:space="preserve">125196</w:t>
      </w:r>
    </w:p>
    <w:p>
      <w:r>
        <w:t xml:space="preserve">5.</w:t>
        <w:tab/>
        <w:tab/>
        <w:tab/>
        <w:tab/>
        <w:t xml:space="preserve">Älä koskaan mykistä henkisesti vammaisia.....   He tarjoavat eniten &lt;LAUghS&gt;</w:t>
      </w:r>
    </w:p>
    <w:p>
      <w:r>
        <w:rPr>
          <w:b/>
          <w:u w:val="single"/>
        </w:rPr>
        <w:t xml:space="preserve">125197</w:t>
      </w:r>
    </w:p>
    <w:p>
      <w:r>
        <w:t xml:space="preserve">6.</w:t>
        <w:tab/>
        <w:tab/>
        <w:tab/>
        <w:tab/>
        <w:tab/>
        <w:t xml:space="preserve">Kommunistinen demokraatti</w:t>
      </w:r>
    </w:p>
    <w:p>
      <w:r>
        <w:rPr>
          <w:b/>
          <w:u w:val="single"/>
        </w:rPr>
        <w:t xml:space="preserve">125198</w:t>
      </w:r>
    </w:p>
    <w:p>
      <w:r>
        <w:t xml:space="preserve">7.</w:t>
        <w:tab/>
        <w:tab/>
        <w:tab/>
        <w:tab/>
        <w:tab/>
        <w:tab/>
        <w:t xml:space="preserve">Etkö olekin hyvin koulutettu!  Kuten [w]muutkin tällä foorumilla.  Jatka sen mulkun imemistä sokeasti ja toivo, että se vie sinua elämässä eteenpäin.</w:t>
      </w:r>
    </w:p>
    <w:p>
      <w:r>
        <w:rPr>
          <w:b/>
          <w:u w:val="single"/>
        </w:rPr>
        <w:t xml:space="preserve">125199</w:t>
      </w:r>
    </w:p>
    <w:p>
      <w:r>
        <w:t xml:space="preserve">8.</w:t>
        <w:tab/>
        <w:tab/>
        <w:tab/>
        <w:tab/>
        <w:tab/>
        <w:tab/>
        <w:tab/>
        <w:t xml:space="preserve">Kuten sanoin, kommari-demonirotta 🐀.</w:t>
      </w:r>
    </w:p>
    <w:p>
      <w:r>
        <w:rPr>
          <w:b/>
          <w:u w:val="single"/>
        </w:rPr>
        <w:t xml:space="preserve">125200</w:t>
      </w:r>
    </w:p>
    <w:p>
      <w:r>
        <w:t xml:space="preserve">9.</w:t>
        <w:tab/>
        <w:tab/>
        <w:tab/>
        <w:tab/>
        <w:tab/>
        <w:tab/>
        <w:tab/>
        <w:tab/>
        <w:t xml:space="preserve">BaHAHAHAHa.HAexe retard Pysy omalla kaistallasi.</w:t>
      </w:r>
    </w:p>
    <w:p>
      <w:r>
        <w:rPr>
          <w:b/>
          <w:u w:val="single"/>
        </w:rPr>
        <w:t xml:space="preserve">125201</w:t>
      </w:r>
    </w:p>
    <w:p>
      <w:r>
        <w:t xml:space="preserve">10.</w:t>
        <w:tab/>
        <w:tab/>
        <w:tab/>
        <w:tab/>
        <w:tab/>
        <w:tab/>
        <w:tab/>
        <w:tab/>
        <w:tab/>
        <w:t xml:space="preserve">Pysy kaistallasi</w:t>
      </w:r>
    </w:p>
    <w:p>
      <w:r>
        <w:rPr>
          <w:b/>
          <w:u w:val="single"/>
        </w:rPr>
        <w:t xml:space="preserve">125202</w:t>
      </w:r>
    </w:p>
    <w:p>
      <w:r>
        <w:t xml:space="preserve">11.</w:t>
        <w:tab/>
        <w:tab/>
        <w:tab/>
        <w:tab/>
        <w:tab/>
        <w:tab/>
        <w:tab/>
        <w:tab/>
        <w:tab/>
        <w:tab/>
        <w:t xml:space="preserve">REEEEEeEeeEEEEEEtard...  Sinä seurasit tänne minun viestejäni.  Kuinka nopeasti yksinkertainen unohtaa</w:t>
      </w:r>
    </w:p>
    <w:p>
      <w:r>
        <w:rPr>
          <w:b/>
          <w:u w:val="single"/>
        </w:rPr>
        <w:t xml:space="preserve">125203</w:t>
      </w:r>
    </w:p>
    <w:p>
      <w:r>
        <w:t xml:space="preserve">12.</w:t>
        <w:tab/>
        <w:tab/>
        <w:tab/>
        <w:tab/>
        <w:tab/>
        <w:tab/>
        <w:tab/>
        <w:tab/>
        <w:tab/>
        <w:tab/>
        <w:tab/>
        <w:t xml:space="preserve">Palaa takaisin Twitteriin</w:t>
      </w:r>
    </w:p>
    <w:p>
      <w:r>
        <w:rPr>
          <w:b/>
          <w:u w:val="single"/>
        </w:rPr>
        <w:t xml:space="preserve">125204</w:t>
      </w:r>
    </w:p>
    <w:p>
      <w:r>
        <w:t xml:space="preserve">13.</w:t>
        <w:tab/>
        <w:tab/>
        <w:tab/>
        <w:tab/>
        <w:tab/>
        <w:tab/>
        <w:tab/>
        <w:tab/>
        <w:tab/>
        <w:tab/>
        <w:tab/>
        <w:tab/>
        <w:t xml:space="preserve">O 3:lle, kultaseni.  Jatka yrittämistä.  Pidä huoli omista asioistasi, ja [W]muut autistit saavat tämän selville.  Silitän kisua</w:t>
      </w:r>
    </w:p>
    <w:p>
      <w:r>
        <w:rPr>
          <w:b/>
          <w:u w:val="single"/>
        </w:rPr>
        <w:t xml:space="preserve">125205</w:t>
      </w:r>
    </w:p>
    <w:p>
      <w:r>
        <w:t xml:space="preserve">14.</w:t>
        <w:tab/>
        <w:tab/>
        <w:tab/>
        <w:tab/>
        <w:tab/>
        <w:tab/>
        <w:tab/>
        <w:tab/>
        <w:tab/>
        <w:tab/>
        <w:tab/>
        <w:tab/>
        <w:tab/>
        <w:t xml:space="preserve">Kulta palaa takaisin Twitteriin</w:t>
      </w:r>
    </w:p>
    <w:p>
      <w:r>
        <w:rPr>
          <w:b/>
          <w:u w:val="single"/>
        </w:rPr>
        <w:t xml:space="preserve">125206</w:t>
      </w:r>
    </w:p>
    <w:p>
      <w:r>
        <w:t xml:space="preserve">15.</w:t>
        <w:tab/>
        <w:tab/>
        <w:tab/>
        <w:tab/>
        <w:tab/>
        <w:tab/>
        <w:tab/>
        <w:tab/>
        <w:tab/>
        <w:tab/>
        <w:tab/>
        <w:tab/>
        <w:tab/>
        <w:tab/>
        <w:t xml:space="preserve">Toista....  Papukaija....  [npc] RINSE</w:t>
      </w:r>
    </w:p>
    <w:p>
      <w:r>
        <w:rPr>
          <w:b/>
          <w:u w:val="single"/>
        </w:rPr>
        <w:t xml:space="preserve">125207</w:t>
      </w:r>
    </w:p>
    <w:p>
      <w:r>
        <w:t xml:space="preserve">1. Ei tarvitse heiluttaa lippuja. Ymmärrämme, että olet homokristitty...</w:t>
      </w:r>
    </w:p>
    <w:p>
      <w:r>
        <w:rPr>
          <w:b/>
          <w:u w:val="single"/>
        </w:rPr>
        <w:t xml:space="preserve">125208</w:t>
      </w:r>
    </w:p>
    <w:p>
      <w:r>
        <w:t xml:space="preserve">1. Ol Hollianilla on näköjään lyhin PRO-jäsenyysjakso Gabin historiassa. Surullista.</w:t>
      </w:r>
    </w:p>
    <w:p>
      <w:r>
        <w:rPr>
          <w:b/>
          <w:u w:val="single"/>
        </w:rPr>
        <w:t xml:space="preserve">125209</w:t>
      </w:r>
    </w:p>
    <w:p>
      <w:r>
        <w:t xml:space="preserve">2.</w:t>
        <w:tab/>
        <w:t xml:space="preserve">Näetkö, minä sanoin sinulle niin.</w:t>
      </w:r>
    </w:p>
    <w:p>
      <w:r>
        <w:rPr>
          <w:b/>
          <w:u w:val="single"/>
        </w:rPr>
        <w:t xml:space="preserve">125210</w:t>
      </w:r>
    </w:p>
    <w:p>
      <w:r>
        <w:t xml:space="preserve">3.</w:t>
        <w:tab/>
        <w:tab/>
        <w:t xml:space="preserve">Tiedoksi, että jos Gab kamppailee jatkossa, se ei johdu mistään väärinkäytöksistä, kuten ennustit. Tekijät, joihin hän ei voi vaikuttaa, ovat vaikuttaneet.</w:t>
      </w:r>
    </w:p>
    <w:p>
      <w:r>
        <w:rPr>
          <w:b/>
          <w:u w:val="single"/>
        </w:rPr>
        <w:t xml:space="preserve">125211</w:t>
      </w:r>
    </w:p>
    <w:p>
      <w:r>
        <w:t xml:space="preserve">4.</w:t>
        <w:tab/>
        <w:tab/>
        <w:tab/>
        <w:t xml:space="preserve">Esitin useamman kuin yhden epäonnistumisskenaarion.   Kutsuin sitä Azureen, ja tämä on sama hyökkäysvektori. Hänellä oli miljoona dollaria käytettävissään infrastruktuurin rakentamiseen. Sen sijaan hän meni naimisiin.   Torban olisi pitänyt lukea vähemmän filosofiaa ja enemmän tieteiskirjallisuutta.</w:t>
      </w:r>
    </w:p>
    <w:p>
      <w:r>
        <w:rPr>
          <w:b/>
          <w:u w:val="single"/>
        </w:rPr>
        <w:t xml:space="preserve">125212</w:t>
      </w:r>
    </w:p>
    <w:p>
      <w:r>
        <w:t xml:space="preserve">5.</w:t>
        <w:tab/>
        <w:tab/>
        <w:tab/>
        <w:tab/>
        <w:t xml:space="preserve">Me kaikki saamme v&amp;, eikö niin. tuo pullea homo luovuttaa ja myy meidät kaikki alas jokeen hoagiesta ja ämpäristä juustoranskalaisia, eikö niin?</w:t>
      </w:r>
    </w:p>
    <w:p>
      <w:r>
        <w:rPr>
          <w:b/>
          <w:u w:val="single"/>
        </w:rPr>
        <w:t xml:space="preserve">125213</w:t>
      </w:r>
    </w:p>
    <w:p>
      <w:r>
        <w:t xml:space="preserve">1. Kahvikupista, katolla, isoäitini kanssa.   Hän puhuu minulle miehistä.  Hän rakasti miehiä.  Hän oli räjähtävä. ❤️️ #Viski</w:t>
      </w:r>
    </w:p>
    <w:p>
      <w:r>
        <w:rPr>
          <w:b/>
          <w:u w:val="single"/>
        </w:rPr>
        <w:t xml:space="preserve">125214</w:t>
      </w:r>
    </w:p>
    <w:p>
      <w:r>
        <w:t xml:space="preserve">2.</w:t>
        <w:tab/>
        <w:t xml:space="preserve">Miten juot Jack Daniel'sia tänään? Vau... Kuinka röyhkeää? Lol</w:t>
      </w:r>
    </w:p>
    <w:p>
      <w:r>
        <w:rPr>
          <w:b/>
          <w:u w:val="single"/>
        </w:rPr>
        <w:t xml:space="preserve">125215</w:t>
      </w:r>
    </w:p>
    <w:p>
      <w:r>
        <w:t xml:space="preserve">3.</w:t>
        <w:tab/>
        <w:tab/>
        <w:t xml:space="preserve">Jatka puhumista ... olemme valmiit.  Voitte mennä roikkumaan roskapostiin, koska olette saaneet minulta kaiken saamanne puheajan.  Siellä on paljon muitakin kusipäitä.  Sovit sinne hyvin.  Muista etsiä paikka kusipääosastolta.  Pieni neuvo ... jos haluat selvitä trolliena, opettele jotain.</w:t>
      </w:r>
    </w:p>
    <w:p>
      <w:r>
        <w:rPr>
          <w:b/>
          <w:u w:val="single"/>
        </w:rPr>
        <w:t xml:space="preserve">125216</w:t>
      </w:r>
    </w:p>
    <w:p>
      <w:r>
        <w:t xml:space="preserve">1. Ennen kuin lähdemme kanonisoimaan Brett Kavanaugh'ta, olisi hyvä ymmärtää, että mies on tuomari. Hän on todennäköisesti aiheuttanut monien ihmisten elämän tuhoutumisen, myös sellaisten, jotka eivät sitä ansainneet.   Mitä tuomarit tekevät? Lähes kaikki heistä eivät salli perustuslaillisia argumentteja oikeussaleissaan. Lähes kaikki heistä hylkäävät huonojen lakien mitätöinnin valamiehistön toimesta. Lähes kaikki heistä lähettävät ihmisiä häkkiin, koska he rikkovat (yleensä perustuslain vastaisia) "mala prohibita" -säädöksiä, kuten huume- ja aselakeja.   En ole surullinen siitä, että Kavanaugh vahvistettiin, koska on aina hauskaa verestää vasemmistolaisten nenää. Mutta korkein oikeus on syvän valtion kiinteä osa. Se ei ole ystävällinen instituutio.</w:t>
      </w:r>
    </w:p>
    <w:p>
      <w:r>
        <w:rPr>
          <w:b/>
          <w:u w:val="single"/>
        </w:rPr>
        <w:t xml:space="preserve">125217</w:t>
      </w:r>
    </w:p>
    <w:p>
      <w:r>
        <w:t xml:space="preserve">2.</w:t>
        <w:tab/>
        <w:t xml:space="preserve">SCOTUS (oletettavasti) pitää yllä lakisääteistä oikeutta (eli sen oikkuja, joka sattuu saamaan kongressin hyväksymän henkilökohtaisen keppihevosen).  Nuff said.</w:t>
      </w:r>
    </w:p>
    <w:p>
      <w:r>
        <w:rPr>
          <w:b/>
          <w:u w:val="single"/>
        </w:rPr>
        <w:t xml:space="preserve">125218</w:t>
      </w:r>
    </w:p>
    <w:p>
      <w:r>
        <w:t xml:space="preserve">3.</w:t>
        <w:tab/>
        <w:tab/>
        <w:t xml:space="preserve">te molemmat imette hiekkaneekerin munaa. lopeta se.</w:t>
      </w:r>
    </w:p>
    <w:p>
      <w:r>
        <w:rPr>
          <w:b/>
          <w:u w:val="single"/>
        </w:rPr>
        <w:t xml:space="preserve">125219</w:t>
      </w:r>
    </w:p>
    <w:p>
      <w:r>
        <w:t xml:space="preserve">1. Tucker näyttää tänä iltana todella juutalaisten sodan valkoisia vastaan. (((Christine Fair)))) kehottaa suoranaisesti valkoisten ei-juutalaisten miesten joukkomurhaan ja Twitter ei koskaan tule kieltämään tätä ali-ihmistä syöpäläistä.</w:t>
      </w:r>
    </w:p>
    <w:p>
      <w:r>
        <w:rPr>
          <w:b/>
          <w:u w:val="single"/>
        </w:rPr>
        <w:t xml:space="preserve">125220</w:t>
      </w:r>
    </w:p>
    <w:p>
      <w:r>
        <w:t xml:space="preserve">2.</w:t>
        <w:tab/>
        <w:t xml:space="preserve">He kielsivät tämän ilkeän paskiaisen sen jälkeen, kun Tucker näytti twiitin eilen illalla.</w:t>
      </w:r>
    </w:p>
    <w:p>
      <w:r>
        <w:rPr>
          <w:b/>
          <w:u w:val="single"/>
        </w:rPr>
        <w:t xml:space="preserve">125221</w:t>
      </w:r>
    </w:p>
    <w:p>
      <w:r>
        <w:t xml:space="preserve">1. @Heartiste "He vihasivat häntä, koska hän kertoi totuuden" Se on syvältä, mutta sankarina oleminen ei tee sinusta nykyään suosittua. Mutta minulle totuus on tärkeämpi. Ajattele, miten historia näkee sinut, ei sitä, miten jälkeenjääneet yliopistovasemmistolaiset näkevät sinut. http://magaimg.net/img/6i0p.png.</w:t>
      </w:r>
    </w:p>
    <w:p>
      <w:r>
        <w:rPr>
          <w:b/>
          <w:u w:val="single"/>
        </w:rPr>
        <w:t xml:space="preserve">125222</w:t>
      </w:r>
    </w:p>
    <w:p>
      <w:r>
        <w:t xml:space="preserve">2.</w:t>
        <w:tab/>
        <w:t xml:space="preserve">On aika nostaa musta lippu ja alkaa viiltää kurkkuja.</w:t>
      </w:r>
    </w:p>
    <w:p>
      <w:r>
        <w:rPr>
          <w:b/>
          <w:u w:val="single"/>
        </w:rPr>
        <w:t xml:space="preserve">125223</w:t>
      </w:r>
    </w:p>
    <w:p>
      <w:r>
        <w:t xml:space="preserve">3.</w:t>
        <w:tab/>
        <w:tab/>
        <w:t xml:space="preserve">Olen lähes varma, että sota syttyy. Sillä, aloittavatko sen rappeutuneet vasemmistofriikit vai oikeistolaiset, ei ole merkitystä.</w:t>
      </w:r>
    </w:p>
    <w:p>
      <w:r>
        <w:rPr>
          <w:b/>
          <w:u w:val="single"/>
        </w:rPr>
        <w:t xml:space="preserve">125224</w:t>
      </w:r>
    </w:p>
    <w:p>
      <w:r>
        <w:t xml:space="preserve">1. Obama ei usko asioiden keksimiseen. Hän ei siis koskaan sanoisi mitään sellaista kuin "Jos pidät lääkäristäsi, voit pitää lääkärisi". Tai syyttäisi Bengasin verilöylystä YouTube-videota.</w:t>
      </w:r>
    </w:p>
    <w:p>
      <w:r>
        <w:rPr>
          <w:b/>
          <w:u w:val="single"/>
        </w:rPr>
        <w:t xml:space="preserve">125225</w:t>
      </w:r>
    </w:p>
    <w:p>
      <w:r>
        <w:t xml:space="preserve">2.</w:t>
        <w:tab/>
        <w:t xml:space="preserve">Miten tämä muslimimulkku EI ole huostassa?   Mueller / FISA:n väärinkäyttö / Ei kuulemisia? / Ei hakemuksia? / Ei tuomareita? / Rosenstein / Brennan / Oversight? / Clapper / Rice / Power / UNMASKING / McDonough / Jarrett / Baker / Google / Fakebook / Twitter Jack / 702 / Muslimiveljeskunta / Obamagate / Jarrett / McCain / Rhodes / Steele / Blumenthal / Dossiot / Venäjä! / FBI / koskemattomuus / BlackBerries / Kannettavat tietokoneet / Awans walk. / ISIS kukoistaa Husseinin alaisuudessa / Fake Military Intel / Missä on Lernerin lausunto? / Äänestäjähuijaus / Southern Poverty Law Center / ILLEGALS over American Citizens / McCain / Uranium One / Kiintolevyt / Smashed. / BleachBit / Väärä vala / Awan IT / Foundation / Huma / Mills / Weiner / Lynch / Tarmac / Comey / Memot / Priestap / LEAKERS / Strzok / Ohrs / Page / Yates / McCabe 700K$+ / DNC server? / Federal Reserve / DNC Fraud / Seth Rich / DOJ / IRS / Fast and Furious / Holder / Contempt of COngress / Taliban 5 / Benghazi / Bergdahl / Obama / Hillary / ISIS / Iran Ransom / Open Borders / Abolish ICE? / MS13 / New Mexico Muslim Enclaves - Dead kid - parole / Podestas / NXIVM / Pizza / Benghazi / Bergdahl / Soros / Valerie Jarrett / Imam May / Imam Merkel / Five Eyes / TREASON / Sediton / LIES / LIES / LIES / LIES / LIES</w:t>
      </w:r>
    </w:p>
    <w:p>
      <w:r>
        <w:rPr>
          <w:b/>
          <w:u w:val="single"/>
        </w:rPr>
        <w:t xml:space="preserve">125226</w:t>
      </w:r>
    </w:p>
    <w:p>
      <w:r>
        <w:t xml:space="preserve">3.</w:t>
        <w:tab/>
        <w:tab/>
        <w:t xml:space="preserve">Valehteleva säkki muslimin paskaa!  Takaisin Keniaan, apina, ja pysy siellä!</w:t>
      </w:r>
    </w:p>
    <w:p>
      <w:r>
        <w:rPr>
          <w:b/>
          <w:u w:val="single"/>
        </w:rPr>
        <w:t xml:space="preserve">125227</w:t>
      </w:r>
    </w:p>
    <w:p>
      <w:r>
        <w:t xml:space="preserve">1. https://www.facebook.com/ashland.arditi/videos/10215438134018280/?t=0</w:t>
      </w:r>
    </w:p>
    <w:p>
      <w:r>
        <w:rPr>
          <w:b/>
          <w:u w:val="single"/>
        </w:rPr>
        <w:t xml:space="preserve">125228</w:t>
      </w:r>
    </w:p>
    <w:p>
      <w:r>
        <w:t xml:space="preserve">2.</w:t>
        <w:tab/>
        <w:t xml:space="preserve">obama-neekeri-muslimi on saastainen lastenraiskaaja, tuo saastainen muzzy-paskakasa ei enää edes peittele sitä</w:t>
      </w:r>
    </w:p>
    <w:p>
      <w:r>
        <w:rPr>
          <w:b/>
          <w:u w:val="single"/>
        </w:rPr>
        <w:t xml:space="preserve">125229</w:t>
      </w:r>
    </w:p>
    <w:p>
      <w:r>
        <w:t xml:space="preserve">1. Mutta sitten outo pelko valtasi minut, enkä voinut kysyä The Smiths - There is a Light https://www.youtube.com/watch?v=y9Gf-f_hWpU</w:t>
      </w:r>
    </w:p>
    <w:p>
      <w:r>
        <w:rPr>
          <w:b/>
          <w:u w:val="single"/>
        </w:rPr>
        <w:t xml:space="preserve">125230</w:t>
      </w:r>
    </w:p>
    <w:p>
      <w:r>
        <w:t xml:space="preserve">2.</w:t>
        <w:tab/>
        <w:t xml:space="preserve">Morrissey - Los Angeles 2007 https://www.youtube.com/watch?v=wQ3GxsTaGE0</w:t>
      </w:r>
    </w:p>
    <w:p>
      <w:r>
        <w:rPr>
          <w:b/>
          <w:u w:val="single"/>
        </w:rPr>
        <w:t xml:space="preserve">125231</w:t>
      </w:r>
    </w:p>
    <w:p>
      <w:r>
        <w:t xml:space="preserve">3.</w:t>
        <w:tab/>
        <w:tab/>
        <w:t xml:space="preserve">homo</w:t>
      </w:r>
    </w:p>
    <w:p>
      <w:r>
        <w:rPr>
          <w:b/>
          <w:u w:val="single"/>
        </w:rPr>
        <w:t xml:space="preserve">125232</w:t>
      </w:r>
    </w:p>
    <w:p>
      <w:r>
        <w:t xml:space="preserve">1.</w:t>
      </w:r>
    </w:p>
    <w:p>
      <w:r>
        <w:rPr>
          <w:b/>
          <w:u w:val="single"/>
        </w:rPr>
        <w:t xml:space="preserve">125233</w:t>
      </w:r>
    </w:p>
    <w:p>
      <w:r>
        <w:t xml:space="preserve">2.</w:t>
        <w:tab/>
        <w:t xml:space="preserve">Vitut kommarista lesbon näköisestä ämmästä!</w:t>
      </w:r>
    </w:p>
    <w:p>
      <w:r>
        <w:rPr>
          <w:b/>
          <w:u w:val="single"/>
        </w:rPr>
        <w:t xml:space="preserve">125234</w:t>
      </w:r>
    </w:p>
    <w:p>
      <w:r>
        <w:t xml:space="preserve">1. ranc @franc liityin gabiin muistuttaakseni itseäni siitä, miten jälkeenjääneet juutalaisvihaajat ovat. Et kirjoittaisi abakuksellasi ilman heitä, senkin jälkeenjäänyt.</w:t>
      </w:r>
    </w:p>
    <w:p>
      <w:r>
        <w:rPr>
          <w:b/>
          <w:u w:val="single"/>
        </w:rPr>
        <w:t xml:space="preserve">125235</w:t>
      </w:r>
    </w:p>
    <w:p>
      <w:r>
        <w:t xml:space="preserve">1. http://dcwhispers.com/senator-feinstein-demands-fbi-report-she-demanded-on-blasey-ford-allegations-now-be-kept-secret/ #Scotus #ConfirmKavanaughNow #ConfirmKavanaughNow</w:t>
      </w:r>
    </w:p>
    <w:p>
      <w:r>
        <w:rPr>
          <w:b/>
          <w:u w:val="single"/>
        </w:rPr>
        <w:t xml:space="preserve">125236</w:t>
      </w:r>
    </w:p>
    <w:p>
      <w:r>
        <w:t xml:space="preserve">2.</w:t>
        <w:tab/>
        <w:t xml:space="preserve">Vain turmeltunut kusipää, joka käyttäytyy juuri niin.</w:t>
      </w:r>
    </w:p>
    <w:p>
      <w:r>
        <w:rPr>
          <w:b/>
          <w:u w:val="single"/>
        </w:rPr>
        <w:t xml:space="preserve">125237</w:t>
      </w:r>
    </w:p>
    <w:p>
      <w:r>
        <w:t xml:space="preserve">1. CNN:n paneeli pilkkaa Kanye Westiä Trumpin "token-neekeriksi", Don Lemon nauraa Kuvittele, millainen raivokohtaus olisi, jos jokin suuri oikeistolainen kanava tekisi näin..... https://www.thewrap.com/don-lemon-laughs-as-cnn-panel-mocks-kanye-west-as-token-negro-video/.</w:t>
      </w:r>
    </w:p>
    <w:p>
      <w:r>
        <w:rPr>
          <w:b/>
          <w:u w:val="single"/>
        </w:rPr>
        <w:t xml:space="preserve">125238</w:t>
      </w:r>
    </w:p>
    <w:p>
      <w:r>
        <w:t xml:space="preserve">2.</w:t>
        <w:tab/>
        <w:t xml:space="preserve">Se lausutaan neekeri, senkin typerä SHITSKIN 🐒🐒🐒🐒.</w:t>
      </w:r>
    </w:p>
    <w:p>
      <w:r>
        <w:rPr>
          <w:b/>
          <w:u w:val="single"/>
        </w:rPr>
        <w:t xml:space="preserve">125239</w:t>
      </w:r>
    </w:p>
    <w:p>
      <w:r>
        <w:t xml:space="preserve">1.</w:t>
      </w:r>
    </w:p>
    <w:p>
      <w:r>
        <w:rPr>
          <w:b/>
          <w:u w:val="single"/>
        </w:rPr>
        <w:t xml:space="preserve">125240</w:t>
      </w:r>
    </w:p>
    <w:p>
      <w:r>
        <w:t xml:space="preserve">2.</w:t>
        <w:tab/>
        <w:t xml:space="preserve">kommaripaska</w:t>
      </w:r>
    </w:p>
    <w:p>
      <w:r>
        <w:rPr>
          <w:b/>
          <w:u w:val="single"/>
        </w:rPr>
        <w:t xml:space="preserve">125241</w:t>
      </w:r>
    </w:p>
    <w:p>
      <w:r>
        <w:t xml:space="preserve">1. Tuo homo khan lontoolainen muslimi torakka luultavasti pidätti kuolleen miehen vanhemmat ajatusrikoksista..vihaa 4 muslimi torakkaa jotka murhasivat heidän poikansa !!!!  Jonkun lontoolaisen on otettava yksi joukkueen puolesta ja lähetettävä khan pois ennakkoluulottomasti !!!! Hän ei ansaitse elää !!!!</w:t>
      </w:r>
    </w:p>
    <w:p>
      <w:r>
        <w:rPr>
          <w:b/>
          <w:u w:val="single"/>
        </w:rPr>
        <w:t xml:space="preserve">125242</w:t>
      </w:r>
    </w:p>
    <w:p>
      <w:r>
        <w:t xml:space="preserve">2.</w:t>
        <w:tab/>
        <w:t xml:space="preserve">Katsokaa ensin omia BRITANNIAN vastaisia pettureitamme.</w:t>
      </w:r>
    </w:p>
    <w:p>
      <w:r>
        <w:rPr>
          <w:b/>
          <w:u w:val="single"/>
        </w:rPr>
        <w:t xml:space="preserve">125243</w:t>
      </w:r>
    </w:p>
    <w:p>
      <w:r>
        <w:t xml:space="preserve">1.</w:t>
      </w:r>
    </w:p>
    <w:p>
      <w:r>
        <w:rPr>
          <w:b/>
          <w:u w:val="single"/>
        </w:rPr>
        <w:t xml:space="preserve">125244</w:t>
      </w:r>
    </w:p>
    <w:p>
      <w:r>
        <w:t xml:space="preserve">2.</w:t>
        <w:tab/>
        <w:t xml:space="preserve">Kommunistinen DYKE</w:t>
      </w:r>
    </w:p>
    <w:p>
      <w:r>
        <w:rPr>
          <w:b/>
          <w:u w:val="single"/>
        </w:rPr>
        <w:t xml:space="preserve">125245</w:t>
      </w:r>
    </w:p>
    <w:p>
      <w:r>
        <w:t xml:space="preserve">1. RT @FoxNewsSunday: .@RandPaul: Ei ole mahdollista, että 15 ihmistä lähetettiin Turkkiin tappamaan toisinajattelijaa ilman kruununprinssin hyväksyntää. #FNS</w:t>
      </w:r>
    </w:p>
    <w:p>
      <w:r>
        <w:rPr>
          <w:b/>
          <w:u w:val="single"/>
        </w:rPr>
        <w:t xml:space="preserve">125246</w:t>
      </w:r>
    </w:p>
    <w:p>
      <w:r>
        <w:t xml:space="preserve">2.</w:t>
        <w:tab/>
        <w:t xml:space="preserve">Muslimiveljeskunnan agentti kaverit? Ketä kiinnostaa, miten hän päätyi? Nämä ihmiset ovat 9/11 iskujen pohjalla Useimmat terrori-iskut ja luultavasti VA joukkoampuminen.  Anteeksi, jos en selvästikään välitä paskaakaan, mutta olen itse asiassa iloinen, että tämä kusipää lakkasi hengittämästä happeani.</w:t>
      </w:r>
    </w:p>
    <w:p>
      <w:r>
        <w:rPr>
          <w:b/>
          <w:u w:val="single"/>
        </w:rPr>
        <w:t xml:space="preserve">125247</w:t>
      </w:r>
    </w:p>
    <w:p>
      <w:r>
        <w:t xml:space="preserve">1.</w:t>
      </w:r>
    </w:p>
    <w:p>
      <w:r>
        <w:rPr>
          <w:b/>
          <w:u w:val="single"/>
        </w:rPr>
        <w:t xml:space="preserve">125248</w:t>
      </w:r>
    </w:p>
    <w:p>
      <w:r>
        <w:t xml:space="preserve">2.</w:t>
        <w:tab/>
        <w:t xml:space="preserve">Nyt @IronPatriot76 muistatko nyt Marlene surkean https://plus.google.com/104449136886919106195</w:t>
      </w:r>
    </w:p>
    <w:p>
      <w:r>
        <w:rPr>
          <w:b/>
          <w:u w:val="single"/>
        </w:rPr>
        <w:t xml:space="preserve">125249</w:t>
      </w:r>
    </w:p>
    <w:p>
      <w:r>
        <w:t xml:space="preserve">3.</w:t>
        <w:tab/>
        <w:tab/>
        <w:t xml:space="preserve">senkin tyhmä neekeri, hän on mykistänyt sinut. se tarkoittaa, että hän ei näe mitään tästä tunnisteiden kanssa tai ilman. olet jälkeenjäänyt kusipää, etkö olekin. aiotko tappaa itsesi, kun g+ sulkeutuu? jos et uskalla tehdä sitä, tulen tekemään sen puolestasi. kerro vain missä ja milloin, pikku hintti.</w:t>
      </w:r>
    </w:p>
    <w:p>
      <w:r>
        <w:rPr>
          <w:b/>
          <w:u w:val="single"/>
        </w:rPr>
        <w:t xml:space="preserve">125250</w:t>
      </w:r>
    </w:p>
    <w:p>
      <w:r>
        <w:t xml:space="preserve">1. Vittu</w:t>
      </w:r>
    </w:p>
    <w:p>
      <w:r>
        <w:rPr>
          <w:b/>
          <w:u w:val="single"/>
        </w:rPr>
        <w:t xml:space="preserve">125251</w:t>
      </w:r>
    </w:p>
    <w:p>
      <w:r>
        <w:t xml:space="preserve">1. Smithfield Foodsin työntekijän väitetään virtsaavan tuotantolinjalle, mikä maksaa yritykselle 50 000 kiloa tuotetta https://www.foxnews.com/food-drink/smithfield-foods-employee-urinates-while-working-on-production-line-costs-company-50000-pounds-of-product Mitkä ovat todennäköisyydet sille, että tämä työntekijä on jostain kolmannen maailman maasta tai on laiton maahanmuuttaja.</w:t>
      </w:r>
    </w:p>
    <w:p>
      <w:r>
        <w:rPr>
          <w:b/>
          <w:u w:val="single"/>
        </w:rPr>
        <w:t xml:space="preserve">125252</w:t>
      </w:r>
    </w:p>
    <w:p>
      <w:r>
        <w:t xml:space="preserve">2.</w:t>
        <w:tab/>
        <w:t xml:space="preserve">Se on kuvamateriaalin mukaan neekeri.</w:t>
      </w:r>
    </w:p>
    <w:p>
      <w:r>
        <w:rPr>
          <w:b/>
          <w:u w:val="single"/>
        </w:rPr>
        <w:t xml:space="preserve">125253</w:t>
      </w:r>
    </w:p>
    <w:p>
      <w:r>
        <w:t xml:space="preserve">1. Miksi tukisin feministin miesversiota?  Molemmat asiat ovat alentavia ja jälkeenjäänyttä.</w:t>
      </w:r>
    </w:p>
    <w:p>
      <w:r>
        <w:rPr>
          <w:b/>
          <w:u w:val="single"/>
        </w:rPr>
        <w:t xml:space="preserve">125254</w:t>
      </w:r>
    </w:p>
    <w:p>
      <w:r>
        <w:t xml:space="preserve">1. On ihanaa, ettei hän pysty kantamaan kehitysvammaisgeenejään seuraavaan sukupolveen. Kunnianosoitukset transuille! Jatkakaa mulkkujenne ja pallienne irrottamista!   Transsukupuolinen YouTuber sanoo, että on epäoikeudenmukaista, ettei hän voi saada vauvoja. https://www.youtube.com/watch?v=kuzFaunb4UM</w:t>
      </w:r>
    </w:p>
    <w:p>
      <w:r>
        <w:rPr>
          <w:b/>
          <w:u w:val="single"/>
        </w:rPr>
        <w:t xml:space="preserve">125255</w:t>
      </w:r>
    </w:p>
    <w:p>
      <w:r>
        <w:t xml:space="preserve">1. Mistä vitussa löydän nyt söpön tytön, joka sanoo neekeri?!??</w:t>
      </w:r>
    </w:p>
    <w:p>
      <w:r>
        <w:rPr>
          <w:b/>
          <w:u w:val="single"/>
        </w:rPr>
        <w:t xml:space="preserve">125256</w:t>
      </w:r>
    </w:p>
    <w:p>
      <w:r>
        <w:t xml:space="preserve">1. Tehdään biljardi-veto Pukeudumme toiseen autoon TRUMP-tarroilla Jättäkää se kadulle Broward Countyssa Veikkaan, että se tuhoutuu vandalismia?</w:t>
      </w:r>
    </w:p>
    <w:p>
      <w:r>
        <w:rPr>
          <w:b/>
          <w:u w:val="single"/>
        </w:rPr>
        <w:t xml:space="preserve">125257</w:t>
      </w:r>
    </w:p>
    <w:p>
      <w:r>
        <w:t xml:space="preserve">2.</w:t>
        <w:tab/>
        <w:t xml:space="preserve">Tädilläni oli YKSI maga-tarra autossaan ja joku neekeri rikkoi hänen ikkunansa, joten epäilen suuresti, että tämä goy todella ajoi ympäriinsä sillä pakettiautolla, kuinka vitun tyhmänä heidän täytyy luulla meitä olevan🙄.</w:t>
      </w:r>
    </w:p>
    <w:p>
      <w:r>
        <w:rPr>
          <w:b/>
          <w:u w:val="single"/>
        </w:rPr>
        <w:t xml:space="preserve">125258</w:t>
      </w:r>
    </w:p>
    <w:p>
      <w:r>
        <w:t xml:space="preserve">3.</w:t>
        <w:tab/>
        <w:tab/>
        <w:t xml:space="preserve">Poliisin skannerin mukaan ampujan auto oli Hyundai Sonata.  Pommiryhmä tutkii sitä parhaillaan.</w:t>
      </w:r>
    </w:p>
    <w:p>
      <w:r>
        <w:rPr>
          <w:b/>
          <w:u w:val="single"/>
        </w:rPr>
        <w:t xml:space="preserve">125259</w:t>
      </w:r>
    </w:p>
    <w:p>
      <w:r>
        <w:t xml:space="preserve">1. PÄIVITYS: Sorosin hissiaktivisti ja laiton ulkomaalainen Ana Maria Archila tienasi 178 071 dollaria vuonna 2016 äärivasemmiston aktivistina https://www.thegatewaypundit.com/2018/10/update-soros-elevator-activist-and-illegal-alien-ana-maria-archila-made-178071-in-2016-as-a-far-left-activist/ via @gatewaypundit ME: Aktivisti ei ansaitse elantoaan taistelemalla jonkin asian puolesta, sitä kutsutaan työntekijäksi. Tämän laittoman ulkomaalaisen ämmän pitäisi olla seuraavalla lennolla pois maasta.</w:t>
      </w:r>
    </w:p>
    <w:p>
      <w:r>
        <w:rPr>
          <w:b/>
          <w:u w:val="single"/>
        </w:rPr>
        <w:t xml:space="preserve">125260</w:t>
      </w:r>
    </w:p>
    <w:p>
      <w:r>
        <w:t xml:space="preserve">2.</w:t>
        <w:tab/>
        <w:t xml:space="preserve">Miten saamme tuon kusipään karkotettua?</w:t>
      </w:r>
    </w:p>
    <w:p>
      <w:r>
        <w:rPr>
          <w:b/>
          <w:u w:val="single"/>
        </w:rPr>
        <w:t xml:space="preserve">125261</w:t>
      </w:r>
    </w:p>
    <w:p>
      <w:r>
        <w:t xml:space="preserve">1. Antakaa espanjalaiselle mitali, niin pandemiat alkavat. Voimme vain rukoilla, että aids tartuttaa heidät kaikki ja he kuolevat ennen kuin syntyy lisää viemäriolentoja.</w:t>
      </w:r>
    </w:p>
    <w:p>
      <w:r>
        <w:rPr>
          <w:b/>
          <w:u w:val="single"/>
        </w:rPr>
        <w:t xml:space="preserve">125262</w:t>
      </w:r>
    </w:p>
    <w:p>
      <w:r>
        <w:t xml:space="preserve">1. Twitter saa minut ...raivostumaan .    Katsokaa, mitä he ovat tehneet pastori Andrew Bronsonille!   MIKSI Koska hän kiitti Donald Trumpia siitä, että hän toi hänet kotiin????   Koska hän rukoili kansallisessa televisiossa?????   TÄMÄ ON RIISTÄYTYNYT KÄSISTÄ !!!!!!!!!   SMH...............   #Faith #Amen #RedWave #LockThemUp #HereComesThePain #LighttoDark #Maga #Qanon #WWG1WGA #Trump2020 #Pizzagate #FollowTheWhiteRabbit #News #GabFam #MAGA #NRA</w:t>
      </w:r>
    </w:p>
    <w:p>
      <w:r>
        <w:rPr>
          <w:b/>
          <w:u w:val="single"/>
        </w:rPr>
        <w:t xml:space="preserve">125263</w:t>
      </w:r>
    </w:p>
    <w:p>
      <w:r>
        <w:t xml:space="preserve">2.</w:t>
        <w:tab/>
        <w:t xml:space="preserve">Ei tietenkään.   Se, että pastori Bronsonin sallitaan kiittää presidenttiä julkisesti, on vastoin kaikkia heidän vasemmistolaisia ohjeitaan.      Olen utelias, onko Foxin lisäksi mikään muu "uutistoimisto" uutisoinut pastorin rukoilevan hänen puolestaan.</w:t>
      </w:r>
    </w:p>
    <w:p>
      <w:r>
        <w:rPr>
          <w:b/>
          <w:u w:val="single"/>
        </w:rPr>
        <w:t xml:space="preserve">125264</w:t>
      </w:r>
    </w:p>
    <w:p>
      <w:r>
        <w:t xml:space="preserve">3.</w:t>
        <w:tab/>
        <w:tab/>
        <w:t xml:space="preserve">Kristinuskoa, valkoisia ja miehiä on vainottava vasemmistolaisessa maassa.</w:t>
      </w:r>
    </w:p>
    <w:p>
      <w:r>
        <w:rPr>
          <w:b/>
          <w:u w:val="single"/>
        </w:rPr>
        <w:t xml:space="preserve">125265</w:t>
      </w:r>
    </w:p>
    <w:p>
      <w:r>
        <w:t xml:space="preserve">4.</w:t>
        <w:tab/>
        <w:tab/>
        <w:tab/>
        <w:t xml:space="preserve">Painu vittuun, sisäsiittoinen retardi</w:t>
      </w:r>
    </w:p>
    <w:p>
      <w:r>
        <w:rPr>
          <w:b/>
          <w:u w:val="single"/>
        </w:rPr>
        <w:t xml:space="preserve">125266</w:t>
      </w:r>
    </w:p>
    <w:p>
      <w:r>
        <w:t xml:space="preserve">1. Turpa kiinni ennen kuin julkaisen vaatimuksen FATWAH ON YOU PIG-SLIME OF THE GREAT SATAN! MAAILMAN!</w:t>
      </w:r>
    </w:p>
    <w:p>
      <w:r>
        <w:rPr>
          <w:b/>
          <w:u w:val="single"/>
        </w:rPr>
        <w:t xml:space="preserve">125267</w:t>
      </w:r>
    </w:p>
    <w:p>
      <w:r>
        <w:t xml:space="preserve">2.</w:t>
        <w:tab/>
        <w:t xml:space="preserve">Tuo sinulle vuohi vitun homo...</w:t>
      </w:r>
    </w:p>
    <w:p>
      <w:r>
        <w:rPr>
          <w:b/>
          <w:u w:val="single"/>
        </w:rPr>
        <w:t xml:space="preserve">125268</w:t>
      </w:r>
    </w:p>
    <w:p>
      <w:r>
        <w:t xml:space="preserve">3.</w:t>
        <w:tab/>
        <w:tab/>
        <w:t xml:space="preserve">TUO SE JUUTALAINEN SYLIKOIRA!</w:t>
      </w:r>
    </w:p>
    <w:p>
      <w:r>
        <w:rPr>
          <w:b/>
          <w:u w:val="single"/>
        </w:rPr>
        <w:t xml:space="preserve">125269</w:t>
      </w:r>
    </w:p>
    <w:p>
      <w:r>
        <w:t xml:space="preserve">4.</w:t>
        <w:tab/>
        <w:tab/>
        <w:tab/>
        <w:t xml:space="preserve">😂 olet tyhmä</w:t>
      </w:r>
    </w:p>
    <w:p>
      <w:r>
        <w:rPr>
          <w:b/>
          <w:u w:val="single"/>
        </w:rPr>
        <w:t xml:space="preserve">125270</w:t>
      </w:r>
    </w:p>
    <w:p>
      <w:r>
        <w:t xml:space="preserve">5.</w:t>
        <w:tab/>
        <w:tab/>
        <w:tab/>
        <w:tab/>
        <w:t xml:space="preserve">OLET TYHMÄ!</w:t>
      </w:r>
    </w:p>
    <w:p>
      <w:r>
        <w:rPr>
          <w:b/>
          <w:u w:val="single"/>
        </w:rPr>
        <w:t xml:space="preserve">125271</w:t>
      </w:r>
    </w:p>
    <w:p>
      <w:r>
        <w:t xml:space="preserve">1. Jukra ... tuo ei näytä lainkaan homolta.</w:t>
      </w:r>
    </w:p>
    <w:p>
      <w:r>
        <w:rPr>
          <w:b/>
          <w:u w:val="single"/>
        </w:rPr>
        <w:t xml:space="preserve">125272</w:t>
      </w:r>
    </w:p>
    <w:p>
      <w:r>
        <w:t xml:space="preserve">2.</w:t>
        <w:tab/>
        <w:t xml:space="preserve">SE VAIN HUUTAA !!! HINTTI !!!</w:t>
      </w:r>
    </w:p>
    <w:p>
      <w:r>
        <w:rPr>
          <w:b/>
          <w:u w:val="single"/>
        </w:rPr>
        <w:t xml:space="preserve">125273</w:t>
      </w:r>
    </w:p>
    <w:p>
      <w:r>
        <w:t xml:space="preserve">3.</w:t>
      </w:r>
    </w:p>
    <w:p>
      <w:r>
        <w:rPr>
          <w:b/>
          <w:u w:val="single"/>
        </w:rPr>
        <w:t xml:space="preserve">125274</w:t>
      </w:r>
    </w:p>
    <w:p>
      <w:r>
        <w:t xml:space="preserve">1. https://www.weaselzippers.us/399491-herschel-walker-calls-out-cnn-and-don-lemon-over-racist-kanye-west-criticism/</w:t>
      </w:r>
    </w:p>
    <w:p>
      <w:r>
        <w:rPr>
          <w:b/>
          <w:u w:val="single"/>
        </w:rPr>
        <w:t xml:space="preserve">125275</w:t>
      </w:r>
    </w:p>
    <w:p>
      <w:r>
        <w:t xml:space="preserve">2.</w:t>
        <w:tab/>
        <w:t xml:space="preserve">Don Lemon on ääliö ja homo.</w:t>
      </w:r>
    </w:p>
    <w:p>
      <w:r>
        <w:rPr>
          <w:b/>
          <w:u w:val="single"/>
        </w:rPr>
        <w:t xml:space="preserve">125276</w:t>
      </w:r>
    </w:p>
    <w:p>
      <w:r>
        <w:t xml:space="preserve">1. Jan 3 Sobieski - @Jan3Sobieski Luulen, että valtava pääsi ja ylimielisyytesi eivät tainneet nähdä tätä tulevan.  MUTED / FINISHED / SILENCED / Irrelevant ... Kuten sanoin sen shakki ei nappuloita ...   CHECKMATE</w:t>
      </w:r>
    </w:p>
    <w:p>
      <w:r>
        <w:rPr>
          <w:b/>
          <w:u w:val="single"/>
        </w:rPr>
        <w:t xml:space="preserve">125277</w:t>
      </w:r>
    </w:p>
    <w:p>
      <w:r>
        <w:t xml:space="preserve">2.</w:t>
        <w:tab/>
        <w:t xml:space="preserve">Viivästynyt</w:t>
      </w:r>
    </w:p>
    <w:p>
      <w:r>
        <w:rPr>
          <w:b/>
          <w:u w:val="single"/>
        </w:rPr>
        <w:t xml:space="preserve">125278</w:t>
      </w:r>
    </w:p>
    <w:p>
      <w:r>
        <w:t xml:space="preserve">1. Voin taata, että kukaan täällä on koskaan tavannut antisemitistinen henkilö elämässään sana Juutalainen oli hän käytti erottaa henkilö, joka opiskelee juutalaisuutta, mitä tuli jälkeen kristinuskon, Maria ja Joosef ei ollut juutalainen Jeesus ei ollut juutalainen kukaan heistä harjoittaa juutalaisuutta jopa kuningas Daavid oli arabi ,, juutalainen ei ole rotu</w:t>
      </w:r>
    </w:p>
    <w:p>
      <w:r>
        <w:rPr>
          <w:b/>
          <w:u w:val="single"/>
        </w:rPr>
        <w:t xml:space="preserve">125279</w:t>
      </w:r>
    </w:p>
    <w:p>
      <w:r>
        <w:t xml:space="preserve">2.</w:t>
        <w:tab/>
        <w:t xml:space="preserve">Jopa Raamatussa sanotaan, että Aabrahamista (ARABI) tulee kaikkien kansojen isä ,,,, ja se oli enemmän kirjaimellisesti kuin kuvainnollisesti lausunto.</w:t>
      </w:r>
    </w:p>
    <w:p>
      <w:r>
        <w:rPr>
          <w:b/>
          <w:u w:val="single"/>
        </w:rPr>
        <w:t xml:space="preserve">125280</w:t>
      </w:r>
    </w:p>
    <w:p>
      <w:r>
        <w:t xml:space="preserve">3.</w:t>
        <w:tab/>
        <w:tab/>
        <w:t xml:space="preserve">Joten kun juutalaiset yrittävät sanoa, että olet antisemitisti tai rasisti, se on itse asiassa vain yksi heidän keinoistaan vääntää mielesi monikulttuurisuuteen, et voi väittää uskontoa roduksesi, se on jälkeenjäänyttä.</w:t>
      </w:r>
    </w:p>
    <w:p>
      <w:r>
        <w:rPr>
          <w:b/>
          <w:u w:val="single"/>
        </w:rPr>
        <w:t xml:space="preserve">125281</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125282</w:t>
      </w:r>
    </w:p>
    <w:p>
      <w:r>
        <w:t xml:space="preserve">2.</w:t>
        <w:tab/>
        <w:t xml:space="preserve">Tosiasia on se, että jos arvioitte miestä hänen luonteensa eikä hänen värinsä perusteella, löydätte monia mustia miehiä, jotka ovat paljon parempia kuin te itse. MONIA MUSTIA IHMISIÄ, JOTKA OVAT PAREMPIA KUIN SINÄ!!!</w:t>
      </w:r>
    </w:p>
    <w:p>
      <w:r>
        <w:rPr>
          <w:b/>
          <w:u w:val="single"/>
        </w:rPr>
        <w:t xml:space="preserve">125283</w:t>
      </w:r>
    </w:p>
    <w:p>
      <w:r>
        <w:t xml:space="preserve">3.</w:t>
        <w:tab/>
        <w:tab/>
        <w:t xml:space="preserve">Elämässä saa sitä, mitä etsii. Vihasuodattimesi sulkee sinut parhaiden asioiden ulkopuolelle.</w:t>
      </w:r>
    </w:p>
    <w:p>
      <w:r>
        <w:rPr>
          <w:b/>
          <w:u w:val="single"/>
        </w:rPr>
        <w:t xml:space="preserve">125284</w:t>
      </w:r>
    </w:p>
    <w:p>
      <w:r>
        <w:t xml:space="preserve">4.</w:t>
        <w:tab/>
        <w:tab/>
        <w:tab/>
        <w:t xml:space="preserve">Olet sokea, heikkomielinen typerys ja sinut suljetaan pois valkoisesta rodusta kaikkien petturina.</w:t>
      </w:r>
    </w:p>
    <w:p>
      <w:r>
        <w:rPr>
          <w:b/>
          <w:u w:val="single"/>
        </w:rPr>
        <w:t xml:space="preserve">125285</w:t>
      </w:r>
    </w:p>
    <w:p>
      <w:r>
        <w:t xml:space="preserve">5.</w:t>
        <w:tab/>
        <w:tab/>
        <w:tab/>
        <w:tab/>
        <w:t xml:space="preserve">Haista vittu! Te ette muodosta valkoista rotua, vaan olette hullujen marginaali, joka sattuu olemaan valkoinen, ääliö!</w:t>
      </w:r>
    </w:p>
    <w:p>
      <w:r>
        <w:rPr>
          <w:b/>
          <w:u w:val="single"/>
        </w:rPr>
        <w:t xml:space="preserve">125286</w:t>
      </w:r>
    </w:p>
    <w:p>
      <w:r>
        <w:t xml:space="preserve">6.</w:t>
        <w:tab/>
        <w:tab/>
        <w:tab/>
        <w:tab/>
        <w:tab/>
        <w:t xml:space="preserve">Katsokaa ihmiset, homo PC väärennetty kristillinen... Bibby Bob @nazisucks: ... on järkyttynyt, kuinka säälittävää. Ja tiedoksi, meitä on paljon enemmän kuin voitte edes kuvitella, todellisuus, joka tulee olemaan tyly herätys kaikille juutalaisille, mutakuonoille ja pettureille tällä 21. vuosisadalla...</w:t>
      </w:r>
    </w:p>
    <w:p>
      <w:r>
        <w:rPr>
          <w:b/>
          <w:u w:val="single"/>
        </w:rPr>
        <w:t xml:space="preserve">125287</w:t>
      </w:r>
    </w:p>
    <w:p>
      <w:r>
        <w:t xml:space="preserve">7.</w:t>
        <w:tab/>
        <w:tab/>
        <w:tab/>
        <w:tab/>
        <w:tab/>
        <w:tab/>
        <w:t xml:space="preserve">Sinulla on vielä aikaa tehdä parannus, homopoika Gibby, ja liittyä vanhurskauden puolelle, ennen kuin tervetuliaisvaunut tulevat koputtamaan kaikille pelkuripelkoisille...</w:t>
      </w:r>
    </w:p>
    <w:p>
      <w:r>
        <w:rPr>
          <w:b/>
          <w:u w:val="single"/>
        </w:rPr>
        <w:t xml:space="preserve">125288</w:t>
      </w:r>
    </w:p>
    <w:p>
      <w:r>
        <w:t xml:space="preserve">8.</w:t>
        <w:tab/>
        <w:tab/>
        <w:tab/>
        <w:tab/>
        <w:tab/>
        <w:tab/>
        <w:tab/>
        <w:t xml:space="preserve">Tapa huuhdella hänen kauneutensa ja geeninsä alas vessanpöntöstä. Surullinen huora</w:t>
      </w:r>
    </w:p>
    <w:p>
      <w:r>
        <w:rPr>
          <w:b/>
          <w:u w:val="single"/>
        </w:rPr>
        <w:t xml:space="preserve">125289</w:t>
      </w:r>
    </w:p>
    <w:p>
      <w:r>
        <w:t xml:space="preserve">9.</w:t>
        <w:tab/>
        <w:tab/>
        <w:tab/>
        <w:tab/>
        <w:tab/>
        <w:tab/>
        <w:tab/>
        <w:tab/>
        <w:t xml:space="preserve">Charlize Theron Etelä-Afrikasta. Hänen sitaattinsa " Liian moni ihminen on kuollut niin tarpeettomasti; aids on täysin ehkäistävissä, mutta silti se tappaa Etelä-Afrikassa enemmän lapsia kuin mikään muu, eikä sen pitäisi olla niin.""  Minä, matala älykkyysosamäärä, mustat kuolevat, se on luonnon tapa.</w:t>
      </w:r>
    </w:p>
    <w:p>
      <w:r>
        <w:rPr>
          <w:b/>
          <w:u w:val="single"/>
        </w:rPr>
        <w:t xml:space="preserve">125290</w:t>
      </w:r>
    </w:p>
    <w:p>
      <w:r>
        <w:t xml:space="preserve">10.</w:t>
        <w:tab/>
        <w:tab/>
        <w:tab/>
        <w:tab/>
        <w:tab/>
        <w:tab/>
        <w:tab/>
        <w:tab/>
        <w:tab/>
        <w:t xml:space="preserve">Kyllä, AIDS on ehkäistävissä, jos olet valkoinen etkä mikään degeneroitunut demoniapina helvetistä, joka ei pysty hillitsemään itseään millään tahdonvoimalla, koska se on ihmisen valkoinen ominaisuus/ominaisuus. Charlize Theron on siinä harhaanjohtavassa käsityksessä/uskossa, että neekeridemonit ovat jotenkin ihmisolentoja.</w:t>
      </w:r>
    </w:p>
    <w:p>
      <w:r>
        <w:rPr>
          <w:b/>
          <w:u w:val="single"/>
        </w:rPr>
        <w:t xml:space="preserve">125291</w:t>
      </w:r>
    </w:p>
    <w:p>
      <w:r>
        <w:t xml:space="preserve">1. Huddersfieldissä 20 miehestä koostunut muslimien harjoittama grooming-jengi sai 220 vuotta 120 rikoksesta. He istuvat vankilassa vain puolet tuomiostaan, mikä tarkoittaa, että jokainen heistä istuu alle vuoden jokaisesta raiskaamastaan lapsesta.    Miten tämä on riittävä pelote😡 https://www.bbc.com/news/uk-england-45918845 https://www.bbc.com/news/uk-england-45918845</w:t>
      </w:r>
    </w:p>
    <w:p>
      <w:r>
        <w:rPr>
          <w:b/>
          <w:u w:val="single"/>
        </w:rPr>
        <w:t xml:space="preserve">125292</w:t>
      </w:r>
    </w:p>
    <w:p>
      <w:r>
        <w:t xml:space="preserve">2.</w:t>
        <w:tab/>
        <w:t xml:space="preserve">Annoimme jo eilen sen mulkeron, joka radikalisoi mohamettiläiset, jotka leikkasivat Lee Rigbyn pään irti Lontoon kaduilla, kävellä vapaaksi, vaikka hän oli istunut vain puolet tuomiostaan. Yhdistynyt kuningaskunta on vitun vitsi. Tommy Robinson vangitaan todennäköisesti huomenna Old Bailey -oikeudessa 10 vuodeksi, koska hän on vain oma itsensä.</w:t>
      </w:r>
    </w:p>
    <w:p>
      <w:r>
        <w:rPr>
          <w:b/>
          <w:u w:val="single"/>
        </w:rPr>
        <w:t xml:space="preserve">125293</w:t>
      </w:r>
    </w:p>
    <w:p>
      <w:r>
        <w:t xml:space="preserve">3.</w:t>
        <w:tab/>
        <w:tab/>
        <w:t xml:space="preserve">oppii esimerkistä - kieltomääräyksen rikkomisella näyttää olevan paljon enemmän painoarvoa .</w:t>
      </w:r>
    </w:p>
    <w:p>
      <w:r>
        <w:rPr>
          <w:b/>
          <w:u w:val="single"/>
        </w:rPr>
        <w:t xml:space="preserve">125294</w:t>
      </w:r>
    </w:p>
    <w:p>
      <w:r>
        <w:t xml:space="preserve">1. Viikonloppuna, kun olin poissa hautajaisissa, suloinen kissanpentuni Nera kuoli... hän oli paras kissa, jonka olen koskaan omistanut, ja hän oli todella ainutlaatuinen.   Sydämeni särkyy, kun en ollut kotona, kun hän kuoli... Toivon, että sallitte minun julkaista kuvan ja maalauksen hänestä. Maalauksen teki Candace Wagner @OnwardTruth viime vuonna.   Antakaa lemmikkinne halata tai taputella ennen kuin lähdette kotoa, joka kerta.💔 #PetLove (lemmikkirakkaus)</w:t>
      </w:r>
    </w:p>
    <w:p>
      <w:r>
        <w:rPr>
          <w:b/>
          <w:u w:val="single"/>
        </w:rPr>
        <w:t xml:space="preserve">125295</w:t>
      </w:r>
    </w:p>
    <w:p>
      <w:r>
        <w:t xml:space="preserve">2.</w:t>
        <w:tab/>
        <w:t xml:space="preserve">Vitut kissoista. Ne ovat eläinkunnan juutalaisia. Kissasi palaa helvetissä.</w:t>
      </w:r>
    </w:p>
    <w:p>
      <w:r>
        <w:rPr>
          <w:b/>
          <w:u w:val="single"/>
        </w:rPr>
        <w:t xml:space="preserve">125296</w:t>
      </w:r>
    </w:p>
    <w:p>
      <w:r>
        <w:t xml:space="preserve">3.</w:t>
        <w:tab/>
        <w:tab/>
        <w:t xml:space="preserve">Man......... Haista vittu, senkin löysäleukainen juntti. Et ole kaikkea sitä ja sipsipussi. Yrität kirjaimellisesti vain trollata jotakuta, jotta ihmiset vittu kävisivät sivuillasi. Sinä mokasit, jos et ole huomannut sitä juuri saamastasi valtavasta pistemäärän laskusta.   Senkin säälittävä paskiainen, mikä vittu sinua vaivaa? Oletko juutalainen valepuvussa?</w:t>
      </w:r>
    </w:p>
    <w:p>
      <w:r>
        <w:rPr>
          <w:b/>
          <w:u w:val="single"/>
        </w:rPr>
        <w:t xml:space="preserve">125297</w:t>
      </w:r>
    </w:p>
    <w:p>
      <w:r>
        <w:t xml:space="preserve">4.</w:t>
        <w:tab/>
        <w:tab/>
        <w:tab/>
        <w:t xml:space="preserve">@Broken77 Ed. Onko tuo lyhenne erektiohäiriöstä? Dick MIA 77 kertaa? Sitäkö tarkoitat?</w:t>
      </w:r>
    </w:p>
    <w:p>
      <w:r>
        <w:rPr>
          <w:b/>
          <w:u w:val="single"/>
        </w:rPr>
        <w:t xml:space="preserve">125298</w:t>
      </w:r>
    </w:p>
    <w:p>
      <w:r>
        <w:t xml:space="preserve">5.</w:t>
        <w:tab/>
        <w:tab/>
        <w:tab/>
        <w:tab/>
        <w:t xml:space="preserve">Älä edes yritä esittää tätä minulle, kusipää. Joku kirjoittaa hautajaisista palaamisesta ja huomaa, että hänen elinikäinen lemmikkinsä oli myös kuollut sinä aikana, kun hän oli poissa, ja sinä päätät yrittää kääntää asian pois ja yrittää trollata minua? Olet säälittävä paskiainen, kusipää. Olet juuri se syy, miksi aion joutua helvettiin. Koska kaltaisesi kusipäät eivät pääse helpolla, kun pääsen sinne.</w:t>
      </w:r>
    </w:p>
    <w:p>
      <w:r>
        <w:rPr>
          <w:b/>
          <w:u w:val="single"/>
        </w:rPr>
        <w:t xml:space="preserve">125299</w:t>
      </w:r>
    </w:p>
    <w:p>
      <w:r>
        <w:t xml:space="preserve">6.</w:t>
        <w:tab/>
        <w:tab/>
        <w:tab/>
        <w:tab/>
        <w:tab/>
        <w:t xml:space="preserve">"Älä edes yritä esittää tätä minulle, kusipää" Liian myöhäistä.</w:t>
      </w:r>
    </w:p>
    <w:p>
      <w:r>
        <w:rPr>
          <w:b/>
          <w:u w:val="single"/>
        </w:rPr>
        <w:t xml:space="preserve">125300</w:t>
      </w:r>
    </w:p>
    <w:p>
      <w:r>
        <w:t xml:space="preserve">7.</w:t>
        <w:tab/>
        <w:tab/>
        <w:tab/>
        <w:tab/>
        <w:tab/>
        <w:tab/>
        <w:t xml:space="preserve">Kuka opetti sinut trollaamaan, kusipää? Helen Keller?! Olet varmaan sokea kuin paska, kun istut vain istumassa näppäimistöä hakkaamassa ja toivot, että jotain älykästä tulisi ulos.</w:t>
      </w:r>
    </w:p>
    <w:p>
      <w:r>
        <w:rPr>
          <w:b/>
          <w:u w:val="single"/>
        </w:rPr>
        <w:t xml:space="preserve">125301</w:t>
      </w:r>
    </w:p>
    <w:p>
      <w:r>
        <w:t xml:space="preserve">8.</w:t>
        <w:tab/>
        <w:tab/>
        <w:tab/>
        <w:tab/>
        <w:tab/>
        <w:tab/>
        <w:tab/>
        <w:t xml:space="preserve">@EdsuffersfromED77 Kuurojen ja sokeiden loukkaaminen on A-KOK. Mutta älä koske kissoihin tai saat internetin kovaa homoilua.</w:t>
      </w:r>
    </w:p>
    <w:p>
      <w:r>
        <w:rPr>
          <w:b/>
          <w:u w:val="single"/>
        </w:rPr>
        <w:t xml:space="preserve">125302</w:t>
      </w:r>
    </w:p>
    <w:p>
      <w:r>
        <w:t xml:space="preserve">9.</w:t>
        <w:tab/>
        <w:tab/>
        <w:tab/>
        <w:tab/>
        <w:tab/>
        <w:tab/>
        <w:tab/>
        <w:tab/>
        <w:t xml:space="preserve">Mikään määrä vastapuheita ei pelasta sinua helvettiin joutumiselta. Siellä minä odotan sinua. 😁 Olet paskiainen ja ansaitset tulla kidutetuksi ikuisesti. Olet surkea trollaamaan. Yrität tosissasi esittää siistiä porukkaa ja kiihottua jonkun toisen epäonnesta. Voit yrittää heittää häiriötekijöitä harhautuksia sekä, yrittää heiluttaa keskustelua toiselle Avenue. Olet kusipää ja ansaitset turpaan kuin vankilan ämmä 😆.</w:t>
      </w:r>
    </w:p>
    <w:p>
      <w:r>
        <w:rPr>
          <w:b/>
          <w:u w:val="single"/>
        </w:rPr>
        <w:t xml:space="preserve">125303</w:t>
      </w:r>
    </w:p>
    <w:p>
      <w:r>
        <w:t xml:space="preserve">10.</w:t>
        <w:tab/>
        <w:tab/>
        <w:tab/>
        <w:tab/>
        <w:tab/>
        <w:tab/>
        <w:tab/>
        <w:tab/>
        <w:tab/>
        <w:t xml:space="preserve">"Olet surkea trollaamaan." Kerro lisää.</w:t>
      </w:r>
    </w:p>
    <w:p>
      <w:r>
        <w:rPr>
          <w:b/>
          <w:u w:val="single"/>
        </w:rPr>
        <w:t xml:space="preserve">125304</w:t>
      </w:r>
    </w:p>
    <w:p>
      <w:r>
        <w:t xml:space="preserve">11.</w:t>
        <w:tab/>
        <w:tab/>
        <w:tab/>
        <w:tab/>
        <w:tab/>
        <w:tab/>
        <w:tab/>
        <w:tab/>
        <w:tab/>
        <w:tab/>
        <w:t xml:space="preserve">Tartutko nyt kirjaimellisesti oljenkorsiin? Eikö sinulla ollut muuta? Mikä hätänä? Osaatko antaa, mutta et ota vastaan?   Sinun täytyy viedä tuo surkea paska takaisin Twitteriin, Facebookiin ja Redditiin.    Nyt tajuan. Et voi trollata jotakuta, joka ei ole nainen. Mikä surkea paskiainen sinä olet. Ei, odota, mikä hintti sinä olet. 🤣</w:t>
      </w:r>
    </w:p>
    <w:p>
      <w:r>
        <w:rPr>
          <w:b/>
          <w:u w:val="single"/>
        </w:rPr>
        <w:t xml:space="preserve">125305</w:t>
      </w:r>
    </w:p>
    <w:p>
      <w:r>
        <w:t xml:space="preserve">12.</w:t>
        <w:tab/>
        <w:tab/>
        <w:tab/>
        <w:tab/>
        <w:tab/>
        <w:tab/>
        <w:tab/>
        <w:tab/>
        <w:tab/>
        <w:tab/>
        <w:tab/>
        <w:t xml:space="preserve">@EdWhymydickdead77 Selitä vielä kerran.</w:t>
      </w:r>
    </w:p>
    <w:p>
      <w:r>
        <w:rPr>
          <w:b/>
          <w:u w:val="single"/>
        </w:rPr>
        <w:t xml:space="preserve">125306</w:t>
      </w:r>
    </w:p>
    <w:p>
      <w:r>
        <w:t xml:space="preserve">13.</w:t>
        <w:tab/>
        <w:tab/>
        <w:tab/>
        <w:tab/>
        <w:tab/>
        <w:tab/>
        <w:tab/>
        <w:tab/>
        <w:tab/>
        <w:tab/>
        <w:tab/>
        <w:tab/>
        <w:t xml:space="preserve">Ei ole minun vikani, että epäonnistuit luetun ymmärtämisessä.</w:t>
      </w:r>
    </w:p>
    <w:p>
      <w:r>
        <w:rPr>
          <w:b/>
          <w:u w:val="single"/>
        </w:rPr>
        <w:t xml:space="preserve">125307</w:t>
      </w:r>
    </w:p>
    <w:p>
      <w:r>
        <w:t xml:space="preserve">14.</w:t>
        <w:tab/>
        <w:tab/>
        <w:tab/>
        <w:tab/>
        <w:tab/>
        <w:tab/>
        <w:tab/>
        <w:tab/>
        <w:tab/>
        <w:tab/>
        <w:tab/>
        <w:tab/>
        <w:tab/>
        <w:t xml:space="preserve">@EddickDead Huoneessa, joka on täynnä mulkkuja, sinun ei pitäisi olla @Broken77, koska hänen ei toimi. -Adolf Hitler, 1987.</w:t>
      </w:r>
    </w:p>
    <w:p>
      <w:r>
        <w:rPr>
          <w:b/>
          <w:u w:val="single"/>
        </w:rPr>
        <w:t xml:space="preserve">125308</w:t>
      </w:r>
    </w:p>
    <w:p>
      <w:r>
        <w:t xml:space="preserve">1. #SynagogueShooter Rob Bowers alias @onedingo liittyi #GABfamiin tammikuussa 2018.   Hänellä oli muitakin sosiaalisen median tilejä ennen sitä ja hän oli "radikalisoitunut" paljon ennen kuin hän liittyi tänne.   Ei sillä, että tällaisilla tosiasioilla olisi merkitystä #Mockingbird #MSM:lle, olen varma... https://m.imgur.com/a/cwB9QkR https://web.archive.org/web/20181027160428/https://imgur.com/a/cwB9QkR ^ TBH jos tämä leviää, asiat voivat muuttua mielenkiintoisiksi - se on kuin satunnainen otos Gab #RedPill -viesteistä. Paljon korkean profiilin tilien repostia.   ...   PS: @a @e WOW luulen, että hänen Gab-postauksensa, joita jaetaan kaikkialla #BigTechissä, tarkoittaa kävijöiden valtavaa kasvua; koin valtavaa viivettä ehkä 10 minuutin ajan, mutta nyt se näyttää korjaantuneen. Kiva yllätys kuormitustesti! :)</w:t>
      </w:r>
    </w:p>
    <w:p>
      <w:r>
        <w:rPr>
          <w:b/>
          <w:u w:val="single"/>
        </w:rPr>
        <w:t xml:space="preserve">125309</w:t>
      </w:r>
    </w:p>
    <w:p>
      <w:r>
        <w:t xml:space="preserve">2.</w:t>
        <w:tab/>
        <w:t xml:space="preserve">Pyyhkiikö Twitter @onedingon tilin ja poisti kaikki hänen viestinsä?</w:t>
      </w:r>
    </w:p>
    <w:p>
      <w:r>
        <w:rPr>
          <w:b/>
          <w:u w:val="single"/>
        </w:rPr>
        <w:t xml:space="preserve">125310</w:t>
      </w:r>
    </w:p>
    <w:p>
      <w:r>
        <w:t xml:space="preserve">3.</w:t>
        <w:tab/>
        <w:tab/>
        <w:t xml:space="preserve">Hän oli täällä GAB:ssä.  Näyttää siltä, että GAB tappoi hänen tilinsä melko nopeasti.  Twitter ja Facebook tappavat tällaiset tilit aina nopeasti.  Luulin, että GAB olisi erilainen, mutta niin ei ole.  He kai ajattelevat, että niillä, jotka tappavat joukon ihmisiä, ei ole enää sananvapautta.</w:t>
      </w:r>
    </w:p>
    <w:p>
      <w:r>
        <w:rPr>
          <w:b/>
          <w:u w:val="single"/>
        </w:rPr>
        <w:t xml:space="preserve">125311</w:t>
      </w:r>
    </w:p>
    <w:p>
      <w:r>
        <w:t xml:space="preserve">4.</w:t>
        <w:tab/>
        <w:tab/>
        <w:tab/>
        <w:t xml:space="preserve">Ajattelin juuri samaa siitä väärennetyn postipommin tyypistä.  FBI on tunnettu siitä, että se hankkii vammaisia ihmisiä tekemään terroriteot heidän puolestaan, jotta he saavat suuremman budjetin.</w:t>
      </w:r>
    </w:p>
    <w:p>
      <w:r>
        <w:rPr>
          <w:b/>
          <w:u w:val="single"/>
        </w:rPr>
        <w:t xml:space="preserve">125312</w:t>
      </w:r>
    </w:p>
    <w:p>
      <w:r>
        <w:t xml:space="preserve">1. 3/ Jokainen, joka mainitsee "Overtonin ikkunan", on yleensä jälkeenjäänyt.  Se on kuin jos sanoisit "palkkaeroja ei ole" ja sitten joku homo ilmestyy paikalle ja sanoo "NAISTEN PITÄÄ JÄÄNTÄÄ KOTIIN JA SAADA VAUVOJA!".  VALKOINEN ROTU TARVITSEE LISÄÄ VAUVOJA!"  Tuollaista henkistä jälkeenjääneisyyttä saamme Gabilla valkoisten ylivertaistelijoiden ansiosta.</w:t>
      </w:r>
    </w:p>
    <w:p>
      <w:r>
        <w:rPr>
          <w:b/>
          <w:u w:val="single"/>
        </w:rPr>
        <w:t xml:space="preserve">125313</w:t>
      </w:r>
    </w:p>
    <w:p>
      <w:r>
        <w:t xml:space="preserve">1. Ruotsin poliisi uskoo voivansa vähentää ampumisten määrää "stop shooting" -kampanjalla https://voiceofeurope.com/2018/10/swedish-police-think-they-can-reduce-the-number-of-shootings-with-stop-shooting-campaign/.</w:t>
      </w:r>
    </w:p>
    <w:p>
      <w:r>
        <w:rPr>
          <w:b/>
          <w:u w:val="single"/>
        </w:rPr>
        <w:t xml:space="preserve">125314</w:t>
      </w:r>
    </w:p>
    <w:p>
      <w:r>
        <w:t xml:space="preserve">2.</w:t>
        <w:tab/>
        <w:t xml:space="preserve">Voin täysin nähdä, että se toimii, kun maahanmuuttajat ovat jo valmiiksi melko huonoja sekä englannin että ruotsin kielessä, ja lisäksi he ovat usein luku- ja kirjoitustaidottomia. Lyön vetoa, että tämä toimii yhtä hyvin kuin "älkää raiskatko muita" -oppimiskurssi, joka järjestettiin maahanmuuttajille Norjassa. Tämän koko jutun täytyy olla jonkun jälkeenjääneen poliitikon idea.</w:t>
      </w:r>
    </w:p>
    <w:p>
      <w:r>
        <w:rPr>
          <w:b/>
          <w:u w:val="single"/>
        </w:rPr>
        <w:t xml:space="preserve">125315</w:t>
      </w:r>
    </w:p>
    <w:p>
      <w:r>
        <w:t xml:space="preserve">1. Kysy tuolta homolta Hitlerin käskyistä kaasuttaa juutalaiset. Tai Punaisen Ristin raporttia, jonka mukaan se oli kuolemanleiri. Et löydä niitä, koska niitä ei ole koskaan ollut olemassa.</w:t>
      </w:r>
    </w:p>
    <w:p>
      <w:r>
        <w:rPr>
          <w:b/>
          <w:u w:val="single"/>
        </w:rPr>
        <w:t xml:space="preserve">125316</w:t>
      </w:r>
    </w:p>
    <w:p>
      <w:r>
        <w:t xml:space="preserve">1. Tämä kusipää kommarihomo pitää itseään "filosofina", mutta hän ei hallitse edes pätevää (saati järkevää) argumenttia, eikä hallitse muitakaan muodollisen logiikan perusteita. Hän ei edes yritä välttää epävirallisia loogisia virheitä.</w:t>
      </w:r>
    </w:p>
    <w:p>
      <w:r>
        <w:rPr>
          <w:b/>
          <w:u w:val="single"/>
        </w:rPr>
        <w:t xml:space="preserve">125317</w:t>
      </w:r>
    </w:p>
    <w:p>
      <w:r>
        <w:t xml:space="preserve">2.</w:t>
        <w:tab/>
        <w:t xml:space="preserve">Tuo hintin naama saa minut oksentamaan.</w:t>
      </w:r>
    </w:p>
    <w:p>
      <w:r>
        <w:rPr>
          <w:b/>
          <w:u w:val="single"/>
        </w:rPr>
        <w:t xml:space="preserve">125318</w:t>
      </w:r>
    </w:p>
    <w:p>
      <w:r>
        <w:t xml:space="preserve">3.</w:t>
        <w:tab/>
        <w:t xml:space="preserve">Backpfeifengesicht.</w:t>
      </w:r>
    </w:p>
    <w:p>
      <w:r>
        <w:rPr>
          <w:b/>
          <w:u w:val="single"/>
        </w:rPr>
        <w:t xml:space="preserve">125319</w:t>
      </w:r>
    </w:p>
    <w:p>
      <w:r>
        <w:t xml:space="preserve">1. ranc @franc liityin gabiin muistuttaakseni itseäni siitä, miten jälkeenjääneet juutalaisvihaajat ovat. Et kirjoittaisi abakuksellasi ilman heitä, senkin jälkeenjäänyt.</w:t>
      </w:r>
    </w:p>
    <w:p>
      <w:r>
        <w:rPr>
          <w:b/>
          <w:u w:val="single"/>
        </w:rPr>
        <w:t xml:space="preserve">125320</w:t>
      </w:r>
    </w:p>
    <w:p>
      <w:r>
        <w:t xml:space="preserve">1. "En ole kuitenkaan natsi, koska joukkomielipide on afrikkalaisten juttu." Kuinka monta ääliömäistä oljenkorsua voi tietämätön retardi mahduttaa yhteen lauseeseen? Aaa ja GO!</w:t>
      </w:r>
    </w:p>
    <w:p>
      <w:r>
        <w:rPr>
          <w:b/>
          <w:u w:val="single"/>
        </w:rPr>
        <w:t xml:space="preserve">125321</w:t>
      </w:r>
    </w:p>
    <w:p>
      <w:r>
        <w:t xml:space="preserve">1.</w:t>
      </w:r>
    </w:p>
    <w:p>
      <w:r>
        <w:rPr>
          <w:b/>
          <w:u w:val="single"/>
        </w:rPr>
        <w:t xml:space="preserve">125322</w:t>
      </w:r>
    </w:p>
    <w:p>
      <w:r>
        <w:t xml:space="preserve">2.</w:t>
        <w:tab/>
        <w:t xml:space="preserve">Hintti</w:t>
      </w:r>
    </w:p>
    <w:p>
      <w:r>
        <w:rPr>
          <w:b/>
          <w:u w:val="single"/>
        </w:rPr>
        <w:t xml:space="preserve">125323</w:t>
      </w:r>
    </w:p>
    <w:p>
      <w:r>
        <w:t xml:space="preserve">3.</w:t>
        <w:tab/>
        <w:tab/>
        <w:t xml:space="preserve">Emerson biguns</w:t>
      </w:r>
    </w:p>
    <w:p>
      <w:r>
        <w:rPr>
          <w:b/>
          <w:u w:val="single"/>
        </w:rPr>
        <w:t xml:space="preserve">125324</w:t>
      </w:r>
    </w:p>
    <w:p>
      <w:r>
        <w:t xml:space="preserve">4.</w:t>
        <w:tab/>
        <w:tab/>
        <w:t xml:space="preserve">Hitto! 😯</w:t>
      </w:r>
    </w:p>
    <w:p>
      <w:r>
        <w:rPr>
          <w:b/>
          <w:u w:val="single"/>
        </w:rPr>
        <w:t xml:space="preserve">125325</w:t>
      </w:r>
    </w:p>
    <w:p>
      <w:r>
        <w:t xml:space="preserve">5.</w:t>
        <w:tab/>
        <w:tab/>
        <w:tab/>
        <w:t xml:space="preserve">Ajatukseni ovat täsmälleen samat.</w:t>
      </w:r>
    </w:p>
    <w:p>
      <w:r>
        <w:rPr>
          <w:b/>
          <w:u w:val="single"/>
        </w:rPr>
        <w:t xml:space="preserve">125326</w:t>
      </w:r>
    </w:p>
    <w:p>
      <w:r>
        <w:t xml:space="preserve">1. "Huonoa julkisuutta ei ole olemassakaan" - Some Faggot</w:t>
      </w:r>
    </w:p>
    <w:p>
      <w:r>
        <w:rPr>
          <w:b/>
          <w:u w:val="single"/>
        </w:rPr>
        <w:t xml:space="preserve">125327</w:t>
      </w:r>
    </w:p>
    <w:p>
      <w:r>
        <w:t xml:space="preserve">1. Lib gee Ur hemmoteltu rikas kusipää joten turpa kiinni kakara.</w:t>
      </w:r>
    </w:p>
    <w:p>
      <w:r>
        <w:rPr>
          <w:b/>
          <w:u w:val="single"/>
        </w:rPr>
        <w:t xml:space="preserve">125328</w:t>
      </w:r>
    </w:p>
    <w:p>
      <w:r>
        <w:t xml:space="preserve">1. Tämä republikaanien "valkoisen ritarin" ritarinlausunta on vain niin outoa. @RealCandaceO kannattaa vankilassa olevien rikollisten äänestämistä ja @kanyewest sanoo, että jos hän olisi ollut huolissaan rasismista, hän olisi lähtenyt Amerikasta jo kauan sitten. Nämä ihmiset, molemmat heistä ovat Myrkkyä.</w:t>
      </w:r>
    </w:p>
    <w:p>
      <w:r>
        <w:rPr>
          <w:b/>
          <w:u w:val="single"/>
        </w:rPr>
        <w:t xml:space="preserve">125329</w:t>
      </w:r>
    </w:p>
    <w:p>
      <w:r>
        <w:t xml:space="preserve">2.</w:t>
        <w:tab/>
        <w:t xml:space="preserve">Silti he tekevät enemmän konservatiivisuuden hyväksi kuin useimmat konservatiivit......</w:t>
      </w:r>
    </w:p>
    <w:p>
      <w:r>
        <w:rPr>
          <w:b/>
          <w:u w:val="single"/>
        </w:rPr>
        <w:t xml:space="preserve">125330</w:t>
      </w:r>
    </w:p>
    <w:p>
      <w:r>
        <w:t xml:space="preserve">3.</w:t>
        <w:tab/>
        <w:tab/>
        <w:t xml:space="preserve">En ole varma.. Trump, Cruz, nyt Graham... Tarkoitan, että lista vahvisti juuri Kavanaugh'n.  Inhoan lopettaa tämän nyt, mutta minun on pakko.  Vaimoni sanoi juuri, että vammaisten pilkkaaminen ei ole reilua.  Voi hyvin ja harkitse itsemurhaa paremman Amerikan puolesta.</w:t>
      </w:r>
    </w:p>
    <w:p>
      <w:r>
        <w:rPr>
          <w:b/>
          <w:u w:val="single"/>
        </w:rPr>
        <w:t xml:space="preserve">125331</w:t>
      </w:r>
    </w:p>
    <w:p>
      <w:r>
        <w:t xml:space="preserve">1. 4chanissa lähettäminen on lähes pysähtynyt, sillä käyttäjät raportoivat huomattavista epäonnistumisista viestien läpimenossa.   On spekuloitu, johtuuko tämä yksinkertaisesta DDOS-hyökkäyksestä vai pahaenteisemmästä MITM-hyökkäyksestä.   Sodan sumu on todellinen. Näyttää siltä, että joku yrittää kaikin keinoin häiritä ajatusten ja meemien kulkua ennen marraskuun välivaaleja.</w:t>
      </w:r>
    </w:p>
    <w:p>
      <w:r>
        <w:rPr>
          <w:b/>
          <w:u w:val="single"/>
        </w:rPr>
        <w:t xml:space="preserve">125332</w:t>
      </w:r>
    </w:p>
    <w:p>
      <w:r>
        <w:t xml:space="preserve">2.</w:t>
        <w:tab/>
        <w:t xml:space="preserve">Ihmiset, jotka käyttävät 4chania vuoden 2014 jälkeen, ovat pelkkiä jälkeenjääneinä hyödyllisiä idiootteja.</w:t>
      </w:r>
    </w:p>
    <w:p>
      <w:r>
        <w:rPr>
          <w:b/>
          <w:u w:val="single"/>
        </w:rPr>
        <w:t xml:space="preserve">125333</w:t>
      </w:r>
    </w:p>
    <w:p>
      <w:r>
        <w:t xml:space="preserve">1.</w:t>
      </w:r>
    </w:p>
    <w:p>
      <w:r>
        <w:rPr>
          <w:b/>
          <w:u w:val="single"/>
        </w:rPr>
        <w:t xml:space="preserve">125334</w:t>
      </w:r>
    </w:p>
    <w:p>
      <w:r>
        <w:t xml:space="preserve">2.</w:t>
        <w:tab/>
        <w:t xml:space="preserve">Ilkeä huora.  Jumala vihaa sinua.</w:t>
      </w:r>
    </w:p>
    <w:p>
      <w:r>
        <w:rPr>
          <w:b/>
          <w:u w:val="single"/>
        </w:rPr>
        <w:t xml:space="preserve">125335</w:t>
      </w:r>
    </w:p>
    <w:p>
      <w:r>
        <w:t xml:space="preserve">3.</w:t>
        <w:tab/>
        <w:tab/>
        <w:t xml:space="preserve">Mene nussimaan neekerikikeikkaa</w:t>
      </w:r>
    </w:p>
    <w:p>
      <w:r>
        <w:rPr>
          <w:b/>
          <w:u w:val="single"/>
        </w:rPr>
        <w:t xml:space="preserve">125336</w:t>
      </w:r>
    </w:p>
    <w:p>
      <w:r>
        <w:t xml:space="preserve">1. Jill Filipovic kehottaa naisia eroamaan republikaanimiehistään.   Jill, oletko helvetin tyhmä? Miksi kukaan oikea mies haluaisi olla naimisissa jonkun huutavan mielipuolisen harpyian kanssa, joka katsoo näkymiä, seuraa sinua ja äänestää HRC:tä.    Potkaise vasemmistolaisnarttu pihalle. https://tinyurl.com/y94zenl2.</w:t>
      </w:r>
    </w:p>
    <w:p>
      <w:r>
        <w:rPr>
          <w:b/>
          <w:u w:val="single"/>
        </w:rPr>
        <w:t xml:space="preserve">125337</w:t>
      </w:r>
    </w:p>
    <w:p>
      <w:r>
        <w:t xml:space="preserve">2.</w:t>
        <w:tab/>
        <w:t xml:space="preserve">Tunnen muutamia miehiä, jotka ovat naimisissa tuollaisten mulkkujen kanssa... he ovat samaa mieltä kanssasi, kun nainen ei ole paikalla, ja kertovat törkeitä vitsejä, mutta vaimojensa seurassa he ovat nöyristeleviä pikku nynnyjä. Luulen, että ne pelkäävät olla yksin tai etteivät saa enää koskaan panoa idk Ne sanoo jälkeenjäänyttä paskaa kuten "onnellinen vaimo, onnellinen elämä" ja nauraa teeskennellen, etteivät kuulosta säälittävältä 😂 #MAGA</w:t>
      </w:r>
    </w:p>
    <w:p>
      <w:r>
        <w:rPr>
          <w:b/>
          <w:u w:val="single"/>
        </w:rPr>
        <w:t xml:space="preserve">125338</w:t>
      </w:r>
    </w:p>
    <w:p>
      <w:r>
        <w:t xml:space="preserve">3.</w:t>
        <w:tab/>
        <w:tab/>
        <w:t xml:space="preserve">En voi kuvitella sietäväni Joy Beharin kaltaista tyyppiä neljää sekuntia kauempaa ennen kuin lyön häntä kurkkuun.</w:t>
      </w:r>
    </w:p>
    <w:p>
      <w:r>
        <w:rPr>
          <w:b/>
          <w:u w:val="single"/>
        </w:rPr>
        <w:t xml:space="preserve">125339</w:t>
      </w:r>
    </w:p>
    <w:p>
      <w:r>
        <w:t xml:space="preserve">1. Hänen nimensä on Samantha Ness. Hän on ala-asteen opettaja Minnesotassa. Hänen koulunjohtajansa tavoittaa numerosta (651) 423-8100.</w:t>
      </w:r>
    </w:p>
    <w:p>
      <w:r>
        <w:rPr>
          <w:b/>
          <w:u w:val="single"/>
        </w:rPr>
        <w:t xml:space="preserve">125340</w:t>
      </w:r>
    </w:p>
    <w:p>
      <w:r>
        <w:t xml:space="preserve">2.</w:t>
        <w:tab/>
        <w:t xml:space="preserve">Onko tämä typerä paskiainen jo pidätetty? Onko hänet ainakin erotettu?</w:t>
      </w:r>
    </w:p>
    <w:p>
      <w:r>
        <w:rPr>
          <w:b/>
          <w:u w:val="single"/>
        </w:rPr>
        <w:t xml:space="preserve">125341</w:t>
      </w:r>
    </w:p>
    <w:p>
      <w:r>
        <w:t xml:space="preserve">1. yo, mikä tämä juutalaisviha täällä Gabissa on?</w:t>
      </w:r>
    </w:p>
    <w:p>
      <w:r>
        <w:rPr>
          <w:b/>
          <w:u w:val="single"/>
        </w:rPr>
        <w:t xml:space="preserve">125342</w:t>
      </w:r>
    </w:p>
    <w:p>
      <w:r>
        <w:t xml:space="preserve">2.</w:t>
        <w:tab/>
        <w:t xml:space="preserve">Selvyyden vuoksi sanottakoon, että sinulle sopii rasismi niin kauan kuin se kohdistuu neekereihin, mutta kun se kohdistuu juutalaisiin, muutut liberaaliksi?</w:t>
      </w:r>
    </w:p>
    <w:p>
      <w:r>
        <w:rPr>
          <w:b/>
          <w:u w:val="single"/>
        </w:rPr>
        <w:t xml:space="preserve">125343</w:t>
      </w:r>
    </w:p>
    <w:p>
      <w:r>
        <w:t xml:space="preserve">3.</w:t>
        <w:tab/>
        <w:tab/>
        <w:t xml:space="preserve">Vakuutan teille, että myös juutalaisista on paljon negatiivista/hauskaa sanottavaa, mutta teillä näyttää olevan ongelmia vain heihin kohdistuvan vihan kanssa. Ei ole niin, että täällä olisi pulaa neekerivihasta, josta voisit valittaa, joten miksi valitat vain juutalaisvihasta?</w:t>
      </w:r>
    </w:p>
    <w:p>
      <w:r>
        <w:rPr>
          <w:b/>
          <w:u w:val="single"/>
        </w:rPr>
        <w:t xml:space="preserve">125344</w:t>
      </w:r>
    </w:p>
    <w:p>
      <w:r>
        <w:t xml:space="preserve">1. Miksi ei anneta mulkun kuolla? https://www.mirror.co.uk/news/uk-news/man-charged-raping-two-week-13376427?utm_source=facebook.com</w:t>
      </w:r>
    </w:p>
    <w:p>
      <w:r>
        <w:rPr>
          <w:b/>
          <w:u w:val="single"/>
        </w:rPr>
        <w:t xml:space="preserve">125345</w:t>
      </w:r>
    </w:p>
    <w:p>
      <w:r>
        <w:t xml:space="preserve">1. David, lakkaa olemasta homo ja puolusta rotuasi, valkoinen mies.</w:t>
      </w:r>
    </w:p>
    <w:p>
      <w:r>
        <w:rPr>
          <w:b/>
          <w:u w:val="single"/>
        </w:rPr>
        <w:t xml:space="preserve">125346</w:t>
      </w:r>
    </w:p>
    <w:p>
      <w:r>
        <w:t xml:space="preserve">1. Jos olet rabbi Amerikassa, neljän lapsen ahdistelemisesta saat AINOASTAAN 60 PÄIVÄÄ vankilaa.   Tämä on pöyristyttävää!    #Juutalainen etuoikeus</w:t>
      </w:r>
    </w:p>
    <w:p>
      <w:r>
        <w:rPr>
          <w:b/>
          <w:u w:val="single"/>
        </w:rPr>
        <w:t xml:space="preserve">125347</w:t>
      </w:r>
    </w:p>
    <w:p>
      <w:r>
        <w:t xml:space="preserve">2.</w:t>
        <w:tab/>
        <w:t xml:space="preserve">YAH:n lain mukaan tuo homopedorapisti olisi tehty. #DEATH2FAGS! #JEWS #SynagogueOfSATAN</w:t>
      </w:r>
    </w:p>
    <w:p>
      <w:r>
        <w:rPr>
          <w:b/>
          <w:u w:val="single"/>
        </w:rPr>
        <w:t xml:space="preserve">125348</w:t>
      </w:r>
    </w:p>
    <w:p>
      <w:r>
        <w:t xml:space="preserve">1. Canterburyn arkkipiispa väittää, että islamin säännöt ovat ristiriidassa Britannian lakien kanssa.   No shit Sherlock 🤨 https://www.express.co.uk/news/uk/923309/islam-archbishop-of-canterbury-christianity-britain-uk-sharia-law https://www.express.co.uk/news/uk/923309/islam-archbishop-of-canterbury-christianity-britain-uk-sharia-law.</w:t>
      </w:r>
    </w:p>
    <w:p>
      <w:r>
        <w:rPr>
          <w:b/>
          <w:u w:val="single"/>
        </w:rPr>
        <w:t xml:space="preserve">125349</w:t>
      </w:r>
    </w:p>
    <w:p>
      <w:r>
        <w:t xml:space="preserve">2.</w:t>
        <w:tab/>
        <w:t xml:space="preserve">Britannian hallitus,menee rättipäätä koskevan lain mukaan. Onnea Britannialle. Tarvitsette kaiken, mitä voitte saada.</w:t>
      </w:r>
    </w:p>
    <w:p>
      <w:r>
        <w:rPr>
          <w:b/>
          <w:u w:val="single"/>
        </w:rPr>
        <w:t xml:space="preserve">125350</w:t>
      </w:r>
    </w:p>
    <w:p>
      <w:r>
        <w:t xml:space="preserve">1. Tämä okachobee-neekeri näyttää siltä, että hän on imenyt munaa tai kahta päivässä..... Pegs muh agency exploitation meter.</w:t>
      </w:r>
    </w:p>
    <w:p>
      <w:r>
        <w:rPr>
          <w:b/>
          <w:u w:val="single"/>
        </w:rPr>
        <w:t xml:space="preserve">125351</w:t>
      </w:r>
    </w:p>
    <w:p>
      <w:r>
        <w:t xml:space="preserve">1. Pakota curry-neekeri lähtemään.</w:t>
      </w:r>
    </w:p>
    <w:p>
      <w:r>
        <w:rPr>
          <w:b/>
          <w:u w:val="single"/>
        </w:rPr>
        <w:t xml:space="preserve">125352</w:t>
      </w:r>
    </w:p>
    <w:p>
      <w:r>
        <w:t xml:space="preserve">1. Jotkut sanovat, että olen tuollainen viikon jokaisena päivänä - mutta se riippuu heistä! Kirjaimellisesti LOL. Hyvä idea kuitenkin, tyttö.  Kuten sanon kollegoilleni - jos aiot olla mulkku, ole OIKEA, älä tyhmä!</w:t>
      </w:r>
    </w:p>
    <w:p>
      <w:r>
        <w:rPr>
          <w:b/>
          <w:u w:val="single"/>
        </w:rPr>
        <w:t xml:space="preserve">125353</w:t>
      </w:r>
    </w:p>
    <w:p>
      <w:r>
        <w:t xml:space="preserve">1. Roflmfao #AlArabiya ovat saastaisia suu #Saudien omistamia kusipäisiä valehtelijoita https://twitter.com/AlArabiya_Eng/status/1053653883971616768?s=20</w:t>
      </w:r>
    </w:p>
    <w:p>
      <w:r>
        <w:rPr>
          <w:b/>
          <w:u w:val="single"/>
        </w:rPr>
        <w:t xml:space="preserve">125354</w:t>
      </w:r>
    </w:p>
    <w:p>
      <w:r>
        <w:t xml:space="preserve">1. Näyttää siltä, että on aika pelata kaikkien suosimaa Internet-foorumipeliä.   Eli jälkeenjäänyt vai liittovaltion agentti?  Menen vastoin yleistä mielipidettä ja sanon "jälkeenjäänyt".</w:t>
      </w:r>
    </w:p>
    <w:p>
      <w:r>
        <w:rPr>
          <w:b/>
          <w:u w:val="single"/>
        </w:rPr>
        <w:t xml:space="preserve">125355</w:t>
      </w:r>
    </w:p>
    <w:p>
      <w:r>
        <w:t xml:space="preserve">1. https://twitter.com/sxdoc/status/1047506110222094336?s=12</w:t>
      </w:r>
    </w:p>
    <w:p>
      <w:r>
        <w:rPr>
          <w:b/>
          <w:u w:val="single"/>
        </w:rPr>
        <w:t xml:space="preserve">125356</w:t>
      </w:r>
    </w:p>
    <w:p>
      <w:r>
        <w:t xml:space="preserve">2.</w:t>
        <w:tab/>
        <w:t xml:space="preserve">Onko tämä kusipää neekeri? Kalifornian äänestäjät ovat dilousanal</w:t>
      </w:r>
    </w:p>
    <w:p>
      <w:r>
        <w:rPr>
          <w:b/>
          <w:u w:val="single"/>
        </w:rPr>
        <w:t xml:space="preserve">125357</w:t>
      </w:r>
    </w:p>
    <w:p>
      <w:r>
        <w:t xml:space="preserve">1. Kerro heille, että olet Rethithtance-järjestön häiriintynyt jäsen ja että kotiopetus on heille parempi vaihtoehto.    Tyhjä.</w:t>
      </w:r>
    </w:p>
    <w:p>
      <w:r>
        <w:rPr>
          <w:b/>
          <w:u w:val="single"/>
        </w:rPr>
        <w:t xml:space="preserve">125358</w:t>
      </w:r>
    </w:p>
    <w:p>
      <w:r>
        <w:t xml:space="preserve">2.</w:t>
        <w:tab/>
        <w:t xml:space="preserve">@NickPonticello Ole rehellinen UR-opiskelijoiden kanssa ja kerro heille, että olet kommunistinen, fasistinen hintti, joka EI usko oikeudenmukaiseen oikeudenkäyntiin. Että ihmiset ovat syyttömiä, kunnes heidän syyllisyytensä on todistettu, ja että JOKAISTA pahoinpitelyn uhria ei pitäisi uskoa, varsinkaan 36 vuoden jälkeen ja hyvin kyseenalaisilla kertomuksilla siitä, mitä tapahtui. Niin, ja teidän EI pitäisi opettaa kenenkään lapsia, neiti Ponticelli. Olette häpeäksi opettajille kaikkialla maailmassa.</w:t>
      </w:r>
    </w:p>
    <w:p>
      <w:r>
        <w:rPr>
          <w:b/>
          <w:u w:val="single"/>
        </w:rPr>
        <w:t xml:space="preserve">125359</w:t>
      </w:r>
    </w:p>
    <w:p>
      <w:r>
        <w:t xml:space="preserve">1. Jos jotain FBI:n on tutkittava tätä kusipäätä. ( vihainen ) http://www.foxnews.com/politics/2018/09/29/wh-instructs-fbi-to-question-first-2-kavanaugh-accusers-but-not-3rd-report.html http://www.foxnews.com/politics/2018/09/29/wh-instructs-fbi-to-question-first-2-kavanaugh-accusers-but-not-3rd-report.html .</w:t>
      </w:r>
    </w:p>
    <w:p>
      <w:r>
        <w:rPr>
          <w:b/>
          <w:u w:val="single"/>
        </w:rPr>
        <w:t xml:space="preserve">125360</w:t>
      </w:r>
    </w:p>
    <w:p>
      <w:r>
        <w:t xml:space="preserve">1. YK:n mukaan niqabin kieltäminen loukkaa ihmisoikeuksia. Yksi syy lisää, miksi sivistyneen maailman on hylättävä tämä hyödytön ylikansallinen yksikkö. https://www.mirror.co.uk/news/world-news/breaking-frances-ban-niqab-is-13463709.</w:t>
      </w:r>
    </w:p>
    <w:p>
      <w:r>
        <w:rPr>
          <w:b/>
          <w:u w:val="single"/>
        </w:rPr>
        <w:t xml:space="preserve">125361</w:t>
      </w:r>
    </w:p>
    <w:p>
      <w:r>
        <w:t xml:space="preserve">2.</w:t>
        <w:tab/>
        <w:t xml:space="preserve">Miksi et heittäisi tällaista "oikeutta" takaisin heille?     Mitä jos kaikkialla lännessä kaikki alkaisivat käyttää niqabia, myös me miehet, länsimaiden laajuisena mielenosoituksena islamia vastaan.     Vakiintunut järjestelmä sekoaisi, koska tämän kauhean vaatteen käyttäminen on ihmisoikeus. Erityisesti Halloweenin aikaan.</w:t>
      </w:r>
    </w:p>
    <w:p>
      <w:r>
        <w:rPr>
          <w:b/>
          <w:u w:val="single"/>
        </w:rPr>
        <w:t xml:space="preserve">125362</w:t>
      </w:r>
    </w:p>
    <w:p>
      <w:r>
        <w:t xml:space="preserve">3.</w:t>
        <w:tab/>
        <w:tab/>
        <w:t xml:space="preserve">Joukkomielenosoitus niqabissa?</w:t>
      </w:r>
    </w:p>
    <w:p>
      <w:r>
        <w:rPr>
          <w:b/>
          <w:u w:val="single"/>
        </w:rPr>
        <w:t xml:space="preserve">125363</w:t>
      </w:r>
    </w:p>
    <w:p>
      <w:r>
        <w:t xml:space="preserve">4.</w:t>
        <w:tab/>
        <w:tab/>
        <w:tab/>
        <w:t xml:space="preserve">Kyllä. Kuvittele vaikutus. Se heijastaisi tulevaisuutta tulevalle sukupolvelle, ja voimme tuoda banderolleja välittämään petetyille massoille, että tällainen on heidän maailmansa, jos he eivät nouse NYT tätä keskiaikaista kulttia vastaan.</w:t>
      </w:r>
    </w:p>
    <w:p>
      <w:r>
        <w:rPr>
          <w:b/>
          <w:u w:val="single"/>
        </w:rPr>
        <w:t xml:space="preserve">125364</w:t>
      </w:r>
    </w:p>
    <w:p>
      <w:r>
        <w:t xml:space="preserve">5.</w:t>
        <w:tab/>
        <w:tab/>
        <w:tab/>
        <w:tab/>
        <w:t xml:space="preserve">Pidän siitä. Pitäisikö meidän pysyä siinä koko protestin ajan tuomitsemassa tällaisia barbaarisia instituutioita, jotka helposti korruptoivat hallituksiamme, vai pitäisikö meidän paljastua jonkin aikaa sitten?</w:t>
      </w:r>
    </w:p>
    <w:p>
      <w:r>
        <w:rPr>
          <w:b/>
          <w:u w:val="single"/>
        </w:rPr>
        <w:t xml:space="preserve">125365</w:t>
      </w:r>
    </w:p>
    <w:p>
      <w:r>
        <w:t xml:space="preserve">6.</w:t>
        <w:tab/>
        <w:tab/>
        <w:tab/>
        <w:tab/>
        <w:tab/>
        <w:t xml:space="preserve">Mitä yksityiskohtiin tulee, meidän on mietittävä sitä. Voimme kantaa banderolleja osoittaaksemme, miltä sharia-järjestelmä näyttää, kun se on pantu täysimääräisesti täytäntöön (kuten he aikovat), esim. SA &gt; https://en.wikipedia.org/wiki/Capital_punishment_in_Saudi_Arabia Yksi idea banderollille &gt;</w:t>
      </w:r>
    </w:p>
    <w:p>
      <w:r>
        <w:rPr>
          <w:b/>
          <w:u w:val="single"/>
        </w:rPr>
        <w:t xml:space="preserve">125366</w:t>
      </w:r>
    </w:p>
    <w:p>
      <w:r>
        <w:t xml:space="preserve">7.</w:t>
        <w:tab/>
        <w:tab/>
        <w:tab/>
        <w:tab/>
        <w:tab/>
        <w:tab/>
        <w:t xml:space="preserve">Entäpä jos puhuttaisiin siitä, miten järjestelmällisesti islamilaiset kansalaisjärjestöt korruptoivat vaaleilla valittuja virkamiehiä länsimaisissa hallituksissa.</w:t>
      </w:r>
    </w:p>
    <w:p>
      <w:r>
        <w:rPr>
          <w:b/>
          <w:u w:val="single"/>
        </w:rPr>
        <w:t xml:space="preserve">125367</w:t>
      </w:r>
    </w:p>
    <w:p>
      <w:r>
        <w:t xml:space="preserve">8.</w:t>
        <w:tab/>
        <w:tab/>
        <w:tab/>
        <w:tab/>
        <w:tab/>
        <w:tab/>
        <w:tab/>
        <w:t xml:space="preserve">Myös minun TL:ni on täynnä tätä totuutta. Ei ihme, että länsimainen eliitti ja islam ovat liittolaisia - ja olivat sitä myös toisen maailmansodan aikana. Molemmat ovat natsi-äärioikeistolaisia ajattelutapoja, molempien päämääränä hyökätä, sortaa, massamurhata muita kansoja, ylivertaiselta pohjalta.</w:t>
      </w:r>
    </w:p>
    <w:p>
      <w:r>
        <w:rPr>
          <w:b/>
          <w:u w:val="single"/>
        </w:rPr>
        <w:t xml:space="preserve">125368</w:t>
      </w:r>
    </w:p>
    <w:p>
      <w:r>
        <w:t xml:space="preserve">9.</w:t>
        <w:tab/>
        <w:tab/>
        <w:tab/>
        <w:tab/>
        <w:tab/>
        <w:tab/>
        <w:tab/>
        <w:tab/>
        <w:t xml:space="preserve">Kristityt, islamistit ja juutalaiset korruptoivat järjestelmällisesti länsimaista eliittiä. Kansallissosialistinen ajattelutapa ei vaikuta länsimaiseen eliittiin. Siksi he pyrkivät aktiivisesti tuhoamaan sen toisen maailmansodan aikana ja tuomitsevat aktiivisesti asiat, jotka uhmaavat länsimaisten eliittien valtaa, "natseiksi". Olet heille joko uskollinen orja tai kapinallinen saasta.</w:t>
      </w:r>
    </w:p>
    <w:p>
      <w:r>
        <w:rPr>
          <w:b/>
          <w:u w:val="single"/>
        </w:rPr>
        <w:t xml:space="preserve">125369</w:t>
      </w:r>
    </w:p>
    <w:p>
      <w:r>
        <w:t xml:space="preserve">10.</w:t>
        <w:tab/>
        <w:tab/>
        <w:tab/>
        <w:tab/>
        <w:tab/>
        <w:tab/>
        <w:tab/>
        <w:tab/>
        <w:tab/>
        <w:t xml:space="preserve">Kristinusko on aina ollut länsimaisten maallisten demokraattisten yhteiskuntien ensisijainen moraalinen perusta. Mutta te olette siitä tietoinen. Olen kohdannut monia kaltaisiasi, jotka ajavat samaa Hitlerin-myönteistä sairasta agendaa huijatakseen kaikkia hitleriläisellä propagandallanne ajaakseen heidät takaisin islamiin. Mutta se ei enää toimi, pöljä - mene etsimään päivätyötä. Mykistetty.</w:t>
      </w:r>
    </w:p>
    <w:p>
      <w:r>
        <w:rPr>
          <w:b/>
          <w:u w:val="single"/>
        </w:rPr>
        <w:t xml:space="preserve">125370</w:t>
      </w:r>
    </w:p>
    <w:p>
      <w:r>
        <w:t xml:space="preserve">11.</w:t>
        <w:tab/>
        <w:tab/>
        <w:tab/>
        <w:tab/>
        <w:tab/>
        <w:tab/>
        <w:tab/>
        <w:tab/>
        <w:tab/>
        <w:tab/>
        <w:t xml:space="preserve">Ylläpidä sitten tällaisia valheita, kusipää.</w:t>
      </w:r>
    </w:p>
    <w:p>
      <w:r>
        <w:rPr>
          <w:b/>
          <w:u w:val="single"/>
        </w:rPr>
        <w:t xml:space="preserve">125371</w:t>
      </w:r>
    </w:p>
    <w:p>
      <w:r>
        <w:t xml:space="preserve">12.</w:t>
        <w:tab/>
        <w:tab/>
        <w:tab/>
        <w:tab/>
        <w:tab/>
        <w:tab/>
        <w:tab/>
        <w:tab/>
        <w:tab/>
        <w:tab/>
        <w:tab/>
        <w:t xml:space="preserve">Hitler oli kristitty lol</w:t>
      </w:r>
    </w:p>
    <w:p>
      <w:r>
        <w:rPr>
          <w:b/>
          <w:u w:val="single"/>
        </w:rPr>
        <w:t xml:space="preserve">125372</w:t>
      </w:r>
    </w:p>
    <w:p>
      <w:r>
        <w:t xml:space="preserve">13.</w:t>
        <w:tab/>
        <w:tab/>
        <w:tab/>
        <w:tab/>
        <w:tab/>
        <w:tab/>
        <w:tab/>
        <w:tab/>
        <w:tab/>
        <w:tab/>
        <w:tab/>
        <w:tab/>
        <w:t xml:space="preserve">Hitlerin kristillisyys tai kristittömyys ei kannata häiritä. Olennaista on se, että hän toi Saksan takaisin kuilun partaalta vain siksi, että j-länsi meni täysin sekaisin ja tuhosi kaiken hyvän, jonka hän oli rakentanut.</w:t>
      </w:r>
    </w:p>
    <w:p>
      <w:r>
        <w:rPr>
          <w:b/>
          <w:u w:val="single"/>
        </w:rPr>
        <w:t xml:space="preserve">125373</w:t>
      </w:r>
    </w:p>
    <w:p>
      <w:r>
        <w:t xml:space="preserve">14.</w:t>
        <w:tab/>
        <w:tab/>
        <w:tab/>
        <w:tab/>
        <w:tab/>
        <w:tab/>
        <w:tab/>
        <w:tab/>
        <w:tab/>
        <w:tab/>
        <w:tab/>
        <w:tab/>
        <w:tab/>
        <w:t xml:space="preserve">Kyllä, tiedän, että vastaukseni koski lähettämääsi lainausmerkeissä olevaa viestiä!</w:t>
      </w:r>
    </w:p>
    <w:p>
      <w:r>
        <w:rPr>
          <w:b/>
          <w:u w:val="single"/>
        </w:rPr>
        <w:t xml:space="preserve">125374</w:t>
      </w:r>
    </w:p>
    <w:p>
      <w:r>
        <w:t xml:space="preserve">1. Amy Schumer puhuu apuvälineillä kirjoitetusta, epämuodostuneesta pillustaan.</w:t>
      </w:r>
    </w:p>
    <w:p>
      <w:r>
        <w:rPr>
          <w:b/>
          <w:u w:val="single"/>
        </w:rPr>
        <w:t xml:space="preserve">125375</w:t>
      </w:r>
    </w:p>
    <w:p>
      <w:r>
        <w:t xml:space="preserve">1. 6 prosenttia Amerikasta on äärioikeistolaisia, mikä on median tapa sanoa, että määrä on kasvussa, joten he yrittävät mustamaalata meitä väittämällä, että "vain" kuusi prosenttia http://fortune.com/2018/10/22/far-right-americans-just-six-person-study-says/.</w:t>
      </w:r>
    </w:p>
    <w:p>
      <w:r>
        <w:rPr>
          <w:b/>
          <w:u w:val="single"/>
        </w:rPr>
        <w:t xml:space="preserve">125376</w:t>
      </w:r>
    </w:p>
    <w:p>
      <w:r>
        <w:t xml:space="preserve">2.</w:t>
        <w:tab/>
        <w:t xml:space="preserve">Jos sinun pitäisi valita asuinalue, valitsisitko 8 % äärivasemmalle vai 6 % äärioikealle?</w:t>
      </w:r>
    </w:p>
    <w:p>
      <w:r>
        <w:rPr>
          <w:b/>
          <w:u w:val="single"/>
        </w:rPr>
        <w:t xml:space="preserve">125377</w:t>
      </w:r>
    </w:p>
    <w:p>
      <w:r>
        <w:t xml:space="preserve">3.</w:t>
        <w:tab/>
        <w:tab/>
        <w:t xml:space="preserve">Punaniskaiset naapurit ovat usein raskaasti aseistettuja. Juuri tuollaisen naapurustovartion minä haluan! Rikollisuus on vähäistä näillä seuduilla.</w:t>
      </w:r>
    </w:p>
    <w:p>
      <w:r>
        <w:rPr>
          <w:b/>
          <w:u w:val="single"/>
        </w:rPr>
        <w:t xml:space="preserve">125378</w:t>
      </w:r>
    </w:p>
    <w:p>
      <w:r>
        <w:t xml:space="preserve">1. Kovan luokan rasistit ovat feministejä pahempia katkeruuden, ympyränkiertämisen ja hysterian asteikolla.    He toistavat koko päivän puheita ja repostailevat pätkiä ilman yhtään omaperäistä ajatusta. Todellinen NPC.    Minä vain mykistän.</w:t>
      </w:r>
    </w:p>
    <w:p>
      <w:r>
        <w:rPr>
          <w:b/>
          <w:u w:val="single"/>
        </w:rPr>
        <w:t xml:space="preserve">125379</w:t>
      </w:r>
    </w:p>
    <w:p>
      <w:r>
        <w:t xml:space="preserve">2.</w:t>
        <w:tab/>
        <w:t xml:space="preserve">Vitun kuistiapinat.  Nyt tarvitsen happamuudensäätöä.</w:t>
      </w:r>
    </w:p>
    <w:p>
      <w:r>
        <w:rPr>
          <w:b/>
          <w:u w:val="single"/>
        </w:rPr>
        <w:t xml:space="preserve">125380</w:t>
      </w:r>
    </w:p>
    <w:p>
      <w:r>
        <w:t xml:space="preserve">3.</w:t>
        <w:tab/>
        <w:tab/>
        <w:t xml:space="preserve">Jep. Kiittämätön neekeri, joka puhuu paskaa kuin se olisi....älykäs, laukaisee minut. Varsinkin tuo kiittämätön osuus.</w:t>
      </w:r>
    </w:p>
    <w:p>
      <w:r>
        <w:rPr>
          <w:b/>
          <w:u w:val="single"/>
        </w:rPr>
        <w:t xml:space="preserve">125381</w:t>
      </w:r>
    </w:p>
    <w:p>
      <w:r>
        <w:t xml:space="preserve">1. Se on alkanut! VALTIO määrää lapsen rokotettavaksi vanhempien kieltäytymisen vuoksi Äiti lähetettiin vankilaan, koska hän kieltäytyi rokottamasta lapsiaan Tämä paska vituttaa minua!!! https://youtu.be/KoC17B9n6XU</w:t>
      </w:r>
    </w:p>
    <w:p>
      <w:r>
        <w:rPr>
          <w:b/>
          <w:u w:val="single"/>
        </w:rPr>
        <w:t xml:space="preserve">125382</w:t>
      </w:r>
    </w:p>
    <w:p>
      <w:r>
        <w:t xml:space="preserve">2.</w:t>
        <w:tab/>
        <w:t xml:space="preserve">Hyvä!  Tämä on yksi niistä harvoista asioista, joita valtion pitäisi tehdä!</w:t>
      </w:r>
    </w:p>
    <w:p>
      <w:r>
        <w:rPr>
          <w:b/>
          <w:u w:val="single"/>
        </w:rPr>
        <w:t xml:space="preserve">125383</w:t>
      </w:r>
    </w:p>
    <w:p>
      <w:r>
        <w:t xml:space="preserve">3.</w:t>
        <w:tab/>
        <w:tab/>
        <w:t xml:space="preserve">Minun jälkeenjäänyt mitä?  Katso Typhoid Mary, ja saat vihjeen.</w:t>
      </w:r>
    </w:p>
    <w:p>
      <w:r>
        <w:rPr>
          <w:b/>
          <w:u w:val="single"/>
        </w:rPr>
        <w:t xml:space="preserve">125384</w:t>
      </w:r>
    </w:p>
    <w:p>
      <w:r>
        <w:t xml:space="preserve">1. Senkin vitun valehteleva juutalainen! IT SAYS EDITED Vaihdoit linkin, koska jäit kiinni siitä, että lähetit jälkeenjäänyttä kristillistä propagandaa ja sanoit, että se oli pakana!</w:t>
      </w:r>
    </w:p>
    <w:p>
      <w:r>
        <w:rPr>
          <w:b/>
          <w:u w:val="single"/>
        </w:rPr>
        <w:t xml:space="preserve">125385</w:t>
      </w:r>
    </w:p>
    <w:p>
      <w:r>
        <w:t xml:space="preserve">1. Vau, miten paljon innostusta ja energiaa tuomari Brett Kavanaugh'n puolesta. Katsokaa energiaa, katsokaa mielipidemittauksia. Jotain hyvin suurta on tapahtumassa. Hän on hieno mies ja suuri älykkö. Maa on hänen mukanaan koko matkan!  7:23 pm - 3. lokakuuta 2018</w:t>
      </w:r>
    </w:p>
    <w:p>
      <w:r>
        <w:rPr>
          <w:b/>
          <w:u w:val="single"/>
        </w:rPr>
        <w:t xml:space="preserve">125386</w:t>
      </w:r>
    </w:p>
    <w:p>
      <w:r>
        <w:t xml:space="preserve">2.</w:t>
        <w:tab/>
        <w:t xml:space="preserve">Samaan aikaan hänen oikeusministeriönsä jahtaa hänen kannattajiaan, ja antifa mellakoi kaduilla joka viikonloppu. Äärettömät H1B:t, ja yhä laajeneva sensuuri. Tämä ei ole voittamista, tämä on helvetinmoinen kusetus.</w:t>
      </w:r>
    </w:p>
    <w:p>
      <w:r>
        <w:rPr>
          <w:b/>
          <w:u w:val="single"/>
        </w:rPr>
        <w:t xml:space="preserve">125387</w:t>
      </w:r>
    </w:p>
    <w:p>
      <w:r>
        <w:t xml:space="preserve">3.</w:t>
        <w:tab/>
        <w:tab/>
        <w:t xml:space="preserve">Vitun jälkeenjäänyt paskiainen. Erimielisyys ei ole trollaamista, mikä vittu teitä vaivaa?</w:t>
      </w:r>
    </w:p>
    <w:p>
      <w:r>
        <w:rPr>
          <w:b/>
          <w:u w:val="single"/>
        </w:rPr>
        <w:t xml:space="preserve">125388</w:t>
      </w:r>
    </w:p>
    <w:p>
      <w:r>
        <w:t xml:space="preserve">1. Nämä ihmiset tarvitsevat ammattiapua. He tarvitsevat lääkitystä oman ja muiden turvallisuuden vuoksi.</w:t>
      </w:r>
    </w:p>
    <w:p>
      <w:r>
        <w:rPr>
          <w:b/>
          <w:u w:val="single"/>
        </w:rPr>
        <w:t xml:space="preserve">125389</w:t>
      </w:r>
    </w:p>
    <w:p>
      <w:r>
        <w:t xml:space="preserve">2.</w:t>
        <w:tab/>
        <w:t xml:space="preserve">MIKÄ JÄLKEENJÄÄNYT HÄN ON YHTÄ TYHMÄ KUIN MUUTKIN LIBTARDIT .</w:t>
      </w:r>
    </w:p>
    <w:p>
      <w:r>
        <w:rPr>
          <w:b/>
          <w:u w:val="single"/>
        </w:rPr>
        <w:t xml:space="preserve">125390</w:t>
      </w:r>
    </w:p>
    <w:p>
      <w:r>
        <w:t xml:space="preserve">1. missä ovat rahani !</w:t>
      </w:r>
    </w:p>
    <w:p>
      <w:r>
        <w:rPr>
          <w:b/>
          <w:u w:val="single"/>
        </w:rPr>
        <w:t xml:space="preserve">125391</w:t>
      </w:r>
    </w:p>
    <w:p>
      <w:r>
        <w:t xml:space="preserve">2.</w:t>
        <w:tab/>
        <w:t xml:space="preserve">Olen vain niin vitun kyllästynyt näihin jälkeenjääneisiin hipsterihintteihin.</w:t>
      </w:r>
    </w:p>
    <w:p>
      <w:r>
        <w:rPr>
          <w:b/>
          <w:u w:val="single"/>
        </w:rPr>
        <w:t xml:space="preserve">125392</w:t>
      </w:r>
    </w:p>
    <w:p>
      <w:r>
        <w:t xml:space="preserve">1. Lausunto: https://nypost.com/2018/10/06/hillary-clinton-is-still-finding-ways-to-denigrate-democracy/</w:t>
      </w:r>
    </w:p>
    <w:p>
      <w:r>
        <w:rPr>
          <w:b/>
          <w:u w:val="single"/>
        </w:rPr>
        <w:t xml:space="preserve">125393</w:t>
      </w:r>
    </w:p>
    <w:p>
      <w:r>
        <w:t xml:space="preserve">2.</w:t>
        <w:tab/>
        <w:t xml:space="preserve">EHKÄ TÄMÄ HUORA YSKII ITSENSÄ KUOLIAAKSI, JA PIAN.</w:t>
      </w:r>
    </w:p>
    <w:p>
      <w:r>
        <w:rPr>
          <w:b/>
          <w:u w:val="single"/>
        </w:rPr>
        <w:t xml:space="preserve">125394</w:t>
      </w:r>
    </w:p>
    <w:p>
      <w:r>
        <w:t xml:space="preserve">3.</w:t>
        <w:tab/>
        <w:tab/>
        <w:t xml:space="preserve">ei valitettavasti riittävän pian😔</w:t>
      </w:r>
    </w:p>
    <w:p>
      <w:r>
        <w:rPr>
          <w:b/>
          <w:u w:val="single"/>
        </w:rPr>
        <w:t xml:space="preserve">125395</w:t>
      </w:r>
    </w:p>
    <w:p>
      <w:r>
        <w:t xml:space="preserve">4.</w:t>
        <w:tab/>
        <w:tab/>
        <w:t xml:space="preserve">No, me voimme RUKOILLA, emmekö voikin, lol.</w:t>
      </w:r>
    </w:p>
    <w:p>
      <w:r>
        <w:rPr>
          <w:b/>
          <w:u w:val="single"/>
        </w:rPr>
        <w:t xml:space="preserve">125396</w:t>
      </w:r>
    </w:p>
    <w:p>
      <w:r>
        <w:t xml:space="preserve">1.</w:t>
      </w:r>
    </w:p>
    <w:p>
      <w:r>
        <w:rPr>
          <w:b/>
          <w:u w:val="single"/>
        </w:rPr>
        <w:t xml:space="preserve">125397</w:t>
      </w:r>
    </w:p>
    <w:p>
      <w:r>
        <w:t xml:space="preserve">2.</w:t>
        <w:tab/>
        <w:t xml:space="preserve">Hän voi valita yhden pelkurimaisen, huonokuntoisen punaniskan, ja katsotaan, miten se menee 1 vastaan 1.</w:t>
      </w:r>
    </w:p>
    <w:p>
      <w:r>
        <w:rPr>
          <w:b/>
          <w:u w:val="single"/>
        </w:rPr>
        <w:t xml:space="preserve">125398</w:t>
      </w:r>
    </w:p>
    <w:p>
      <w:r>
        <w:t xml:space="preserve">1. Toivon, että meemi ja sen luojat ovat kuolleet, samoin kuin tuo typerä sammakko ja jokainen homo, joka kutsui itseään "valitettavaksi".</w:t>
      </w:r>
    </w:p>
    <w:p>
      <w:r>
        <w:rPr>
          <w:b/>
          <w:u w:val="single"/>
        </w:rPr>
        <w:t xml:space="preserve">125399</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125400</w:t>
      </w:r>
    </w:p>
    <w:p>
      <w:r>
        <w:t xml:space="preserve">1. lol, näyttää siltä, että tämä paska-aukko-sivusto todennäköisesti suljetaan, ehkä @a:n olisi pitänyt olla hieman vähemmän huolissaan piirustusten kieltämisestä ja hieman enemmän huolissaan väkivaltaisten ääriainesten, terroristien ja fed-postittajien kieltämisestä, mutta hei, se on vain minun mielipiteeni.</w:t>
      </w:r>
    </w:p>
    <w:p>
      <w:r>
        <w:rPr>
          <w:b/>
          <w:u w:val="single"/>
        </w:rPr>
        <w:t xml:space="preserve">125401</w:t>
      </w:r>
    </w:p>
    <w:p>
      <w:r>
        <w:t xml:space="preserve">2.</w:t>
        <w:tab/>
        <w:t xml:space="preserve">Ei seurattu ja mykistetty.</w:t>
      </w:r>
    </w:p>
    <w:p>
      <w:r>
        <w:rPr>
          <w:b/>
          <w:u w:val="single"/>
        </w:rPr>
        <w:t xml:space="preserve">125402</w:t>
      </w:r>
    </w:p>
    <w:p>
      <w:r>
        <w:t xml:space="preserve">3.</w:t>
        <w:tab/>
        <w:tab/>
        <w:t xml:space="preserve">ok, hei hei, jälkeenjäänyt</w:t>
      </w:r>
    </w:p>
    <w:p>
      <w:r>
        <w:rPr>
          <w:b/>
          <w:u w:val="single"/>
        </w:rPr>
        <w:t xml:space="preserve">125403</w:t>
      </w:r>
    </w:p>
    <w:p>
      <w:r>
        <w:t xml:space="preserve">1. Tuo kiinalainen paskiainen pitäisi lähettää Kantoniin.</w:t>
      </w:r>
    </w:p>
    <w:p>
      <w:r>
        <w:rPr>
          <w:b/>
          <w:u w:val="single"/>
        </w:rPr>
        <w:t xml:space="preserve">125404</w:t>
      </w:r>
    </w:p>
    <w:p>
      <w:r>
        <w:t xml:space="preserve">1. @shadesofsilver Minulla on MLG-videoita YouTubessa Ne ovat hyvin syöpää ja jälkeenjäänyttä.</w:t>
      </w:r>
    </w:p>
    <w:p>
      <w:r>
        <w:rPr>
          <w:b/>
          <w:u w:val="single"/>
        </w:rPr>
        <w:t xml:space="preserve">125405</w:t>
      </w:r>
    </w:p>
    <w:p>
      <w:r>
        <w:t xml:space="preserve">1. Arvaa, kuka tulee takaisin! https://www.meganime.org/blog/youjo-senki-returns</w:t>
      </w:r>
    </w:p>
    <w:p>
      <w:r>
        <w:rPr>
          <w:b/>
          <w:u w:val="single"/>
        </w:rPr>
        <w:t xml:space="preserve">125406</w:t>
      </w:r>
    </w:p>
    <w:p>
      <w:r>
        <w:t xml:space="preserve">2.</w:t>
        <w:tab/>
        <w:t xml:space="preserve">elokuva ilmestyy helmikuussa, sitten on pitkä 6-8 kuukauden odotus, kunnes bd:t on kopioitu, ja subs kuka tietää. fanisubbauksen kuolema vahingoittaa elokuvien julkaisuja ja ovasia pahasti.</w:t>
      </w:r>
    </w:p>
    <w:p>
      <w:r>
        <w:rPr>
          <w:b/>
          <w:u w:val="single"/>
        </w:rPr>
        <w:t xml:space="preserve">125407</w:t>
      </w:r>
    </w:p>
    <w:p>
      <w:r>
        <w:t xml:space="preserve">3.</w:t>
        <w:tab/>
        <w:tab/>
        <w:t xml:space="preserve">Eivätkö fanisubbaajat ole kuitenkaan kuolleet? HorribleSubs (sekä monet muut) ovat edelleen olemassa. Ainoa ongelma on se, että BD:n ilmestyminen kestää melko kauan.</w:t>
      </w:r>
    </w:p>
    <w:p>
      <w:r>
        <w:rPr>
          <w:b/>
          <w:u w:val="single"/>
        </w:rPr>
        <w:t xml:space="preserve">125408</w:t>
      </w:r>
    </w:p>
    <w:p>
      <w:r>
        <w:t xml:space="preserve">4.</w:t>
        <w:tab/>
        <w:tab/>
        <w:tab/>
        <w:t xml:space="preserve">sinä köyhä, köyhä poika, horriblesubs repii crunchyrollin suoraan, he eivät subaa mitään itse. get a clue m8</w:t>
      </w:r>
    </w:p>
    <w:p>
      <w:r>
        <w:rPr>
          <w:b/>
          <w:u w:val="single"/>
        </w:rPr>
        <w:t xml:space="preserve">125409</w:t>
      </w:r>
    </w:p>
    <w:p>
      <w:r>
        <w:t xml:space="preserve">5.</w:t>
        <w:tab/>
        <w:tab/>
        <w:tab/>
        <w:tab/>
        <w:t xml:space="preserve">Vaikka HorribleSubs repii CrunchyRollilta, on yhä paljon fanisubbaajia, jotka ovat yhä olemassa, ehkä sinun pitäisi saada jotain selville ennen kuin sanot, että olen väärässä.</w:t>
      </w:r>
    </w:p>
    <w:p>
      <w:r>
        <w:rPr>
          <w:b/>
          <w:u w:val="single"/>
        </w:rPr>
        <w:t xml:space="preserve">125410</w:t>
      </w:r>
    </w:p>
    <w:p>
      <w:r>
        <w:t xml:space="preserve">6.</w:t>
        <w:tab/>
        <w:tab/>
        <w:tab/>
        <w:tab/>
        <w:tab/>
        <w:t xml:space="preserve">Sanomalla, että fanisubbaajia oli 10 kertaa enemmän, myönnät, että fanisubbaajia on yhä olemassa, mikä tarkoittaa, että he eivät ole kuolleet sukupuuttoon. Omat sanasi pelaavat itseäsi vastaan.   Lisäksi yhä useammat ihmiset hylkäävät CrunchyRollin, pian CrunchyRoll kuolee.</w:t>
      </w:r>
    </w:p>
    <w:p>
      <w:r>
        <w:rPr>
          <w:b/>
          <w:u w:val="single"/>
        </w:rPr>
        <w:t xml:space="preserve">125411</w:t>
      </w:r>
    </w:p>
    <w:p>
      <w:r>
        <w:t xml:space="preserve">7.</w:t>
        <w:tab/>
        <w:tab/>
        <w:tab/>
        <w:tab/>
        <w:tab/>
        <w:tab/>
        <w:t xml:space="preserve">olet idiootti, useimmat fansubit ovat nykyään roskaa, ja elokuvien saaminen subattuna kestää kuukausia siitä, kun bdmv:t ilmestyvät, jos se tapahtuu ollenkaan. juuri sitä minä sanon. kutsuit myös hirveää, rip-ryhmää, fansubeiksi, todistaen, ettet tiedä juuri mitään. minua ärsyttää, että minun täytyy selittää kaikki. ja olet tuplasti neekeri, kun luulet, että crunchyroll kuolee. olemme valmiita täällä.</w:t>
      </w:r>
    </w:p>
    <w:p>
      <w:r>
        <w:rPr>
          <w:b/>
          <w:u w:val="single"/>
        </w:rPr>
        <w:t xml:space="preserve">125412</w:t>
      </w:r>
    </w:p>
    <w:p>
      <w:r>
        <w:t xml:space="preserve">1. Molly-parka. Hän ei löydä edes ylipainoista lesboa nuolemaan kisuaan.</w:t>
      </w:r>
    </w:p>
    <w:p>
      <w:r>
        <w:rPr>
          <w:b/>
          <w:u w:val="single"/>
        </w:rPr>
        <w:t xml:space="preserve">125413</w:t>
      </w:r>
    </w:p>
    <w:p>
      <w:r>
        <w:t xml:space="preserve">1. Ole varovainen absintin kanssa. Et halua päätyä Shanghain oopiumiluolaan kuristamaan kiinalaista omalla jonollaan. Usko minua, et halua sitä.</w:t>
      </w:r>
    </w:p>
    <w:p>
      <w:r>
        <w:rPr>
          <w:b/>
          <w:u w:val="single"/>
        </w:rPr>
        <w:t xml:space="preserve">125414</w:t>
      </w:r>
    </w:p>
    <w:p>
      <w:r>
        <w:t xml:space="preserve">2.</w:t>
        <w:tab/>
        <w:t xml:space="preserve">ha! Hienoa. Täytyy kuitenkin huomauttaa, että he huomasivat - kaikkien näiden vuosien kieltämisen jälkeen - että koiruoho on itse asiassa psykotrooppisesti inerttiä, minkä vuoksi nykyään saa aitoa absinttiä helposti kunnon viinakaupoista. Ilmeisesti kaikki nuo runoilijat sekosivat, koska absintti tislattiin astioissa, jotka antoivat erilaisia metallimyrkkyjä juomaan... nam!   Jos siis nykyään haluaa kuristaa kiinalaisia, on tehtävä enemmän työtä - oopiumin kanssa on mentävä suoraan lähteelle. Tässä on Jean Cocteau, todellinen piippua käyttävä neekeri.....</w:t>
      </w:r>
    </w:p>
    <w:p>
      <w:r>
        <w:rPr>
          <w:b/>
          <w:u w:val="single"/>
        </w:rPr>
        <w:t xml:space="preserve">125415</w:t>
      </w:r>
    </w:p>
    <w:p>
      <w:r>
        <w:t xml:space="preserve">3.</w:t>
        <w:tab/>
        <w:t xml:space="preserve">Lopeta minun suojelemiseni itseltäni, kaveri, minäkin haluan oppia ja kasvaa!</w:t>
      </w:r>
    </w:p>
    <w:p>
      <w:r>
        <w:rPr>
          <w:b/>
          <w:u w:val="single"/>
        </w:rPr>
        <w:t xml:space="preserve">125416</w:t>
      </w:r>
    </w:p>
    <w:p>
      <w:r>
        <w:t xml:space="preserve">1.</w:t>
      </w:r>
    </w:p>
    <w:p>
      <w:r>
        <w:rPr>
          <w:b/>
          <w:u w:val="single"/>
        </w:rPr>
        <w:t xml:space="preserve">125417</w:t>
      </w:r>
    </w:p>
    <w:p>
      <w:r>
        <w:t xml:space="preserve">2.</w:t>
        <w:tab/>
        <w:t xml:space="preserve">vittu</w:t>
      </w:r>
    </w:p>
    <w:p>
      <w:r>
        <w:rPr>
          <w:b/>
          <w:u w:val="single"/>
        </w:rPr>
        <w:t xml:space="preserve">125418</w:t>
      </w:r>
    </w:p>
    <w:p>
      <w:r>
        <w:t xml:space="preserve">1. Jos taistelet poliittisen päämäärän puolesta, ja kaikki mitä teet, saa sinut tuntemaan olosi hyväksi, häviät luultavasti poliittisen taistelun. Se, mikä tekee sinusta uhan poliittisille vihollisillesi, on halukkuus olla SEURAAVA ja tehdä epämukavia asioita, jotka ovat välttämättömiä voiton saavuttamiseksi. Republikaanien äänestäminen ei maksa sinulle MITÄÄN, joten jos olet täällä kitisemässä niistä monista asioista, joita GOP on tehnyt vuosien varrella ja joita valkoiset nationalistit ymmärrettävästi vastustavat, kolme viikkoa ennen tärkeitä vaaleja sen sijaan, että tekisit sen, mikä on välttämätöntä vasemmiston pitämiseksi loitolla, olet vain hyveellisyyttä osoittava puhtauden kierrättäjä, joka ei ole minkäänlainen uhka vihollisillesi.</w:t>
      </w:r>
    </w:p>
    <w:p>
      <w:r>
        <w:rPr>
          <w:b/>
          <w:u w:val="single"/>
        </w:rPr>
        <w:t xml:space="preserve">125419</w:t>
      </w:r>
    </w:p>
    <w:p>
      <w:r>
        <w:t xml:space="preserve">2.</w:t>
        <w:tab/>
        <w:t xml:space="preserve">Jumalan rakkauden tähden äänestäkää GOP:tä tällä kierroksella... useat heistä eivät ole täydellisiä, mutta silti paljon parempia kuin heidän vasemmistolaiset vastustajansa.</w:t>
      </w:r>
    </w:p>
    <w:p>
      <w:r>
        <w:rPr>
          <w:b/>
          <w:u w:val="single"/>
        </w:rPr>
        <w:t xml:space="preserve">125420</w:t>
      </w:r>
    </w:p>
    <w:p>
      <w:r>
        <w:t xml:space="preserve">3.</w:t>
        <w:tab/>
        <w:tab/>
        <w:t xml:space="preserve">1.Odottakaa, kunnes republikaanit tuovat maahan toiset 150 miljoonaa latinoa, neekeriä ja paskahousua. 2.Unohtavat strategisesti sen tosiasian, että he ovat alkaneet aggressiivisesti kosiskella espanjalaisten ääniä eikä heidän enää tarvitse edes viheltää valheellisia rotuihanteita valkoisille. 3.Ostetaan lisää aikaa. 4.Win!!!!!!!!!!!</w:t>
      </w:r>
    </w:p>
    <w:p>
      <w:r>
        <w:rPr>
          <w:b/>
          <w:u w:val="single"/>
        </w:rPr>
        <w:t xml:space="preserve">125421</w:t>
      </w:r>
    </w:p>
    <w:p>
      <w:r>
        <w:t xml:space="preserve">1. Ei pakanoiden rakentama</w:t>
      </w:r>
    </w:p>
    <w:p>
      <w:r>
        <w:rPr>
          <w:b/>
          <w:u w:val="single"/>
        </w:rPr>
        <w:t xml:space="preserve">125422</w:t>
      </w:r>
    </w:p>
    <w:p>
      <w:r>
        <w:t xml:space="preserve">2.</w:t>
        <w:tab/>
        <w:t xml:space="preserve">Kristittyjen rakentama.   Milloin te typerät kristityt myönnätte, että kristinusko EI ole kristinusko, vaan eurooppalainen ihminen on rakentanut eurooppalaisen sivilisaation Länsimaisen sivilisaation perustan loivat pakanallinen Kreikka ja Rooma, ja muut ovat jatkaneet rakentamista niiden päälle Jos jotain, niin kristinusko loputtomine julmuuksineen on jarruttanut Euroopan kehitystä.</w:t>
      </w:r>
    </w:p>
    <w:p>
      <w:r>
        <w:rPr>
          <w:b/>
          <w:u w:val="single"/>
        </w:rPr>
        <w:t xml:space="preserve">125423</w:t>
      </w:r>
    </w:p>
    <w:p>
      <w:r>
        <w:t xml:space="preserve">3.</w:t>
        <w:tab/>
        <w:tab/>
        <w:t xml:space="preserve">Eurooppalaisten kristittyjen rakentama.</w:t>
      </w:r>
    </w:p>
    <w:p>
      <w:r>
        <w:rPr>
          <w:b/>
          <w:u w:val="single"/>
        </w:rPr>
        <w:t xml:space="preserve">125424</w:t>
      </w:r>
    </w:p>
    <w:p>
      <w:r>
        <w:t xml:space="preserve">4.</w:t>
        <w:tab/>
        <w:tab/>
        <w:tab/>
        <w:t xml:space="preserve">Neekerikristittyjen rakentama. Romahti. 160 kuoli.   Jeesus ei ollut paikalla auttamassa taloaan ja hänen seuraajiaan.....   Paha, paha Jeesus....   POINTI: Ei heidän kristillisyytensä tee eroa, vaan heidän rotunsa. https://www.pbs.org/newshour/world/nigerian-church-collapses-worshippers-kills-160-peopl.</w:t>
      </w:r>
    </w:p>
    <w:p>
      <w:r>
        <w:rPr>
          <w:b/>
          <w:u w:val="single"/>
        </w:rPr>
        <w:t xml:space="preserve">125425</w:t>
      </w:r>
    </w:p>
    <w:p>
      <w:r>
        <w:t xml:space="preserve">5.</w:t>
        <w:tab/>
        <w:tab/>
        <w:tab/>
        <w:tab/>
        <w:t xml:space="preserve">Roomalaisilla on aina ollut hieno arkkitehtuuri. Slaavilaiset uuspaganistit rakensivat sen.</w:t>
      </w:r>
    </w:p>
    <w:p>
      <w:r>
        <w:rPr>
          <w:b/>
          <w:u w:val="single"/>
        </w:rPr>
        <w:t xml:space="preserve">125426</w:t>
      </w:r>
    </w:p>
    <w:p>
      <w:r>
        <w:t xml:space="preserve">6.</w:t>
        <w:tab/>
        <w:tab/>
        <w:tab/>
        <w:tab/>
        <w:tab/>
        <w:t xml:space="preserve">Roomalaisilla oli tosiaan hieno arkkitehtuuri, mutta sitten tuli kristittyjen tuhoaminen Kristityt tuhosivat roomalaisia temppeleitä ja rakennuksia Kristityt tuhosivat ja turmelsivat roomalaista taidetta Kristityt tuhosivat jopa akveduktin Ja mitä järkeä on tuon slaavilaisen temppelin kuvassa?   Kaikkialla slaavilaisilla mailla on monia temppeleitä, linnoituksia ja asutuksia, jotka on rakennettu esi-isiemme tapaan...</w:t>
      </w:r>
    </w:p>
    <w:p>
      <w:r>
        <w:rPr>
          <w:b/>
          <w:u w:val="single"/>
        </w:rPr>
        <w:t xml:space="preserve">125427</w:t>
      </w:r>
    </w:p>
    <w:p>
      <w:r>
        <w:t xml:space="preserve">1. Kavanaugh Cloture hyväksytään, todennäköisesti 51-49, ja ehdokkaan vahvistaminen aloitetaan.   Manchin äänestää "kyllä". Murkowski: "Ei".</w:t>
      </w:r>
    </w:p>
    <w:p>
      <w:r>
        <w:rPr>
          <w:b/>
          <w:u w:val="single"/>
        </w:rPr>
        <w:t xml:space="preserve">125428</w:t>
      </w:r>
    </w:p>
    <w:p>
      <w:r>
        <w:t xml:space="preserve">2.</w:t>
        <w:tab/>
        <w:t xml:space="preserve">Tuleeko se republikaani, jonka tytär menee huomenna naimisiin, äänestämään? Eiväthän he pilaa tätä?</w:t>
      </w:r>
    </w:p>
    <w:p>
      <w:r>
        <w:rPr>
          <w:b/>
          <w:u w:val="single"/>
        </w:rPr>
        <w:t xml:space="preserve">125429</w:t>
      </w:r>
    </w:p>
    <w:p>
      <w:r>
        <w:t xml:space="preserve">3.</w:t>
        <w:tab/>
        <w:tab/>
        <w:t xml:space="preserve">McConnellin on poistettava Murkowskilta kaikki hänen valiokuntajäsenyytensä ja laitettava hänet kastraatiokomiteaan ! Hänen on lähdettävä ja kaikkien Alaskan miesten on päästävä eroon hänestä, kusipää !</w:t>
      </w:r>
    </w:p>
    <w:p>
      <w:r>
        <w:rPr>
          <w:b/>
          <w:u w:val="single"/>
        </w:rPr>
        <w:t xml:space="preserve">125430</w:t>
      </w:r>
    </w:p>
    <w:p>
      <w:r>
        <w:t xml:space="preserve">1. &gt;Renegade-lähetyshomo VAROITUS, veli, HÄN VOI ALKAA RANTSATA KRISTALLIPUISTA N' SHEEEEIT.</w:t>
      </w:r>
    </w:p>
    <w:p>
      <w:r>
        <w:rPr>
          <w:b/>
          <w:u w:val="single"/>
        </w:rPr>
        <w:t xml:space="preserve">125431</w:t>
      </w:r>
    </w:p>
    <w:p>
      <w:r>
        <w:t xml:space="preserve">1. Grammy-voittaja Monica: Kanye Westin on purettava suhteensa presidentti Trumpiin https://www.breitbart.com/big-hollywood/2018/10/10/monica-slams-kanye-west-for-nice-words-about-president-donald-trump/.</w:t>
      </w:r>
    </w:p>
    <w:p>
      <w:r>
        <w:rPr>
          <w:b/>
          <w:u w:val="single"/>
        </w:rPr>
        <w:t xml:space="preserve">125432</w:t>
      </w:r>
    </w:p>
    <w:p>
      <w:r>
        <w:t xml:space="preserve">2.</w:t>
        <w:tab/>
        <w:t xml:space="preserve">KETÄ KIINNOSTAA, MITÄ TÄMÄ SHIKSA-NEEKERIHUORA SANOO......</w:t>
      </w:r>
    </w:p>
    <w:p>
      <w:r>
        <w:rPr>
          <w:b/>
          <w:u w:val="single"/>
        </w:rPr>
        <w:t xml:space="preserve">125433</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125434</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125435</w:t>
      </w:r>
    </w:p>
    <w:p>
      <w:r>
        <w:t xml:space="preserve">3.</w:t>
        <w:tab/>
        <w:tab/>
        <w:t xml:space="preserve">Sgt at Arms Refused?? Hitto Odota, tiesin että pari kenraalia oli sekaantunut asiaan En tiennyt että heitä oli viisi. Hitto Kun totuus vihdoin tulee julki, toivon että jokainen joka on vastuussa tuon homon auttamisesta, löytää perseensä GITMO:sta, jossa häntä odottaa korkein mahdollinen rangaistus.</w:t>
      </w:r>
    </w:p>
    <w:p>
      <w:r>
        <w:rPr>
          <w:b/>
          <w:u w:val="single"/>
        </w:rPr>
        <w:t xml:space="preserve">125436</w:t>
      </w:r>
    </w:p>
    <w:p>
      <w:r>
        <w:t xml:space="preserve">1. Pitbull tarvitsee kodin "Sillä on jonkin verran ongelmia resurssien vartioimisen kanssa, joten ei pieniä lapsia." https://www.adoptapet.com/pet/23542469-paris-maine-staffordshire-bull-terrier Suosittelen tätä koiraa vanhukselle, joka asuu neekeriperheiden keskellä.</w:t>
      </w:r>
    </w:p>
    <w:p>
      <w:r>
        <w:rPr>
          <w:b/>
          <w:u w:val="single"/>
        </w:rPr>
        <w:t xml:space="preserve">125437</w:t>
      </w:r>
    </w:p>
    <w:p>
      <w:r>
        <w:t xml:space="preserve">1.</w:t>
      </w:r>
    </w:p>
    <w:p>
      <w:r>
        <w:rPr>
          <w:b/>
          <w:u w:val="single"/>
        </w:rPr>
        <w:t xml:space="preserve">125438</w:t>
      </w:r>
    </w:p>
    <w:p>
      <w:r>
        <w:t xml:space="preserve">2.</w:t>
        <w:tab/>
        <w:t xml:space="preserve">Olet liian vanha ollaksesi fedora-homo, kunhan pysyt oikeassa.</w:t>
      </w:r>
    </w:p>
    <w:p>
      <w:r>
        <w:rPr>
          <w:b/>
          <w:u w:val="single"/>
        </w:rPr>
        <w:t xml:space="preserve">125439</w:t>
      </w:r>
    </w:p>
    <w:p>
      <w:r>
        <w:t xml:space="preserve">3.</w:t>
        <w:tab/>
        <w:tab/>
        <w:t xml:space="preserve">Tomas Allende, näen sinun puhuvan tällä foorumilla paljon roskaa. Eikö sinulla ole minkäänlaista omaatuntoa? Et tee Jumalalle mitään palveluksia, eikä mielesi ole pelastuksen tähden. Miksi siis SINÄ olet täällä?</w:t>
      </w:r>
    </w:p>
    <w:p>
      <w:r>
        <w:rPr>
          <w:b/>
          <w:u w:val="single"/>
        </w:rPr>
        <w:t xml:space="preserve">125440</w:t>
      </w:r>
    </w:p>
    <w:p>
      <w:r>
        <w:t xml:space="preserve">4.</w:t>
        <w:tab/>
        <w:tab/>
        <w:tab/>
        <w:t xml:space="preserve">Vastasin kaverille, joka kutsui sinua ''vitun tyhmäksi kusipääksi'', jos sinulle sopii tällainen kuvailu, se on sinun asiasi, mutta minulla on liian monta ystävää, jotka uskovat Jumalaan, jotta voisin antaa sen mennä ohi.</w:t>
      </w:r>
    </w:p>
    <w:p>
      <w:r>
        <w:rPr>
          <w:b/>
          <w:u w:val="single"/>
        </w:rPr>
        <w:t xml:space="preserve">125441</w:t>
      </w:r>
    </w:p>
    <w:p>
      <w:r>
        <w:t xml:space="preserve">5.</w:t>
        <w:tab/>
        <w:tab/>
        <w:tab/>
        <w:tab/>
        <w:t xml:space="preserve">En tiennyt, että joku puhui minulle tuolla tavalla. Ei se kuitenkaan ole epätavallista. Mutta puhuin sinulle, koska olet kristitty, ellen erehdy. Ja minuakin oli korjattu sillä tavalla. Jos olet yhtä kovapäinen kuin minä olin, tarvitset luultavasti enemmän korjausta. Se on vain niin, että meidän TÄYTYY olla parempia.</w:t>
      </w:r>
    </w:p>
    <w:p>
      <w:r>
        <w:rPr>
          <w:b/>
          <w:u w:val="single"/>
        </w:rPr>
        <w:t xml:space="preserve">125442</w:t>
      </w:r>
    </w:p>
    <w:p>
      <w:r>
        <w:t xml:space="preserve">6.</w:t>
        <w:tab/>
        <w:tab/>
        <w:tab/>
        <w:tab/>
        <w:tab/>
        <w:t xml:space="preserve">Voitko lakata uskomasta Jumalaan? En usko, että voit, et ilman jonkinlaista yhteenkuuluvuutta. Jos et usko Jumalaan, voit valehdella, mutta et voi pakottaa itseäsi uskomaan. Eikö valinnanvapaus kuulu uskon yhteyteen? Eikö Kristus siksi vapauta uskovansa? Näin minä sen ymmärrän, mutta olen vain homo, joka lopulta lakkasi rukoilemasta ollakseen normaali...</w:t>
      </w:r>
    </w:p>
    <w:p>
      <w:r>
        <w:rPr>
          <w:b/>
          <w:u w:val="single"/>
        </w:rPr>
        <w:t xml:space="preserve">125443</w:t>
      </w:r>
    </w:p>
    <w:p>
      <w:r>
        <w:t xml:space="preserve">1. LOL! SJW:t seuraavat/seurantaavat NPC-aktioita Twitissä. Dyke lähetti 3-osaisen twiitin: "Lopettakaa NPC-sivujen seuraaminen / RTing. He ovat 4chanin trolleja."... Piti huomauttaa hänen jälkeenjääneille tovereilleen, että me kaikki näytämme samalta ja meillä on NPC[numero] persoonina https://twitter.com/KBerco/status/1051319072540041216 https://twitter.com/KBerco/status/1050968628500226050 https://twitter.com/KBerco/status/1050968628500226050</w:t>
      </w:r>
    </w:p>
    <w:p>
      <w:r>
        <w:rPr>
          <w:b/>
          <w:u w:val="single"/>
        </w:rPr>
        <w:t xml:space="preserve">125444</w:t>
      </w:r>
    </w:p>
    <w:p>
      <w:r>
        <w:t xml:space="preserve">1. Sankarin kyyneleet: Invictus-kilpailijat lohduttavat brittiveteraania, jonka PTSD:n laukaisi yläpuolella lentävä helikopteri https://www.dailymail.co.uk/news/article-6305385/Heartwarming-moment-Invictus-competitor-comforts-veteran-PTSD-triggered-helicopter.html #AusFam #AusPol #ausfam #auspol #Ausfam #Auspol #Australia</w:t>
      </w:r>
    </w:p>
    <w:p>
      <w:r>
        <w:rPr>
          <w:b/>
          <w:u w:val="single"/>
        </w:rPr>
        <w:t xml:space="preserve">125445</w:t>
      </w:r>
    </w:p>
    <w:p>
      <w:r>
        <w:t xml:space="preserve">2.</w:t>
        <w:tab/>
        <w:t xml:space="preserve">Invictus-pelit ovat joutuneet pelle Harryn ja hänen huomionhakuisen apinamorsiamensa kaappaamiksi.   Harry pitäisi poistaa kaikista tehtävistään Invictuksessa. Itse asiassa koko Aussie-kiertue on häpeämätöntä PR-mainontaa neekerihuoralle ja hänen olemattomalle "vauvamahalleen". Vatsan piteleminen, mekot halki haaroihin asti, 'turvallisuushälytyksen' teeskentely... Sh*t like that.</w:t>
      </w:r>
    </w:p>
    <w:p>
      <w:r>
        <w:rPr>
          <w:b/>
          <w:u w:val="single"/>
        </w:rPr>
        <w:t xml:space="preserve">125446</w:t>
      </w:r>
    </w:p>
    <w:p>
      <w:r>
        <w:t xml:space="preserve">3.</w:t>
        <w:tab/>
        <w:tab/>
        <w:t xml:space="preserve">Hassua, että Harry aloitti Invictus-pelit tukeakseen sotilaitamme, kun taas poliitikot yrittivät boikotoida niitä ja tiedotusvälineet häpäisivät sotilaitamme.</w:t>
      </w:r>
    </w:p>
    <w:p>
      <w:r>
        <w:rPr>
          <w:b/>
          <w:u w:val="single"/>
        </w:rPr>
        <w:t xml:space="preserve">125447</w:t>
      </w:r>
    </w:p>
    <w:p>
      <w:r>
        <w:t xml:space="preserve">1. Lady De'Plorable Nationalist: Hei Corey Booker missä olet ollut? Näyttää siltä, että yleensä rakastat valokeilaa ~ liian kuuma sinulle nyt, kun totuus tulee esiin? Etkö usko KAIKKI SURVIVORS? Mitä tapahtui MeToolle? https://truthfeednews.com/cory-booker-suspiciously-quiet-after-being-accused-of-alleged-sexual-assault/ ...</w:t>
      </w:r>
    </w:p>
    <w:p>
      <w:r>
        <w:rPr>
          <w:b/>
          <w:u w:val="single"/>
        </w:rPr>
        <w:t xml:space="preserve">125448</w:t>
      </w:r>
    </w:p>
    <w:p>
      <w:r>
        <w:t xml:space="preserve">2.</w:t>
        <w:tab/>
        <w:t xml:space="preserve">FAGGOT</w:t>
      </w:r>
    </w:p>
    <w:p>
      <w:r>
        <w:rPr>
          <w:b/>
          <w:u w:val="single"/>
        </w:rPr>
        <w:t xml:space="preserve">125449</w:t>
      </w:r>
    </w:p>
    <w:p>
      <w:r>
        <w:t xml:space="preserve">1. Omar, joka tunnetaan myös nimellä rottapoika speakers cornerista, on poliisin huostassa, koska hän uhkasi tappaa Jamie Goddardin ja Danny Tommon.</w:t>
      </w:r>
    </w:p>
    <w:p>
      <w:r>
        <w:rPr>
          <w:b/>
          <w:u w:val="single"/>
        </w:rPr>
        <w:t xml:space="preserve">125450</w:t>
      </w:r>
    </w:p>
    <w:p>
      <w:r>
        <w:t xml:space="preserve">2.</w:t>
        <w:tab/>
        <w:t xml:space="preserve">HAHAHAHAHAHAHAHAHAHAHAHAHAHAHAHAHAHAHAHAHAHAHAHA. Mikä ilkeä pikku kusipää hän on.</w:t>
      </w:r>
    </w:p>
    <w:p>
      <w:r>
        <w:rPr>
          <w:b/>
          <w:u w:val="single"/>
        </w:rPr>
        <w:t xml:space="preserve">125451</w:t>
      </w:r>
    </w:p>
    <w:p>
      <w:r>
        <w:t xml:space="preserve">1. Rotunne ei pystyisi taistelemaan tiensä ulos paperipussista. elleivät omat viranomaisemme estäisi meitä edes puhumasta teistä nekruista, teidät kaikki olisi jo hirttäytynyt.    Olette niin vähäpätöisiä, että tarvitsette pettureitamme tekemään kaiken työn puolestanne.  Teidänlaisenne eivät pysty edes kaivamaan kuoppia maahan itselleen.</w:t>
      </w:r>
    </w:p>
    <w:p>
      <w:r>
        <w:rPr>
          <w:b/>
          <w:u w:val="single"/>
        </w:rPr>
        <w:t xml:space="preserve">125452</w:t>
      </w:r>
    </w:p>
    <w:p>
      <w:r>
        <w:t xml:space="preserve">1. #Macron vs. #Orban? Mm kertoo oikeastaan kaiken, Macron tykkää neekerimiesrakkaudesta eikä hänellä ole lapsia?   #PiS #V4 #populismi #Merkel #AfD #WhiteGenocide #UKIP #ForBritain #Anglosphere #WhiteIdentity #Brexit #tradlife #DeusVult</w:t>
      </w:r>
    </w:p>
    <w:p>
      <w:r>
        <w:rPr>
          <w:b/>
          <w:u w:val="single"/>
        </w:rPr>
        <w:t xml:space="preserve">125453</w:t>
      </w:r>
    </w:p>
    <w:p>
      <w:r>
        <w:t xml:space="preserve">2.</w:t>
        <w:tab/>
        <w:t xml:space="preserve">Orbán az Európai Oroszlán!</w:t>
      </w:r>
    </w:p>
    <w:p>
      <w:r>
        <w:rPr>
          <w:b/>
          <w:u w:val="single"/>
        </w:rPr>
        <w:t xml:space="preserve">125454</w:t>
      </w:r>
    </w:p>
    <w:p>
      <w:r>
        <w:t xml:space="preserve">3.</w:t>
        <w:tab/>
        <w:t xml:space="preserve">"Kun kerran menet mustaksi, et koskaan palaa takaisin."</w:t>
      </w:r>
    </w:p>
    <w:p>
      <w:r>
        <w:rPr>
          <w:b/>
          <w:u w:val="single"/>
        </w:rPr>
        <w:t xml:space="preserve">125455</w:t>
      </w:r>
    </w:p>
    <w:p>
      <w:r>
        <w:t xml:space="preserve">4.</w:t>
        <w:tab/>
        <w:tab/>
        <w:t xml:space="preserve">Oletko varma siitä...?</w:t>
      </w:r>
    </w:p>
    <w:p>
      <w:r>
        <w:rPr>
          <w:b/>
          <w:u w:val="single"/>
        </w:rPr>
        <w:t xml:space="preserve">125456</w:t>
      </w:r>
    </w:p>
    <w:p>
      <w:r>
        <w:t xml:space="preserve">5.</w:t>
        <w:tab/>
        <w:tab/>
        <w:t xml:space="preserve">Vain vanha sanonta, jonka olen kuullut.</w:t>
      </w:r>
    </w:p>
    <w:p>
      <w:r>
        <w:rPr>
          <w:b/>
          <w:u w:val="single"/>
        </w:rPr>
        <w:t xml:space="preserve">125457</w:t>
      </w:r>
    </w:p>
    <w:p>
      <w:r>
        <w:t xml:space="preserve">1. Olen niin kyllästynyt kuulemaan, kun nämä vähätietoiset hölmöt antavat jälkeenjääneen lausunnon demokraateista sanoen: "He ovat työläisten puolella!".  Olen kuullut tuota paskaa koko ikäni, kunnes heräsin! Ainoa asia, jota he kannattavat, on heidän itsensä puolesta!</w:t>
      </w:r>
    </w:p>
    <w:p>
      <w:r>
        <w:rPr>
          <w:b/>
          <w:u w:val="single"/>
        </w:rPr>
        <w:t xml:space="preserve">125458</w:t>
      </w:r>
    </w:p>
    <w:p>
      <w:r>
        <w:t xml:space="preserve">1. "KILL KAVANAUGH" on Twitterin haku- ja hashtag-ehdotusten kärjessä Kirjoittamalla "kill" Twitterin hakutoimintoon saadaan tällä hetkellä hakuehdotusten kärjessä järkyttävä tulos: "Twitter rikkoo omia käyttöehtojaan Twitterin on keskeytettävä toimintansa.</w:t>
      </w:r>
    </w:p>
    <w:p>
      <w:r>
        <w:rPr>
          <w:b/>
          <w:u w:val="single"/>
        </w:rPr>
        <w:t xml:space="preserve">125459</w:t>
      </w:r>
    </w:p>
    <w:p>
      <w:r>
        <w:t xml:space="preserve">2.</w:t>
        <w:tab/>
        <w:t xml:space="preserve">Haluan, että Hioliary ja Soros tapetaan. Tunteet ovat molemminpuolisia</w:t>
      </w:r>
    </w:p>
    <w:p>
      <w:r>
        <w:rPr>
          <w:b/>
          <w:u w:val="single"/>
        </w:rPr>
        <w:t xml:space="preserve">125460</w:t>
      </w:r>
    </w:p>
    <w:p>
      <w:r>
        <w:t xml:space="preserve">1. Onko tämä autistinen neekeri tosissaan? Sinä ja kaverisi yrititte trollata minua väittelyssä, koska Darkscythe oli menettämässä terävyytensä. Loppujen lopuksi sinnittelin ja voitin. On selvää, ettet kestänyt tappiota. Vaikka puhuisit kuinka paljon paskaa minusta, olen yhä täällä. Kiusaaminen on tekosyy.</w:t>
      </w:r>
    </w:p>
    <w:p>
      <w:r>
        <w:rPr>
          <w:b/>
          <w:u w:val="single"/>
        </w:rPr>
        <w:t xml:space="preserve">125461</w:t>
      </w:r>
    </w:p>
    <w:p>
      <w:r>
        <w:t xml:space="preserve">2.</w:t>
        <w:tab/>
        <w:t xml:space="preserve">THATS RIGHT GUYZ!!!!! EDRAY VOITTI, KOSKA DARKSCYTHEN DISCORD KAATUI HETKEKSI!!!!!!</w:t>
      </w:r>
    </w:p>
    <w:p>
      <w:r>
        <w:rPr>
          <w:b/>
          <w:u w:val="single"/>
        </w:rPr>
        <w:t xml:space="preserve">125462</w:t>
      </w:r>
    </w:p>
    <w:p>
      <w:r>
        <w:t xml:space="preserve">1. tuo karvainen neekeri mykisti minut jo kahden hiton runon jälkeen 🤷♂️ postaatko hänelle juttuja puolestani? kiitos fren 👩🏼🚀 q</w:t>
      </w:r>
    </w:p>
    <w:p>
      <w:r>
        <w:rPr>
          <w:b/>
          <w:u w:val="single"/>
        </w:rPr>
        <w:t xml:space="preserve">125463</w:t>
      </w:r>
    </w:p>
    <w:p>
      <w:r>
        <w:t xml:space="preserve">1. Hän tanssi kuin ukkoslintu. Enemmänkin kuin EU:n sätkynukke!   Britannian pääministeri tanssii lavalla, eikä sano mitään tunnin mittaisessa laajassa puheessaan https://www.breitbart.com/london/2018/10/03/british-prime-minister-dances-onto-stage-says-nothing-in-wide-ranging-hour-long-speech/</w:t>
      </w:r>
    </w:p>
    <w:p>
      <w:r>
        <w:rPr>
          <w:b/>
          <w:u w:val="single"/>
        </w:rPr>
        <w:t xml:space="preserve">125464</w:t>
      </w:r>
    </w:p>
    <w:p>
      <w:r>
        <w:t xml:space="preserve">2.</w:t>
        <w:tab/>
        <w:t xml:space="preserve">presidentillemme nauretaan, ja tämä ääliö tanssii ja hänet otetaan silti vakavasti jonkinlaisena "johtajana". hämmästyttävää.</w:t>
      </w:r>
    </w:p>
    <w:p>
      <w:r>
        <w:rPr>
          <w:b/>
          <w:u w:val="single"/>
        </w:rPr>
        <w:t xml:space="preserve">125465</w:t>
      </w:r>
    </w:p>
    <w:p>
      <w:r>
        <w:t xml:space="preserve">3.</w:t>
        <w:tab/>
        <w:tab/>
        <w:t xml:space="preserve">https://youtu.be/bUr3V8T-D2E</w:t>
      </w:r>
    </w:p>
    <w:p>
      <w:r>
        <w:rPr>
          <w:b/>
          <w:u w:val="single"/>
        </w:rPr>
        <w:t xml:space="preserve">125466</w:t>
      </w:r>
    </w:p>
    <w:p>
      <w:r>
        <w:t xml:space="preserve">1. En halua käyttää paljon pahoja sanoja, mutta... tyhmä vasemmistolaispaskiainen osoittaa täsmälleen, miten vasemmisto nykyään väittelee. He eivät ole sivistyneitä edes silloin, kun heitä pyydetään... https://youtu.be/T9dp3g8ndJA ...</w:t>
      </w:r>
    </w:p>
    <w:p>
      <w:r>
        <w:rPr>
          <w:b/>
          <w:u w:val="single"/>
        </w:rPr>
        <w:t xml:space="preserve">125467</w:t>
      </w:r>
    </w:p>
    <w:p>
      <w:r>
        <w:t xml:space="preserve">2.</w:t>
        <w:tab/>
        <w:t xml:space="preserve">Väkivalta on todellista, ja minua on kohdeltu sanallisesti 3 kertaa.</w:t>
      </w:r>
    </w:p>
    <w:p>
      <w:r>
        <w:rPr>
          <w:b/>
          <w:u w:val="single"/>
        </w:rPr>
        <w:t xml:space="preserve">125468</w:t>
      </w:r>
    </w:p>
    <w:p>
      <w:r>
        <w:t xml:space="preserve">3.</w:t>
        <w:tab/>
        <w:tab/>
        <w:t xml:space="preserve">Ja silti vasemmisto väittää olevansa rauhallinen.... joo, ja minä olen valkoinen... :P hahaha Tuo nainen on tieteellisesti todistettu syylliseksi: https://www.youtube.com/watch?v=uGxr1VQ2dPI PS: englanti ei ole äidinkieleni. Joten anteeksi oikeinkirjoitus, joten älkää pitäkö minua jälkeenjääneenä :P hahaha</w:t>
      </w:r>
    </w:p>
    <w:p>
      <w:r>
        <w:rPr>
          <w:b/>
          <w:u w:val="single"/>
        </w:rPr>
        <w:t xml:space="preserve">125469</w:t>
      </w:r>
    </w:p>
    <w:p>
      <w:r>
        <w:t xml:space="preserve">1. Ei, et tehnyt... homo estää tätä retardia, joka on ollut tässä kuukausia... niin surullista...</w:t>
      </w:r>
    </w:p>
    <w:p>
      <w:r>
        <w:rPr>
          <w:b/>
          <w:u w:val="single"/>
        </w:rPr>
        <w:t xml:space="preserve">125470</w:t>
      </w:r>
    </w:p>
    <w:p>
      <w:r>
        <w:t xml:space="preserve">2.</w:t>
        <w:tab/>
        <w:t xml:space="preserve">whats the @</w:t>
      </w:r>
    </w:p>
    <w:p>
      <w:r>
        <w:rPr>
          <w:b/>
          <w:u w:val="single"/>
        </w:rPr>
        <w:t xml:space="preserve">125471</w:t>
      </w:r>
    </w:p>
    <w:p>
      <w:r>
        <w:t xml:space="preserve">3.</w:t>
        <w:tab/>
        <w:tab/>
        <w:t xml:space="preserve">Hän sanoi, että hänellä oli tili piilossa "Groyperin korkeassa neuvostossa", lol. Sitä ei ole olemassa meemin ulkopuolella. Haukuin häntä, kutsuin häntä homoksi jne., kävimme keskustelua. Hän sanoi, että voin hyvästellä tilini. Me kaikki pilkkasimme häntä ja sitten estimme hänet. Mitään ei tapahtunut. En kuullut hänestä enää koskaan.</w:t>
      </w:r>
    </w:p>
    <w:p>
      <w:r>
        <w:rPr>
          <w:b/>
          <w:u w:val="single"/>
        </w:rPr>
        <w:t xml:space="preserve">125472</w:t>
      </w:r>
    </w:p>
    <w:p>
      <w:r>
        <w:t xml:space="preserve">1. Hyvää huomenta, kollegat Gabbers.    Tänään pyydän teitä juhlimaan kanssani hyviä uutisia. Se on todella merkittävä tapahtuma.    Odotettuani vuoden ajan ajanvarausta paikallisesta sairaalastani, se on vihdoin saapunut!!!! Voi vain toivoa, ettei näköni ole pysyvästi heikentynyt liikaa tänä aikana Iloiset hurraa-huudot kaikille Chez Deb'sistä.</w:t>
      </w:r>
    </w:p>
    <w:p>
      <w:r>
        <w:rPr>
          <w:b/>
          <w:u w:val="single"/>
        </w:rPr>
        <w:t xml:space="preserve">125473</w:t>
      </w:r>
    </w:p>
    <w:p>
      <w:r>
        <w:t xml:space="preserve">2.</w:t>
        <w:tab/>
        <w:t xml:space="preserve">Toivottavasti et saa tapaamista neekerin kanssa, joka päätyy vahingossa katkaisemaan jalkasi Monissa tällaisissa tapauksissa !</w:t>
      </w:r>
    </w:p>
    <w:p>
      <w:r>
        <w:rPr>
          <w:b/>
          <w:u w:val="single"/>
        </w:rPr>
        <w:t xml:space="preserve">125474</w:t>
      </w:r>
    </w:p>
    <w:p>
      <w:r>
        <w:t xml:space="preserve">3.</w:t>
        <w:tab/>
        <w:tab/>
        <w:t xml:space="preserve">Yhä useammat ihmiset haluavat tallentaa tapaamiset puhelimellaan todisteeksi. Väärinkäytösten määrä on epäilemättä kasvussa.</w:t>
      </w:r>
    </w:p>
    <w:p>
      <w:r>
        <w:rPr>
          <w:b/>
          <w:u w:val="single"/>
        </w:rPr>
        <w:t xml:space="preserve">125475</w:t>
      </w:r>
    </w:p>
    <w:p>
      <w:r>
        <w:t xml:space="preserve">1.</w:t>
      </w:r>
    </w:p>
    <w:p>
      <w:r>
        <w:rPr>
          <w:b/>
          <w:u w:val="single"/>
        </w:rPr>
        <w:t xml:space="preserve">125476</w:t>
      </w:r>
    </w:p>
    <w:p>
      <w:r>
        <w:t xml:space="preserve">2.</w:t>
        <w:tab/>
        <w:t xml:space="preserve">Katsokaa tuota mielisairasta, sairasta, nuppineulaa ja spermaa ahmivaa hinttihutsua...</w:t>
      </w:r>
    </w:p>
    <w:p>
      <w:r>
        <w:rPr>
          <w:b/>
          <w:u w:val="single"/>
        </w:rPr>
        <w:t xml:space="preserve">125477</w:t>
      </w:r>
    </w:p>
    <w:p>
      <w:r>
        <w:t xml:space="preserve">1. Trump on julkkisasiantuntija Bette Midlerin mukaan salaa marionettimestari siirtolaiskaravaanin takana, jotta hän saisi kannatuksensa äänestämään välivaaleissa! 😆 https://kek.gg/u/ZfrL ...</w:t>
      </w:r>
    </w:p>
    <w:p>
      <w:r>
        <w:rPr>
          <w:b/>
          <w:u w:val="single"/>
        </w:rPr>
        <w:t xml:space="preserve">125478</w:t>
      </w:r>
    </w:p>
    <w:p>
      <w:r>
        <w:t xml:space="preserve">2.</w:t>
        <w:tab/>
        <w:t xml:space="preserve">Tällaisen paskan takia minut hyllytettiin Twitterissä. En voi päästää tällaista ohi uutissyötteeni kutsumatta minua retardiksi.</w:t>
      </w:r>
    </w:p>
    <w:p>
      <w:r>
        <w:rPr>
          <w:b/>
          <w:u w:val="single"/>
        </w:rPr>
        <w:t xml:space="preserve">125479</w:t>
      </w:r>
    </w:p>
    <w:p>
      <w:r>
        <w:t xml:space="preserve">1. "Vaadin, että pakanat lopettavat "liikkeen kumoamisen" Vaadin, että otat neekerin varpaat pois suustasi??</w:t>
      </w:r>
    </w:p>
    <w:p>
      <w:r>
        <w:rPr>
          <w:b/>
          <w:u w:val="single"/>
        </w:rPr>
        <w:t xml:space="preserve">125480</w:t>
      </w:r>
    </w:p>
    <w:p>
      <w:r>
        <w:t xml:space="preserve">1. Olet siis neekeri, mutta haluat olla mieluummin valkoisen naisen kanssa? Se on rasismin määritelmä. Ymmärräthän sinä tämän? Olet tietoinen siitä, että omat naisesi ovat rumia, joten sinun on valittava meidän naisemme, vaikka tiedän aivan varmasti, ettei sinulla ole yhtään meidän naistamme. Toivot, että sinulla olisi, neekeri. Mukavaa, että myönnät rodullisen alemmuudentuntosi.</w:t>
      </w:r>
    </w:p>
    <w:p>
      <w:r>
        <w:rPr>
          <w:b/>
          <w:u w:val="single"/>
        </w:rPr>
        <w:t xml:space="preserve">125481</w:t>
      </w:r>
    </w:p>
    <w:p>
      <w:r>
        <w:t xml:space="preserve">2.</w:t>
        <w:tab/>
        <w:t xml:space="preserve">neekeri siirtää huonoa ja huonompaa perimäänsä..lol</w:t>
      </w:r>
    </w:p>
    <w:p>
      <w:r>
        <w:rPr>
          <w:b/>
          <w:u w:val="single"/>
        </w:rPr>
        <w:t xml:space="preserve">125482</w:t>
      </w:r>
    </w:p>
    <w:p>
      <w:r>
        <w:t xml:space="preserve">1. Senkin typerä KIKE. Et huijaa ketään muuta kuin itseäsi, Schlomo. Ilmoittaudu uuniin. Nyt.  @JMtz603</w:t>
      </w:r>
    </w:p>
    <w:p>
      <w:r>
        <w:rPr>
          <w:b/>
          <w:u w:val="single"/>
        </w:rPr>
        <w:t xml:space="preserve">125483</w:t>
      </w:r>
    </w:p>
    <w:p>
      <w:r>
        <w:t xml:space="preserve">2.</w:t>
        <w:tab/>
        <w:t xml:space="preserve">.Ainoa uuni, jonka tulet näkemään, on ydinpommi, joka pudotetaan pian surkean perseesi päähän. Jatka vain surkean suusi pyörittämistä vitun runkkari.</w:t>
      </w:r>
    </w:p>
    <w:p>
      <w:r>
        <w:rPr>
          <w:b/>
          <w:u w:val="single"/>
        </w:rPr>
        <w:t xml:space="preserve">125484</w:t>
      </w:r>
    </w:p>
    <w:p>
      <w:r>
        <w:t xml:space="preserve">3.</w:t>
        <w:tab/>
        <w:tab/>
        <w:t xml:space="preserve">LOL! Höpisi kuin häiriintynyt juutalaisfriikki! SINUN persettäsi tullaan polttamaan, senkin jumalan kirottu ruma demonihyönteinen, KAIKKI ovat saaneet tarpeekseen sinusta varastavasta, valehtelevasta, murhaavasta RUMALASTA vauvoja raiskaavasta degeneroituneesta hintti-KIKESistä. Tapa itsesi ja paranna maailma, senkin mulkku-vitun ripulitilkku!</w:t>
      </w:r>
    </w:p>
    <w:p>
      <w:r>
        <w:rPr>
          <w:b/>
          <w:u w:val="single"/>
        </w:rPr>
        <w:t xml:space="preserve">125485</w:t>
      </w:r>
    </w:p>
    <w:p>
      <w:r>
        <w:t xml:space="preserve">4.</w:t>
        <w:tab/>
        <w:tab/>
        <w:tab/>
        <w:t xml:space="preserve">Anna mennä, @DenisetheKelt - Älä pidättele.  Kerro meille todelliset tunteesi :^).</w:t>
      </w:r>
    </w:p>
    <w:p>
      <w:r>
        <w:rPr>
          <w:b/>
          <w:u w:val="single"/>
        </w:rPr>
        <w:t xml:space="preserve">125486</w:t>
      </w:r>
    </w:p>
    <w:p>
      <w:r>
        <w:t xml:space="preserve">1. http://conservativefighters.org/news/swedish-student-who-pulled-airplane-stunt-to-stop-afghan-mans-deportation-just-got-some-bad-news/</w:t>
      </w:r>
    </w:p>
    <w:p>
      <w:r>
        <w:rPr>
          <w:b/>
          <w:u w:val="single"/>
        </w:rPr>
        <w:t xml:space="preserve">125487</w:t>
      </w:r>
    </w:p>
    <w:p>
      <w:r>
        <w:t xml:space="preserve">2.</w:t>
        <w:tab/>
        <w:t xml:space="preserve">typerä ääliö rikkoi lakia. vangitkaa hänet.</w:t>
      </w:r>
    </w:p>
    <w:p>
      <w:r>
        <w:rPr>
          <w:b/>
          <w:u w:val="single"/>
        </w:rPr>
        <w:t xml:space="preserve">125488</w:t>
      </w:r>
    </w:p>
    <w:p>
      <w:r>
        <w:t xml:space="preserve">1. Vika asioiden nykytilanteesta lankeaa kaikille sukupolville, tämä on ensimmäinen sukupolvien joukko, joka on tarpeeksi onnekas tajutakseen heräämisen, siivous on meidän kaikkien vastuulla, jotka olemme hereillä, yhden sukupolven syyllistäminen on jälkeenjäänyttä, se on sitä mitä vihollinen haluaa. (jako)</w:t>
      </w:r>
    </w:p>
    <w:p>
      <w:r>
        <w:rPr>
          <w:b/>
          <w:u w:val="single"/>
        </w:rPr>
        <w:t xml:space="preserve">125489</w:t>
      </w:r>
    </w:p>
    <w:p>
      <w:r>
        <w:t xml:space="preserve">1. Hassua, miten Soros, Clinton, Obama ja CNN, jotka ovat kaikki merkittäviä toimijoita uhriutumisen politiikan luomisessa, maalataan nyt itse "uhreiksi".   Mutta Ben Shapiron kaltaiset ihmiset väittävät, että olet "mielenvikainen", kun ajattelet, että tämä saattaa olla vasemmiston juoni äänestäjien sympatian hankkimiseksi ennen välivaaleja.   Taas yksi aivokuollut NPC.</w:t>
      </w:r>
    </w:p>
    <w:p>
      <w:r>
        <w:rPr>
          <w:b/>
          <w:u w:val="single"/>
        </w:rPr>
        <w:t xml:space="preserve">125490</w:t>
      </w:r>
    </w:p>
    <w:p>
      <w:r>
        <w:t xml:space="preserve">2.</w:t>
        <w:tab/>
        <w:t xml:space="preserve">ja sinä homo olet sairas kusipää</w:t>
      </w:r>
    </w:p>
    <w:p>
      <w:r>
        <w:rPr>
          <w:b/>
          <w:u w:val="single"/>
        </w:rPr>
        <w:t xml:space="preserve">125491</w:t>
      </w:r>
    </w:p>
    <w:p>
      <w:r>
        <w:t xml:space="preserve">1. Ihon sävy? Entä älykkyys, rehellisyys, totuudellisuus? Entä se, että hän on jälleen yksi vasemmistolainen kusipää, joka haluaa hallita maailmaa, koska kuningatar on kuollut? Kamala tarkoittaa swahiliksi käännettynä uhkaavaa kuolemaa.</w:t>
      </w:r>
    </w:p>
    <w:p>
      <w:r>
        <w:rPr>
          <w:b/>
          <w:u w:val="single"/>
        </w:rPr>
        <w:t xml:space="preserve">125492</w:t>
      </w:r>
    </w:p>
    <w:p>
      <w:r>
        <w:t xml:space="preserve">1. Pitäisikö minun alkaa merkitä tällaiset kuvat, jotka eivät ole turvallisia töissä, vai onko tämä ok sellaisenaan?</w:t>
      </w:r>
    </w:p>
    <w:p>
      <w:r>
        <w:rPr>
          <w:b/>
          <w:u w:val="single"/>
        </w:rPr>
        <w:t xml:space="preserve">125493</w:t>
      </w:r>
    </w:p>
    <w:p>
      <w:r>
        <w:t xml:space="preserve">2.</w:t>
        <w:tab/>
        <w:t xml:space="preserve">#nsfw ja se on tämän ryhmän sääntöjen vastaista.</w:t>
      </w:r>
    </w:p>
    <w:p>
      <w:r>
        <w:rPr>
          <w:b/>
          <w:u w:val="single"/>
        </w:rPr>
        <w:t xml:space="preserve">125494</w:t>
      </w:r>
    </w:p>
    <w:p>
      <w:r>
        <w:t xml:space="preserve">3.</w:t>
        <w:tab/>
        <w:tab/>
        <w:t xml:space="preserve">Lol bannaa minut sitten neekeri</w:t>
      </w:r>
    </w:p>
    <w:p>
      <w:r>
        <w:rPr>
          <w:b/>
          <w:u w:val="single"/>
        </w:rPr>
        <w:t xml:space="preserve">125495</w:t>
      </w:r>
    </w:p>
    <w:p>
      <w:r>
        <w:t xml:space="preserve">1. Erinomaista!   Ruotsalainen opiskelija, joka kieltäytyi istumasta lennolla estääkseen miehen karkottamisen Afganistaniin, on saanut syytteen. https://t.co/qTpbsGNRA5.</w:t>
      </w:r>
    </w:p>
    <w:p>
      <w:r>
        <w:rPr>
          <w:b/>
          <w:u w:val="single"/>
        </w:rPr>
        <w:t xml:space="preserve">125496</w:t>
      </w:r>
    </w:p>
    <w:p>
      <w:r>
        <w:t xml:space="preserve">2.</w:t>
        <w:tab/>
        <w:t xml:space="preserve">OMG pidä kyyneleet tulossa narttu!</w:t>
      </w:r>
    </w:p>
    <w:p>
      <w:r>
        <w:rPr>
          <w:b/>
          <w:u w:val="single"/>
        </w:rPr>
        <w:t xml:space="preserve">125497</w:t>
      </w:r>
    </w:p>
    <w:p>
      <w:r>
        <w:t xml:space="preserve">3.</w:t>
        <w:tab/>
        <w:tab/>
        <w:t xml:space="preserve">Hän ei edes tarkistanut, minkä vuoksi henkilö oli karkotettu. Hitsi!</w:t>
      </w:r>
    </w:p>
    <w:p>
      <w:r>
        <w:rPr>
          <w:b/>
          <w:u w:val="single"/>
        </w:rPr>
        <w:t xml:space="preserve">125498</w:t>
      </w:r>
    </w:p>
    <w:p>
      <w:r>
        <w:t xml:space="preserve">4.</w:t>
        <w:tab/>
        <w:tab/>
        <w:tab/>
        <w:t xml:space="preserve">sillä ei olisi hänelle mitään väliä, hän halusi hyvää hyveen silittelyä. hänellä oli tilaisuus tehdä itsestään pillua ja hän tarttui siihen. Olisin käskenyt sen ämmän istua alas ja pitää turpansa kiinni. ei ole ok häiritä ihmisiä heidän arjessaan, koska luulet, että heidän pitää kiinnittää huomiota sinuun.</w:t>
      </w:r>
    </w:p>
    <w:p>
      <w:r>
        <w:rPr>
          <w:b/>
          <w:u w:val="single"/>
        </w:rPr>
        <w:t xml:space="preserve">125499</w:t>
      </w:r>
    </w:p>
    <w:p>
      <w:r>
        <w:t xml:space="preserve">1. Hänen poikansa on Citadelista valmistunut ja on nyt merijalkaväessä. Hänen täytyy olla niin hämillään. Äläkä väitä, ettei lesbon kasvatus saanut häntä haluamaan isää armeijaan.</w:t>
      </w:r>
    </w:p>
    <w:p>
      <w:r>
        <w:rPr>
          <w:b/>
          <w:u w:val="single"/>
        </w:rPr>
        <w:t xml:space="preserve">125500</w:t>
      </w:r>
    </w:p>
    <w:p>
      <w:r>
        <w:t xml:space="preserve">1. Émile Munier (1840 - 1895) oli ranskalainen akateeminen taiteilija ja William-Adolphe Bouguereaun oppilas.   ~ Long Ago ~ #WhiteCulture #France #14Words #14Words</w:t>
      </w:r>
    </w:p>
    <w:p>
      <w:r>
        <w:rPr>
          <w:b/>
          <w:u w:val="single"/>
        </w:rPr>
        <w:t xml:space="preserve">125501</w:t>
      </w:r>
    </w:p>
    <w:p>
      <w:r>
        <w:t xml:space="preserve">2.</w:t>
        <w:tab/>
        <w:t xml:space="preserve">Vain neekeri äänestäisi tätä maalausta alas. Kateellinen viidakkohirviö tai juntti.</w:t>
      </w:r>
    </w:p>
    <w:p>
      <w:r>
        <w:rPr>
          <w:b/>
          <w:u w:val="single"/>
        </w:rPr>
        <w:t xml:space="preserve">125502</w:t>
      </w:r>
    </w:p>
    <w:p>
      <w:r>
        <w:t xml:space="preserve">3.</w:t>
        <w:tab/>
        <w:tab/>
        <w:t xml:space="preserve">Vain neekeri tai kike. Totta.</w:t>
      </w:r>
    </w:p>
    <w:p>
      <w:r>
        <w:rPr>
          <w:b/>
          <w:u w:val="single"/>
        </w:rPr>
        <w:t xml:space="preserve">125503</w:t>
      </w:r>
    </w:p>
    <w:p>
      <w:r>
        <w:t xml:space="preserve">1. Mielipide | Jeff Winkler: "Mitä-ei-pukeudu-poliisi on voimissaan. Mutta se, että he ovat usein liian määrääviä, ei tee heistä täysin vääriä." https://kek.gg/u/Byms - @NBCNewsTHINK</w:t>
      </w:r>
    </w:p>
    <w:p>
      <w:r>
        <w:rPr>
          <w:b/>
          <w:u w:val="single"/>
        </w:rPr>
        <w:t xml:space="preserve">125504</w:t>
      </w:r>
    </w:p>
    <w:p>
      <w:r>
        <w:t xml:space="preserve">2.</w:t>
        <w:tab/>
        <w:t xml:space="preserve">Hilly ja Billy Neekerinaama juhlissa</w:t>
      </w:r>
    </w:p>
    <w:p>
      <w:r>
        <w:rPr>
          <w:b/>
          <w:u w:val="single"/>
        </w:rPr>
        <w:t xml:space="preserve">125505</w:t>
      </w:r>
    </w:p>
    <w:p>
      <w:r>
        <w:t xml:space="preserve">1. Rotuja sekoittava neekeri</w:t>
      </w:r>
    </w:p>
    <w:p>
      <w:r>
        <w:rPr>
          <w:b/>
          <w:u w:val="single"/>
        </w:rPr>
        <w:t xml:space="preserve">125506</w:t>
      </w:r>
    </w:p>
    <w:p>
      <w:r>
        <w:t xml:space="preserve">1. FBI pidätti Michael Miselisin, Ben Dalyn ja muita Rise Above -liikkeen jäseniä "salaliitosta mellakointiin", mutta ei Antifaa.     Ainoa salaliitto tässä on hallituksen salaliitto.     Tämä on täysin Wall Streetin rahoittaman Pro Publican kuvauksen ansiota.    Tämä on vakava poliittisen sorron kiihtyminen.     Media- ja rahoitusluokka johtaa Yhdysvaltoja</w:t>
      </w:r>
    </w:p>
    <w:p>
      <w:r>
        <w:rPr>
          <w:b/>
          <w:u w:val="single"/>
        </w:rPr>
        <w:t xml:space="preserve">125507</w:t>
      </w:r>
    </w:p>
    <w:p>
      <w:r>
        <w:t xml:space="preserve">2.</w:t>
        <w:tab/>
        <w:t xml:space="preserve">RISE ABOVE MOVEMENT on hieno ryhmä nuoria kavereita, tämä on vitun hullua? Missä ovat antifa pidätykset ???? Koko paikalla ollut antifaryhmä on doxxattu, ja 0 heistä on pidätetty.</w:t>
      </w:r>
    </w:p>
    <w:p>
      <w:r>
        <w:rPr>
          <w:b/>
          <w:u w:val="single"/>
        </w:rPr>
        <w:t xml:space="preserve">125508</w:t>
      </w:r>
    </w:p>
    <w:p>
      <w:r>
        <w:t xml:space="preserve">3.</w:t>
        <w:tab/>
        <w:tab/>
        <w:t xml:space="preserve">Kyle Chapman oli civ nat -homo. Hän oli myös yhden miehen kommunistien tuhoamiskone. Hänen porukkansa, kuten se hintti huumediileri Luke, olivat paskaa.  Olisin iloinen, jos Kyle olisi puolellani taistellessani kommareita vastaan.</w:t>
      </w:r>
    </w:p>
    <w:p>
      <w:r>
        <w:rPr>
          <w:b/>
          <w:u w:val="single"/>
        </w:rPr>
        <w:t xml:space="preserve">125509</w:t>
      </w:r>
    </w:p>
    <w:p>
      <w:r>
        <w:t xml:space="preserve">1. Kannatan sitä, että afrikkalaista syntyperää olevia ihmisiä, jotka eivät ole tulleet tänne omasta vapaasta tahdostaan, kohdellaan yhtä arvokkaasti ja kunnioittavasti kuin kansalaisia.  Tässä suhteessa kansalaisoikeusliike oli oikea-aikainen ja oikeudenmukainen.  En hyväksy sitä, että tätä tarjousta tarjotaan ihmisille, jotka ovat käänteisesti siirtomaavaltaamassa lounaita.</w:t>
      </w:r>
    </w:p>
    <w:p>
      <w:r>
        <w:rPr>
          <w:b/>
          <w:u w:val="single"/>
        </w:rPr>
        <w:t xml:space="preserve">125510</w:t>
      </w:r>
    </w:p>
    <w:p>
      <w:r>
        <w:t xml:space="preserve">2.</w:t>
        <w:tab/>
        <w:t xml:space="preserve">&gt;affirmative action is just Just kill yourself fam</w:t>
      </w:r>
    </w:p>
    <w:p>
      <w:r>
        <w:rPr>
          <w:b/>
          <w:u w:val="single"/>
        </w:rPr>
        <w:t xml:space="preserve">125511</w:t>
      </w:r>
    </w:p>
    <w:p>
      <w:r>
        <w:t xml:space="preserve">3.</w:t>
        <w:tab/>
        <w:tab/>
        <w:t xml:space="preserve">En sanonut, että kannatan positiivista toimintaa.  Se on etuuskohtelua.  Se ei ole meritokratiaa eikä tasa-arvoa.</w:t>
      </w:r>
    </w:p>
    <w:p>
      <w:r>
        <w:rPr>
          <w:b/>
          <w:u w:val="single"/>
        </w:rPr>
        <w:t xml:space="preserve">125512</w:t>
      </w:r>
    </w:p>
    <w:p>
      <w:r>
        <w:t xml:space="preserve">4.</w:t>
        <w:tab/>
        <w:tab/>
        <w:tab/>
        <w:t xml:space="preserve">Tasa-arvo ei ole todellista</w:t>
      </w:r>
    </w:p>
    <w:p>
      <w:r>
        <w:rPr>
          <w:b/>
          <w:u w:val="single"/>
        </w:rPr>
        <w:t xml:space="preserve">125513</w:t>
      </w:r>
    </w:p>
    <w:p>
      <w:r>
        <w:t xml:space="preserve">5.</w:t>
        <w:tab/>
        <w:tab/>
        <w:tab/>
        <w:tab/>
        <w:t xml:space="preserve">On olemassa mahdollisuuksien tasa-arvo, jota kannatan, ja sitten on tulosten tasa-arvo, joka on keinotekoisesti toteutettu positiivisten toimien kaltaisilla ohjelmilla, joita inhoan.</w:t>
      </w:r>
    </w:p>
    <w:p>
      <w:r>
        <w:rPr>
          <w:b/>
          <w:u w:val="single"/>
        </w:rPr>
        <w:t xml:space="preserve">125514</w:t>
      </w:r>
    </w:p>
    <w:p>
      <w:r>
        <w:t xml:space="preserve">6.</w:t>
        <w:tab/>
        <w:tab/>
        <w:tab/>
        <w:tab/>
        <w:tab/>
        <w:t xml:space="preserve">Yhtäläiset mahdollisuudet ovat kuitenkin typeriä. Se on meritokratian vastakohta.   Kumpaa te siis haluatte? Sinun on valittava yksi.</w:t>
      </w:r>
    </w:p>
    <w:p>
      <w:r>
        <w:rPr>
          <w:b/>
          <w:u w:val="single"/>
        </w:rPr>
        <w:t xml:space="preserve">125515</w:t>
      </w:r>
    </w:p>
    <w:p>
      <w:r>
        <w:t xml:space="preserve">7.</w:t>
        <w:tab/>
        <w:tab/>
        <w:tab/>
        <w:tab/>
        <w:tab/>
        <w:tab/>
        <w:t xml:space="preserve">Ei.  Jos kaikilla on samanlaiset kyvyt tehdä kovasti töitä ja menestyä, minulle sopii, että ihmiset eivät pärjää.     Minulle ei sovi, että annan lisäpisteitä kokeista tai lisäpalkkaa ihmisille, jotka eivät kykene ansaitsemaan sitä.     Siinä on valtava ero.</w:t>
      </w:r>
    </w:p>
    <w:p>
      <w:r>
        <w:rPr>
          <w:b/>
          <w:u w:val="single"/>
        </w:rPr>
        <w:t xml:space="preserve">125516</w:t>
      </w:r>
    </w:p>
    <w:p>
      <w:r>
        <w:t xml:space="preserve">8.</w:t>
        <w:tab/>
        <w:tab/>
        <w:tab/>
        <w:tab/>
        <w:tab/>
        <w:tab/>
        <w:tab/>
        <w:t xml:space="preserve">Mutta kaikilla ei ole samaa kykyä</w:t>
      </w:r>
    </w:p>
    <w:p>
      <w:r>
        <w:rPr>
          <w:b/>
          <w:u w:val="single"/>
        </w:rPr>
        <w:t xml:space="preserve">125517</w:t>
      </w:r>
    </w:p>
    <w:p>
      <w:r>
        <w:t xml:space="preserve">9.</w:t>
        <w:tab/>
        <w:tab/>
        <w:tab/>
        <w:tab/>
        <w:tab/>
        <w:tab/>
        <w:tab/>
        <w:tab/>
        <w:t xml:space="preserve">Oikealle.  Eivätkä kaikki onnistu, jos heille annetaan sama mahdollisuus.  Tulosten tasa-arvo on huijausta.</w:t>
      </w:r>
    </w:p>
    <w:p>
      <w:r>
        <w:rPr>
          <w:b/>
          <w:u w:val="single"/>
        </w:rPr>
        <w:t xml:space="preserve">125518</w:t>
      </w:r>
    </w:p>
    <w:p>
      <w:r>
        <w:t xml:space="preserve">10.</w:t>
        <w:tab/>
        <w:tab/>
        <w:tab/>
        <w:tab/>
        <w:tab/>
        <w:tab/>
        <w:tab/>
        <w:tab/>
        <w:tab/>
        <w:t xml:space="preserve">Kaikki tasa-arvo on keksittyä huijausta</w:t>
      </w:r>
    </w:p>
    <w:p>
      <w:r>
        <w:rPr>
          <w:b/>
          <w:u w:val="single"/>
        </w:rPr>
        <w:t xml:space="preserve">125519</w:t>
      </w:r>
    </w:p>
    <w:p>
      <w:r>
        <w:t xml:space="preserve">11.</w:t>
        <w:tab/>
        <w:tab/>
        <w:tab/>
        <w:tab/>
        <w:tab/>
        <w:tab/>
        <w:tab/>
        <w:tab/>
        <w:tab/>
        <w:tab/>
        <w:t xml:space="preserve">En ole vakuuttunut.</w:t>
      </w:r>
    </w:p>
    <w:p>
      <w:r>
        <w:rPr>
          <w:b/>
          <w:u w:val="single"/>
        </w:rPr>
        <w:t xml:space="preserve">125520</w:t>
      </w:r>
    </w:p>
    <w:p>
      <w:r>
        <w:t xml:space="preserve">12.</w:t>
        <w:tab/>
        <w:tab/>
        <w:tab/>
        <w:tab/>
        <w:tab/>
        <w:tab/>
        <w:tab/>
        <w:tab/>
        <w:tab/>
        <w:tab/>
        <w:tab/>
        <w:t xml:space="preserve">Se on harmi.   Nauti tasa-arvostasi, rouva.</w:t>
      </w:r>
    </w:p>
    <w:p>
      <w:r>
        <w:rPr>
          <w:b/>
          <w:u w:val="single"/>
        </w:rPr>
        <w:t xml:space="preserve">125521</w:t>
      </w:r>
    </w:p>
    <w:p>
      <w:r>
        <w:t xml:space="preserve">13.</w:t>
        <w:tab/>
        <w:tab/>
        <w:tab/>
        <w:tab/>
        <w:tab/>
        <w:tab/>
        <w:tab/>
        <w:tab/>
        <w:tab/>
        <w:tab/>
        <w:tab/>
        <w:tab/>
        <w:t xml:space="preserve">Olen enemmän huolissani lapsestani.  Mutta kiitos.</w:t>
      </w:r>
    </w:p>
    <w:p>
      <w:r>
        <w:rPr>
          <w:b/>
          <w:u w:val="single"/>
        </w:rPr>
        <w:t xml:space="preserve">125522</w:t>
      </w:r>
    </w:p>
    <w:p>
      <w:r>
        <w:t xml:space="preserve">14.</w:t>
        <w:tab/>
        <w:tab/>
        <w:tab/>
        <w:tab/>
        <w:tab/>
        <w:tab/>
        <w:tab/>
        <w:tab/>
        <w:tab/>
        <w:tab/>
        <w:tab/>
        <w:tab/>
        <w:tab/>
        <w:t xml:space="preserve">Toivottavasti he eivät ole orjia vuoteen 2050 mennessä. He ovat jo nyt muukalaisia omassa maassaan.</w:t>
      </w:r>
    </w:p>
    <w:p>
      <w:r>
        <w:rPr>
          <w:b/>
          <w:u w:val="single"/>
        </w:rPr>
        <w:t xml:space="preserve">125523</w:t>
      </w:r>
    </w:p>
    <w:p>
      <w:r>
        <w:t xml:space="preserve">15.</w:t>
        <w:tab/>
        <w:tab/>
        <w:tab/>
        <w:tab/>
        <w:tab/>
        <w:tab/>
        <w:tab/>
        <w:tab/>
        <w:tab/>
        <w:tab/>
        <w:tab/>
        <w:tab/>
        <w:tab/>
        <w:tab/>
        <w:t xml:space="preserve">Kiitos loli.</w:t>
      </w:r>
    </w:p>
    <w:p>
      <w:r>
        <w:rPr>
          <w:b/>
          <w:u w:val="single"/>
        </w:rPr>
        <w:t xml:space="preserve">125524</w:t>
      </w:r>
    </w:p>
    <w:p>
      <w:r>
        <w:t xml:space="preserve">16.</w:t>
        <w:tab/>
        <w:tab/>
        <w:tab/>
        <w:tab/>
        <w:tab/>
        <w:tab/>
        <w:tab/>
        <w:tab/>
        <w:tab/>
        <w:tab/>
        <w:tab/>
        <w:tab/>
        <w:tab/>
        <w:tab/>
        <w:tab/>
        <w:t xml:space="preserve">Miten vain. Ajatuksesi mustista ällöttävät minua...</w:t>
      </w:r>
    </w:p>
    <w:p>
      <w:r>
        <w:rPr>
          <w:b/>
          <w:u w:val="single"/>
        </w:rPr>
        <w:t xml:space="preserve">125525</w:t>
      </w:r>
    </w:p>
    <w:p>
      <w:r>
        <w:t xml:space="preserve">17.</w:t>
        <w:tab/>
        <w:tab/>
        <w:tab/>
        <w:tab/>
        <w:tab/>
        <w:tab/>
        <w:tab/>
        <w:tab/>
        <w:tab/>
        <w:tab/>
        <w:tab/>
        <w:tab/>
        <w:tab/>
        <w:tab/>
        <w:tab/>
        <w:tab/>
        <w:t xml:space="preserve">Minulla ei ole ongelmia mustien kanssa.  Luultavasti läheisyysjuttu.  Minulla on SUURI ongelma laittomien intiaanien kanssa.</w:t>
      </w:r>
    </w:p>
    <w:p>
      <w:r>
        <w:rPr>
          <w:b/>
          <w:u w:val="single"/>
        </w:rPr>
        <w:t xml:space="preserve">125526</w:t>
      </w:r>
    </w:p>
    <w:p>
      <w:r>
        <w:t xml:space="preserve">18.</w:t>
        <w:tab/>
        <w:tab/>
        <w:tab/>
        <w:tab/>
        <w:tab/>
        <w:tab/>
        <w:tab/>
        <w:tab/>
        <w:tab/>
        <w:tab/>
        <w:tab/>
        <w:tab/>
        <w:tab/>
        <w:tab/>
        <w:tab/>
        <w:tab/>
        <w:tab/>
        <w:t xml:space="preserve">Joku pahoinpiteli henkisesti tätä demokraattiparkaa...</w:t>
      </w:r>
    </w:p>
    <w:p>
      <w:r>
        <w:rPr>
          <w:b/>
          <w:u w:val="single"/>
        </w:rPr>
        <w:t xml:space="preserve">125527</w:t>
      </w:r>
    </w:p>
    <w:p>
      <w:r>
        <w:t xml:space="preserve">19.</w:t>
        <w:tab/>
        <w:tab/>
        <w:tab/>
        <w:tab/>
        <w:tab/>
        <w:tab/>
        <w:tab/>
        <w:tab/>
        <w:tab/>
        <w:tab/>
        <w:tab/>
        <w:tab/>
        <w:tab/>
        <w:tab/>
        <w:tab/>
        <w:tab/>
        <w:tab/>
        <w:tab/>
        <w:t xml:space="preserve">Joo, en tiedä demokraatista, mutta hän ei ole kovin onnellinen, ja se näyttää liittyvän jotenkin kouluun.</w:t>
      </w:r>
    </w:p>
    <w:p>
      <w:r>
        <w:rPr>
          <w:b/>
          <w:u w:val="single"/>
        </w:rPr>
        <w:t xml:space="preserve">125528</w:t>
      </w:r>
    </w:p>
    <w:p>
      <w:r>
        <w:t xml:space="preserve">20.</w:t>
        <w:tab/>
        <w:tab/>
        <w:tab/>
        <w:tab/>
        <w:tab/>
        <w:tab/>
        <w:tab/>
        <w:tab/>
        <w:tab/>
        <w:tab/>
        <w:tab/>
        <w:tab/>
        <w:tab/>
        <w:tab/>
        <w:tab/>
        <w:tab/>
        <w:tab/>
        <w:tab/>
        <w:tab/>
        <w:t xml:space="preserve">Hän edustaa KKK:n retoriikkaa. Hän on lakanoita käyttävä, ristiä polttava ääliö, joka uskoo Jim Crow -erotteluun.</w:t>
      </w:r>
    </w:p>
    <w:p>
      <w:r>
        <w:rPr>
          <w:b/>
          <w:u w:val="single"/>
        </w:rPr>
        <w:t xml:space="preserve">125529</w:t>
      </w:r>
    </w:p>
    <w:p>
      <w:r>
        <w:t xml:space="preserve">1. Toivottavasti tämä ei ole punaista rikosta punaista vastaan?</w:t>
      </w:r>
    </w:p>
    <w:p>
      <w:r>
        <w:rPr>
          <w:b/>
          <w:u w:val="single"/>
        </w:rPr>
        <w:t xml:space="preserve">125530</w:t>
      </w:r>
    </w:p>
    <w:p>
      <w:r>
        <w:t xml:space="preserve">2.</w:t>
        <w:tab/>
        <w:t xml:space="preserve">Miten se on mahdollista, koska isorokkoa ei ole ollut maailmassa sitten vuoden 1973 tai jotain?</w:t>
      </w:r>
    </w:p>
    <w:p>
      <w:r>
        <w:rPr>
          <w:b/>
          <w:u w:val="single"/>
        </w:rPr>
        <w:t xml:space="preserve">125531</w:t>
      </w:r>
    </w:p>
    <w:p>
      <w:r>
        <w:t xml:space="preserve">3.</w:t>
        <w:tab/>
        <w:tab/>
        <w:t xml:space="preserve">Hyödytön jälkeenjäänyt mykistetty</w:t>
      </w:r>
    </w:p>
    <w:p>
      <w:r>
        <w:rPr>
          <w:b/>
          <w:u w:val="single"/>
        </w:rPr>
        <w:t xml:space="preserve">125532</w:t>
      </w:r>
    </w:p>
    <w:p>
      <w:r>
        <w:t xml:space="preserve">1.</w:t>
      </w:r>
    </w:p>
    <w:p>
      <w:r>
        <w:rPr>
          <w:b/>
          <w:u w:val="single"/>
        </w:rPr>
        <w:t xml:space="preserve">125533</w:t>
      </w:r>
    </w:p>
    <w:p>
      <w:r>
        <w:t xml:space="preserve">2.</w:t>
        <w:tab/>
        <w:t xml:space="preserve">Nautin retard vitseistä, mutta tämä vain loukkaa kaikkia, mikset ota säätiön neuvoa ja pidä turpasi kiinni ? Tai keksiä hauskoja meemejä.</w:t>
      </w:r>
    </w:p>
    <w:p>
      <w:r>
        <w:rPr>
          <w:b/>
          <w:u w:val="single"/>
        </w:rPr>
        <w:t xml:space="preserve">125534</w:t>
      </w:r>
    </w:p>
    <w:p>
      <w:r>
        <w:t xml:space="preserve">3.</w:t>
        <w:tab/>
        <w:tab/>
        <w:t xml:space="preserve">Hetkinen...... sanoit nauttivasi retardivitseistä, mutta loukkaannut siitä, että sinua kutsutaan retardiksi. Se kuulostaa aika vitun sekopäiseltä????</w:t>
      </w:r>
    </w:p>
    <w:p>
      <w:r>
        <w:rPr>
          <w:b/>
          <w:u w:val="single"/>
        </w:rPr>
        <w:t xml:space="preserve">125535</w:t>
      </w:r>
    </w:p>
    <w:p>
      <w:r>
        <w:t xml:space="preserve">1. Törmäsin tähän eilen. Kaksoisstandardit ja luokkajako ovat räikeät. Pitäkää kätyrit töissä, jotta maksatte minun varhaiseläkkeeni ja valtavan paisuneen eläkkeeni 🤨.</w:t>
      </w:r>
    </w:p>
    <w:p>
      <w:r>
        <w:rPr>
          <w:b/>
          <w:u w:val="single"/>
        </w:rPr>
        <w:t xml:space="preserve">125536</w:t>
      </w:r>
    </w:p>
    <w:p>
      <w:r>
        <w:t xml:space="preserve">2.</w:t>
        <w:tab/>
        <w:t xml:space="preserve">Nämä ovat tyyppejä, joille kaikki nauroivat ja joita kutsuivat surullisiksi ääliöiksi, koska he saivat koulun päättyessä "vakituisen työpaikan julkishallinnosta". Kuka nyt nauraa?</w:t>
      </w:r>
    </w:p>
    <w:p>
      <w:r>
        <w:rPr>
          <w:b/>
          <w:u w:val="single"/>
        </w:rPr>
        <w:t xml:space="preserve">125537</w:t>
      </w:r>
    </w:p>
    <w:p>
      <w:r>
        <w:t xml:space="preserve">1. #GabGossip 👄 LILY ALLEN ~ Singer. Catchphrase: "I needed the money" Pukeutui läpinäkyvään yläosaan, joka sopii täydellisesti läpinäkyvään päähänsä 🤣 https://www.dailymail.co.uk/tvshowbiz/article-6285949/Lily-Allen-leaves-imagination-goes-braless-beneath-totally-sheer-top.html.</w:t>
      </w:r>
    </w:p>
    <w:p>
      <w:r>
        <w:rPr>
          <w:b/>
          <w:u w:val="single"/>
        </w:rPr>
        <w:t xml:space="preserve">125538</w:t>
      </w:r>
    </w:p>
    <w:p>
      <w:r>
        <w:t xml:space="preserve">2.</w:t>
        <w:tab/>
        <w:t xml:space="preserve">hän on niin rohkea!!!</w:t>
      </w:r>
    </w:p>
    <w:p>
      <w:r>
        <w:rPr>
          <w:b/>
          <w:u w:val="single"/>
        </w:rPr>
        <w:t xml:space="preserve">125539</w:t>
      </w:r>
    </w:p>
    <w:p>
      <w:r>
        <w:t xml:space="preserve">3.</w:t>
        <w:tab/>
        <w:tab/>
        <w:t xml:space="preserve">Hän on ääliö xx</w:t>
      </w:r>
    </w:p>
    <w:p>
      <w:r>
        <w:rPr>
          <w:b/>
          <w:u w:val="single"/>
        </w:rPr>
        <w:t xml:space="preserve">125540</w:t>
      </w:r>
    </w:p>
    <w:p>
      <w:r>
        <w:t xml:space="preserve">1. Niin huono kuin luuletkin olevasi, lohduttaudu sillä, ettet ole niin köyhä, että "lahjoittaisit" rahaa jollekin pesemättömälle retardille tai 4/10 e-thotille, jotta saisit lyhyen validoinnin.   Kuvittele, että se olisi sinun keinosi tuntea olosi paremmaksi tai ylipäätään mitään.</w:t>
      </w:r>
    </w:p>
    <w:p>
      <w:r>
        <w:rPr>
          <w:b/>
          <w:u w:val="single"/>
        </w:rPr>
        <w:t xml:space="preserve">125541</w:t>
      </w:r>
    </w:p>
    <w:p>
      <w:r>
        <w:t xml:space="preserve">1.</w:t>
      </w:r>
    </w:p>
    <w:p>
      <w:r>
        <w:rPr>
          <w:b/>
          <w:u w:val="single"/>
        </w:rPr>
        <w:t xml:space="preserve">125542</w:t>
      </w:r>
    </w:p>
    <w:p>
      <w:r>
        <w:t xml:space="preserve">2.</w:t>
        <w:tab/>
        <w:t xml:space="preserve">Hänelle maksettiin todennäköisesti "no jaa", ja taas yksi neekeri pääsee vapaaksi vankilasta</w:t>
      </w:r>
    </w:p>
    <w:p>
      <w:r>
        <w:rPr>
          <w:b/>
          <w:u w:val="single"/>
        </w:rPr>
        <w:t xml:space="preserve">125543</w:t>
      </w:r>
    </w:p>
    <w:p>
      <w:r>
        <w:t xml:space="preserve">1.</w:t>
      </w:r>
    </w:p>
    <w:p>
      <w:r>
        <w:rPr>
          <w:b/>
          <w:u w:val="single"/>
        </w:rPr>
        <w:t xml:space="preserve">125544</w:t>
      </w:r>
    </w:p>
    <w:p>
      <w:r>
        <w:t xml:space="preserve">2.</w:t>
        <w:tab/>
        <w:t xml:space="preserve">Mielestäni on järkevämpää, että se on sininen pilleri.</w:t>
      </w:r>
    </w:p>
    <w:p>
      <w:r>
        <w:rPr>
          <w:b/>
          <w:u w:val="single"/>
        </w:rPr>
        <w:t xml:space="preserve">125545</w:t>
      </w:r>
    </w:p>
    <w:p>
      <w:r>
        <w:t xml:space="preserve">3.</w:t>
        <w:tab/>
        <w:tab/>
        <w:t xml:space="preserve">Jos neekeri ottaisi punaista pilleriä, hän pystyisi todennäköisemmin väistämään kaikkia näitä asioita kuin sinistä, en kuitenkaan keksinyt tätä meemiä, ja sen täytyi kai olla yksi niistä.</w:t>
      </w:r>
    </w:p>
    <w:p>
      <w:r>
        <w:rPr>
          <w:b/>
          <w:u w:val="single"/>
        </w:rPr>
        <w:t xml:space="preserve">125546</w:t>
      </w:r>
    </w:p>
    <w:p>
      <w:r>
        <w:t xml:space="preserve">1. Ovatko he siis löytäneet syntipukin vai aidosti häiriintyneen idiootin? https://townhall.com/tipsheet/cortneyobrien/2018/10/26/breaking-bomb-scare-suspect-arrested-n2532244/?utm_source=push&amp;utm_medium=push https://www.hannity.com/media-room/breaking-federal-authorities-arrest-florida-suspect-in-connection-with-suspicious-packages/?utm=push https://www.hannity.com/media-room/breaking-federal-authorities-arrest-florida-suspect-in-connection-with-suspicious-packages/?utm=push</w:t>
      </w:r>
    </w:p>
    <w:p>
      <w:r>
        <w:rPr>
          <w:b/>
          <w:u w:val="single"/>
        </w:rPr>
        <w:t xml:space="preserve">125547</w:t>
      </w:r>
    </w:p>
    <w:p>
      <w:r>
        <w:t xml:space="preserve">2.</w:t>
        <w:tab/>
        <w:t xml:space="preserve">Logiikka sanoo, että yksikään yksittäinen pelaaja ei ole voinut tehdä tätä, eliitti korruptoitunut kiinnittää tämän alikoulutettu hillbilly Trumpin kannattaja raivostuttaa vasemmisto</w:t>
      </w:r>
    </w:p>
    <w:p>
      <w:r>
        <w:rPr>
          <w:b/>
          <w:u w:val="single"/>
        </w:rPr>
        <w:t xml:space="preserve">125548</w:t>
      </w:r>
    </w:p>
    <w:p>
      <w:r>
        <w:t xml:space="preserve">1. Kun kuulette talouden paranevan, muistakaa, kuka sen aloitti... https://kek.gg/u/9fXF...</w:t>
      </w:r>
    </w:p>
    <w:p>
      <w:r>
        <w:rPr>
          <w:b/>
          <w:u w:val="single"/>
        </w:rPr>
        <w:t xml:space="preserve">125549</w:t>
      </w:r>
    </w:p>
    <w:p>
      <w:r>
        <w:t xml:space="preserve">2.</w:t>
        <w:tab/>
        <w:t xml:space="preserve">Minun ei pitäisi pilkata vammaisia, joten hän taitaa jäädä tästä väliin.</w:t>
      </w:r>
    </w:p>
    <w:p>
      <w:r>
        <w:rPr>
          <w:b/>
          <w:u w:val="single"/>
        </w:rPr>
        <w:t xml:space="preserve">125550</w:t>
      </w:r>
    </w:p>
    <w:p>
      <w:r>
        <w:t xml:space="preserve">1. Toinen nimetön lähde on puhunut tuomari Kavanaugh'ta vastaan. Yli 30 vuotta ilman yhtään valitusta miestä vastaan, ja viikon sisällä hän on väkivaltainen juoppo, joka raiskasi useita naisia. #Absurd https://www.infowars.com/kamala-harris-presents-letter-claiming-kavanaugh-friend-repeatedly-raped-jane-doe-in-car/</w:t>
      </w:r>
    </w:p>
    <w:p>
      <w:r>
        <w:rPr>
          <w:b/>
          <w:u w:val="single"/>
        </w:rPr>
        <w:t xml:space="preserve">125551</w:t>
      </w:r>
    </w:p>
    <w:p>
      <w:r>
        <w:t xml:space="preserve">2.</w:t>
        <w:tab/>
        <w:t xml:space="preserve">Hyvät naiset ja herrat: Kalifornian entinen oikeusministeri Kamala Harris, jonka muihin saavutuksiin kuuluu muun muassa se, että hän hyväksyi tämän "Jane Doe" -kirjeen Feinsteinin lesbo-työntekijöiltä ja kutsui sitä "todisteeksi".</w:t>
      </w:r>
    </w:p>
    <w:p>
      <w:r>
        <w:rPr>
          <w:b/>
          <w:u w:val="single"/>
        </w:rPr>
        <w:t xml:space="preserve">125552</w:t>
      </w:r>
    </w:p>
    <w:p>
      <w:r>
        <w:t xml:space="preserve">1. Hyvää huomenta :* @MadJewessWoman</w:t>
      </w:r>
    </w:p>
    <w:p>
      <w:r>
        <w:rPr>
          <w:b/>
          <w:u w:val="single"/>
        </w:rPr>
        <w:t xml:space="preserve">125553</w:t>
      </w:r>
    </w:p>
    <w:p>
      <w:r>
        <w:t xml:space="preserve">2.</w:t>
        <w:tab/>
        <w:t xml:space="preserve">Tämä juutalaispaskiainen on saatava alas.</w:t>
      </w:r>
    </w:p>
    <w:p>
      <w:r>
        <w:rPr>
          <w:b/>
          <w:u w:val="single"/>
        </w:rPr>
        <w:t xml:space="preserve">125554</w:t>
      </w:r>
    </w:p>
    <w:p>
      <w:r>
        <w:t xml:space="preserve">1. Hän on kylmäsydäminen lesbo, jonka vanhemmat ovat syvällä valtion puolustusteollisuudessa. Miksi hän kunnioittaisi perheen ideaa?</w:t>
      </w:r>
    </w:p>
    <w:p>
      <w:r>
        <w:rPr>
          <w:b/>
          <w:u w:val="single"/>
        </w:rPr>
        <w:t xml:space="preserve">125555</w:t>
      </w:r>
    </w:p>
    <w:p>
      <w:r>
        <w:t xml:space="preserve">1. Nauhoitan "The 5" -ohjelman, koska Juan Williams on jälkeenjäänyt ja hän vain höpöttää aamuneljän puheenvuoroaan lakkaamatta.   Nautin kuitenkin tänään ensimmäisestä jaksosta, kun Jessie B. Waters kutsui Juania järjettömäksi paskiaiseksi, koska hän syytti R:ää etelävaltioiden hyökkäyksestä.   Juanilla EI KOSKAAN ole korjausta - mutta hän osoittaa aina syyttävällä sormella.   ÄLYLLINEN VARARIKKO - JUAN WILLIAMS</w:t>
      </w:r>
    </w:p>
    <w:p>
      <w:r>
        <w:rPr>
          <w:b/>
          <w:u w:val="single"/>
        </w:rPr>
        <w:t xml:space="preserve">125556</w:t>
      </w:r>
    </w:p>
    <w:p>
      <w:r>
        <w:t xml:space="preserve">1. Käytän sananvapauttani™ sanoakseni, että olen todella iloinen, että PayPal keskeytti maksut Gabille, ja että vihapuheen täällä pitäisi nolata jokainen teistä.</w:t>
      </w:r>
    </w:p>
    <w:p>
      <w:r>
        <w:rPr>
          <w:b/>
          <w:u w:val="single"/>
        </w:rPr>
        <w:t xml:space="preserve">125557</w:t>
      </w:r>
    </w:p>
    <w:p>
      <w:r>
        <w:t xml:space="preserve">2.</w:t>
        <w:tab/>
        <w:t xml:space="preserve">Ällöttävä sairas pillu puhuu, saastuttaa ilman. Painu vittuun, kävelevä sukupuolitauti.</w:t>
      </w:r>
    </w:p>
    <w:p>
      <w:r>
        <w:rPr>
          <w:b/>
          <w:u w:val="single"/>
        </w:rPr>
        <w:t xml:space="preserve">125558</w:t>
      </w:r>
    </w:p>
    <w:p>
      <w:r>
        <w:t xml:space="preserve">1.</w:t>
      </w:r>
    </w:p>
    <w:p>
      <w:r>
        <w:rPr>
          <w:b/>
          <w:u w:val="single"/>
        </w:rPr>
        <w:t xml:space="preserve">125559</w:t>
      </w:r>
    </w:p>
    <w:p>
      <w:r>
        <w:t xml:space="preserve">2.</w:t>
        <w:tab/>
        <w:t xml:space="preserve">Pidä sinä totalitaarinen paskasosialismisi, johon liittyy puheen ja ajatusten hallinta, minä pidän vapaan markkinakapitalismini ja vapaan tahdon</w:t>
      </w:r>
    </w:p>
    <w:p>
      <w:r>
        <w:rPr>
          <w:b/>
          <w:u w:val="single"/>
        </w:rPr>
        <w:t xml:space="preserve">125560</w:t>
      </w:r>
    </w:p>
    <w:p>
      <w:r>
        <w:t xml:space="preserve">3.</w:t>
        <w:tab/>
        <w:tab/>
        <w:t xml:space="preserve">mitään muuta Hillbilly Bob?</w:t>
      </w:r>
    </w:p>
    <w:p>
      <w:r>
        <w:rPr>
          <w:b/>
          <w:u w:val="single"/>
        </w:rPr>
        <w:t xml:space="preserve">125561</w:t>
      </w:r>
    </w:p>
    <w:p>
      <w:r>
        <w:t xml:space="preserve">1. Voi voi...</w:t>
      </w:r>
    </w:p>
    <w:p>
      <w:r>
        <w:rPr>
          <w:b/>
          <w:u w:val="single"/>
        </w:rPr>
        <w:t xml:space="preserve">125562</w:t>
      </w:r>
    </w:p>
    <w:p>
      <w:r>
        <w:t xml:space="preserve">2.</w:t>
        <w:tab/>
        <w:t xml:space="preserve">On aika palauttaa sana jälkeenjäänyt takaisin.</w:t>
      </w:r>
    </w:p>
    <w:p>
      <w:r>
        <w:rPr>
          <w:b/>
          <w:u w:val="single"/>
        </w:rPr>
        <w:t xml:space="preserve">125563</w:t>
      </w:r>
    </w:p>
    <w:p>
      <w:r>
        <w:t xml:space="preserve">3.</w:t>
        <w:tab/>
        <w:tab/>
        <w:t xml:space="preserve">Menikö se jonnekin?</w:t>
      </w:r>
    </w:p>
    <w:p>
      <w:r>
        <w:rPr>
          <w:b/>
          <w:u w:val="single"/>
        </w:rPr>
        <w:t xml:space="preserve">125564</w:t>
      </w:r>
    </w:p>
    <w:p>
      <w:r>
        <w:t xml:space="preserve">4.</w:t>
        <w:tab/>
        <w:tab/>
        <w:t xml:space="preserve">Flavio, olen käyttänyt sitä viime aikoina. Joskus se on ainoa sopiva sana.</w:t>
      </w:r>
    </w:p>
    <w:p>
      <w:r>
        <w:rPr>
          <w:b/>
          <w:u w:val="single"/>
        </w:rPr>
        <w:t xml:space="preserve">125565</w:t>
      </w:r>
    </w:p>
    <w:p>
      <w:r>
        <w:t xml:space="preserve">5.</w:t>
        <w:tab/>
        <w:tab/>
        <w:t xml:space="preserve">Käytän sitä päivittäin.  Termissä ei ole mitään muuta vikaa kuin että kulttuurimarxistit asettavat sanarajoituksia.</w:t>
      </w:r>
    </w:p>
    <w:p>
      <w:r>
        <w:rPr>
          <w:b/>
          <w:u w:val="single"/>
        </w:rPr>
        <w:t xml:space="preserve">125566</w:t>
      </w:r>
    </w:p>
    <w:p>
      <w:r>
        <w:t xml:space="preserve">1. He ovat ihmisiä, joilla on oma kansalaisuutensa omassa maassaan.Meillä on jo tarpeeksi vapaamatkustajia tässä maassa, emmekä aio ottaa lisää! Tämä on pahaenteisten ulkomaisten/kotimaisten tahojen koordinoitu hyökkäys! KÄÄNTÄKÄÄ HÄNET TAAKSE JA PAKOTTAKAA HÄNET HAKEMAAN KANSALAISUUTTA OIKEALLA TAVALLA! LAILLISESTI!</w:t>
      </w:r>
    </w:p>
    <w:p>
      <w:r>
        <w:rPr>
          <w:b/>
          <w:u w:val="single"/>
        </w:rPr>
        <w:t xml:space="preserve">125567</w:t>
      </w:r>
    </w:p>
    <w:p>
      <w:r>
        <w:t xml:space="preserve">2.</w:t>
        <w:tab/>
        <w:t xml:space="preserve">Haistakaa paska, kolmannen maailman hintti neekerit! Ja ei, te ette ole ihmisiä!</w:t>
      </w:r>
    </w:p>
    <w:p>
      <w:r>
        <w:rPr>
          <w:b/>
          <w:u w:val="single"/>
        </w:rPr>
        <w:t xml:space="preserve">125568</w:t>
      </w:r>
    </w:p>
    <w:p>
      <w:r>
        <w:t xml:space="preserve">1. Vittu puhuu nyt "kielillä"...</w:t>
      </w:r>
    </w:p>
    <w:p>
      <w:r>
        <w:rPr>
          <w:b/>
          <w:u w:val="single"/>
        </w:rPr>
        <w:t xml:space="preserve">125569</w:t>
      </w:r>
    </w:p>
    <w:p>
      <w:r>
        <w:t xml:space="preserve">1. Yksi asia mitä vihaan on tyhmä kusipää joka ei ymmärrä mitään, ainoa asia mikä on pahempaa on 2 tyhmää kusipäätä..... Sinun mykistetty ämmä!</w:t>
      </w:r>
    </w:p>
    <w:p>
      <w:r>
        <w:rPr>
          <w:b/>
          <w:u w:val="single"/>
        </w:rPr>
        <w:t xml:space="preserve">125570</w:t>
      </w:r>
    </w:p>
    <w:p>
      <w:r>
        <w:t xml:space="preserve">1. Hämmennyksen taso täällä...   Kaveri kirjaimellisesti rullaa 'miksi valkoiset omistavat kaikki tiedotusvälineet' kysymyksen kanssa edes vittuilematta Tämä on vaihtoehto jonka juutalaiset ovat valmistelleet valkoisille jotka eivät halua ruoskia itseään julkisesti.  Tämän pitäisi olla se särmikäs ei-valkoisten vastainen asenne valkoisille... Juutalaiset ovat mokanneet enemmän kuin koskaan aikaisemmin historiassa, kukaan ei usko tätä paskaa: https://youtu.be/xmDBPUPgCDI ...</w:t>
      </w:r>
    </w:p>
    <w:p>
      <w:r>
        <w:rPr>
          <w:b/>
          <w:u w:val="single"/>
        </w:rPr>
        <w:t xml:space="preserve">125571</w:t>
      </w:r>
    </w:p>
    <w:p>
      <w:r>
        <w:t xml:space="preserve">2.</w:t>
        <w:tab/>
        <w:t xml:space="preserve">Tämä homo saa minut voimaan pahoin, mene imemään munaa, homo. Onko (((Patrick Little))) Biseksuaali myös?</w:t>
      </w:r>
    </w:p>
    <w:p>
      <w:r>
        <w:rPr>
          <w:b/>
          <w:u w:val="single"/>
        </w:rPr>
        <w:t xml:space="preserve">125572</w:t>
      </w:r>
    </w:p>
    <w:p>
      <w:r>
        <w:t xml:space="preserve">1. Vau.   Tässä on paljon purettavaa.   Paras vastaukseni taitaa olla tämä:   Perheesi haluaa, että otat lääkkeesi.</w:t>
      </w:r>
    </w:p>
    <w:p>
      <w:r>
        <w:rPr>
          <w:b/>
          <w:u w:val="single"/>
        </w:rPr>
        <w:t xml:space="preserve">125573</w:t>
      </w:r>
    </w:p>
    <w:p>
      <w:r>
        <w:t xml:space="preserve">2.</w:t>
        <w:tab/>
        <w:t xml:space="preserve">Tyypillinen etuoikeutetun valkoisen miehen vastaus.....  MYÖNNÄ SE!  SINÄ OLET RASISTI!</w:t>
      </w:r>
    </w:p>
    <w:p>
      <w:r>
        <w:rPr>
          <w:b/>
          <w:u w:val="single"/>
        </w:rPr>
        <w:t xml:space="preserve">125574</w:t>
      </w:r>
    </w:p>
    <w:p>
      <w:r>
        <w:t xml:space="preserve">3.</w:t>
        <w:tab/>
        <w:tab/>
        <w:t xml:space="preserve">Rasistinen?  RASISTINEN?  Te jälkeenjääneet regressiiviset vasemmistohuorat olette käyttäneet tällaisia sanoja niin paljon, ettei niillä ole mitään merkitystä.  Sanon kuitenkin tämän: VALKOINEN VALTA!   Ole nyt kiltti pikku ääliö ja ota lääkkeesi.</w:t>
      </w:r>
    </w:p>
    <w:p>
      <w:r>
        <w:rPr>
          <w:b/>
          <w:u w:val="single"/>
        </w:rPr>
        <w:t xml:space="preserve">125575</w:t>
      </w:r>
    </w:p>
    <w:p>
      <w:r>
        <w:t xml:space="preserve">4.</w:t>
        <w:tab/>
        <w:tab/>
        <w:tab/>
        <w:t xml:space="preserve">Rotunsa rakastamisessa ei ole mitään rasistista. Miksi kaikki muut voivat tukea rotuaan paitsi valkoiset? OLEN HELVETIN YLPEÄ SIITÄ, ETTÄ OLEN VALKOINEN, JA VITTU KAIKKI, JOTKA PITÄVÄT MINUA RASISTINA.</w:t>
      </w:r>
    </w:p>
    <w:p>
      <w:r>
        <w:rPr>
          <w:b/>
          <w:u w:val="single"/>
        </w:rPr>
        <w:t xml:space="preserve">125576</w:t>
      </w:r>
    </w:p>
    <w:p>
      <w:r>
        <w:t xml:space="preserve">1. Hirttosilmukkaa kaivava murhanhimoinen neekeri jäi vihdoin kiinni lähes kahden vuosikymmenen jälkeen. http://amp.fox5atlanta.com/news/suspect-in-2001-murder-taken-into-custody ...</w:t>
      </w:r>
    </w:p>
    <w:p>
      <w:r>
        <w:rPr>
          <w:b/>
          <w:u w:val="single"/>
        </w:rPr>
        <w:t xml:space="preserve">125577</w:t>
      </w:r>
    </w:p>
    <w:p>
      <w:r>
        <w:t xml:space="preserve">1. High Tech Redneck (@Coalhead) | Gab https://gab.ai/Coalhead ...</w:t>
      </w:r>
    </w:p>
    <w:p>
      <w:r>
        <w:rPr>
          <w:b/>
          <w:u w:val="single"/>
        </w:rPr>
        <w:t xml:space="preserve">125578</w:t>
      </w:r>
    </w:p>
    <w:p>
      <w:r>
        <w:t xml:space="preserve">1. Palauttakaa kansalliseen palvelukseen, TULKAA HULLUILLE!</w:t>
      </w:r>
    </w:p>
    <w:p>
      <w:r>
        <w:rPr>
          <w:b/>
          <w:u w:val="single"/>
        </w:rPr>
        <w:t xml:space="preserve">125579</w:t>
      </w:r>
    </w:p>
    <w:p>
      <w:r>
        <w:t xml:space="preserve">2.</w:t>
        <w:tab/>
        <w:t xml:space="preserve">Obzeen seisoo homojen soijapoikien kanssa.</w:t>
      </w:r>
    </w:p>
    <w:p>
      <w:r>
        <w:rPr>
          <w:b/>
          <w:u w:val="single"/>
        </w:rPr>
        <w:t xml:space="preserve">125580</w:t>
      </w:r>
    </w:p>
    <w:p>
      <w:r>
        <w:t xml:space="preserve">1. Nyt puhutte EXTRAPOLOINNISTA ja tasapäistätte väestöjä...  Valkoiset tekevät paljon enemmän ryöstöjä ja henkirikoksia vuodesta riippuen, mustat tekevät enemmän. https://ucr.fbi.gov/crime-in-the-u.s/2016/crime-in-the-u.s.-2016/topic-pages/tables/table-21.</w:t>
      </w:r>
    </w:p>
    <w:p>
      <w:r>
        <w:rPr>
          <w:b/>
          <w:u w:val="single"/>
        </w:rPr>
        <w:t xml:space="preserve">125581</w:t>
      </w:r>
    </w:p>
    <w:p>
      <w:r>
        <w:t xml:space="preserve">2.</w:t>
        <w:tab/>
        <w:t xml:space="preserve">Tiedot ovat kokonaissummia. Pidätykset asukasta kohti lasketaan jakamalla pidätysten kokonaismäärä valkoisen väestön kokonaismäärällä, jolloin saadaan 0,0251 pidätystä asukasta kohti eli 25 pidätystä 1000 valkoista kohti. Mustien osalta 0,056 pidätystä asukasta kohti, 56 pidätystä 1000 mustaa kohti. Mustat tekevät enemmän rikoksia, kaksi kertaa enemmän.</w:t>
      </w:r>
    </w:p>
    <w:p>
      <w:r>
        <w:rPr>
          <w:b/>
          <w:u w:val="single"/>
        </w:rPr>
        <w:t xml:space="preserve">125582</w:t>
      </w:r>
    </w:p>
    <w:p>
      <w:r>
        <w:t xml:space="preserve">3.</w:t>
        <w:tab/>
        <w:tab/>
        <w:t xml:space="preserve">Alkuperäinen viestini, jossa matematiikka on tehty puolestasi. Pyydän anteeksi, että väitin sinun poistaneen viestisi, et poistanut. Tämä kommenttipistoke on jälkeenjäänyt eikä sillä ole mitään yhteyttä aiempiin kommentteihin, joten se vaikeuttaa alkuperäisten viestien löytämistä. Löysin ne vihdoin.</w:t>
      </w:r>
    </w:p>
    <w:p>
      <w:r>
        <w:rPr>
          <w:b/>
          <w:u w:val="single"/>
        </w:rPr>
        <w:t xml:space="preserve">125583</w:t>
      </w:r>
    </w:p>
    <w:p>
      <w:r>
        <w:t xml:space="preserve">1. Olen miettinyt, onko turvallista sanoa, että "edistysmielisillä on Rube Goldbergin tyylinen ideologinen rakennelma".</w:t>
      </w:r>
    </w:p>
    <w:p>
      <w:r>
        <w:rPr>
          <w:b/>
          <w:u w:val="single"/>
        </w:rPr>
        <w:t xml:space="preserve">125584</w:t>
      </w:r>
    </w:p>
    <w:p>
      <w:r>
        <w:t xml:space="preserve">1. Yksi raiskaajista on karkuteillä.  Tuomioistuimet jättävät kerta toisensa jälkeen ottamatta muslimiraiskaajilta passit pois.  He pakenevat islamilaisiin valtioihin - valtioihin, jotka kieltäytyvät palauttamasta raiskaajia Britanniaan vankilaan. https://www.thesun.co.uk/news/7536235/huddersfield-grooming-gang-sex-beasts-jailed-for-221-years-for-raping-assaulting-and-trafficking-girls-as-young-as-11/.</w:t>
      </w:r>
    </w:p>
    <w:p>
      <w:r>
        <w:rPr>
          <w:b/>
          <w:u w:val="single"/>
        </w:rPr>
        <w:t xml:space="preserve">125585</w:t>
      </w:r>
    </w:p>
    <w:p>
      <w:r>
        <w:t xml:space="preserve">2.</w:t>
        <w:tab/>
        <w:t xml:space="preserve">Loppuelämänsä Pakistanissa? Se ei taida olla parempi vaihtoehto kuin se, että häntä kohdeltaisiin sankarina osana muslimijengiä jossakin brittivankilassa.</w:t>
      </w:r>
    </w:p>
    <w:p>
      <w:r>
        <w:rPr>
          <w:b/>
          <w:u w:val="single"/>
        </w:rPr>
        <w:t xml:space="preserve">125586</w:t>
      </w:r>
    </w:p>
    <w:p>
      <w:r>
        <w:t xml:space="preserve">3.</w:t>
        <w:tab/>
        <w:tab/>
        <w:t xml:space="preserve">Kyllä, hyvä kommentti. Mutta lyön vetoa, että se paskiainen vain hiipii takaisin eri nimellä.</w:t>
      </w:r>
    </w:p>
    <w:p>
      <w:r>
        <w:rPr>
          <w:b/>
          <w:u w:val="single"/>
        </w:rPr>
        <w:t xml:space="preserve">125587</w:t>
      </w:r>
    </w:p>
    <w:p>
      <w:r>
        <w:t xml:space="preserve">1. KADU SOIJAASI #NPC</w:t>
      </w:r>
    </w:p>
    <w:p>
      <w:r>
        <w:rPr>
          <w:b/>
          <w:u w:val="single"/>
        </w:rPr>
        <w:t xml:space="preserve">125588</w:t>
      </w:r>
    </w:p>
    <w:p>
      <w:r>
        <w:t xml:space="preserve">2.</w:t>
        <w:tab/>
        <w:t xml:space="preserve">tuo pikku paska yritti lyödä kaveria, kun tämä katsoi poispäin. Vihaan tätä nynnyjen hinttien maata joskus.</w:t>
      </w:r>
    </w:p>
    <w:p>
      <w:r>
        <w:rPr>
          <w:b/>
          <w:u w:val="single"/>
        </w:rPr>
        <w:t xml:space="preserve">125589</w:t>
      </w:r>
    </w:p>
    <w:p>
      <w:r>
        <w:t xml:space="preserve">1. Haluan syrjintää työhönotossa. Haluan, että voin sanoa jollekin, että hei, palkkaisin sinut, mutta pukeudut kuin homo, olet ruma, puhut suustasi ja haistat paskalle.  Ulos toimistostani, neekeri.</w:t>
      </w:r>
    </w:p>
    <w:p>
      <w:r>
        <w:rPr>
          <w:b/>
          <w:u w:val="single"/>
        </w:rPr>
        <w:t xml:space="preserve">125590</w:t>
      </w:r>
    </w:p>
    <w:p>
      <w:r>
        <w:t xml:space="preserve">1. Bam!    Kyllä, joukossamme on kumouksellisia.    "Soros (juutalainen) on monien rahoitushankkeidensa kautta soluttautunut ahkerasti Amerikan kristilliseen pohjaan jakaakseen ja lopulta valloittaakseen uskonnollisesti ajattelevat republikaanisen puolueen sisällä." https://www.washingtontimes.com/news/2018/oct/22/george-soros-and-his-rented-evangelicals-outed-chr/ https://www.washingtontimes.com/news/2018/oct/22/george-soros-and-his-rented-evangelicals-outed-chr/</w:t>
      </w:r>
    </w:p>
    <w:p>
      <w:r>
        <w:rPr>
          <w:b/>
          <w:u w:val="single"/>
        </w:rPr>
        <w:t xml:space="preserve">125591</w:t>
      </w:r>
    </w:p>
    <w:p>
      <w:r>
        <w:t xml:space="preserve">2.</w:t>
        <w:tab/>
        <w:t xml:space="preserve">Mikä ajaa tällaisen kusipään yrittämään tuhota kokonaisia kansakuntia...Tappakaa hänet ja hänen sukulaisensa!</w:t>
      </w:r>
    </w:p>
    <w:p>
      <w:r>
        <w:rPr>
          <w:b/>
          <w:u w:val="single"/>
        </w:rPr>
        <w:t xml:space="preserve">125592</w:t>
      </w:r>
    </w:p>
    <w:p>
      <w:r>
        <w:t xml:space="preserve">3.</w:t>
        <w:tab/>
        <w:tab/>
        <w:t xml:space="preserve">Hei, älä loukkaa mulkkuja ;) Soros on puhdas paha.</w:t>
      </w:r>
    </w:p>
    <w:p>
      <w:r>
        <w:rPr>
          <w:b/>
          <w:u w:val="single"/>
        </w:rPr>
        <w:t xml:space="preserve">125593</w:t>
      </w:r>
    </w:p>
    <w:p>
      <w:r>
        <w:t xml:space="preserve">1. Nutter! He vain boikotoivat saksalaisia tavaroita vuonna 1933, kun Hitler oli vuosia saarnannut vihaa heitä vastaan ja hän oli päässyt valtaan. Juutalaisten valtavat armeijat eivät hyökänneet Saksaan, ffs lol.</w:t>
      </w:r>
    </w:p>
    <w:p>
      <w:r>
        <w:rPr>
          <w:b/>
          <w:u w:val="single"/>
        </w:rPr>
        <w:t xml:space="preserve">125594</w:t>
      </w:r>
    </w:p>
    <w:p>
      <w:r>
        <w:t xml:space="preserve">2.</w:t>
        <w:tab/>
        <w:t xml:space="preserve">Sitä kutsuttiin Neuvostoliitoksi</w:t>
      </w:r>
    </w:p>
    <w:p>
      <w:r>
        <w:rPr>
          <w:b/>
          <w:u w:val="single"/>
        </w:rPr>
        <w:t xml:space="preserve">125595</w:t>
      </w:r>
    </w:p>
    <w:p>
      <w:r>
        <w:t xml:space="preserve">3.</w:t>
        <w:tab/>
        <w:tab/>
        <w:t xml:space="preserve">Itse asiassa natseilla ja Venäjällä oli hyökkäämättömyyssopimus, eikö niin. Hitler rikkoi sen ja hyökkäsi Venäjälle, ahne ääliö lol.</w:t>
      </w:r>
    </w:p>
    <w:p>
      <w:r>
        <w:rPr>
          <w:b/>
          <w:u w:val="single"/>
        </w:rPr>
        <w:t xml:space="preserve">125596</w:t>
      </w:r>
    </w:p>
    <w:p>
      <w:r>
        <w:t xml:space="preserve">4.</w:t>
        <w:tab/>
        <w:tab/>
        <w:tab/>
        <w:t xml:space="preserve">Niin, kunnia varkaiden kesken, kyse oli vain siitä, kuka rikkoo sen ensin.</w:t>
      </w:r>
    </w:p>
    <w:p>
      <w:r>
        <w:rPr>
          <w:b/>
          <w:u w:val="single"/>
        </w:rPr>
        <w:t xml:space="preserve">125597</w:t>
      </w:r>
    </w:p>
    <w:p>
      <w:r>
        <w:t xml:space="preserve">5.</w:t>
        <w:tab/>
        <w:tab/>
        <w:tab/>
        <w:tab/>
        <w:t xml:space="preserve">Hitler luuli hoitaneensa Euroopan ja tuli ahneeksi. Se oli hänen tuhonsa alku. Hän ei oppinut Napoleonista.</w:t>
      </w:r>
    </w:p>
    <w:p>
      <w:r>
        <w:rPr>
          <w:b/>
          <w:u w:val="single"/>
        </w:rPr>
        <w:t xml:space="preserve">125598</w:t>
      </w:r>
    </w:p>
    <w:p>
      <w:r>
        <w:t xml:space="preserve">6.</w:t>
        <w:tab/>
        <w:tab/>
        <w:tab/>
        <w:tab/>
        <w:tab/>
        <w:t xml:space="preserve">Johann, sinä jauhat edelleen paskaa!  Kansallissosialismi tarkoittaa sitä, että KANSALLISELLA tasolla (ts. korkearahoitus) pankit omistetaan kollektiivisesti. Kuten rakennusliikkeet. Kaikki sen alapuolella on puhdasta kapitalismia.  Muut sosialistit aloittavat alhaalta ylöspäin, ja huipulla on kapitalistinen fasismi, kuten nyt Yhdistyneessä kuningaskunnassa, Yhdysvalloissa ja EU:ssa.  Siksi se on hyvin oikeistolaista.</w:t>
      </w:r>
    </w:p>
    <w:p>
      <w:r>
        <w:rPr>
          <w:b/>
          <w:u w:val="single"/>
        </w:rPr>
        <w:t xml:space="preserve">125599</w:t>
      </w:r>
    </w:p>
    <w:p>
      <w:r>
        <w:t xml:space="preserve">7.</w:t>
        <w:tab/>
        <w:tab/>
        <w:tab/>
        <w:tab/>
        <w:tab/>
        <w:tab/>
        <w:t xml:space="preserve">Ei! Juuri tätä sosialisti Corbyn ehdottaa nyt. Kansallistetaan ensin suuret yritykset, jotta massat olisivat tyytyväisiä. Seuraavaksi tulevat keskisuuret yritykset. Sitten pienet yritykset. Sitten kiinteistöt. Lopulta valtio omistaa kaiken, ja natsismin todellinen merkitys tulee selväksi. Kommunismi. Hitler oli antikapitalisti. Oikeisto on hyvin kapitalismimyönteinen. Natsit olivat kieroja sosialisteja.</w:t>
      </w:r>
    </w:p>
    <w:p>
      <w:r>
        <w:rPr>
          <w:b/>
          <w:u w:val="single"/>
        </w:rPr>
        <w:t xml:space="preserve">125600</w:t>
      </w:r>
    </w:p>
    <w:p>
      <w:r>
        <w:t xml:space="preserve">8.</w:t>
        <w:tab/>
        <w:tab/>
        <w:tab/>
        <w:tab/>
        <w:tab/>
        <w:tab/>
        <w:tab/>
        <w:t xml:space="preserve">Ei, ei, ei!  Haluamme vain sosialisoida pankkialan ja muuttaa ne voittoa tavoittelemattomiksi ryhmiksi kuten rakennuslaitokset.  Kaikki suuret yritykset jätetään rauhaan, yksityisiin käsiin, kuten natsi-Saksassa.  Lukekaa ja oppikaa!</w:t>
      </w:r>
    </w:p>
    <w:p>
      <w:r>
        <w:rPr>
          <w:b/>
          <w:u w:val="single"/>
        </w:rPr>
        <w:t xml:space="preserve">125601</w:t>
      </w:r>
    </w:p>
    <w:p>
      <w:r>
        <w:t xml:space="preserve">9.</w:t>
        <w:tab/>
        <w:tab/>
        <w:tab/>
        <w:tab/>
        <w:tab/>
        <w:tab/>
        <w:tab/>
        <w:t xml:space="preserve">Kuten tavallista, Johan, puhut takaraivossasi!</w:t>
      </w:r>
    </w:p>
    <w:p>
      <w:r>
        <w:rPr>
          <w:b/>
          <w:u w:val="single"/>
        </w:rPr>
        <w:t xml:space="preserve">125602</w:t>
      </w:r>
    </w:p>
    <w:p>
      <w:r>
        <w:t xml:space="preserve">10.</w:t>
        <w:tab/>
        <w:tab/>
        <w:tab/>
        <w:tab/>
        <w:tab/>
        <w:tab/>
        <w:tab/>
        <w:t xml:space="preserve">Hitler oli kaverikapitalisti 25-kohtainen natsimanifesti https://simple.m.wikipedia.org/wiki/NSDAP_25_points_manifesto</w:t>
      </w:r>
    </w:p>
    <w:p>
      <w:r>
        <w:rPr>
          <w:b/>
          <w:u w:val="single"/>
        </w:rPr>
        <w:t xml:space="preserve">125603</w:t>
      </w:r>
    </w:p>
    <w:p>
      <w:r>
        <w:t xml:space="preserve">11.</w:t>
        <w:tab/>
        <w:tab/>
        <w:tab/>
        <w:tab/>
        <w:tab/>
        <w:tab/>
        <w:tab/>
        <w:tab/>
        <w:t xml:space="preserve">Corbyn haluaisi päästä eroon monista politiikoista :)</w:t>
      </w:r>
    </w:p>
    <w:p>
      <w:r>
        <w:rPr>
          <w:b/>
          <w:u w:val="single"/>
        </w:rPr>
        <w:t xml:space="preserve">125604</w:t>
      </w:r>
    </w:p>
    <w:p>
      <w:r>
        <w:t xml:space="preserve">12.</w:t>
        <w:tab/>
        <w:tab/>
        <w:tab/>
        <w:tab/>
        <w:tab/>
        <w:tab/>
        <w:tab/>
        <w:tab/>
        <w:tab/>
        <w:t xml:space="preserve">Olen varma, että jos vaihtaisitte juutalaisten viittaukset valkoisiin ja veisitte heidät Shoreditchin kaduille ja kysyisitte heiltä, kenen manifesti se oli, he sanoisivat Corbynit.</w:t>
      </w:r>
    </w:p>
    <w:p>
      <w:r>
        <w:rPr>
          <w:b/>
          <w:u w:val="single"/>
        </w:rPr>
        <w:t xml:space="preserve">125605</w:t>
      </w:r>
    </w:p>
    <w:p>
      <w:r>
        <w:t xml:space="preserve">13.</w:t>
        <w:tab/>
        <w:tab/>
        <w:tab/>
        <w:tab/>
        <w:tab/>
        <w:tab/>
        <w:tab/>
        <w:tab/>
        <w:tab/>
        <w:tab/>
        <w:t xml:space="preserve">Joo. Koulutuksen valvonta... punkki. Kansallistaminen...tick. Yritysten pakottaminen maksamaan henkilökunnalle bonuksia...rasti. Antisemitismi...rasti.</w:t>
      </w:r>
    </w:p>
    <w:p>
      <w:r>
        <w:rPr>
          <w:b/>
          <w:u w:val="single"/>
        </w:rPr>
        <w:t xml:space="preserve">125606</w:t>
      </w:r>
    </w:p>
    <w:p>
      <w:r>
        <w:t xml:space="preserve">14.</w:t>
        <w:tab/>
        <w:tab/>
        <w:tab/>
        <w:tab/>
        <w:tab/>
        <w:tab/>
        <w:tab/>
        <w:tab/>
        <w:tab/>
        <w:tab/>
        <w:tab/>
        <w:t xml:space="preserve">Minua naurattaa aina, kun keskiluokka puhuu aina siitä, miten hieno saksalainen moottoritie on ,natsien keksintö.</w:t>
      </w:r>
    </w:p>
    <w:p>
      <w:r>
        <w:rPr>
          <w:b/>
          <w:u w:val="single"/>
        </w:rPr>
        <w:t xml:space="preserve">125607</w:t>
      </w:r>
    </w:p>
    <w:p>
      <w:r>
        <w:t xml:space="preserve">15.</w:t>
        <w:tab/>
        <w:tab/>
        <w:tab/>
        <w:tab/>
        <w:tab/>
        <w:tab/>
        <w:tab/>
        <w:tab/>
        <w:tab/>
        <w:t xml:space="preserve">Juutalaiskommunistien 45-kohtainen suunnitelma Amerikan valtaamiseksi: http://rense.com/general32/americ.htm.</w:t>
      </w:r>
    </w:p>
    <w:p>
      <w:r>
        <w:rPr>
          <w:b/>
          <w:u w:val="single"/>
        </w:rPr>
        <w:t xml:space="preserve">125608</w:t>
      </w:r>
    </w:p>
    <w:p>
      <w:r>
        <w:t xml:space="preserve">16.</w:t>
        <w:tab/>
        <w:tab/>
        <w:tab/>
        <w:tab/>
        <w:tab/>
        <w:tab/>
        <w:tab/>
        <w:t xml:space="preserve">Hitlerin talouspolitiikka on kirjaimellisesti peräisin sanasta "yksityistäminen": https://en.wikipedia.org/wiki/Privatization.</w:t>
      </w:r>
    </w:p>
    <w:p>
      <w:r>
        <w:rPr>
          <w:b/>
          <w:u w:val="single"/>
        </w:rPr>
        <w:t xml:space="preserve">125609</w:t>
      </w:r>
    </w:p>
    <w:p>
      <w:r>
        <w:t xml:space="preserve">17.</w:t>
        <w:tab/>
        <w:tab/>
        <w:tab/>
        <w:tab/>
        <w:tab/>
        <w:t xml:space="preserve">Kansallissosialistit tappavat tai vangitsevat pankkiireja, fasistit ja kommunistit rakastavat heitä ja suojelevat heitä, kuten teimme 10 vuotta sitten.  EU on fasistinen valtio ja kansallissosialismi EI ole fasismia.  Yhdistyneessä kuningaskunnassa on fasistinen ylikuormitus, mutta se ei ole niin voimakas kuin EU:ssa, mutta Covil Service on todellakin hyvin fasistinen.</w:t>
      </w:r>
    </w:p>
    <w:p>
      <w:r>
        <w:rPr>
          <w:b/>
          <w:u w:val="single"/>
        </w:rPr>
        <w:t xml:space="preserve">125610</w:t>
      </w:r>
    </w:p>
    <w:p>
      <w:r>
        <w:t xml:space="preserve">18.</w:t>
        <w:tab/>
        <w:tab/>
        <w:tab/>
        <w:tab/>
        <w:tab/>
        <w:tab/>
        <w:t xml:space="preserve">Ai, se olet sinä, Ian. Gabin kansallissosialistien johtaja. Kansallissosialistit, kuten marxilaisetkin, tappavat kaikki, jotka tulevat heidän tielleen. Jopa omanlaisensa, kuten Hitler teki Strasserille. Kommunismi on kollektivististen ideologioiden kirjo. Jokainen haluaa omansa olevan ainoa. Siksi työväenpuolueen sisäiset taistelut ovat nyt käynnissä ja siksi marxilainen Momentum on hyljeksinyt sosialisti Frank Fieldin.</w:t>
      </w:r>
    </w:p>
    <w:p>
      <w:r>
        <w:rPr>
          <w:b/>
          <w:u w:val="single"/>
        </w:rPr>
        <w:t xml:space="preserve">125611</w:t>
      </w:r>
    </w:p>
    <w:p>
      <w:r>
        <w:t xml:space="preserve">19.</w:t>
        <w:tab/>
        <w:tab/>
        <w:tab/>
        <w:tab/>
        <w:tab/>
        <w:tab/>
        <w:tab/>
        <w:t xml:space="preserve">Puhut edelleen täyttä paskaa.  Kansallissosialismi tarkoittaa sosialisoitua pankkitoimintaa.  Siinä kaikki... muuta se ei tarkoita.</w:t>
      </w:r>
    </w:p>
    <w:p>
      <w:r>
        <w:rPr>
          <w:b/>
          <w:u w:val="single"/>
        </w:rPr>
        <w:t xml:space="preserve">125612</w:t>
      </w:r>
    </w:p>
    <w:p>
      <w:r>
        <w:t xml:space="preserve">1. https://www.mprnews.org/story/2018/10/12/ellison-divorce-records-ordered-unsealed</w:t>
      </w:r>
    </w:p>
    <w:p>
      <w:r>
        <w:rPr>
          <w:b/>
          <w:u w:val="single"/>
        </w:rPr>
        <w:t xml:space="preserve">125613</w:t>
      </w:r>
    </w:p>
    <w:p>
      <w:r>
        <w:t xml:space="preserve">2.</w:t>
        <w:tab/>
        <w:t xml:space="preserve">Tälle vitun kommunistiselle muzzille on näytettävä ovea. Muiden maahamme tunkeutuneiden hiekkaneekereiden kanssa.</w:t>
      </w:r>
    </w:p>
    <w:p>
      <w:r>
        <w:rPr>
          <w:b/>
          <w:u w:val="single"/>
        </w:rPr>
        <w:t xml:space="preserve">125614</w:t>
      </w:r>
    </w:p>
    <w:p>
      <w:r>
        <w:t xml:space="preserve">1. Koraani rohkaisee ei-muslimien raiskaamiseen https://www.christiantoday.com/article/allah-allows-muslim-men-to-rape-infidel-women-to-humiliate-them-female-islamic-scholar-says/77089.htm.</w:t>
      </w:r>
    </w:p>
    <w:p>
      <w:r>
        <w:rPr>
          <w:b/>
          <w:u w:val="single"/>
        </w:rPr>
        <w:t xml:space="preserve">125615</w:t>
      </w:r>
    </w:p>
    <w:p>
      <w:r>
        <w:t xml:space="preserve">2.</w:t>
        <w:tab/>
        <w:t xml:space="preserve">Hän puhuu paskaa!  Islam vastustaa tiukasti raiskauksen tekemistä. Allah sanoo Koraanissa: "Älkääkä lähestykö laitonta seksiä. Totisesti, se on häpeällinen (teko) ja paha teko, joka avaa tien (monille muille pahoille)" (Koraani 17:32).   Hän on vitun jälkeenjäänyt!</w:t>
      </w:r>
    </w:p>
    <w:p>
      <w:r>
        <w:rPr>
          <w:b/>
          <w:u w:val="single"/>
        </w:rPr>
        <w:t xml:space="preserve">125616</w:t>
      </w:r>
    </w:p>
    <w:p>
      <w:r>
        <w:t xml:space="preserve">3.</w:t>
        <w:tab/>
        <w:tab/>
        <w:t xml:space="preserve">Missä se sanotaan? Vain vitun ISIS-terroristit puhuvat nykyään tuollaista paskaa. Ketkä ovat EI-uskovaisia/kaffareita. Raiskaus on uillegalisoitu kaikissa maailman maissa ja vain jälkeenjäänyt kusipää syyttää KIRJAA. Mikä auktoriteetti tuolla typerällä ämmällä on - EI MITÄÄN! Ei millään pahalla Sidney.</w:t>
      </w:r>
    </w:p>
    <w:p>
      <w:r>
        <w:rPr>
          <w:b/>
          <w:u w:val="single"/>
        </w:rPr>
        <w:t xml:space="preserve">125617</w:t>
      </w:r>
    </w:p>
    <w:p>
      <w:r>
        <w:t xml:space="preserve">1. Kristinuskon jälkeinen Huwhyte-kansan arkkitehtuuri.</w:t>
      </w:r>
    </w:p>
    <w:p>
      <w:r>
        <w:rPr>
          <w:b/>
          <w:u w:val="single"/>
        </w:rPr>
        <w:t xml:space="preserve">125618</w:t>
      </w:r>
    </w:p>
    <w:p>
      <w:r>
        <w:t xml:space="preserve">2.</w:t>
        <w:tab/>
        <w:t xml:space="preserve">Juutalainen arkkitehtuuri.</w:t>
      </w:r>
    </w:p>
    <w:p>
      <w:r>
        <w:rPr>
          <w:b/>
          <w:u w:val="single"/>
        </w:rPr>
        <w:t xml:space="preserve">125619</w:t>
      </w:r>
    </w:p>
    <w:p>
      <w:r>
        <w:t xml:space="preserve">3.</w:t>
        <w:tab/>
        <w:tab/>
        <w:t xml:space="preserve">Juutalaiset ovat jälkeenjääneitä, joten en usko, että he ovat kykeneviä, ovatko he?  Heillä on vain ohjelmoidut aivot, joten heillä ei ole minkäänlaista luovuutta!</w:t>
      </w:r>
    </w:p>
    <w:p>
      <w:r>
        <w:rPr>
          <w:b/>
          <w:u w:val="single"/>
        </w:rPr>
        <w:t xml:space="preserve">125620</w:t>
      </w:r>
    </w:p>
    <w:p>
      <w:r>
        <w:t xml:space="preserve">1. Mihin suuntaan, länsimainen mies?</w:t>
      </w:r>
    </w:p>
    <w:p>
      <w:r>
        <w:rPr>
          <w:b/>
          <w:u w:val="single"/>
        </w:rPr>
        <w:t xml:space="preserve">125621</w:t>
      </w:r>
    </w:p>
    <w:p>
      <w:r>
        <w:t xml:space="preserve">2.</w:t>
        <w:tab/>
        <w:t xml:space="preserve">No, olen helvetin homo, mutta jopa minä olisin valmis noihin kahteen blondiin pimuun. Ei neekerimulkkua minulle, kiitos.</w:t>
      </w:r>
    </w:p>
    <w:p>
      <w:r>
        <w:rPr>
          <w:b/>
          <w:u w:val="single"/>
        </w:rPr>
        <w:t xml:space="preserve">125622</w:t>
      </w:r>
    </w:p>
    <w:p>
      <w:r>
        <w:t xml:space="preserve">1. Sallikaa minun selittää eräs asia. Tätä juutalaisen tekemää elokuvaa, jossa neekeri ja juutalainen tekevät pilaa rasismista ja seksismistä, ei koskaan tehtäisi nykyään. Vasemmistolaiset sulkisivat tuottajat ja mellakoisivat, kunnes kaikki vetäisivät elokuvan pois tänään.</w:t>
      </w:r>
    </w:p>
    <w:p>
      <w:r>
        <w:rPr>
          <w:b/>
          <w:u w:val="single"/>
        </w:rPr>
        <w:t xml:space="preserve">125623</w:t>
      </w:r>
    </w:p>
    <w:p>
      <w:r>
        <w:t xml:space="preserve">2.</w:t>
        <w:tab/>
        <w:t xml:space="preserve">Missä kaikki valkoiset naiset ovat?</w:t>
      </w:r>
    </w:p>
    <w:p>
      <w:r>
        <w:rPr>
          <w:b/>
          <w:u w:val="single"/>
        </w:rPr>
        <w:t xml:space="preserve">125624</w:t>
      </w:r>
    </w:p>
    <w:p>
      <w:r>
        <w:t xml:space="preserve">3.</w:t>
        <w:tab/>
        <w:tab/>
        <w:t xml:space="preserve">Valkoiset saivat rooleja Blazing Saddles -elokuvassa. Odota, sinusta valkoisten pitää istua bussin takaosassa, eikö niin?</w:t>
      </w:r>
    </w:p>
    <w:p>
      <w:r>
        <w:rPr>
          <w:b/>
          <w:u w:val="single"/>
        </w:rPr>
        <w:t xml:space="preserve">125625</w:t>
      </w:r>
    </w:p>
    <w:p>
      <w:r>
        <w:t xml:space="preserve">4.</w:t>
        <w:tab/>
        <w:tab/>
        <w:t xml:space="preserve">Black Lives Matter. Musta ylivalta ja kaikki se, eikö?</w:t>
      </w:r>
    </w:p>
    <w:p>
      <w:r>
        <w:rPr>
          <w:b/>
          <w:u w:val="single"/>
        </w:rPr>
        <w:t xml:space="preserve">125626</w:t>
      </w:r>
    </w:p>
    <w:p>
      <w:r>
        <w:t xml:space="preserve">5.</w:t>
        <w:tab/>
        <w:tab/>
        <w:t xml:space="preserve">Se on kaksi.. ITS TWU</w:t>
      </w:r>
    </w:p>
    <w:p>
      <w:r>
        <w:rPr>
          <w:b/>
          <w:u w:val="single"/>
        </w:rPr>
        <w:t xml:space="preserve">125627</w:t>
      </w:r>
    </w:p>
    <w:p>
      <w:r>
        <w:t xml:space="preserve">6.</w:t>
        <w:tab/>
        <w:tab/>
        <w:t xml:space="preserve">Onko se twu mitä sanotaan tummaihoisista? SE ON TWU!!! Haha</w:t>
      </w:r>
    </w:p>
    <w:p>
      <w:r>
        <w:rPr>
          <w:b/>
          <w:u w:val="single"/>
        </w:rPr>
        <w:t xml:space="preserve">125628</w:t>
      </w:r>
    </w:p>
    <w:p>
      <w:r>
        <w:t xml:space="preserve">7.</w:t>
        <w:tab/>
        <w:tab/>
        <w:t xml:space="preserve">Vitut BLM:stä. Minä en ole sellainen.</w:t>
      </w:r>
    </w:p>
    <w:p>
      <w:r>
        <w:rPr>
          <w:b/>
          <w:u w:val="single"/>
        </w:rPr>
        <w:t xml:space="preserve">125629</w:t>
      </w:r>
    </w:p>
    <w:p>
      <w:r>
        <w:t xml:space="preserve">8.</w:t>
        <w:tab/>
        <w:tab/>
        <w:t xml:space="preserve">100% valkoinen ja pirun ylpeä siitä</w:t>
      </w:r>
    </w:p>
    <w:p>
      <w:r>
        <w:rPr>
          <w:b/>
          <w:u w:val="single"/>
        </w:rPr>
        <w:t xml:space="preserve">125630</w:t>
      </w:r>
    </w:p>
    <w:p>
      <w:r>
        <w:t xml:space="preserve">1. Obama onnistui voittamaan Hullu Joe-sedän tänään, hän sai noin 2000 ihmistä katsomaan puhettaan Vegasissa, tietenkin hänen lavashow'nsa oli paljon parempi....</w:t>
      </w:r>
    </w:p>
    <w:p>
      <w:r>
        <w:rPr>
          <w:b/>
          <w:u w:val="single"/>
        </w:rPr>
        <w:t xml:space="preserve">125631</w:t>
      </w:r>
    </w:p>
    <w:p>
      <w:r>
        <w:t xml:space="preserve">2.</w:t>
        <w:tab/>
        <w:t xml:space="preserve">toinen korruptoitunut homo</w:t>
      </w:r>
    </w:p>
    <w:p>
      <w:r>
        <w:rPr>
          <w:b/>
          <w:u w:val="single"/>
        </w:rPr>
        <w:t xml:space="preserve">125632</w:t>
      </w:r>
    </w:p>
    <w:p>
      <w:r>
        <w:t xml:space="preserve">1. Barack Obama: "Avioliitto on miehen ja naisen välinen" Niin, kunnes hän pääsi virkaan.  Obama on valehteleva homo #LGBTQpervert #WorstPresidentEver https://www.telegraph.co.uk/news/worldnews/barackobama/3375059/Barack-Obama-marriage-is-between-a-man-and-a-woman.html ....</w:t>
      </w:r>
    </w:p>
    <w:p>
      <w:r>
        <w:rPr>
          <w:b/>
          <w:u w:val="single"/>
        </w:rPr>
        <w:t xml:space="preserve">125633</w:t>
      </w:r>
    </w:p>
    <w:p>
      <w:r>
        <w:t xml:space="preserve">1. Tämä on hyvin surullista, että Conor on hävinnyt taistelun tälle eläimelle. Mutta hän aikoo ottaa uusintaottelun, mikä ei voi muuta kuin ilahduttaa minua.   McGregorin vaimo vastaan Nurmagomedovin vaimo. Ilmeisesti se kumpi on paha, joka on voitettava.</w:t>
      </w:r>
    </w:p>
    <w:p>
      <w:r>
        <w:rPr>
          <w:b/>
          <w:u w:val="single"/>
        </w:rPr>
        <w:t xml:space="preserve">125634</w:t>
      </w:r>
    </w:p>
    <w:p>
      <w:r>
        <w:t xml:space="preserve">2.</w:t>
        <w:tab/>
        <w:t xml:space="preserve">McGregor on nilkki.</w:t>
      </w:r>
    </w:p>
    <w:p>
      <w:r>
        <w:rPr>
          <w:b/>
          <w:u w:val="single"/>
        </w:rPr>
        <w:t xml:space="preserve">125635</w:t>
      </w:r>
    </w:p>
    <w:p>
      <w:r>
        <w:t xml:space="preserve">3.</w:t>
        <w:tab/>
        <w:tab/>
        <w:t xml:space="preserve">Ainakaan hän ei ole saastainen muslimi.  Lol saastainen muslimi hyökkää jonkun kimppuun yleisössä samalla kun hänen saastainen ystävänsä hyppää väliin ja lyö Conoria, ja sinä kutsut HÄNTÄ nilkiksi?  Vähennä muzzie-kuoroa, hinttari.</w:t>
      </w:r>
    </w:p>
    <w:p>
      <w:r>
        <w:rPr>
          <w:b/>
          <w:u w:val="single"/>
        </w:rPr>
        <w:t xml:space="preserve">125636</w:t>
      </w:r>
    </w:p>
    <w:p>
      <w:r>
        <w:t xml:space="preserve">1. MUISTAKAA, ETTÄ TÄMÄ KUSIPÄÄ ON ISLAMISTINEN VUOHENPISSAA JUOVA KUSIPÄÄ !!!</w:t>
      </w:r>
    </w:p>
    <w:p>
      <w:r>
        <w:rPr>
          <w:b/>
          <w:u w:val="single"/>
        </w:rPr>
        <w:t xml:space="preserve">125637</w:t>
      </w:r>
    </w:p>
    <w:p>
      <w:r>
        <w:t xml:space="preserve">1. Tällä paskiaisella on uskomaton afro https://youtu.be/FfIq3rGBSOI</w:t>
      </w:r>
    </w:p>
    <w:p>
      <w:r>
        <w:rPr>
          <w:b/>
          <w:u w:val="single"/>
        </w:rPr>
        <w:t xml:space="preserve">125638</w:t>
      </w:r>
    </w:p>
    <w:p>
      <w:r>
        <w:t xml:space="preserve">1. Mickey D's kielsi minulta pääsyn Gab.ai:iin. Kirjoitin Dick Van Dyke jätti 54 miljoonaa Trump Foundationille FB:ssä, ja se estettiin roskapostina.   Et voi keksiä tätä paskaa vasemmistolaiset vihaavat meitä!.  Et saa lähettää mitään!</w:t>
      </w:r>
    </w:p>
    <w:p>
      <w:r>
        <w:rPr>
          <w:b/>
          <w:u w:val="single"/>
        </w:rPr>
        <w:t xml:space="preserve">125639</w:t>
      </w:r>
    </w:p>
    <w:p>
      <w:r>
        <w:t xml:space="preserve">1. jälkeenjäänyt</w:t>
      </w:r>
    </w:p>
    <w:p>
      <w:r>
        <w:rPr>
          <w:b/>
          <w:u w:val="single"/>
        </w:rPr>
        <w:t xml:space="preserve">125640</w:t>
      </w:r>
    </w:p>
    <w:p>
      <w:r>
        <w:t xml:space="preserve">2.</w:t>
        <w:tab/>
        <w:t xml:space="preserve">Kikatellen😂😂😂😂😂</w:t>
      </w:r>
    </w:p>
    <w:p>
      <w:r>
        <w:rPr>
          <w:b/>
          <w:u w:val="single"/>
        </w:rPr>
        <w:t xml:space="preserve">125641</w:t>
      </w:r>
    </w:p>
    <w:p>
      <w:r>
        <w:t xml:space="preserve">3.</w:t>
        <w:tab/>
        <w:t xml:space="preserve">but mah legisy</w:t>
      </w:r>
    </w:p>
    <w:p>
      <w:r>
        <w:rPr>
          <w:b/>
          <w:u w:val="single"/>
        </w:rPr>
        <w:t xml:space="preserve">125642</w:t>
      </w:r>
    </w:p>
    <w:p>
      <w:r>
        <w:t xml:space="preserve">4.</w:t>
        <w:tab/>
        <w:t xml:space="preserve">#Demokraateilla on aina se tyhjä katse silmissään....No ones home !</w:t>
      </w:r>
    </w:p>
    <w:p>
      <w:r>
        <w:rPr>
          <w:b/>
          <w:u w:val="single"/>
        </w:rPr>
        <w:t xml:space="preserve">125643</w:t>
      </w:r>
    </w:p>
    <w:p>
      <w:r>
        <w:t xml:space="preserve">5.</w:t>
        <w:tab/>
        <w:t xml:space="preserve">Itse asiassa on HIENO olla valkoinen!    On parasta olla valkoinen.     Olen iloinen siitä, että muut saavat pitää siitä, keitä he ovat, mutta olisin paljon mieluummin VALKOINEN.   PALJON PAREMMIN!   PALJON PALJON PALJON mieluummin!</w:t>
      </w:r>
    </w:p>
    <w:p>
      <w:r>
        <w:rPr>
          <w:b/>
          <w:u w:val="single"/>
        </w:rPr>
        <w:t xml:space="preserve">125644</w:t>
      </w:r>
    </w:p>
    <w:p>
      <w:r>
        <w:t xml:space="preserve">6.</w:t>
        <w:tab/>
        <w:t xml:space="preserve">Kunhan et ole mies.</w:t>
      </w:r>
    </w:p>
    <w:p>
      <w:r>
        <w:rPr>
          <w:b/>
          <w:u w:val="single"/>
        </w:rPr>
        <w:t xml:space="preserve">125645</w:t>
      </w:r>
    </w:p>
    <w:p>
      <w:r>
        <w:t xml:space="preserve">7.</w:t>
        <w:tab/>
        <w:t xml:space="preserve">Ya Fauxy, ei tarvitse pelätä noita typeriä SJW:n valkoisen etuoikeuden narttuja. Maaseudun maalaistytöt, jotka ovat korkeakoulutettuja, hyvin aseistettuja, itsenäisiä valkoisia naisia, ottavat mafian räjäyttävän 2A-oikeutensa hyvin vakavasti.</w:t>
      </w:r>
    </w:p>
    <w:p>
      <w:r>
        <w:rPr>
          <w:b/>
          <w:u w:val="single"/>
        </w:rPr>
        <w:t xml:space="preserve">125646</w:t>
      </w:r>
    </w:p>
    <w:p>
      <w:r>
        <w:t xml:space="preserve">1. Andrew Gillum valmistui koulusta, joka synnytti Sorosin vallankumouksellisten armeijan https://www.breitbart.com/politics/2018/10/17/andrew-gillum-graduated-training-school-that-spawned-soros-army-of-revolutionaries/</w:t>
      </w:r>
    </w:p>
    <w:p>
      <w:r>
        <w:rPr>
          <w:b/>
          <w:u w:val="single"/>
        </w:rPr>
        <w:t xml:space="preserve">125647</w:t>
      </w:r>
    </w:p>
    <w:p>
      <w:r>
        <w:t xml:space="preserve">2.</w:t>
        <w:tab/>
        <w:t xml:space="preserve">GILLUM ON GEORGE SOROSIN NWO-GLOBALISTINEN JÄLKELÄINEN. VAIN LIBERAALI ÄÄLIÖ ÄÄNESTÄISI HÄNTÄ.</w:t>
      </w:r>
    </w:p>
    <w:p>
      <w:r>
        <w:rPr>
          <w:b/>
          <w:u w:val="single"/>
        </w:rPr>
        <w:t xml:space="preserve">125648</w:t>
      </w:r>
    </w:p>
    <w:p>
      <w:r>
        <w:t xml:space="preserve">1. Oletko huora? Tunnetko minut? En, joten painu vittuun mulkku !!!!  @utmusrephafudd1979</w:t>
      </w:r>
    </w:p>
    <w:p>
      <w:r>
        <w:rPr>
          <w:b/>
          <w:u w:val="single"/>
        </w:rPr>
        <w:t xml:space="preserve">125649</w:t>
      </w:r>
    </w:p>
    <w:p>
      <w:r>
        <w:t xml:space="preserve">1. ***UUSI VIDEO*** .   Sadiq Khan valehtelee NO-GO ZONES -alueista ja muslimijengeistä - #LBC .   #GroomingGangs #NoGoZones . https://www.youtube.com/watch?v=asEwkc-r-yw . https://www.youtube.com/watch?v=asEwkc-r-yw</w:t>
      </w:r>
    </w:p>
    <w:p>
      <w:r>
        <w:rPr>
          <w:b/>
          <w:u w:val="single"/>
        </w:rPr>
        <w:t xml:space="preserve">125650</w:t>
      </w:r>
    </w:p>
    <w:p>
      <w:r>
        <w:t xml:space="preserve">2.</w:t>
        <w:tab/>
        <w:t xml:space="preserve">Anteeksipyyntö hyväksytty Carl James O'Brien on kusipää, mutta niin on myös Sadiq Khan, ja olet oikeassa, Sadiq Khan ei välitä paskaakaan raiskatuista tytöistä, hän välittää vain omista eduistaan ja agendastaan.</w:t>
      </w:r>
    </w:p>
    <w:p>
      <w:r>
        <w:rPr>
          <w:b/>
          <w:u w:val="single"/>
        </w:rPr>
        <w:t xml:space="preserve">125651</w:t>
      </w:r>
    </w:p>
    <w:p>
      <w:r>
        <w:t xml:space="preserve">1. Miten se kusipää sai Britannian passin????</w:t>
      </w:r>
    </w:p>
    <w:p>
      <w:r>
        <w:rPr>
          <w:b/>
          <w:u w:val="single"/>
        </w:rPr>
        <w:t xml:space="preserve">125652</w:t>
      </w:r>
    </w:p>
    <w:p>
      <w:r>
        <w:t xml:space="preserve">1. Katsokaa kaikkia naisia ja lapsia.    Ei. Nämä ovat taisteluikäisiä miehiä.  14 000 miestä.    Tämä on hyökkäys.  Tämän vuoksi tarvitsemme #PatriotWall!!!!!</w:t>
      </w:r>
    </w:p>
    <w:p>
      <w:r>
        <w:rPr>
          <w:b/>
          <w:u w:val="single"/>
        </w:rPr>
        <w:t xml:space="preserve">125653</w:t>
      </w:r>
    </w:p>
    <w:p>
      <w:r>
        <w:t xml:space="preserve">2.</w:t>
        <w:tab/>
        <w:t xml:space="preserve">Nyt, jos muistan oikein muzzien invaasiosta Eurooppaan, jota tämä muistuttaa (pienemmät määrät), nämä ihmiset ovat kaikki ..(haha) lääkäreitä ja lakimiehiä, eikö?🙄.</w:t>
      </w:r>
    </w:p>
    <w:p>
      <w:r>
        <w:rPr>
          <w:b/>
          <w:u w:val="single"/>
        </w:rPr>
        <w:t xml:space="preserve">125654</w:t>
      </w:r>
    </w:p>
    <w:p>
      <w:r>
        <w:t xml:space="preserve">1. @Jessicatarlov En ole ihan varma kuinka monta kertaa minun täytyy sanoa tyhmälle idioottimaiselle idioottimaiselle aivottomalle vohvelin vohvelille itsellesi, että et puhu naisten puolesta, olipa kyse sitten republikaaninaisista tai itsenäisistä naisista, koska kerron sinulle jotain, senkin pikku hutsu, minulla on itsenäisiä naisia ystävinä, jotka eivät pidä siitä, että kukaan puhuu heidän puolestaan, saati sitten joku demokraattinen hölmö, joka ei tunne ketään heistä. Tässä toinen vihje sinulle, sinä bimbo, joka juokset jatkuvasti gallupien luokse ja sanot, mutta gallupit sanovat näin, gallupit sanovat, että meillä on etulyöntiasema yleisessä gallupissa, Hillary Clintonilla oli myös johtoasema kaikissa gallupeissa, eikö ollutkin? Kaikki tietävät, että demokraattien gallupit ovat liian suuria saadakseen haluamansa tuloksen, se on hyvin dokumentoitu, ehkä sinun pitäisi etsiä se sen sijaan, että olet jatkuvasti alakynnessä ja teet itsestäsi täydellisen hölmön, toivon vain, että Dagan nousisi ylös ja löisi sinut ylös sohvalta. Älä puhu enää naisten puolesta, koska et puhu minun etkä kenenkään muunkaan naisen puolesta, senkin ällöttävä likainen ämmä.</w:t>
      </w:r>
    </w:p>
    <w:p>
      <w:r>
        <w:rPr>
          <w:b/>
          <w:u w:val="single"/>
        </w:rPr>
        <w:t xml:space="preserve">125655</w:t>
      </w:r>
    </w:p>
    <w:p>
      <w:r>
        <w:t xml:space="preserve">1. Neekerioppilas uhkaa ranskalaisen koulun opettajaa Mark Collett; https://www.youtube.com/watch?v=4Fdtu42T_h8.</w:t>
      </w:r>
    </w:p>
    <w:p>
      <w:r>
        <w:rPr>
          <w:b/>
          <w:u w:val="single"/>
        </w:rPr>
        <w:t xml:space="preserve">125656</w:t>
      </w:r>
    </w:p>
    <w:p>
      <w:r>
        <w:t xml:space="preserve">1.</w:t>
      </w:r>
    </w:p>
    <w:p>
      <w:r>
        <w:rPr>
          <w:b/>
          <w:u w:val="single"/>
        </w:rPr>
        <w:t xml:space="preserve">125657</w:t>
      </w:r>
    </w:p>
    <w:p>
      <w:r>
        <w:t xml:space="preserve">2.</w:t>
        <w:tab/>
        <w:t xml:space="preserve">Kyllä, herra!!!   </w:t>
      </w:r>
    </w:p>
    <w:p>
      <w:r>
        <w:rPr>
          <w:b/>
          <w:u w:val="single"/>
        </w:rPr>
        <w:t xml:space="preserve">125658</w:t>
      </w:r>
    </w:p>
    <w:p>
      <w:r>
        <w:t xml:space="preserve">3.</w:t>
        <w:tab/>
        <w:tab/>
        <w:t xml:space="preserve">MUISTAKAA, ETTÄ ARKKI ON SATU JA ETTÄ JUUTALAINEN JÄÄVUORI UPOTTI TITANICIN.</w:t>
      </w:r>
    </w:p>
    <w:p>
      <w:r>
        <w:rPr>
          <w:b/>
          <w:u w:val="single"/>
        </w:rPr>
        <w:t xml:space="preserve">125659</w:t>
      </w:r>
    </w:p>
    <w:p>
      <w:r>
        <w:t xml:space="preserve">4.</w:t>
        <w:tab/>
        <w:tab/>
        <w:tab/>
        <w:t xml:space="preserve">Moron Alert!!! 👇👇👇👇</w:t>
      </w:r>
    </w:p>
    <w:p>
      <w:r>
        <w:rPr>
          <w:b/>
          <w:u w:val="single"/>
        </w:rPr>
        <w:t xml:space="preserve">125660</w:t>
      </w:r>
    </w:p>
    <w:p>
      <w:r>
        <w:t xml:space="preserve">5.</w:t>
        <w:tab/>
        <w:tab/>
        <w:tab/>
        <w:tab/>
        <w:t xml:space="preserve">Sinun täytyy olla typerä punaniska moonshine swilling crossbreed joka uskoo paskaa ot.....plus sinulla ei ole huumorintajua</w:t>
      </w:r>
    </w:p>
    <w:p>
      <w:r>
        <w:rPr>
          <w:b/>
          <w:u w:val="single"/>
        </w:rPr>
        <w:t xml:space="preserve">125661</w:t>
      </w:r>
    </w:p>
    <w:p>
      <w:r>
        <w:t xml:space="preserve">6.</w:t>
        <w:tab/>
        <w:tab/>
        <w:tab/>
        <w:tab/>
        <w:tab/>
        <w:t xml:space="preserve">Tyypillinen vasemmistolainen, demokraattinen ääliö, joka syyttää muita siitä, mitä he todellisuudessa ovat!    Surullista sinulle vasemmistolainen.....   🤦♂️🤦♂️🤦♂️</w:t>
      </w:r>
    </w:p>
    <w:p>
      <w:r>
        <w:rPr>
          <w:b/>
          <w:u w:val="single"/>
        </w:rPr>
        <w:t xml:space="preserve">125662</w:t>
      </w:r>
    </w:p>
    <w:p>
      <w:r>
        <w:t xml:space="preserve">1. DEMRATin sponsoroima laiton invaasio jatkuu : Trump kutsuu Yhdysvaltain armeijan sulkemaan eteläisen rajan, kun 4 000 hengen WETback-invaasiokaravaani työntyy pohjoiseen.</w:t>
      </w:r>
    </w:p>
    <w:p>
      <w:r>
        <w:rPr>
          <w:b/>
          <w:u w:val="single"/>
        </w:rPr>
        <w:t xml:space="preserve">125663</w:t>
      </w:r>
    </w:p>
    <w:p>
      <w:r>
        <w:t xml:space="preserve">2.</w:t>
        <w:tab/>
        <w:t xml:space="preserve">Wetback-invaasio on juuri sitä mitä tämä on, ja se on jatkunut viimeiset viisikymmentä vitun vuotta.</w:t>
      </w:r>
    </w:p>
    <w:p>
      <w:r>
        <w:rPr>
          <w:b/>
          <w:u w:val="single"/>
        </w:rPr>
        <w:t xml:space="preserve">125664</w:t>
      </w:r>
    </w:p>
    <w:p>
      <w:r>
        <w:t xml:space="preserve">1. LOLzy :)  @Bombislamdotcom</w:t>
      </w:r>
    </w:p>
    <w:p>
      <w:r>
        <w:rPr>
          <w:b/>
          <w:u w:val="single"/>
        </w:rPr>
        <w:t xml:space="preserve">125665</w:t>
      </w:r>
    </w:p>
    <w:p>
      <w:r>
        <w:t xml:space="preserve">2.</w:t>
        <w:tab/>
        <w:t xml:space="preserve">Miksi te juutalaiset ja Hitler olette homoja? Haluatteko todella niin kovasti natsimulkkua?</w:t>
      </w:r>
    </w:p>
    <w:p>
      <w:r>
        <w:rPr>
          <w:b/>
          <w:u w:val="single"/>
        </w:rPr>
        <w:t xml:space="preserve">125666</w:t>
      </w:r>
    </w:p>
    <w:p>
      <w:r>
        <w:t xml:space="preserve">3.</w:t>
        <w:tab/>
        <w:tab/>
        <w:t xml:space="preserve">Miksi te natsit olette homoja, homo?</w:t>
      </w:r>
    </w:p>
    <w:p>
      <w:r>
        <w:rPr>
          <w:b/>
          <w:u w:val="single"/>
        </w:rPr>
        <w:t xml:space="preserve">125667</w:t>
      </w:r>
    </w:p>
    <w:p>
      <w:r>
        <w:t xml:space="preserve">4.</w:t>
        <w:tab/>
        <w:tab/>
        <w:tab/>
        <w:t xml:space="preserve">Kaiva lisää yksityistä homopornokätköäsi ja julkaise se maailmalle, jotta voit näyttää heille, millainen homo olet. LMAO</w:t>
      </w:r>
    </w:p>
    <w:p>
      <w:r>
        <w:rPr>
          <w:b/>
          <w:u w:val="single"/>
        </w:rPr>
        <w:t xml:space="preserve">125668</w:t>
      </w:r>
    </w:p>
    <w:p>
      <w:r>
        <w:t xml:space="preserve">5.</w:t>
        <w:tab/>
        <w:tab/>
        <w:tab/>
        <w:tab/>
        <w:t xml:space="preserve">Mistä he saavat tämän rappeutuneen roskan?</w:t>
      </w:r>
    </w:p>
    <w:p>
      <w:r>
        <w:rPr>
          <w:b/>
          <w:u w:val="single"/>
        </w:rPr>
        <w:t xml:space="preserve">125669</w:t>
      </w:r>
    </w:p>
    <w:p>
      <w:r>
        <w:t xml:space="preserve">6.</w:t>
        <w:tab/>
        <w:tab/>
        <w:tab/>
        <w:tab/>
        <w:tab/>
        <w:t xml:space="preserve">Mietin juuri samaa. millainen juutalainen järjestää homopornokuvauksen kuuden tyypin kanssa, jotka kaikki näyttävät jälkeenjääneiltä sisaruksilta?</w:t>
      </w:r>
    </w:p>
    <w:p>
      <w:r>
        <w:rPr>
          <w:b/>
          <w:u w:val="single"/>
        </w:rPr>
        <w:t xml:space="preserve">125670</w:t>
      </w:r>
    </w:p>
    <w:p>
      <w:r>
        <w:t xml:space="preserve">1. Vasemmisto on AINA pitänyt uhrin asemaa arvokkuuden sijasta.  Tämä huutaa: "Voi minua raukkaa, olen uhri!!!  Sinun täytyy äänestää minun puoluettani." Tämä on vain niin ilmeistä ja loukkaavaa. https://www.thegatewaypundit.com/2018/10/breaking-bomb-also-sent-to-maxine-waters-office/.</w:t>
      </w:r>
    </w:p>
    <w:p>
      <w:r>
        <w:rPr>
          <w:b/>
          <w:u w:val="single"/>
        </w:rPr>
        <w:t xml:space="preserve">125671</w:t>
      </w:r>
    </w:p>
    <w:p>
      <w:r>
        <w:t xml:space="preserve">2.</w:t>
        <w:tab/>
        <w:t xml:space="preserve">Toinen kusipää, joka väitti, että ihmiset ovat hänen perässään. Valehteleva säkki loisevaa ulostetta, kuten muutkin DC:n hallitsevan luokan jäsenet. En välitä KUKA he ovat, tai kuinka rikkaita he ovat, he ovat mielestäni loismaista ulostetta.</w:t>
      </w:r>
    </w:p>
    <w:p>
      <w:r>
        <w:rPr>
          <w:b/>
          <w:u w:val="single"/>
        </w:rPr>
        <w:t xml:space="preserve">125672</w:t>
      </w:r>
    </w:p>
    <w:p>
      <w:r>
        <w:t xml:space="preserve">1. Kun Twitter kielsi minut, he ilmoittivat minusta FBI:lle, joka tuli kotiini haastattelemaan minua.    Nyt, vaikka saan tappouhkauksia, en koskaan menetä päätäni.    En olisi KOSKAAN tehnyt sitä, mitä Lakelandin kaupunginvaltuutettu Michael Dunn teki. Video on raaka mutta ei karmea. Näet miehen ammuttuna kuoliaaksi.    Tähän mennessä tontilleni on tullut kaksi tunkeilijaa. Toinen oli kiinalainen nainen, joka varasti erittäin kalliin puun aloe. En kohdannut häntä, koska TUNNUSTAA LAIT, enkä ole innokas käyttämään tuliaseitani.    Sen sijaan seurasin häntä kotiin. Hän asuu aidatulla alueella, mutta hän oli niin tietämätön, että pystyin livahtamaan sisään hänen takanaan sen jälkeen, kun hän oli käyttänyt näppäimistöä. Saatuani hänen osoitteensa soitin poliisit, jotka hakivat puun aloen.     Pyysin apulaissheriffiä olemaan rehellinen, ja hän neuvoi minua olemaan nostamatta syytettä. Nainen ja hänen tyttärensä teeskentelivät jo, etteivät ymmärrä englantia, ja apulaisseriffi sanoi, että he epäilemättä nostaisivat siviilikanteen väittäen, että olin rasistinen.    Mutta apulaisseriffi käski naisen ja hänen tyttärensä olla tulematta enää koskaan kadulleni, koska jos tekisin enää valituksia, hän menisi suoraan heidän kotiinsa.    Toinen tunkeutuja syöksyi aidan yli takapihalleni kello 1:00 yöllä. Hän riehui pensaissa. Aseistauduin ja käytin salaista kulkuväylästäni, ja näin, että se oli kujan toisella puolella oleva poika. Hän oli potkaissut jalkapallonsa pihalleni ja hypännyt aidan yli hakemaan sitä.    Kiinalaisvaras tai jalkapallopoika eivät olleet vaarassa, vaikka sain tappouhkauksia.    Olen järjestänyt taloni ja kaksi viereistä kiinteistöä niin, että näen, mitä tapahtuu. Tunkeutujat eivät näe minua.    Twitterin FBI:lle tekemästä MALIKOOSI-ilmoituksesta huolimatta en ole uhka kenellekään - paitsi niille, jotka uhkaavat MINUA, MINUN omaisuudellani. Mutta pitämällä pääni, pystyin näkemään, että edellä mainitsemani kaksi tunkeilijaa eivät muodostaneet uhkaa.    Ja vuonna 2012 kaksi naista tunkeutui vanhempieni kotiin. Veljeni ja minä saimme heidät kiinni itse teossa. Olin tarpeeksi vihainen ampuakseni heidät. En kuitenkaan tehnyt sitä. En edes osoittanut käsiaseellani heitä. Pidin sitä vierelläni, näkyvillä mutta en kohdistanut sitä keneenkään.    Isäni vaati, että annamme tunkeutujien mennä. Hän pelkäsi, että rikolliset palaisivat kostamaan, joten tein kuten hän pyysi, mutta ilmoitin heistä myös poliiseille, jotka myöhemmin pidättivät heidät. He hyökkäsivät vanhusten kimppuun kaikkialla Etelä-Kaliforniassa.    Kaliforniasta on tullut täysin lainsuojaton, nyt kun Jerry Brown määritteli väkivaltaiset rikokset uudelleen ja poisti takuut. Rikollisia on mahdotonta vangita.    MUTTA. Pidän silti pääni. Kuten FBI tietää, en ole uhka.    Jack Dorseyn kaltaiset vasemmistolaiset ovat uhka. He tekevät kokonaisia osavaltioita lainsuojattomiksi, mikä johtaa siihen, mitä näette videolla. Sanoin Twitterissä, että kun poliisi pysähtyy, kansalaiset ottavat lain omiin käsiinsä.    Vasemmistolaisuus saa ihmiset kuolemaan. Itse en ole koskaan tappanut ketään.     Kaltaiseni ihmiset eivät ole ongelma. https://www.liveleak.com/view?t=9mG1y_1539622407.</w:t>
      </w:r>
    </w:p>
    <w:p>
      <w:r>
        <w:rPr>
          <w:b/>
          <w:u w:val="single"/>
        </w:rPr>
        <w:t xml:space="preserve">125673</w:t>
      </w:r>
    </w:p>
    <w:p>
      <w:r>
        <w:t xml:space="preserve">2.</w:t>
        <w:tab/>
        <w:t xml:space="preserve">Twitter tietää, ettet ole uhka fyysisesti, mutta sen sijaan olet todellinen uhka heidän valheellisen kertomuksensa kumoamiselle. Olit KOULUTTAMASSA massoja, vasemmisto ei vain voi saada mitään sellaista!!! Ne, jotka ovat fyysinen uhka, KERTOVAT, että he ovat. Ja silti Twitter jättää heidän kommenttinsa/sivunsa näkyviin. Minä ainakin olen äärettömän kiitollinen siitä, että olet valistanut minua monista aiheista. #EyesOpen</w:t>
      </w:r>
    </w:p>
    <w:p>
      <w:r>
        <w:rPr>
          <w:b/>
          <w:u w:val="single"/>
        </w:rPr>
        <w:t xml:space="preserve">125674</w:t>
      </w:r>
    </w:p>
    <w:p>
      <w:r>
        <w:t xml:space="preserve">3.</w:t>
        <w:tab/>
        <w:tab/>
        <w:t xml:space="preserve">Twitter ja vitun Fuckbook ovat veriveljiä, jotka omistaa sama epämuodostunut funking-huoran poika, tavallinen kusipää.</w:t>
      </w:r>
    </w:p>
    <w:p>
      <w:r>
        <w:rPr>
          <w:b/>
          <w:u w:val="single"/>
        </w:rPr>
        <w:t xml:space="preserve">125675</w:t>
      </w:r>
    </w:p>
    <w:p>
      <w:r>
        <w:t xml:space="preserve">1. Työn takia? Hahaha. Ihan kuin hänen olisi pakko. Vitun kusipää.</w:t>
      </w:r>
    </w:p>
    <w:p>
      <w:r>
        <w:rPr>
          <w:b/>
          <w:u w:val="single"/>
        </w:rPr>
        <w:t xml:space="preserve">125676</w:t>
      </w:r>
    </w:p>
    <w:p>
      <w:r>
        <w:t xml:space="preserve">1. Twitter on romahtamassa.    Keskeytyksillä on päinvastainen vaikutus, sillä kun ihmiset kuulevat niistä, he alkavat verkostoitua keskeytetyn osapuolen kanssa.    Syntyy side, ja sana leviää.     Jack Dorseyta syytetään demokraattien välivaalien verilöylystä, koska hän on luonut vihaisista äänestäjistä koostuvan rypälereitin, joka saa yhä enemmän tietoa vasemmistolaisten sosiaalisen median mogulien yrityksistä vaientaa eriävä mielipide.    Katsokaa, kuinka Jack menee liekkeihin.    Ja naurakaa sitten hänelle.</w:t>
      </w:r>
    </w:p>
    <w:p>
      <w:r>
        <w:rPr>
          <w:b/>
          <w:u w:val="single"/>
        </w:rPr>
        <w:t xml:space="preserve">125677</w:t>
      </w:r>
    </w:p>
    <w:p>
      <w:r>
        <w:t xml:space="preserve">2.</w:t>
        <w:tab/>
        <w:t xml:space="preserve">@Jack on homo, enkä ole koskaan ennen sanonut mitään tuolle pyllypiraatille.</w:t>
      </w:r>
    </w:p>
    <w:p>
      <w:r>
        <w:rPr>
          <w:b/>
          <w:u w:val="single"/>
        </w:rPr>
        <w:t xml:space="preserve">125678</w:t>
      </w:r>
    </w:p>
    <w:p>
      <w:r>
        <w:t xml:space="preserve">1. Mitä Hitler tekisi, jos hän olisi Gabissa?</w:t>
      </w:r>
    </w:p>
    <w:p>
      <w:r>
        <w:rPr>
          <w:b/>
          <w:u w:val="single"/>
        </w:rPr>
        <w:t xml:space="preserve">125679</w:t>
      </w:r>
    </w:p>
    <w:p>
      <w:r>
        <w:t xml:space="preserve">2.</w:t>
        <w:tab/>
        <w:t xml:space="preserve">Hei juutalainen@juutalainen @LimeFlavouredLibertarian puhu paskaa kuin likainen rabbi, jolla on shave'n schmekel ja kerro meille, miten aiot vinkua perseesi kommunistiseen persereikään niille, joilta otat marssikäskysi?   Juutalaispunkki olet loistava tekosyy sille mitä tarvitaan. Libertarian on koodisana homojuutalaiselle ja silmää räpäyttämällä räjäytät glory reikiä pikkutytön huoneeseen</w:t>
      </w:r>
    </w:p>
    <w:p>
      <w:r>
        <w:rPr>
          <w:b/>
          <w:u w:val="single"/>
        </w:rPr>
        <w:t xml:space="preserve">125680</w:t>
      </w:r>
    </w:p>
    <w:p>
      <w:r>
        <w:t xml:space="preserve">3.</w:t>
        <w:tab/>
        <w:tab/>
        <w:t xml:space="preserve">olen konservatiivi, nimeni on vanha, katsokaa kuinka konservatiivinen blogini on http://limegenocide.blogspot.com/</w:t>
      </w:r>
    </w:p>
    <w:p>
      <w:r>
        <w:rPr>
          <w:b/>
          <w:u w:val="single"/>
        </w:rPr>
        <w:t xml:space="preserve">125681</w:t>
      </w:r>
    </w:p>
    <w:p>
      <w:r>
        <w:t xml:space="preserve">1. SMH...   MIKSI EN OLE YLLÄTTYNYT?   BREAKING: Man Steps Forward with Sexual Assault Allegations against Sen. Cory Booker - With Lawyer Response to Gateway Pundit https://www.thegatewaypundit.com/2018/10/breaking-man-steps-forward-with-sexual-assault-allegations-against-sen-cory-booker-with-lawyer-response-to-gateway-pundit/</w:t>
      </w:r>
    </w:p>
    <w:p>
      <w:r>
        <w:rPr>
          <w:b/>
          <w:u w:val="single"/>
        </w:rPr>
        <w:t xml:space="preserve">125682</w:t>
      </w:r>
    </w:p>
    <w:p>
      <w:r>
        <w:t xml:space="preserve">2.</w:t>
        <w:tab/>
        <w:t xml:space="preserve">Oh!! hahahaha busted !!! Cory homo neekeri LOL</w:t>
      </w:r>
    </w:p>
    <w:p>
      <w:r>
        <w:rPr>
          <w:b/>
          <w:u w:val="single"/>
        </w:rPr>
        <w:t xml:space="preserve">125683</w:t>
      </w:r>
    </w:p>
    <w:p>
      <w:r>
        <w:t xml:space="preserve">1. Ei. Olet vain tyhmä kusipää, joka katsoo totalitaristeja, jotka kaikki käyttäytyvät samalla tavalla, ja antaa heille eri leimoja. Tämä semantiikkaan perustuva paska "poliittinen spektri" ei ole mitään muuta kuin liberaalia propagandaa.  Kommunistit, sosialistit, monarkit, oligarkit, teokraatit... Ei ole väliä MIKSI kutsut totalitaarisia diktaattoreita. He kaikki noudattavat samaa politiikkaa ja taktiikkaa. He kaikki ajattelevat, että olet liian tyhmä johtaaksesi omaa elämääsi, joten heidän on tehtävä se puolestasi. Se, että luulet, että totalitaristien välillä on eroa, osoittaa vain, kuinka vitun jälkeenjäänyt olet. Sinulla on munakoison kriittinen ajattelukyky.</w:t>
      </w:r>
    </w:p>
    <w:p>
      <w:r>
        <w:rPr>
          <w:b/>
          <w:u w:val="single"/>
        </w:rPr>
        <w:t xml:space="preserve">125684</w:t>
      </w:r>
    </w:p>
    <w:p>
      <w:r>
        <w:t xml:space="preserve">1.  Luulin myös, että se oli jokin valokuvakaupan juttu. Mutta todellakin hän meni naimisiin espanjalaisen kääpiön kanssa LOL</w:t>
      </w:r>
    </w:p>
    <w:p>
      <w:r>
        <w:rPr>
          <w:b/>
          <w:u w:val="single"/>
        </w:rPr>
        <w:t xml:space="preserve">125685</w:t>
      </w:r>
    </w:p>
    <w:p>
      <w:r>
        <w:t xml:space="preserve">1. Vaikuttaa minusta selvältä ja selkeältä:</w:t>
      </w:r>
    </w:p>
    <w:p>
      <w:r>
        <w:rPr>
          <w:b/>
          <w:u w:val="single"/>
        </w:rPr>
        <w:t xml:space="preserve">125686</w:t>
      </w:r>
    </w:p>
    <w:p>
      <w:r>
        <w:t xml:space="preserve">2.</w:t>
        <w:tab/>
        <w:t xml:space="preserve">Hänen pitäisi liftata Lähi-idän halki.</w:t>
      </w:r>
    </w:p>
    <w:p>
      <w:r>
        <w:rPr>
          <w:b/>
          <w:u w:val="single"/>
        </w:rPr>
        <w:t xml:space="preserve">125687</w:t>
      </w:r>
    </w:p>
    <w:p>
      <w:r>
        <w:t xml:space="preserve">3.</w:t>
        <w:tab/>
        <w:tab/>
        <w:t xml:space="preserve">LIBTARDI RETARDI</w:t>
      </w:r>
    </w:p>
    <w:p>
      <w:r>
        <w:rPr>
          <w:b/>
          <w:u w:val="single"/>
        </w:rPr>
        <w:t xml:space="preserve">125688</w:t>
      </w:r>
    </w:p>
    <w:p>
      <w:r>
        <w:t xml:space="preserve">1. @a Twitter sanoi, että "bugi" lähetti käyttäjien yksityiset suorat viestit kolmannen osapuolen kehittäjille, "joilla ei ollut lupaa vastaanottaa niitä".   #WalkAwayFromTwitter #DirectMessages #MayHave? #LOL https://techcrunch.com/2018/09/21/twitter-bug-sent-user-direct-messages-to-developers-for-over-a-year/</w:t>
      </w:r>
    </w:p>
    <w:p>
      <w:r>
        <w:rPr>
          <w:b/>
          <w:u w:val="single"/>
        </w:rPr>
        <w:t xml:space="preserve">125689</w:t>
      </w:r>
    </w:p>
    <w:p>
      <w:r>
        <w:t xml:space="preserve">2.</w:t>
        <w:tab/>
        <w:t xml:space="preserve">@jack, sodomiittinen ali-ihminen ja hänen neekeri BLM-poikaystävänsä ansaitsevat pahimman väkivallan, silpomisen ja kuoleman, jonka ihmismieli voi kuvitella.</w:t>
      </w:r>
    </w:p>
    <w:p>
      <w:r>
        <w:rPr>
          <w:b/>
          <w:u w:val="single"/>
        </w:rPr>
        <w:t xml:space="preserve">125690</w:t>
      </w:r>
    </w:p>
    <w:p>
      <w:r>
        <w:t xml:space="preserve">3.</w:t>
        <w:tab/>
        <w:tab/>
        <w:t xml:space="preserve">Auts. Se on ehkä hieman tylyä</w:t>
      </w:r>
    </w:p>
    <w:p>
      <w:r>
        <w:rPr>
          <w:b/>
          <w:u w:val="single"/>
        </w:rPr>
        <w:t xml:space="preserve">125691</w:t>
      </w:r>
    </w:p>
    <w:p>
      <w:r>
        <w:t xml:space="preserve">4.</w:t>
        <w:tab/>
        <w:tab/>
        <w:t xml:space="preserve">Ei, se on rangaistus, joka on oikeassa suhteessa aiheutettuun vahinkoon nähden.</w:t>
      </w:r>
    </w:p>
    <w:p>
      <w:r>
        <w:rPr>
          <w:b/>
          <w:u w:val="single"/>
        </w:rPr>
        <w:t xml:space="preserve">125692</w:t>
      </w:r>
    </w:p>
    <w:p>
      <w:r>
        <w:t xml:space="preserve">1. Alistuin katsomaan tätä CNN-klippiä, mutta sammutin äänenvoimakkuuden .47:n kohdalla sen jälkeen, kun Don Lemon luonnehti Hondurasin karavaanaria "paperittomiksi siirtolaisiksi". Sen jälkeen Lemon voitti fysiikan lait ja jatkoi idioottimaisuutensa esittämistä ilman ääntä. https://m.youtube.com/watch?v=g-HIQl3lt7E.</w:t>
      </w:r>
    </w:p>
    <w:p>
      <w:r>
        <w:rPr>
          <w:b/>
          <w:u w:val="single"/>
        </w:rPr>
        <w:t xml:space="preserve">125693</w:t>
      </w:r>
    </w:p>
    <w:p>
      <w:r>
        <w:t xml:space="preserve">2.</w:t>
        <w:tab/>
        <w:t xml:space="preserve">vitun hintti</w:t>
      </w:r>
    </w:p>
    <w:p>
      <w:r>
        <w:rPr>
          <w:b/>
          <w:u w:val="single"/>
        </w:rPr>
        <w:t xml:space="preserve">125694</w:t>
      </w:r>
    </w:p>
    <w:p>
      <w:r>
        <w:t xml:space="preserve">3.</w:t>
        <w:tab/>
        <w:tab/>
        <w:t xml:space="preserve">tunteeni täsmälleen</w:t>
        <w:t xml:space="preserve"> GM Soprano 😊</w:t>
      </w:r>
    </w:p>
    <w:p>
      <w:r>
        <w:rPr>
          <w:b/>
          <w:u w:val="single"/>
        </w:rPr>
        <w:t xml:space="preserve">125695</w:t>
      </w:r>
    </w:p>
    <w:p>
      <w:r>
        <w:t xml:space="preserve">4.</w:t>
        <w:tab/>
        <w:tab/>
        <w:t xml:space="preserve">aamu</w:t>
      </w:r>
    </w:p>
    <w:p>
      <w:r>
        <w:rPr>
          <w:b/>
          <w:u w:val="single"/>
        </w:rPr>
        <w:t xml:space="preserve">125696</w:t>
      </w:r>
    </w:p>
    <w:p>
      <w:r>
        <w:t xml:space="preserve">1. Sama kuin Twat, mutta en näe +-merkkiä toisen viestin lisäämiseksi viestin päälle.</w:t>
      </w:r>
    </w:p>
    <w:p>
      <w:r>
        <w:rPr>
          <w:b/>
          <w:u w:val="single"/>
        </w:rPr>
        <w:t xml:space="preserve">125697</w:t>
      </w:r>
    </w:p>
    <w:p>
      <w:r>
        <w:t xml:space="preserve">1.</w:t>
      </w:r>
    </w:p>
    <w:p>
      <w:r>
        <w:rPr>
          <w:b/>
          <w:u w:val="single"/>
        </w:rPr>
        <w:t xml:space="preserve">125698</w:t>
      </w:r>
    </w:p>
    <w:p>
      <w:r>
        <w:t xml:space="preserve">2.</w:t>
        <w:tab/>
        <w:t xml:space="preserve">GARTH ON homo, joka rakastaa OBAMAa,</w:t>
      </w:r>
    </w:p>
    <w:p>
      <w:r>
        <w:rPr>
          <w:b/>
          <w:u w:val="single"/>
        </w:rPr>
        <w:t xml:space="preserve">125699</w:t>
      </w:r>
    </w:p>
    <w:p>
      <w:r>
        <w:t xml:space="preserve">1. MAGA-pommittaja oli Twitterissä. Pitäisikö Twitter kieltää?</w:t>
      </w:r>
    </w:p>
    <w:p>
      <w:r>
        <w:rPr>
          <w:b/>
          <w:u w:val="single"/>
        </w:rPr>
        <w:t xml:space="preserve">125700</w:t>
      </w:r>
    </w:p>
    <w:p>
      <w:r>
        <w:t xml:space="preserve">2.</w:t>
        <w:tab/>
        <w:t xml:space="preserve">Ei. Minusta tuntuu, että Timothy McVeigh 2.0 hoitaa Twitterin. Hyväntekeväisyydellä mulkku Hioliary, 0bama ja Soros...</w:t>
      </w:r>
    </w:p>
    <w:p>
      <w:r>
        <w:rPr>
          <w:b/>
          <w:u w:val="single"/>
        </w:rPr>
        <w:t xml:space="preserve">125701</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125702</w:t>
      </w:r>
    </w:p>
    <w:p>
      <w:r>
        <w:t xml:space="preserve">2.</w:t>
        <w:tab/>
        <w:t xml:space="preserve">fuck you Gab anit anit going no where pasta nigger</w:t>
      </w:r>
    </w:p>
    <w:p>
      <w:r>
        <w:rPr>
          <w:b/>
          <w:u w:val="single"/>
        </w:rPr>
        <w:t xml:space="preserve">125703</w:t>
      </w:r>
    </w:p>
    <w:p>
      <w:r>
        <w:t xml:space="preserve">3.</w:t>
        <w:tab/>
        <w:tab/>
        <w:t xml:space="preserve">myönsit juuri, että haluat satuttaa häntä, joten pelkäät, että minä kertoisin sinulle, senkin kus</w:t>
      </w:r>
    </w:p>
    <w:p>
      <w:r>
        <w:rPr>
          <w:b/>
          <w:u w:val="single"/>
        </w:rPr>
        <w:t xml:space="preserve">125704</w:t>
      </w:r>
    </w:p>
    <w:p>
      <w:r>
        <w:t xml:space="preserve">1. Kyseessä on lesbo mulkku Zoe Sharp, joka kirjoitti "hauskan" novellin presidentti Trumpin salamurhasta.    #ZoeSharp</w:t>
      </w:r>
    </w:p>
    <w:p>
      <w:r>
        <w:rPr>
          <w:b/>
          <w:u w:val="single"/>
        </w:rPr>
        <w:t xml:space="preserve">125705</w:t>
      </w:r>
    </w:p>
    <w:p>
      <w:r>
        <w:t xml:space="preserve">2.</w:t>
      </w:r>
    </w:p>
    <w:p>
      <w:r>
        <w:rPr>
          <w:b/>
          <w:u w:val="single"/>
        </w:rPr>
        <w:t xml:space="preserve">125706</w:t>
      </w:r>
    </w:p>
    <w:p>
      <w:r>
        <w:t xml:space="preserve">3.</w:t>
        <w:tab/>
        <w:tab/>
        <w:t xml:space="preserve">Froggie on söpömpi. BTW Twatter hyllytti juuri lesbon.</w:t>
      </w:r>
    </w:p>
    <w:p>
      <w:r>
        <w:rPr>
          <w:b/>
          <w:u w:val="single"/>
        </w:rPr>
        <w:t xml:space="preserve">125707</w:t>
      </w:r>
    </w:p>
    <w:p>
      <w:r>
        <w:t xml:space="preserve">1. pelkää, pelkää kovasti... https://youtu.be/LikxFZZO2sk https://youtu.be/LikxFZZO2sk</w:t>
      </w:r>
    </w:p>
    <w:p>
      <w:r>
        <w:rPr>
          <w:b/>
          <w:u w:val="single"/>
        </w:rPr>
        <w:t xml:space="preserve">125708</w:t>
      </w:r>
    </w:p>
    <w:p>
      <w:r>
        <w:t xml:space="preserve">2.</w:t>
        <w:tab/>
        <w:t xml:space="preserve">Siistiä. Hoidan mieluummin tämän kuin jonkun TSA:n typerän neekerin kanssa.</w:t>
      </w:r>
    </w:p>
    <w:p>
      <w:r>
        <w:rPr>
          <w:b/>
          <w:u w:val="single"/>
        </w:rPr>
        <w:t xml:space="preserve">125709</w:t>
      </w:r>
    </w:p>
    <w:p>
      <w:r>
        <w:t xml:space="preserve">1. 4. ratsumies syö paskaa neekeri aasi huora</w:t>
      </w:r>
    </w:p>
    <w:p>
      <w:r>
        <w:rPr>
          <w:b/>
          <w:u w:val="single"/>
        </w:rPr>
        <w:t xml:space="preserve">125710</w:t>
      </w:r>
    </w:p>
    <w:p>
      <w:r>
        <w:t xml:space="preserve">1. GabTV edelleen roskaa, valitettavasti. Kuuntele täältä https://christophercantwell.com/2018/10/22/radical-agenda-s04e035-brett-stevens/</w:t>
      </w:r>
    </w:p>
    <w:p>
      <w:r>
        <w:rPr>
          <w:b/>
          <w:u w:val="single"/>
        </w:rPr>
        <w:t xml:space="preserve">125711</w:t>
      </w:r>
    </w:p>
    <w:p>
      <w:r>
        <w:t xml:space="preserve">2.</w:t>
        <w:tab/>
        <w:t xml:space="preserve">Tämä oli hieno esitys. Cantwell on sympaattinen ja energinen juontaja, ja olin hyvin iloinen saadessani olla mukana. Kiitos hänelle siitä, että sain olla mukana, ja kaikille teille, jotka soititte.</w:t>
      </w:r>
    </w:p>
    <w:p>
      <w:r>
        <w:rPr>
          <w:b/>
          <w:u w:val="single"/>
        </w:rPr>
        <w:t xml:space="preserve">125712</w:t>
      </w:r>
    </w:p>
    <w:p>
      <w:r>
        <w:t xml:space="preserve">3.</w:t>
        <w:tab/>
        <w:tab/>
        <w:t xml:space="preserve">Olen samaa mieltä siitä, että tänään oli hieno jakso. Olen suhtautunut nihilismin käsitteeseen aika vihamielisesti syistä, joista keskustelimme ohjelmassa. Mutta minun oli vaikea olla eri mieltä siitä, miten Brett muotoili asiat, ja hän antoi minulle paljon ajateltavaa. https://christophercantwell.com/2018/10/22/radical-agenda-s04e035-brett-stevens/.</w:t>
      </w:r>
    </w:p>
    <w:p>
      <w:r>
        <w:rPr>
          <w:b/>
          <w:u w:val="single"/>
        </w:rPr>
        <w:t xml:space="preserve">125713</w:t>
      </w:r>
    </w:p>
    <w:p>
      <w:r>
        <w:t xml:space="preserve">4.</w:t>
        <w:tab/>
        <w:tab/>
        <w:tab/>
        <w:t xml:space="preserve">Voi, muistan tämän kaverin hänen 15 minuutin pahamaineisuudestaan, kun hän itki kuin pieni ämmä, koska hänet aiottiin pidättää lol Oletko vielä koukussa huumeisiin vai nah?</w:t>
      </w:r>
    </w:p>
    <w:p>
      <w:r>
        <w:rPr>
          <w:b/>
          <w:u w:val="single"/>
        </w:rPr>
        <w:t xml:space="preserve">125714</w:t>
      </w:r>
    </w:p>
    <w:p>
      <w:r>
        <w:t xml:space="preserve">5.</w:t>
        <w:tab/>
        <w:tab/>
        <w:tab/>
        <w:tab/>
        <w:t xml:space="preserve">Jos joutuisit kohtaamaan puolet siitä paskasta, mitä minä olen kohdannut, räjäyttäisit homoperseesi aivosi pihalle, ja maailma olisi siitä parempi paikka.</w:t>
      </w:r>
    </w:p>
    <w:p>
      <w:r>
        <w:rPr>
          <w:b/>
          <w:u w:val="single"/>
        </w:rPr>
        <w:t xml:space="preserve">125715</w:t>
      </w:r>
    </w:p>
    <w:p>
      <w:r>
        <w:t xml:space="preserve">6.</w:t>
        <w:tab/>
        <w:tab/>
        <w:tab/>
        <w:tab/>
        <w:tab/>
        <w:t xml:space="preserve">Näytä tietä, hintti.</w:t>
      </w:r>
    </w:p>
    <w:p>
      <w:r>
        <w:rPr>
          <w:b/>
          <w:u w:val="single"/>
        </w:rPr>
        <w:t xml:space="preserve">125716</w:t>
      </w:r>
    </w:p>
    <w:p>
      <w:r>
        <w:t xml:space="preserve">7.</w:t>
        <w:tab/>
        <w:tab/>
        <w:tab/>
        <w:tab/>
        <w:tab/>
        <w:t xml:space="preserve">🎵 Sinäkin itkisit, jos se tapahtuisi sinulle 🎵</w:t>
      </w:r>
    </w:p>
    <w:p>
      <w:r>
        <w:rPr>
          <w:b/>
          <w:u w:val="single"/>
        </w:rPr>
        <w:t xml:space="preserve">125717</w:t>
      </w:r>
    </w:p>
    <w:p>
      <w:r>
        <w:t xml:space="preserve">8.</w:t>
        <w:tab/>
        <w:tab/>
        <w:tab/>
        <w:tab/>
        <w:tab/>
        <w:tab/>
        <w:t xml:space="preserve">Lol rekt</w:t>
      </w:r>
    </w:p>
    <w:p>
      <w:r>
        <w:rPr>
          <w:b/>
          <w:u w:val="single"/>
        </w:rPr>
        <w:t xml:space="preserve">125718</w:t>
      </w:r>
    </w:p>
    <w:p>
      <w:r>
        <w:t xml:space="preserve">1. Taylor Swiftin nothingburger w/ fries tuo esiin huippuhyllyä http://archive.is/wRxhv</w:t>
      </w:r>
    </w:p>
    <w:p>
      <w:r>
        <w:rPr>
          <w:b/>
          <w:u w:val="single"/>
        </w:rPr>
        <w:t xml:space="preserve">125719</w:t>
      </w:r>
    </w:p>
    <w:p>
      <w:r>
        <w:t xml:space="preserve">2.</w:t>
        <w:tab/>
        <w:t xml:space="preserve">Taylor Swift huh? marginaalisesti lahjakas kävelevä ääliö, jolla on vihreän salaatin älykkyysosamäärä...... Miksi välittäisin paskan vertaa siitä, mitä hän ajattelee? ellei hän tee minulle suuseksiä, minulla ei ole mitään syytä edes ajatella häntä.</w:t>
      </w:r>
    </w:p>
    <w:p>
      <w:r>
        <w:rPr>
          <w:b/>
          <w:u w:val="single"/>
        </w:rPr>
        <w:t xml:space="preserve">125720</w:t>
      </w:r>
    </w:p>
    <w:p>
      <w:r>
        <w:t xml:space="preserve">1. Se, joka elää aseen avulla, kuolee aseen avulla.....</w:t>
      </w:r>
    </w:p>
    <w:p>
      <w:r>
        <w:rPr>
          <w:b/>
          <w:u w:val="single"/>
        </w:rPr>
        <w:t xml:space="preserve">125721</w:t>
      </w:r>
    </w:p>
    <w:p>
      <w:r>
        <w:t xml:space="preserve">2.</w:t>
        <w:tab/>
        <w:t xml:space="preserve">Aseet pelastavat ihmishenkiä. Tosiasia.</w:t>
      </w:r>
    </w:p>
    <w:p>
      <w:r>
        <w:rPr>
          <w:b/>
          <w:u w:val="single"/>
        </w:rPr>
        <w:t xml:space="preserve">125722</w:t>
      </w:r>
    </w:p>
    <w:p>
      <w:r>
        <w:t xml:space="preserve">3.</w:t>
        <w:tab/>
        <w:tab/>
        <w:t xml:space="preserve">Miten jonkun ampuminen pelastaa ihmishenkiä?</w:t>
      </w:r>
    </w:p>
    <w:p>
      <w:r>
        <w:rPr>
          <w:b/>
          <w:u w:val="single"/>
        </w:rPr>
        <w:t xml:space="preserve">125723</w:t>
      </w:r>
    </w:p>
    <w:p>
      <w:r>
        <w:t xml:space="preserve">4.</w:t>
        <w:tab/>
        <w:tab/>
        <w:tab/>
        <w:t xml:space="preserve">Kerron teille tarinan: Noin 14 vuotta sitten kaksi aseistautunutta teini-ikäistä dindua murtautui talooni, kun minä, vaimoni ja lapsemme olimme nukkumassa. Sain heidät kiinni haulikolla. Toinen kuoli välittömästi, ja toinen menetti lopulta oikean kätensä. Minua ei pidätetty, mutta minua kuultiin. Tekoni julistettiin oikeutetuksi henkirikokseksi ja itsepuolustukseksi. Sain asianajajani kautta tietää, että eloonjäänyt tunnusti, että molemmat aikoivat tappaa kenet tahansa, jonka löysivät talostani, "nähdäkseen, miltä tuntuu tappaa joku". Päädyin haastamaan molempien poikien vanhemmat oikeuteen taloni vahingoista, ja voitin kanteen. Kun perheet eivät suostuneet maksamaan, annoin asianajajani laittaa panttioikeudet heidän taloihinsa, autoihinsa ja pankkitileihinsä. Lopulta sain maksun rikotusta ovesta sekä tuoreen maalin ja uuden maton olohuoneeseen, jossa ammuin heidät. Vielä tänäkin päivänä olohuoneeni näyttää vastamaalatulta ja matto upouudelta. Aseeni pelasti vaimoni, lapseni ja itseni hengen. Se on minulle KAIKKI, millä on merkitystä. Siksi minulla ei ole kärsivällisyyttä asekaappareita ja heidän paskapuheitaan kohtaan.</w:t>
      </w:r>
    </w:p>
    <w:p>
      <w:r>
        <w:rPr>
          <w:b/>
          <w:u w:val="single"/>
        </w:rPr>
        <w:t xml:space="preserve">125724</w:t>
      </w:r>
    </w:p>
    <w:p>
      <w:r>
        <w:t xml:space="preserve">5.</w:t>
        <w:tab/>
        <w:tab/>
        <w:tab/>
        <w:tab/>
        <w:t xml:space="preserve">Tapoit yhden neekerin ja silvoit toisen. Perustuu af.</w:t>
      </w:r>
    </w:p>
    <w:p>
      <w:r>
        <w:rPr>
          <w:b/>
          <w:u w:val="single"/>
        </w:rPr>
        <w:t xml:space="preserve">125725</w:t>
      </w:r>
    </w:p>
    <w:p>
      <w:r>
        <w:t xml:space="preserve">6.</w:t>
        <w:tab/>
        <w:tab/>
        <w:tab/>
        <w:tab/>
        <w:tab/>
        <w:t xml:space="preserve">Kuka on sinulle Niger?</w:t>
      </w:r>
    </w:p>
    <w:p>
      <w:r>
        <w:rPr>
          <w:b/>
          <w:u w:val="single"/>
        </w:rPr>
        <w:t xml:space="preserve">125726</w:t>
      </w:r>
    </w:p>
    <w:p>
      <w:r>
        <w:t xml:space="preserve">7.</w:t>
        <w:tab/>
        <w:tab/>
        <w:tab/>
        <w:tab/>
        <w:tab/>
        <w:tab/>
        <w:t xml:space="preserve">minulle? ... - Joku Nigeristä... "Neekeri" on aivan eri juttu</w:t>
      </w:r>
    </w:p>
    <w:p>
      <w:r>
        <w:rPr>
          <w:b/>
          <w:u w:val="single"/>
        </w:rPr>
        <w:t xml:space="preserve">125727</w:t>
      </w:r>
    </w:p>
    <w:p>
      <w:r>
        <w:t xml:space="preserve">1. Kannatan ristiretkeäsi näitä homopedoja vastaan, veli.  Sinä olet ainoa oikea</w:t>
      </w:r>
    </w:p>
    <w:p>
      <w:r>
        <w:rPr>
          <w:b/>
          <w:u w:val="single"/>
        </w:rPr>
        <w:t xml:space="preserve">125728</w:t>
      </w:r>
    </w:p>
    <w:p>
      <w:r>
        <w:t xml:space="preserve">1.</w:t>
      </w:r>
    </w:p>
    <w:p>
      <w:r>
        <w:rPr>
          <w:b/>
          <w:u w:val="single"/>
        </w:rPr>
        <w:t xml:space="preserve">125729</w:t>
      </w:r>
    </w:p>
    <w:p>
      <w:r>
        <w:t xml:space="preserve">2.</w:t>
        <w:tab/>
        <w:t xml:space="preserve">Jokainen valkoinen mies on korkeampi kuin kukaan neekeri - D ja R eivät muuta sitä. Rotu on todellinen. Arvosi ovat paskapuhetta.</w:t>
      </w:r>
    </w:p>
    <w:p>
      <w:r>
        <w:rPr>
          <w:b/>
          <w:u w:val="single"/>
        </w:rPr>
        <w:t xml:space="preserve">125730</w:t>
      </w:r>
    </w:p>
    <w:p>
      <w:r>
        <w:t xml:space="preserve">1. "Voimme jopa tehdä valkoisia, kun sairastumme ja teemme albiinoja. "- RETARD ALERT, RETARD ALERT! DING, DING, DING, DING, DING! https://www.youtube.com/watch?v=eBPqksG9nbA . Ainoa asia mitä te neekerit otatte on aids ja nälkä. Tilastot osoittavat, että te ette ota meidän naisia. Teidän väkenne raiskaa valkoisia naisia, massoittain. Se on kirjaimellisesti epidemiassa. Sitä varmaan tarkoitatte, kun puhutte "naistenne viemisestä". Valkoiset eivät myöskään voi tehdä neekerilapsia. Eivätkä neekerit voi tehdä valkoisia lapsia. Heitä kutsutaan sekasikiöiksi, senkin kirjaimellisesti jälkeenjäänyt.</w:t>
      </w:r>
    </w:p>
    <w:p>
      <w:r>
        <w:rPr>
          <w:b/>
          <w:u w:val="single"/>
        </w:rPr>
        <w:t xml:space="preserve">125731</w:t>
      </w:r>
    </w:p>
    <w:p>
      <w:r>
        <w:t xml:space="preserve">1. https://youtu.be/SNku0LxUPyo Rakastan ensimmäistä naistamme. Melania on PALJON parempi kuin se transvestiittihutsu Michelle.</w:t>
      </w:r>
    </w:p>
    <w:p>
      <w:r>
        <w:rPr>
          <w:b/>
          <w:u w:val="single"/>
        </w:rPr>
        <w:t xml:space="preserve">125732</w:t>
      </w:r>
    </w:p>
    <w:p>
      <w:r>
        <w:t xml:space="preserve">1. Tuo se.</w:t>
      </w:r>
    </w:p>
    <w:p>
      <w:r>
        <w:rPr>
          <w:b/>
          <w:u w:val="single"/>
        </w:rPr>
        <w:t xml:space="preserve">125733</w:t>
      </w:r>
    </w:p>
    <w:p>
      <w:r>
        <w:t xml:space="preserve">2.</w:t>
        <w:tab/>
        <w:t xml:space="preserve">Älä aliarvioi sekopäisten libtardien hyödyllisten idioottien tappavuutta. Näin kävi bolshevikkien Venäjällä, maolaisessa Kiinassa ja Punaisen kamarin kanssa Kambodžassa. Miljoonia tapettiin. Olkaa aseistettuja ja valmiita puolustamaan henkeänne ja perhettänne. Kun he hyökkäävät, se on kuin parvi jälkeenjääneistä villeistä, jotka janoavat vertanne.</w:t>
      </w:r>
    </w:p>
    <w:p>
      <w:r>
        <w:rPr>
          <w:b/>
          <w:u w:val="single"/>
        </w:rPr>
        <w:t xml:space="preserve">125734</w:t>
      </w:r>
    </w:p>
    <w:p>
      <w:r>
        <w:t xml:space="preserve">3.</w:t>
        <w:tab/>
        <w:tab/>
        <w:t xml:space="preserve">Napoleon lainaus: Napoleon: "Älä koskaan keskeytä vihollistasi, kun hän tekee virheen."</w:t>
      </w:r>
    </w:p>
    <w:p>
      <w:r>
        <w:rPr>
          <w:b/>
          <w:u w:val="single"/>
        </w:rPr>
        <w:t xml:space="preserve">125735</w:t>
      </w:r>
    </w:p>
    <w:p>
      <w:r>
        <w:t xml:space="preserve">1. MAGA: Rakentakaa muuri ja Heittäkää kaikki KKK-NAZI-FASKISTI-oikeistolaiset sikailijat sen yli! Ottakaa Amerikka takaisin oikeiston jälkeenjääneiltä!</w:t>
      </w:r>
    </w:p>
    <w:p>
      <w:r>
        <w:rPr>
          <w:b/>
          <w:u w:val="single"/>
        </w:rPr>
        <w:t xml:space="preserve">125736</w:t>
      </w:r>
    </w:p>
    <w:p>
      <w:r>
        <w:t xml:space="preserve">2.</w:t>
        <w:tab/>
        <w:t xml:space="preserve">vaatii todellista indoktrinoitunutta retardia postaamaan CNN:n otsikon toisensa perään luullen, että sinulle syötetty paska jotenkin eliminoi ne hyvin todelliset tulokset, joihin ihmiset voivat viitata ja jotka itse asiassa ovat ristiriidassa CNN:n paskanjauhannan kanssa</w:t>
      </w:r>
    </w:p>
    <w:p>
      <w:r>
        <w:rPr>
          <w:b/>
          <w:u w:val="single"/>
        </w:rPr>
        <w:t xml:space="preserve">125737</w:t>
      </w:r>
    </w:p>
    <w:p>
      <w:r>
        <w:t xml:space="preserve">1. Minulla on nyt joukko juutalaisia trolleja, jotka seuraavat hullua juutalaisnaista?! Lol. John ja hänen homokaverinsa vihaavat valkoisia naisia, mutta eivät tarpeeksi tavatakseen henkilökohtaisesti. (Koska ampuisin sinua homopäähäsi)</w:t>
      </w:r>
    </w:p>
    <w:p>
      <w:r>
        <w:rPr>
          <w:b/>
          <w:u w:val="single"/>
        </w:rPr>
        <w:t xml:space="preserve">125738</w:t>
      </w:r>
    </w:p>
    <w:p>
      <w:r>
        <w:t xml:space="preserve">2.</w:t>
        <w:tab/>
        <w:t xml:space="preserve">Asuinpaikka poof. kutsui minua ulos ja huolissaan ja peloissaan homo. Täytyy olla lähi-itä tai afrikkalaista syntyperää.</w:t>
      </w:r>
    </w:p>
    <w:p>
      <w:r>
        <w:rPr>
          <w:b/>
          <w:u w:val="single"/>
        </w:rPr>
        <w:t xml:space="preserve">125739</w:t>
      </w:r>
    </w:p>
    <w:p>
      <w:r>
        <w:t xml:space="preserve">3.</w:t>
        <w:tab/>
        <w:tab/>
        <w:t xml:space="preserve">Lennä tänne. Mitä täällä on. Tapaan ajan ja paikan. Odota siellä aiemmin se oli asuinpaikkani. Miksi en halua mennä takaisin. Olet homohomo. Et voi todistaa, ettet ole...</w:t>
      </w:r>
    </w:p>
    <w:p>
      <w:r>
        <w:rPr>
          <w:b/>
          <w:u w:val="single"/>
        </w:rPr>
        <w:t xml:space="preserve">125740</w:t>
      </w:r>
    </w:p>
    <w:p>
      <w:r>
        <w:t xml:space="preserve">1. Sanoo idioottimainen, maanpetturimainen, peltikattodiktaattoriksi pyrkivä....   AWFUL! Luokaton Barack Obama jatkaa välivaalikampanjointia - vertaa Trumpia "peltipurkki-diktatuuriin" https://www.thegatewaypundit.com/2018/10/classless-barack-obama-continues-midterm-campaigning-compares-trump-to-tin-pot-dictatorship/</w:t>
      </w:r>
    </w:p>
    <w:p>
      <w:r>
        <w:rPr>
          <w:b/>
          <w:u w:val="single"/>
        </w:rPr>
        <w:t xml:space="preserve">125741</w:t>
      </w:r>
    </w:p>
    <w:p>
      <w:r>
        <w:t xml:space="preserve">2.</w:t>
        <w:tab/>
        <w:t xml:space="preserve">Vaikea uskoa, että niin monet tietämättömät ja tyhmät idiootit tukevat muzzi-paskiaista. Mikä noita aivokuolleita idiootteja vaivaa???</w:t>
      </w:r>
    </w:p>
    <w:p>
      <w:r>
        <w:rPr>
          <w:b/>
          <w:u w:val="single"/>
        </w:rPr>
        <w:t xml:space="preserve">125742</w:t>
      </w:r>
    </w:p>
    <w:p>
      <w:r>
        <w:t xml:space="preserve">1. Löysin juuri lisätietoja ToroFA:sta. Hän ei ole parikymppinen (paljon vanhempi), on ollut CIA:ssa ilmeisesti vuodesta 1999. En tiedä, kuinka monta ihmistä "agentti Foxx" on tappanut, mutta ilmeisesti olen seuraava. CIA suojelee aina agenttejaan murhilta. CIA:n agentit ovat Amerikan suurimpia paskiaisia, ja "agentti Foxx" on sellainen.</w:t>
      </w:r>
    </w:p>
    <w:p>
      <w:r>
        <w:rPr>
          <w:b/>
          <w:u w:val="single"/>
        </w:rPr>
        <w:t xml:space="preserve">125743</w:t>
      </w:r>
    </w:p>
    <w:p>
      <w:r>
        <w:t xml:space="preserve">2.</w:t>
        <w:tab/>
        <w:t xml:space="preserve">Miksi peruutit videosi minusta? Olenko minäkin CIA:n neekeri?</w:t>
      </w:r>
    </w:p>
    <w:p>
      <w:r>
        <w:rPr>
          <w:b/>
          <w:u w:val="single"/>
        </w:rPr>
        <w:t xml:space="preserve">125744</w:t>
      </w:r>
    </w:p>
    <w:p>
      <w:r>
        <w:t xml:space="preserve">1. OTTAVATKOHAN KAIKKI JUUTALAISVIHAANSA VUODATTAVAT SCHMUKIT VASTUUN TÄSTÄ? https://www.westernjournal.com/breaking-mass-shooting-pittsburgh-synagogue-multiple-deaths/?utm_source=Email&amp;utm_medium=CTBreaking&amp;utm_campaign=wj-breaking&amp;utm_content=conservative-tribune ...</w:t>
      </w:r>
    </w:p>
    <w:p>
      <w:r>
        <w:rPr>
          <w:b/>
          <w:u w:val="single"/>
        </w:rPr>
        <w:t xml:space="preserve">125745</w:t>
      </w:r>
    </w:p>
    <w:p>
      <w:r>
        <w:t xml:space="preserve">2.</w:t>
        <w:tab/>
        <w:t xml:space="preserve">Henkilökohtaisesti uskon, että tämä on väärän lipun teko, jonka tarkoituksena on harhauttaa huomio pois Israelin raa'asta hyökkäyksestä Gazaan, paljastuksista, joita ei voida pysäyttää heidän osallisuudestaan 9/11:een ja #walkaway-marssista DC:ssä.</w:t>
      </w:r>
    </w:p>
    <w:p>
      <w:r>
        <w:rPr>
          <w:b/>
          <w:u w:val="single"/>
        </w:rPr>
        <w:t xml:space="preserve">125746</w:t>
      </w:r>
    </w:p>
    <w:p>
      <w:r>
        <w:t xml:space="preserve">3.</w:t>
        <w:tab/>
        <w:tab/>
        <w:t xml:space="preserve">Sanokaa sitten vitun muslimi torakoita lopettamaan pommien heittäminen Israeliin...ja Israel lopettaa vastatulen...se on niin yksinkertaista, senkin vitun tyhmä retardi!!!!</w:t>
      </w:r>
    </w:p>
    <w:p>
      <w:r>
        <w:rPr>
          <w:b/>
          <w:u w:val="single"/>
        </w:rPr>
        <w:t xml:space="preserve">125747</w:t>
      </w:r>
    </w:p>
    <w:p>
      <w:r>
        <w:t xml:space="preserve">1. Minun vitun homo ukki olisi niin ylpeä...</w:t>
      </w:r>
    </w:p>
    <w:p>
      <w:r>
        <w:rPr>
          <w:b/>
          <w:u w:val="single"/>
        </w:rPr>
        <w:t xml:space="preserve">125748</w:t>
      </w:r>
    </w:p>
    <w:p>
      <w:r>
        <w:t xml:space="preserve">1. Gab on estänyt ja raportoinut minusta Twitterissä, ja nyt minut on bannattu 24 tunniksi. Painukaa vittuun, senkin nynnyperseiset jenkit.</w:t>
      </w:r>
    </w:p>
    <w:p>
      <w:r>
        <w:rPr>
          <w:b/>
          <w:u w:val="single"/>
        </w:rPr>
        <w:t xml:space="preserve">125749</w:t>
      </w:r>
    </w:p>
    <w:p>
      <w:r>
        <w:t xml:space="preserve">2.</w:t>
        <w:tab/>
        <w:t xml:space="preserve">Vai ei?</w:t>
      </w:r>
    </w:p>
    <w:p>
      <w:r>
        <w:rPr>
          <w:b/>
          <w:u w:val="single"/>
        </w:rPr>
        <w:t xml:space="preserve">125750</w:t>
      </w:r>
    </w:p>
    <w:p>
      <w:r>
        <w:t xml:space="preserve">3.</w:t>
        <w:tab/>
        <w:tab/>
        <w:t xml:space="preserve">Minut ilmoitettiin, koska kutsuin Andrew'ta neekeriksi sensuurin vuoksi.</w:t>
      </w:r>
    </w:p>
    <w:p>
      <w:r>
        <w:rPr>
          <w:b/>
          <w:u w:val="single"/>
        </w:rPr>
        <w:t xml:space="preserve">125751</w:t>
      </w:r>
    </w:p>
    <w:p>
      <w:r>
        <w:t xml:space="preserve">1. "Yritin kertoa heille jotain hyvää goottipaskaa, nyt minä sytytän uunit koukkunenäiselle klikille!" "Yritin kertoa heille jotain hyvää goottipaskaa, nyt minä sytytän uunit koukkunenäiselle klikille!"   -Mr. Bond #NSFW</w:t>
      </w:r>
    </w:p>
    <w:p>
      <w:r>
        <w:rPr>
          <w:b/>
          <w:u w:val="single"/>
        </w:rPr>
        <w:t xml:space="preserve">125752</w:t>
      </w:r>
    </w:p>
    <w:p>
      <w:r>
        <w:t xml:space="preserve">2.</w:t>
        <w:tab/>
        <w:t xml:space="preserve">Lakkaa käyttäytymästä kuin huora</w:t>
      </w:r>
    </w:p>
    <w:p>
      <w:r>
        <w:rPr>
          <w:b/>
          <w:u w:val="single"/>
        </w:rPr>
        <w:t xml:space="preserve">125753</w:t>
      </w:r>
    </w:p>
    <w:p>
      <w:r>
        <w:t xml:space="preserve">3.</w:t>
        <w:tab/>
        <w:tab/>
        <w:t xml:space="preserve">Sanoo läskiperse väärennetyn avatarin takana. Älä tule minun kimppuuni, hintti, minä voitan. Olen PAREMPI kuin sinä, etkä saa minua lopettamaan paskan tekemistä. Itseasiassa, aion postata enemmän tätä paskaa, koska tiedän, että se suututtaa sinua niin paljon, Häivy täältä, senkin pieni vitun rotta, olen saanut tarpeekseni sinun lyömisestäsi.</w:t>
      </w:r>
    </w:p>
    <w:p>
      <w:r>
        <w:rPr>
          <w:b/>
          <w:u w:val="single"/>
        </w:rPr>
        <w:t xml:space="preserve">125754</w:t>
      </w:r>
    </w:p>
    <w:p>
      <w:r>
        <w:t xml:space="preserve">1. #Gabfam @SeaKnight Babymetal täpötäyden yleisön edessä Tokiossa (yli 57 000 katsojaa) BABYMETAL - Catch Me If You Can (Live versio Five Fox Festival) https://youtu.be/gitP2m2yHoA https://youtu.be/gitP2m2yHoA</w:t>
      </w:r>
    </w:p>
    <w:p>
      <w:r>
        <w:rPr>
          <w:b/>
          <w:u w:val="single"/>
        </w:rPr>
        <w:t xml:space="preserve">125755</w:t>
      </w:r>
    </w:p>
    <w:p>
      <w:r>
        <w:t xml:space="preserve">2.</w:t>
        <w:tab/>
        <w:t xml:space="preserve">australialainen kengurun kyrpää imevä homo</w:t>
      </w:r>
    </w:p>
    <w:p>
      <w:r>
        <w:rPr>
          <w:b/>
          <w:u w:val="single"/>
        </w:rPr>
        <w:t xml:space="preserve">125756</w:t>
      </w:r>
    </w:p>
    <w:p>
      <w:r>
        <w:t xml:space="preserve">3.</w:t>
        <w:tab/>
        <w:tab/>
        <w:t xml:space="preserve">Hymyile. Näen, että pikku spämmäävä NPC on edelleen aktivoitunut. LOL !!! Haluaisitko ison nenäliinan, jolla puhaltaa nenääsi?</w:t>
      </w:r>
    </w:p>
    <w:p>
      <w:r>
        <w:rPr>
          <w:b/>
          <w:u w:val="single"/>
        </w:rPr>
        <w:t xml:space="preserve">125757</w:t>
      </w:r>
    </w:p>
    <w:p>
      <w:r>
        <w:t xml:space="preserve">4.</w:t>
        <w:tab/>
        <w:tab/>
        <w:t xml:space="preserve">"australialainen kengurumulkkua imevä hintti" painu vittuun.</w:t>
      </w:r>
    </w:p>
    <w:p>
      <w:r>
        <w:rPr>
          <w:b/>
          <w:u w:val="single"/>
        </w:rPr>
        <w:t xml:space="preserve">125758</w:t>
      </w:r>
    </w:p>
    <w:p>
      <w:r>
        <w:t xml:space="preserve">5.</w:t>
        <w:tab/>
        <w:tab/>
        <w:t xml:space="preserve">Olet kuuluisa :)</w:t>
      </w:r>
    </w:p>
    <w:p>
      <w:r>
        <w:rPr>
          <w:b/>
          <w:u w:val="single"/>
        </w:rPr>
        <w:t xml:space="preserve">125759</w:t>
      </w:r>
    </w:p>
    <w:p>
      <w:r>
        <w:t xml:space="preserve">6.</w:t>
        <w:tab/>
        <w:tab/>
        <w:t xml:space="preserve">Painu vittuun, senkin marxistinen kikesucking kenguruhomo</w:t>
      </w:r>
    </w:p>
    <w:p>
      <w:r>
        <w:rPr>
          <w:b/>
          <w:u w:val="single"/>
        </w:rPr>
        <w:t xml:space="preserve">125760</w:t>
      </w:r>
    </w:p>
    <w:p>
      <w:r>
        <w:t xml:space="preserve">7.</w:t>
        <w:tab/>
        <w:tab/>
        <w:t xml:space="preserve">Sinä olet se, jolla on suunnittelija Che NPC:tä esittävä t-paita :)</w:t>
      </w:r>
    </w:p>
    <w:p>
      <w:r>
        <w:rPr>
          <w:b/>
          <w:u w:val="single"/>
        </w:rPr>
        <w:t xml:space="preserve">125761</w:t>
      </w:r>
    </w:p>
    <w:p>
      <w:r>
        <w:t xml:space="preserve">8.</w:t>
        <w:tab/>
        <w:tab/>
        <w:t xml:space="preserve">Painu vittuun, senkin kikesucker</w:t>
      </w:r>
    </w:p>
    <w:p>
      <w:r>
        <w:rPr>
          <w:b/>
          <w:u w:val="single"/>
        </w:rPr>
        <w:t xml:space="preserve">125762</w:t>
      </w:r>
    </w:p>
    <w:p>
      <w:r>
        <w:t xml:space="preserve">1. Kaikki Nikki Haleyn vihaajat voivat painua vittuun. Hän teki hienoa työtä siinä likakaivossa.</w:t>
      </w:r>
    </w:p>
    <w:p>
      <w:r>
        <w:rPr>
          <w:b/>
          <w:u w:val="single"/>
        </w:rPr>
        <w:t xml:space="preserve">125763</w:t>
      </w:r>
    </w:p>
    <w:p>
      <w:r>
        <w:t xml:space="preserve">2.</w:t>
        <w:tab/>
        <w:t xml:space="preserve">Nimrata Randhawa on neokonservatiivi ja sinä olet hintti.</w:t>
      </w:r>
    </w:p>
    <w:p>
      <w:r>
        <w:rPr>
          <w:b/>
          <w:u w:val="single"/>
        </w:rPr>
        <w:t xml:space="preserve">125764</w:t>
      </w:r>
    </w:p>
    <w:p>
      <w:r>
        <w:t xml:space="preserve">1. upvote jos vihaat natseja!!!!</w:t>
      </w:r>
    </w:p>
    <w:p>
      <w:r>
        <w:rPr>
          <w:b/>
          <w:u w:val="single"/>
        </w:rPr>
        <w:t xml:space="preserve">125765</w:t>
      </w:r>
    </w:p>
    <w:p>
      <w:r>
        <w:t xml:space="preserve">2.</w:t>
        <w:tab/>
        <w:t xml:space="preserve">Voi minä ❤️ natsit. Kielletään juutalainen! Tai ööh bannataan, ya bannataan.</w:t>
      </w:r>
    </w:p>
    <w:p>
      <w:r>
        <w:rPr>
          <w:b/>
          <w:u w:val="single"/>
        </w:rPr>
        <w:t xml:space="preserve">125766</w:t>
      </w:r>
    </w:p>
    <w:p>
      <w:r>
        <w:t xml:space="preserve">3.</w:t>
        <w:tab/>
        <w:tab/>
        <w:t xml:space="preserve">Miksi natsit ovat sallittuja Gabissa?</w:t>
      </w:r>
    </w:p>
    <w:p>
      <w:r>
        <w:rPr>
          <w:b/>
          <w:u w:val="single"/>
        </w:rPr>
        <w:t xml:space="preserve">125767</w:t>
      </w:r>
    </w:p>
    <w:p>
      <w:r>
        <w:t xml:space="preserve">4.</w:t>
        <w:tab/>
        <w:tab/>
        <w:tab/>
        <w:t xml:space="preserve">Kysymys kuuluu, miksi sinut päästetään GAB:iin, hintti</w:t>
      </w:r>
    </w:p>
    <w:p>
      <w:r>
        <w:rPr>
          <w:b/>
          <w:u w:val="single"/>
        </w:rPr>
        <w:t xml:space="preserve">125768</w:t>
      </w:r>
    </w:p>
    <w:p>
      <w:r>
        <w:t xml:space="preserve">5.</w:t>
        <w:tab/>
        <w:tab/>
        <w:tab/>
        <w:tab/>
        <w:t xml:space="preserve">Auts. Kerron vaimolleni mielipiteesi, hän saattaa olla eri mieltä.</w:t>
      </w:r>
    </w:p>
    <w:p>
      <w:r>
        <w:rPr>
          <w:b/>
          <w:u w:val="single"/>
        </w:rPr>
        <w:t xml:space="preserve">125769</w:t>
      </w:r>
    </w:p>
    <w:p>
      <w:r>
        <w:t xml:space="preserve">6.</w:t>
        <w:tab/>
        <w:tab/>
        <w:tab/>
        <w:tab/>
        <w:tab/>
        <w:t xml:space="preserve">Oy vey, nyt te goijit hyökkäätte naisia vastaan, jos olette eri mieltä hänen kanssaan, #AllWomen.</w:t>
      </w:r>
    </w:p>
    <w:p>
      <w:r>
        <w:rPr>
          <w:b/>
          <w:u w:val="single"/>
        </w:rPr>
        <w:t xml:space="preserve">125770</w:t>
      </w:r>
    </w:p>
    <w:p>
      <w:r>
        <w:t xml:space="preserve">1. Moderni #Tinderin #valkoinen #mies.   #TinderThots - Osa 2,409</w:t>
      </w:r>
    </w:p>
    <w:p>
      <w:r>
        <w:rPr>
          <w:b/>
          <w:u w:val="single"/>
        </w:rPr>
        <w:t xml:space="preserve">125771</w:t>
      </w:r>
    </w:p>
    <w:p>
      <w:r>
        <w:t xml:space="preserve">2.</w:t>
        <w:tab/>
        <w:t xml:space="preserve">suurin osa valkoisista ihmisistä ei ole mutahaihattaria ja neekerien ystäviä. olit todella valikoiva</w:t>
      </w:r>
    </w:p>
    <w:p>
      <w:r>
        <w:rPr>
          <w:b/>
          <w:u w:val="single"/>
        </w:rPr>
        <w:t xml:space="preserve">125772</w:t>
      </w:r>
    </w:p>
    <w:p>
      <w:r>
        <w:t xml:space="preserve">1.</w:t>
      </w:r>
    </w:p>
    <w:p>
      <w:r>
        <w:rPr>
          <w:b/>
          <w:u w:val="single"/>
        </w:rPr>
        <w:t xml:space="preserve">125773</w:t>
      </w:r>
    </w:p>
    <w:p>
      <w:r>
        <w:t xml:space="preserve">2.</w:t>
        <w:tab/>
        <w:t xml:space="preserve">MIKÄ TEKOPYHYYS! VASEMMISTO LUULEE TIETÄVÄNSÄ KAIKEN JA ME MUUT OLEMME MAALAISJUNTTEJA!</w:t>
      </w:r>
    </w:p>
    <w:p>
      <w:r>
        <w:rPr>
          <w:b/>
          <w:u w:val="single"/>
        </w:rPr>
        <w:t xml:space="preserve">125774</w:t>
      </w:r>
    </w:p>
    <w:p>
      <w:r>
        <w:t xml:space="preserve">1. Joten maahanmuuttohenkilökunta estetään tekemästä työtään ,noustaan heidän pakettiautonsa päälle ja tukitaan tie autoilla eikä pidätyksiä tehdä ,poliisi huolehtii taas lainsuojattomista. mob rule se toimii.......   #politics #UK #ForBritain #BritFam @AMDWaters @ForBritain #News https://www.bristolpost.co.uk/news/bristol-news/overnight-standoff-immigration-officers-sees-2148901?fbclid=IwAR0XQ69rHs-Lr4W3XqGQVWKlEjvZqq5cefOVbcDVbqt6_2oJ07WoQaALtQs</w:t>
      </w:r>
    </w:p>
    <w:p>
      <w:r>
        <w:rPr>
          <w:b/>
          <w:u w:val="single"/>
        </w:rPr>
        <w:t xml:space="preserve">125775</w:t>
      </w:r>
    </w:p>
    <w:p>
      <w:r>
        <w:t xml:space="preserve">2.</w:t>
        <w:tab/>
        <w:t xml:space="preserve">Bristolissa on suuri somalialaisongelma ...</w:t>
      </w:r>
    </w:p>
    <w:p>
      <w:r>
        <w:rPr>
          <w:b/>
          <w:u w:val="single"/>
        </w:rPr>
        <w:t xml:space="preserve">125776</w:t>
      </w:r>
    </w:p>
    <w:p>
      <w:r>
        <w:t xml:space="preserve">3.</w:t>
        <w:tab/>
        <w:tab/>
        <w:t xml:space="preserve">Ampukaa heidät, niin Bristolissa ei ole suurta somalianeekeri-ongelmaa.</w:t>
      </w:r>
    </w:p>
    <w:p>
      <w:r>
        <w:rPr>
          <w:b/>
          <w:u w:val="single"/>
        </w:rPr>
        <w:t xml:space="preserve">125777</w:t>
      </w:r>
    </w:p>
    <w:p>
      <w:r>
        <w:t xml:space="preserve">1. Kun viimeisetkin Q:n ennusteet eivät toteudu, eksyneet ja yksinäiset lampaat, jotka tuntevat häpeää ilmiselvästä hölynpölystä, voivat lohduttautua tietäen, kuinka paljon rahaa he ovat tienanneet suosikki YouTube-valehtelijoilleen.</w:t>
      </w:r>
    </w:p>
    <w:p>
      <w:r>
        <w:rPr>
          <w:b/>
          <w:u w:val="single"/>
        </w:rPr>
        <w:t xml:space="preserve">125778</w:t>
      </w:r>
    </w:p>
    <w:p>
      <w:r>
        <w:t xml:space="preserve">2.</w:t>
        <w:tab/>
        <w:t xml:space="preserve">😂😂😂😂 #PissAntPatrol Joku selitti tämän termin. Tuntuu sopivan todella hyvin niille niille säälittäville trolleille ja shilleille, jotka ovat Epäonnistuneet todistamaan, että #Q on fake. Epäonnistuneet pelottelemaan ja kaasuttamaan ihmisiä alistumaan heidän kertomuksiinsa. #WWG1WGA #TheStorm #RedPill https://www.urbandictionary.com/define.php?term=Piss%20ant https://www.urbandictionary.com/define.php?term=Piss%20ant</w:t>
      </w:r>
    </w:p>
    <w:p>
      <w:r>
        <w:rPr>
          <w:b/>
          <w:u w:val="single"/>
        </w:rPr>
        <w:t xml:space="preserve">125779</w:t>
      </w:r>
    </w:p>
    <w:p>
      <w:r>
        <w:t xml:space="preserve">3.</w:t>
        <w:tab/>
        <w:tab/>
        <w:t xml:space="preserve">Neekeri kiitos.</w:t>
      </w:r>
    </w:p>
    <w:p>
      <w:r>
        <w:rPr>
          <w:b/>
          <w:u w:val="single"/>
        </w:rPr>
        <w:t xml:space="preserve">125780</w:t>
      </w:r>
    </w:p>
    <w:p>
      <w:r>
        <w:t xml:space="preserve">1. Kuule neekerinrakastaja, en ole libtardi enkä vasemmistolainen. Olen keskustalainen. Kutsun asiaa niin kuin sen näen. Joten vitut Trumpista ja vitut sinusta myös. Kun kerran olet siinä, ota se vitun sekopää Clinton mukaasi.</w:t>
      </w:r>
    </w:p>
    <w:p>
      <w:r>
        <w:rPr>
          <w:b/>
          <w:u w:val="single"/>
        </w:rPr>
        <w:t xml:space="preserve">125781</w:t>
      </w:r>
    </w:p>
    <w:p>
      <w:r>
        <w:t xml:space="preserve">1. Lol tämä tarina on hauska. https://www.nytimes.com/2018/09/27/world/europe/french-rapper-hang-the-whites.html</w:t>
      </w:r>
    </w:p>
    <w:p>
      <w:r>
        <w:rPr>
          <w:b/>
          <w:u w:val="single"/>
        </w:rPr>
        <w:t xml:space="preserve">125782</w:t>
      </w:r>
    </w:p>
    <w:p>
      <w:r>
        <w:t xml:space="preserve">2.</w:t>
        <w:tab/>
        <w:t xml:space="preserve">Siksi en lahjoita "Feed the children" -järjestölle. En missään nimessä maksa neekerivauvojen ruokkimisesta Afrikassa. Veroillani maksan jo hyvinvoinnin ja afdc:n täällä Amerikassa. Jos he eivät varastaisi niitä minulta neekereiden ruokkimiseksi, neekerit näkevät nälkää.</w:t>
      </w:r>
    </w:p>
    <w:p>
      <w:r>
        <w:rPr>
          <w:b/>
          <w:u w:val="single"/>
        </w:rPr>
        <w:t xml:space="preserve">125783</w:t>
      </w:r>
    </w:p>
    <w:p>
      <w:r>
        <w:t xml:space="preserve">1. Tämä on Clarence Spangle. Hän pitää kovasti brittiläisestä musiikista ja rakastaa helvetisti englantilaisia. Toivottavasti pidät siitä CS. https://www.youtube.com/watch?v=GmSgjBgo-OM</w:t>
      </w:r>
    </w:p>
    <w:p>
      <w:r>
        <w:rPr>
          <w:b/>
          <w:u w:val="single"/>
        </w:rPr>
        <w:t xml:space="preserve">125784</w:t>
      </w:r>
    </w:p>
    <w:p>
      <w:r>
        <w:t xml:space="preserve">2.</w:t>
        <w:tab/>
        <w:t xml:space="preserve">Haistakaa paska, tyhmä perseen homo englantilaiset ja muslimiparlamenttinne, joka halusi kieltää Donald Trumpin... pitäkää hauskaa vittuillessanne ilman aseita...   Tässä on aitoa amerikkalaista verta ja sisua sisältävää rockia... ei homo Elton Johnia. https://www.youtube.com/watch?v=MwTv45OW5Yw ...</w:t>
      </w:r>
    </w:p>
    <w:p>
      <w:r>
        <w:rPr>
          <w:b/>
          <w:u w:val="single"/>
        </w:rPr>
        <w:t xml:space="preserve">125785</w:t>
      </w:r>
    </w:p>
    <w:p>
      <w:r>
        <w:t xml:space="preserve">1. Jälleen kerran kirjaudun sisään ja nämä reilut homohomo uusnatsihomot sosialistihuorat ämmät postaavat aikajanallani transupornoa :/ Eikö GAB bannaa nämä hemmetin homot IP-osoitteen perusteella, @a @e?</w:t>
      </w:r>
    </w:p>
    <w:p>
      <w:r>
        <w:rPr>
          <w:b/>
          <w:u w:val="single"/>
        </w:rPr>
        <w:t xml:space="preserve">125786</w:t>
      </w:r>
    </w:p>
    <w:p>
      <w:r>
        <w:t xml:space="preserve">2.</w:t>
        <w:tab/>
        <w:t xml:space="preserve">Lol....reilut homohomo uusnatsihomo homo sosialisti ämmät.....I love it!!!</w:t>
      </w:r>
    </w:p>
    <w:p>
      <w:r>
        <w:rPr>
          <w:b/>
          <w:u w:val="single"/>
        </w:rPr>
        <w:t xml:space="preserve">125787</w:t>
      </w:r>
    </w:p>
    <w:p>
      <w:r>
        <w:t xml:space="preserve">3.</w:t>
        <w:tab/>
        <w:tab/>
        <w:t xml:space="preserve">Kuvaus on melko tarkka.</w:t>
      </w:r>
    </w:p>
    <w:p>
      <w:r>
        <w:rPr>
          <w:b/>
          <w:u w:val="single"/>
        </w:rPr>
        <w:t xml:space="preserve">125788</w:t>
      </w:r>
    </w:p>
    <w:p>
      <w:r>
        <w:t xml:space="preserve">1. Sano EI monimuotoisuudelle. Älkää antako Amerikan muuttua kolmannen maailman paskapaikaksi.</w:t>
      </w:r>
    </w:p>
    <w:p>
      <w:r>
        <w:rPr>
          <w:b/>
          <w:u w:val="single"/>
        </w:rPr>
        <w:t xml:space="preserve">125789</w:t>
      </w:r>
    </w:p>
    <w:p>
      <w:r>
        <w:t xml:space="preserve">2.</w:t>
        <w:tab/>
        <w:t xml:space="preserve">Häädin viimeisen neekeriperheen pois korttelistani.😁</w:t>
      </w:r>
    </w:p>
    <w:p>
      <w:r>
        <w:rPr>
          <w:b/>
          <w:u w:val="single"/>
        </w:rPr>
        <w:t xml:space="preserve">125790</w:t>
      </w:r>
    </w:p>
    <w:p>
      <w:r>
        <w:t xml:space="preserve">3.</w:t>
        <w:tab/>
        <w:tab/>
        <w:t xml:space="preserve">Outoa, kuulostat ihan neekeriltä...Sinun korttelisi?</w:t>
      </w:r>
    </w:p>
    <w:p>
      <w:r>
        <w:rPr>
          <w:b/>
          <w:u w:val="single"/>
        </w:rPr>
        <w:t xml:space="preserve">125791</w:t>
      </w:r>
    </w:p>
    <w:p>
      <w:r>
        <w:t xml:space="preserve">1. Anteeksi, että tämä on törkeää, mutta on tärkeää nähdä, miten liberaalit feministit ovat tuhonneet miehet. Katsokaa vain tätä paskakasaa. En halua näitä ihmisiä lähellekään minua tai perhettäni. Pitäisi olla rikos päästää lapsia demokraattien lähelle.</w:t>
      </w:r>
    </w:p>
    <w:p>
      <w:r>
        <w:rPr>
          <w:b/>
          <w:u w:val="single"/>
        </w:rPr>
        <w:t xml:space="preserve">125792</w:t>
      </w:r>
    </w:p>
    <w:p>
      <w:r>
        <w:t xml:space="preserve">2.</w:t>
        <w:tab/>
        <w:t xml:space="preserve">Olemme saavuttaneet aiemmin mahdottomana pidetyn Soyn tason!</w:t>
      </w:r>
    </w:p>
    <w:p>
      <w:r>
        <w:rPr>
          <w:b/>
          <w:u w:val="single"/>
        </w:rPr>
        <w:t xml:space="preserve">125793</w:t>
      </w:r>
    </w:p>
    <w:p>
      <w:r>
        <w:t xml:space="preserve">3.</w:t>
        <w:tab/>
        <w:tab/>
        <w:t xml:space="preserve">Olet mennyt täyteen retard</w:t>
      </w:r>
    </w:p>
    <w:p>
      <w:r>
        <w:rPr>
          <w:b/>
          <w:u w:val="single"/>
        </w:rPr>
        <w:t xml:space="preserve">125794</w:t>
      </w:r>
    </w:p>
    <w:p>
      <w:r>
        <w:t xml:space="preserve">4.</w:t>
      </w:r>
    </w:p>
    <w:p>
      <w:r>
        <w:rPr>
          <w:b/>
          <w:u w:val="single"/>
        </w:rPr>
        <w:t xml:space="preserve">125795</w:t>
      </w:r>
    </w:p>
    <w:p>
      <w:r>
        <w:t xml:space="preserve">1. Haista vittu ääliö. Olen amerikkalainen pahis olen 6'5 275 kiloa ja murran naamasi tuulella kun kävelen vanhan läskiperseesi ohi. Voisit kai myös kertoa, kuinka monta neekeriä vaimosi nai, kun sinä olit kulmassa imemässä munaa? Puhu älykkyydestäni, kun et osaa lukea hollantia lol. Onko älykkyysosamääräsi 60, lmao? Tule vain hakemaan lisää, vitun hinttihuora.</w:t>
      </w:r>
    </w:p>
    <w:p>
      <w:r>
        <w:rPr>
          <w:b/>
          <w:u w:val="single"/>
        </w:rPr>
        <w:t xml:space="preserve">125796</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125797</w:t>
      </w:r>
    </w:p>
    <w:p>
      <w:r>
        <w:t xml:space="preserve">2.</w:t>
        <w:tab/>
        <w:t xml:space="preserve">Tarvitset viidennen vaihtoehdon, jossa lukee.....WHAT NAZI JEWW HATERS? Mene opiskelemaan historiaa... kun te hyveellisyyttä osoittavat tyhmät kusipäät turvaudutte NAZI-nimittelyyn, tiedämme, ettette lue tai tiedä PALJON puuttuvaa historiaa.... lopeta tahallisen tietämätön homoilu</w:t>
      </w:r>
    </w:p>
    <w:p>
      <w:r>
        <w:rPr>
          <w:b/>
          <w:u w:val="single"/>
        </w:rPr>
        <w:t xml:space="preserve">125798</w:t>
      </w:r>
    </w:p>
    <w:p>
      <w:r>
        <w:t xml:space="preserve">3.</w:t>
        <w:tab/>
        <w:tab/>
        <w:t xml:space="preserve">https://youtu.be/QNGLZvtRoiU</w:t>
      </w:r>
    </w:p>
    <w:p>
      <w:r>
        <w:rPr>
          <w:b/>
          <w:u w:val="single"/>
        </w:rPr>
        <w:t xml:space="preserve">125799</w:t>
      </w:r>
    </w:p>
    <w:p>
      <w:r>
        <w:t xml:space="preserve">4.</w:t>
        <w:tab/>
        <w:tab/>
        <w:tab/>
        <w:t xml:space="preserve">https://www.veteranstoday.com/2013/09/24/sexual-decadence-weimar-germany/</w:t>
      </w:r>
    </w:p>
    <w:p>
      <w:r>
        <w:rPr>
          <w:b/>
          <w:u w:val="single"/>
        </w:rPr>
        <w:t xml:space="preserve">125800</w:t>
      </w:r>
    </w:p>
    <w:p>
      <w:r>
        <w:t xml:space="preserve">5.</w:t>
        <w:tab/>
        <w:tab/>
        <w:tab/>
        <w:t xml:space="preserve">Juutalaiset OMAAVAT pornoteollisuuden.... http://www.thetruthseeker.co.uk/?p=8459</w:t>
      </w:r>
    </w:p>
    <w:p>
      <w:r>
        <w:rPr>
          <w:b/>
          <w:u w:val="single"/>
        </w:rPr>
        <w:t xml:space="preserve">125801</w:t>
      </w:r>
    </w:p>
    <w:p>
      <w:r>
        <w:t xml:space="preserve">6.</w:t>
        <w:tab/>
        <w:tab/>
        <w:tab/>
        <w:t xml:space="preserve">https://www.jta.org/2015/06/12/news-opinion/the-telegraph/7-of-the-most-famous-jews-in-porn</w:t>
      </w:r>
    </w:p>
    <w:p>
      <w:r>
        <w:rPr>
          <w:b/>
          <w:u w:val="single"/>
        </w:rPr>
        <w:t xml:space="preserve">125802</w:t>
      </w:r>
    </w:p>
    <w:p>
      <w:r>
        <w:t xml:space="preserve">7.</w:t>
        <w:tab/>
        <w:tab/>
        <w:tab/>
        <w:t xml:space="preserve">Video tiedemiehestä oli hyvin mielenkiintoinen, vaikka katsokaa Jews for Jesus -liikettä, he korostavat, että nämä ihmiset ovat edelleen juutalaisia. Minusta, jos uskot Kristukseen, olet kristitty. Olen huolissani siitä, että he yrittävät säilyttää roistojuutalaisia. Ottakaa kristinusko vastaan, jos uskotte Kristukseen.</w:t>
      </w:r>
    </w:p>
    <w:p>
      <w:r>
        <w:rPr>
          <w:b/>
          <w:u w:val="single"/>
        </w:rPr>
        <w:t xml:space="preserve">125803</w:t>
      </w:r>
    </w:p>
    <w:p>
      <w:r>
        <w:t xml:space="preserve">8.</w:t>
        <w:tab/>
        <w:tab/>
        <w:tab/>
        <w:t xml:space="preserve">Peukalo ylös James Tourin, nyt todellisen israelilaisen ja veljemme Jeshuassa, videotodistuksesta.</w:t>
      </w:r>
    </w:p>
    <w:p>
      <w:r>
        <w:rPr>
          <w:b/>
          <w:u w:val="single"/>
        </w:rPr>
        <w:t xml:space="preserve">125804</w:t>
      </w:r>
    </w:p>
    <w:p>
      <w:r>
        <w:t xml:space="preserve">9.</w:t>
        <w:tab/>
        <w:tab/>
        <w:tab/>
        <w:t xml:space="preserve">Marching to Zion https://www.youtube.com/watch?v=4PUeOV8B9Vk</w:t>
      </w:r>
    </w:p>
    <w:p>
      <w:r>
        <w:rPr>
          <w:b/>
          <w:u w:val="single"/>
        </w:rPr>
        <w:t xml:space="preserve">125805</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125806</w:t>
      </w:r>
    </w:p>
    <w:p>
      <w:r>
        <w:t xml:space="preserve">2.</w:t>
        <w:tab/>
        <w:t xml:space="preserve">Olen iloinen, että värillinen nainen loukkasi kiinalaisia, en minäkään pidä heistä.</w:t>
      </w:r>
    </w:p>
    <w:p>
      <w:r>
        <w:rPr>
          <w:b/>
          <w:u w:val="single"/>
        </w:rPr>
        <w:t xml:space="preserve">125807</w:t>
      </w:r>
    </w:p>
    <w:p>
      <w:r>
        <w:t xml:space="preserve">3.</w:t>
        <w:tab/>
        <w:tab/>
        <w:t xml:space="preserve">Ampukaa neekeri ja kinkku.</w:t>
      </w:r>
    </w:p>
    <w:p>
      <w:r>
        <w:rPr>
          <w:b/>
          <w:u w:val="single"/>
        </w:rPr>
        <w:t xml:space="preserve">125808</w:t>
      </w:r>
    </w:p>
    <w:p>
      <w:r>
        <w:t xml:space="preserve">1.</w:t>
      </w:r>
    </w:p>
    <w:p>
      <w:r>
        <w:rPr>
          <w:b/>
          <w:u w:val="single"/>
        </w:rPr>
        <w:t xml:space="preserve">125809</w:t>
      </w:r>
    </w:p>
    <w:p>
      <w:r>
        <w:t xml:space="preserve">2.</w:t>
        <w:tab/>
        <w:t xml:space="preserve">harvinainen itsetutkiskelun hetki Jamal Smith-Wlkinsiltä tai kuka ikinä tämä neekeri onkaan</w:t>
      </w:r>
    </w:p>
    <w:p>
      <w:r>
        <w:rPr>
          <w:b/>
          <w:u w:val="single"/>
        </w:rPr>
        <w:t xml:space="preserve">125810</w:t>
      </w:r>
    </w:p>
    <w:p>
      <w:r>
        <w:t xml:space="preserve">1. John Leguizamo: http://valubit.cc/john-leguizamo-gop-now-the-party-of-sexual-assaulters-pedophiles/ Tämän typerän wetbackin on syytä katsoa peiliin. Hän on varmasti työskennellyt Weinsteinin kanssa kuten kaikki muutkin. Ketkä siis ovat raiskaajia ja pedofiilejä?</w:t>
      </w:r>
    </w:p>
    <w:p>
      <w:r>
        <w:rPr>
          <w:b/>
          <w:u w:val="single"/>
        </w:rPr>
        <w:t xml:space="preserve">125811</w:t>
      </w:r>
    </w:p>
    <w:p>
      <w:r>
        <w:t xml:space="preserve">1. "Morrisonilla ja Porterilla oli todellinen tilaisuus osoittaa todellista johtajuutta ja yksinkertaisesti päästä eroon asemasta."   Se on sinun XYZ.   #ScottMorrison #ChinLeongTan #auspol #ausfam #aupol #uutiset #politiikka https://www.xyz.net.au/australia-doesnt-need-new-race-discrimination-commissioner/</w:t>
      </w:r>
    </w:p>
    <w:p>
      <w:r>
        <w:rPr>
          <w:b/>
          <w:u w:val="single"/>
        </w:rPr>
        <w:t xml:space="preserve">125812</w:t>
      </w:r>
    </w:p>
    <w:p>
      <w:r>
        <w:t xml:space="preserve">2.</w:t>
        <w:tab/>
        <w:t xml:space="preserve">Hienoa. Taas yksi kiinalainen luennoi australialaisille seuraavat viisi vuotta siitä, kuinka rasistisia me olemme. Vitut tästä paskasta.</w:t>
      </w:r>
    </w:p>
    <w:p>
      <w:r>
        <w:rPr>
          <w:b/>
          <w:u w:val="single"/>
        </w:rPr>
        <w:t xml:space="preserve">125813</w:t>
      </w:r>
    </w:p>
    <w:p>
      <w:r>
        <w:t xml:space="preserve">1. Sallittu Twitterissä!    Viesti on edelleen ylhäällä 15+ tuntia ja laskee. ⏱ https://twitter.com/sandalblaze/status/1048688900472881152</w:t>
      </w:r>
    </w:p>
    <w:p>
      <w:r>
        <w:rPr>
          <w:b/>
          <w:u w:val="single"/>
        </w:rPr>
        <w:t xml:space="preserve">125814</w:t>
      </w:r>
    </w:p>
    <w:p>
      <w:r>
        <w:t xml:space="preserve">2.</w:t>
        <w:tab/>
        <w:t xml:space="preserve">Hitsi ja ajatella, kuinka monta kertaa sain bannia vain kutsuessani Dowdia homoksi 🤔.</w:t>
      </w:r>
    </w:p>
    <w:p>
      <w:r>
        <w:rPr>
          <w:b/>
          <w:u w:val="single"/>
        </w:rPr>
        <w:t xml:space="preserve">125815</w:t>
      </w:r>
    </w:p>
    <w:p>
      <w:r>
        <w:t xml:space="preserve">1. NY:n yleisen syyttäjän vanhempi poliittinen neuvonantaja. Ensimmäistä lisäystä vastaan hyökätään hallituksen korkeimmilla tasoilla.</w:t>
      </w:r>
    </w:p>
    <w:p>
      <w:r>
        <w:rPr>
          <w:b/>
          <w:u w:val="single"/>
        </w:rPr>
        <w:t xml:space="preserve">125816</w:t>
      </w:r>
    </w:p>
    <w:p>
      <w:r>
        <w:t xml:space="preserve">2.</w:t>
        <w:tab/>
        <w:t xml:space="preserve">Myöntäkää se, tuhatvuotinen sukupolvi on aivopesty, epäamerikkalainen sukupolvi, jolla on liialliset opintolainat, jotka maksavat tämän paskan kaltaisesta indoktrinaatiosta ... 'vihapuhe' ja muut RETARDED SJW-kurssit....</w:t>
      </w:r>
    </w:p>
    <w:p>
      <w:r>
        <w:rPr>
          <w:b/>
          <w:u w:val="single"/>
        </w:rPr>
        <w:t xml:space="preserve">125817</w:t>
      </w:r>
    </w:p>
    <w:p>
      <w:r>
        <w:t xml:space="preserve">1. Amerikkaa vihaava marxistinen musta ylivertaisuusmies Eric Holder - historian ainoa istuva oikeusministeri, joka on pidätetty kongressia vastaan valehtelusta - kyseenalaistaa korkeimman oikeuden "laillisuuden" tuomari Kavanaugh'n vahvistamisen jälkeen.</w:t>
      </w:r>
    </w:p>
    <w:p>
      <w:r>
        <w:rPr>
          <w:b/>
          <w:u w:val="single"/>
        </w:rPr>
        <w:t xml:space="preserve">125818</w:t>
      </w:r>
    </w:p>
    <w:p>
      <w:r>
        <w:t xml:space="preserve">2.</w:t>
        <w:tab/>
        <w:t xml:space="preserve">Jälleen yksi ZEROBAMAN rikollisista KABINETTI-ihmisistä !!!   Loretta Lynch on taas yksi vitun ääliö !!!</w:t>
      </w:r>
    </w:p>
    <w:p>
      <w:r>
        <w:rPr>
          <w:b/>
          <w:u w:val="single"/>
        </w:rPr>
        <w:t xml:space="preserve">125819</w:t>
      </w:r>
    </w:p>
    <w:p>
      <w:r>
        <w:t xml:space="preserve">3.</w:t>
        <w:tab/>
        <w:tab/>
        <w:t xml:space="preserve">Hänen on oltava neekeri 24/7</w:t>
      </w:r>
    </w:p>
    <w:p>
      <w:r>
        <w:rPr>
          <w:b/>
          <w:u w:val="single"/>
        </w:rPr>
        <w:t xml:space="preserve">125820</w:t>
      </w:r>
    </w:p>
    <w:p>
      <w:r>
        <w:t xml:space="preserve">1. Floridan osavaltion syyttäjänvirasto luopui syytteistä rottaa vastaan, joka pahoinpiteli minut Boca Ratonissa, Floridassa!  Minulla on video, jossa näkyy koko pahoinpitely, raakana ja leikkaamattomana! ???</w:t>
      </w:r>
    </w:p>
    <w:p>
      <w:r>
        <w:rPr>
          <w:b/>
          <w:u w:val="single"/>
        </w:rPr>
        <w:t xml:space="preserve">125821</w:t>
      </w:r>
    </w:p>
    <w:p>
      <w:r>
        <w:t xml:space="preserve">2.</w:t>
        <w:tab/>
        <w:t xml:space="preserve">Ca:n paikallinen tuomari päästi aseistetun neekerin, joka uhkasi vaimoani, vapaaksi varoituksella......</w:t>
      </w:r>
    </w:p>
    <w:p>
      <w:r>
        <w:rPr>
          <w:b/>
          <w:u w:val="single"/>
        </w:rPr>
        <w:t xml:space="preserve">125822</w:t>
      </w:r>
    </w:p>
    <w:p>
      <w:r>
        <w:t xml:space="preserve">1. Rotujen sekoittuminen on poliittinen kysymys. Valkoihoisina meidän on pidettävä tämä mielessä.</w:t>
      </w:r>
    </w:p>
    <w:p>
      <w:r>
        <w:rPr>
          <w:b/>
          <w:u w:val="single"/>
        </w:rPr>
        <w:t xml:space="preserve">125823</w:t>
      </w:r>
    </w:p>
    <w:p>
      <w:r>
        <w:t xml:space="preserve">2.</w:t>
        <w:tab/>
        <w:t xml:space="preserve">Totuus rotujen sekoittumisesta: Suurkaupungin liberaalit ovat valkoisen ylivallan kannattajia! He vihaavat värillisiä ihmisiä. Heidät päästetään kerhoon vain, jos heillä on kermaa kahvissaan. Tai vielä parempi, kahvia kerman kanssa! Mustat ovat sanoneet tätä jo vuosikymmeniä. Koska se on vitun totta! LOLOL!</w:t>
      </w:r>
    </w:p>
    <w:p>
      <w:r>
        <w:rPr>
          <w:b/>
          <w:u w:val="single"/>
        </w:rPr>
        <w:t xml:space="preserve">125824</w:t>
      </w:r>
    </w:p>
    <w:p>
      <w:r>
        <w:t xml:space="preserve">3.</w:t>
        <w:tab/>
        <w:tab/>
        <w:t xml:space="preserve">winston smith, olet vitun idiootti, liian tyhmä elääkseen, hankin sinulle 6 jalkaa syvän turvatilan, jossa voit olla tartunnan saanut idiootti ikuisesti, vitun tyhmä mulkku</w:t>
      </w:r>
    </w:p>
    <w:p>
      <w:r>
        <w:rPr>
          <w:b/>
          <w:u w:val="single"/>
        </w:rPr>
        <w:t xml:space="preserve">125825</w:t>
      </w:r>
    </w:p>
    <w:p>
      <w:r>
        <w:t xml:space="preserve">1. 100%#WHITETRIBALISM #RETRIBALIZE #PGTOW #FOLKRIGHT #VOLKISH #SLAVA#FOLKFIRST #HEATHENS #WEARENOTSEMITES</w:t>
      </w:r>
    </w:p>
    <w:p>
      <w:r>
        <w:rPr>
          <w:b/>
          <w:u w:val="single"/>
        </w:rPr>
        <w:t xml:space="preserve">125826</w:t>
      </w:r>
    </w:p>
    <w:p>
      <w:r>
        <w:t xml:space="preserve">2.</w:t>
        <w:tab/>
        <w:t xml:space="preserve">Robert, miten moraalinen huoraamisesi sujuu? Milloin nouset puolustamaan valkoisia oikeistolaisia kauppanaamiamme? Carolyn hyökkäsi heidän kimppuunsa.</w:t>
      </w:r>
    </w:p>
    <w:p>
      <w:r>
        <w:rPr>
          <w:b/>
          <w:u w:val="single"/>
        </w:rPr>
        <w:t xml:space="preserve">125827</w:t>
      </w:r>
    </w:p>
    <w:p>
      <w:r>
        <w:t xml:space="preserve">3.</w:t>
        <w:tab/>
        <w:tab/>
        <w:t xml:space="preserve">Ime neekerin munaa, kommaripaska</w:t>
      </w:r>
    </w:p>
    <w:p>
      <w:r>
        <w:rPr>
          <w:b/>
          <w:u w:val="single"/>
        </w:rPr>
        <w:t xml:space="preserve">125828</w:t>
      </w:r>
    </w:p>
    <w:p>
      <w:r>
        <w:t xml:space="preserve">1. http://www.amnation.com/vfr/archives/005864.html</w:t>
      </w:r>
    </w:p>
    <w:p>
      <w:r>
        <w:rPr>
          <w:b/>
          <w:u w:val="single"/>
        </w:rPr>
        <w:t xml:space="preserve">125829</w:t>
      </w:r>
    </w:p>
    <w:p>
      <w:r>
        <w:t xml:space="preserve">2.</w:t>
        <w:tab/>
        <w:t xml:space="preserve">Mustien ruoan tarjoilu ei ole raamatullinen synti Homohäiden seuraaminen ON ja pakottaminen tekemään homohääkakkua on sama kuin pakottaminen seuraamaan ja osallistumaan homohäihin....ja on synti !!!  SIINÄ ON SE VITUN ERO !!!</w:t>
      </w:r>
    </w:p>
    <w:p>
      <w:r>
        <w:rPr>
          <w:b/>
          <w:u w:val="single"/>
        </w:rPr>
        <w:t xml:space="preserve">125830</w:t>
      </w:r>
    </w:p>
    <w:p>
      <w:r>
        <w:t xml:space="preserve">3.</w:t>
        <w:tab/>
        <w:tab/>
        <w:t xml:space="preserve">Vapauteen kuuluu joko oikeus syrjiä tai sitten ei ole vapaa. QED</w:t>
      </w:r>
    </w:p>
    <w:p>
      <w:r>
        <w:rPr>
          <w:b/>
          <w:u w:val="single"/>
        </w:rPr>
        <w:t xml:space="preserve">125831</w:t>
      </w:r>
    </w:p>
    <w:p>
      <w:r>
        <w:t xml:space="preserve">1. piti lukita minun twatter bc tämän homo täällä hän kiinni niitä Soros taaloja yrittää vittu yli maamme hän on maalattu bigass tavoite hänen selkäänsä joskus sen ei ole paras asia tehdä paljon melua ja tehdä kasvosi tunnetuksi ..... hänen parempi rukoilla me nvr tavata</w:t>
      </w:r>
    </w:p>
    <w:p>
      <w:r>
        <w:rPr>
          <w:b/>
          <w:u w:val="single"/>
        </w:rPr>
        <w:t xml:space="preserve">125832</w:t>
      </w:r>
    </w:p>
    <w:p>
      <w:r>
        <w:t xml:space="preserve">2.</w:t>
        <w:tab/>
        <w:t xml:space="preserve">Kuka tuo homo on?</w:t>
      </w:r>
    </w:p>
    <w:p>
      <w:r>
        <w:rPr>
          <w:b/>
          <w:u w:val="single"/>
        </w:rPr>
        <w:t xml:space="preserve">125833</w:t>
      </w:r>
    </w:p>
    <w:p>
      <w:r>
        <w:t xml:space="preserve">3.</w:t>
        <w:tab/>
        <w:tab/>
        <w:t xml:space="preserve">brian krassenstein .... kaveri, joka aina ahdistelee presidenttiä ja jonka George soros maksaa ....</w:t>
      </w:r>
    </w:p>
    <w:p>
      <w:r>
        <w:rPr>
          <w:b/>
          <w:u w:val="single"/>
        </w:rPr>
        <w:t xml:space="preserve">125834</w:t>
      </w:r>
    </w:p>
    <w:p>
      <w:r>
        <w:t xml:space="preserve">4.</w:t>
        <w:tab/>
        <w:t xml:space="preserve">Hän ja hänen roskaveljensä !! Minä halveksin heitä.</w:t>
      </w:r>
    </w:p>
    <w:p>
      <w:r>
        <w:rPr>
          <w:b/>
          <w:u w:val="single"/>
        </w:rPr>
        <w:t xml:space="preserve">125835</w:t>
      </w:r>
    </w:p>
    <w:p>
      <w:r>
        <w:t xml:space="preserve">5.</w:t>
        <w:tab/>
        <w:tab/>
        <w:t xml:space="preserve">minäkin .... he r def pari david brock dicksuckers</w:t>
      </w:r>
    </w:p>
    <w:p>
      <w:r>
        <w:rPr>
          <w:b/>
          <w:u w:val="single"/>
        </w:rPr>
        <w:t xml:space="preserve">125836</w:t>
      </w:r>
    </w:p>
    <w:p>
      <w:r>
        <w:t xml:space="preserve">1.</w:t>
      </w:r>
    </w:p>
    <w:p>
      <w:r>
        <w:rPr>
          <w:b/>
          <w:u w:val="single"/>
        </w:rPr>
        <w:t xml:space="preserve">125837</w:t>
      </w:r>
    </w:p>
    <w:p>
      <w:r>
        <w:t xml:space="preserve">2.</w:t>
        <w:tab/>
        <w:t xml:space="preserve">ei ollut rajoja, oli nomadiheimoja, jotka raiskasivat ja ryöstivät toisiaan. ei maata, ei osavaltioita, ei maakuntia, ei kaupunkeja... jälkeenjäänyt liberaali historian uudelleenkirjoitus, kartta ja kaikki. ei ollut mitään kansakuntaa...</w:t>
      </w:r>
    </w:p>
    <w:p>
      <w:r>
        <w:rPr>
          <w:b/>
          <w:u w:val="single"/>
        </w:rPr>
        <w:t xml:space="preserve">125838</w:t>
      </w:r>
    </w:p>
    <w:p>
      <w:r>
        <w:t xml:space="preserve">1. Hillary Clinton kutsui Brett Kavanaugh'n vannomistilaisuutta "poliittiseksi kokoontumiseksi", joka "heikentää entisestään tuomioistuimen julkisuuskuvaa ja koskemattomuutta". https://kek.gg/u/mK6V</w:t>
      </w:r>
    </w:p>
    <w:p>
      <w:r>
        <w:rPr>
          <w:b/>
          <w:u w:val="single"/>
        </w:rPr>
        <w:t xml:space="preserve">125839</w:t>
      </w:r>
    </w:p>
    <w:p>
      <w:r>
        <w:t xml:space="preserve">2.</w:t>
        <w:tab/>
        <w:t xml:space="preserve">Se, että Crooked Cunt kiertää edelleen tekemässä rikoksia ja tienaa törkeitä summia puheista, joita hän ei koskaan pitänyt, ja kirjoista, joita hän ei kirjoittanut, kertoo minulle, että Trump on heikko, välinpitämätön presidentti, joka ei oikeastaan johda mitään.</w:t>
      </w:r>
    </w:p>
    <w:p>
      <w:r>
        <w:rPr>
          <w:b/>
          <w:u w:val="single"/>
        </w:rPr>
        <w:t xml:space="preserve">125840</w:t>
      </w:r>
    </w:p>
    <w:p>
      <w:r>
        <w:t xml:space="preserve">1. https://www.jta.org/2018/10/10/life-religion/rapper-drake-brand-jewishness</w:t>
      </w:r>
    </w:p>
    <w:p>
      <w:r>
        <w:rPr>
          <w:b/>
          <w:u w:val="single"/>
        </w:rPr>
        <w:t xml:space="preserve">125841</w:t>
      </w:r>
    </w:p>
    <w:p>
      <w:r>
        <w:t xml:space="preserve">2.</w:t>
        <w:tab/>
        <w:t xml:space="preserve">Useimmat räppärit sammuvat muutamassa vuodessa tai alle, mutta tämä kike-neekeri on ollut huipulla jo lähes vuosikymmenen. Onkohan sillä jotain tekemistä hänen juutalaisuutensa kanssa?</w:t>
      </w:r>
    </w:p>
    <w:p>
      <w:r>
        <w:rPr>
          <w:b/>
          <w:u w:val="single"/>
        </w:rPr>
        <w:t xml:space="preserve">125842</w:t>
      </w:r>
    </w:p>
    <w:p>
      <w:r>
        <w:t xml:space="preserve">1. Se musta joka heillä oli, valittaa aina jostain, yleensä valkoiset ihmiset Eammon Holmes olisi kohteliaasti käskenyt neekerin painua vittuun takaisin omaan maahansa. Lyön vetoa, että se leuaton homo Piers Morgan vain istui ja antoi sen mulkun päästä puhumaan siansaksaa. Onneksi en katso mitään näistä aamu-tv-ohjelmista!</w:t>
      </w:r>
    </w:p>
    <w:p>
      <w:r>
        <w:rPr>
          <w:b/>
          <w:u w:val="single"/>
        </w:rPr>
        <w:t xml:space="preserve">125843</w:t>
      </w:r>
    </w:p>
    <w:p>
      <w:r>
        <w:t xml:space="preserve">1. Jos demokraatit saavat vallan, Maxine Waters johtaa rahoituspalvelukomiteaa... Muistakaa, että hän tienasi miljoonia äänestämällä miehensä pankin pelastamiseksi, ei henkilöllisyystodistusta, ei työpaikkaa, ei kansalaisuutta, ei ongelmallisia asuntolainoja... Sen pitäisi säikäyttää jopa L.A:n eteläisen keskustan plantaasiasukkaat...</w:t>
      </w:r>
    </w:p>
    <w:p>
      <w:r>
        <w:rPr>
          <w:b/>
          <w:u w:val="single"/>
        </w:rPr>
        <w:t xml:space="preserve">125844</w:t>
      </w:r>
    </w:p>
    <w:p>
      <w:r>
        <w:t xml:space="preserve">2.</w:t>
        <w:tab/>
        <w:t xml:space="preserve">Maxinen tyhmyys ja ymmärtämättömyys on todella kuoppa, jolla ei ole pohjaa.  Eivätkö he voi tehdä hänestä DNC:n johtajaa tai jotain.</w:t>
      </w:r>
    </w:p>
    <w:p>
      <w:r>
        <w:rPr>
          <w:b/>
          <w:u w:val="single"/>
        </w:rPr>
        <w:t xml:space="preserve">125845</w:t>
      </w:r>
    </w:p>
    <w:p>
      <w:r>
        <w:t xml:space="preserve">3.</w:t>
        <w:tab/>
        <w:tab/>
        <w:t xml:space="preserve">Anteeksi?  Luinko tuon oikein?   Miksi tämä jälkeenjäänyt ei ole mielisairaalassa?</w:t>
      </w:r>
    </w:p>
    <w:p>
      <w:r>
        <w:rPr>
          <w:b/>
          <w:u w:val="single"/>
        </w:rPr>
        <w:t xml:space="preserve">125846</w:t>
      </w:r>
    </w:p>
    <w:p>
      <w:r>
        <w:t xml:space="preserve">4.</w:t>
        <w:tab/>
        <w:tab/>
        <w:tab/>
        <w:t xml:space="preserve">En keksi paikkaa, jossa näkisin hänet mieluummin kuin DNC:n johtajana, se olisi kuin joulu joka päivä, niin _paljon_ lahjoja oikeistolle, sellainen albatrossi DNC:n kaulassa.</w:t>
      </w:r>
    </w:p>
    <w:p>
      <w:r>
        <w:rPr>
          <w:b/>
          <w:u w:val="single"/>
        </w:rPr>
        <w:t xml:space="preserve">125847</w:t>
      </w:r>
    </w:p>
    <w:p>
      <w:r>
        <w:t xml:space="preserve">1. ei haarautumiseroa.</w:t>
      </w:r>
    </w:p>
    <w:p>
      <w:r>
        <w:rPr>
          <w:b/>
          <w:u w:val="single"/>
        </w:rPr>
        <w:t xml:space="preserve">125848</w:t>
      </w:r>
    </w:p>
    <w:p>
      <w:r>
        <w:t xml:space="preserve">2.</w:t>
        <w:tab/>
        <w:t xml:space="preserve">Tämä sveitsiläinen kusipää tulee listalle</w:t>
      </w:r>
    </w:p>
    <w:p>
      <w:r>
        <w:rPr>
          <w:b/>
          <w:u w:val="single"/>
        </w:rPr>
        <w:t xml:space="preserve">125849</w:t>
      </w:r>
    </w:p>
    <w:p>
      <w:r>
        <w:t xml:space="preserve">3.</w:t>
        <w:tab/>
        <w:tab/>
        <w:t xml:space="preserve">Oooooo scawy. Anything but duh -lista. Lol homo</w:t>
      </w:r>
    </w:p>
    <w:p>
      <w:r>
        <w:rPr>
          <w:b/>
          <w:u w:val="single"/>
        </w:rPr>
        <w:t xml:space="preserve">125850</w:t>
      </w:r>
    </w:p>
    <w:p>
      <w:r>
        <w:t xml:space="preserve">1. Rochesterissa, NY:ssä asuva neekeri ampuu oman perheensä, tappaa "exänsä" ja yrittää murhata poikansa ennen kuin poliisi ampuu hänet. https://www.wivb.com/news/local-news/rochester-police-investigating-two-shootings-nearby-schools-on-lockout/1512744031.</w:t>
      </w:r>
    </w:p>
    <w:p>
      <w:r>
        <w:rPr>
          <w:b/>
          <w:u w:val="single"/>
        </w:rPr>
        <w:t xml:space="preserve">125851</w:t>
      </w:r>
    </w:p>
    <w:p>
      <w:r>
        <w:t xml:space="preserve">1. Hän on tietämätön kusipää</w:t>
      </w:r>
    </w:p>
    <w:p>
      <w:r>
        <w:rPr>
          <w:b/>
          <w:u w:val="single"/>
        </w:rPr>
        <w:t xml:space="preserve">125852</w:t>
      </w:r>
    </w:p>
    <w:p>
      <w:r>
        <w:t xml:space="preserve">1. Hillary hyväksyi eilen vasemmistolaisten joukkoväkivallan. Tänään entinen oikeusministeri Eric Holder.  Väkivaltainen väkijoukko ei ole enää marginaaliryhmä. He ovat demokraattisen puolueen valtavirtaa.</w:t>
      </w:r>
    </w:p>
    <w:p>
      <w:r>
        <w:rPr>
          <w:b/>
          <w:u w:val="single"/>
        </w:rPr>
        <w:t xml:space="preserve">125853</w:t>
      </w:r>
    </w:p>
    <w:p>
      <w:r>
        <w:t xml:space="preserve">2.</w:t>
        <w:tab/>
        <w:t xml:space="preserve">Fuken neekeri sinun päiväsi on tulossa!!!!🐒🐒</w:t>
      </w:r>
    </w:p>
    <w:p>
      <w:r>
        <w:rPr>
          <w:b/>
          <w:u w:val="single"/>
        </w:rPr>
        <w:t xml:space="preserve">125854</w:t>
      </w:r>
    </w:p>
    <w:p>
      <w:r>
        <w:t xml:space="preserve">1. Kuulostat ihan dildotarhurihomolta.</w:t>
      </w:r>
    </w:p>
    <w:p>
      <w:r>
        <w:rPr>
          <w:b/>
          <w:u w:val="single"/>
        </w:rPr>
        <w:t xml:space="preserve">125855</w:t>
      </w:r>
    </w:p>
    <w:p>
      <w:r>
        <w:t xml:space="preserve">1. Kuten kaikki vitun tyhmät muslimit, sinussa ei ole mitään järkeä.</w:t>
      </w:r>
    </w:p>
    <w:p>
      <w:r>
        <w:rPr>
          <w:b/>
          <w:u w:val="single"/>
        </w:rPr>
        <w:t xml:space="preserve">125856</w:t>
      </w:r>
    </w:p>
    <w:p>
      <w:r>
        <w:t xml:space="preserve">1. Kaikilla on älypuhelin, paitsi minulla. Minulla on tyhmä puhelin. Voisi jopa sanoa, että minulla on jälkeenjäänyt puhelin. Aina kun yritän soittaa jollekulle, saan yhteyden Maxine Waterin nurmikkopalveluun...</w:t>
      </w:r>
    </w:p>
    <w:p>
      <w:r>
        <w:rPr>
          <w:b/>
          <w:u w:val="single"/>
        </w:rPr>
        <w:t xml:space="preserve">125857</w:t>
      </w:r>
    </w:p>
    <w:p>
      <w:r>
        <w:t xml:space="preserve">1. Kuinka monta punaista lippua näet?   @Heartiste http://archive.is/HIfWO</w:t>
      </w:r>
    </w:p>
    <w:p>
      <w:r>
        <w:rPr>
          <w:b/>
          <w:u w:val="single"/>
        </w:rPr>
        <w:t xml:space="preserve">125858</w:t>
      </w:r>
    </w:p>
    <w:p>
      <w:r>
        <w:t xml:space="preserve">2.</w:t>
        <w:tab/>
        <w:t xml:space="preserve">Liian monta laskettavaksi. härkärengas, tatuoinnit, lesbotukka, ekshibitionismi, sadismi, man-chin....Mahdollisesti suurin tuntomerkki on se, että hän näyttää siltä, että hänessä on ripaus mongolilaumaa.</w:t>
      </w:r>
    </w:p>
    <w:p>
      <w:r>
        <w:rPr>
          <w:b/>
          <w:u w:val="single"/>
        </w:rPr>
        <w:t xml:space="preserve">125859</w:t>
      </w:r>
    </w:p>
    <w:p>
      <w:r>
        <w:t xml:space="preserve">1. New Yorkin kaupungin islamistinen apuraha New Yorkin kaupunginvaltuusto ilmoitti 250 000 dollarin apurahoista, jotka myönnettiin 14 muslimiyhteisön järjestölle yhteistyössä N Y Immigration Coalitionin kanssa. Hälyttävää on, että kolme avustusten saajista on yhteydessä ääri-islamilaisuuteen (CAIR), Muslim American Society (MAS) ja Islamic Circle of North America (ICNA).</w:t>
      </w:r>
    </w:p>
    <w:p>
      <w:r>
        <w:rPr>
          <w:b/>
          <w:u w:val="single"/>
        </w:rPr>
        <w:t xml:space="preserve">125860</w:t>
      </w:r>
    </w:p>
    <w:p>
      <w:r>
        <w:t xml:space="preserve">2.</w:t>
        <w:tab/>
        <w:t xml:space="preserve">CAIR on ehdottomasti terroristijärjestö! He harjoittavat Taquiyahia. Ainoa hyvä muzzie on kuollut muzzie. Haluan, että heistä kaikista tulee hyviä muzzeja.</w:t>
      </w:r>
    </w:p>
    <w:p>
      <w:r>
        <w:rPr>
          <w:b/>
          <w:u w:val="single"/>
        </w:rPr>
        <w:t xml:space="preserve">125861</w:t>
      </w:r>
    </w:p>
    <w:p>
      <w:r>
        <w:t xml:space="preserve">1. Seurasin apinakommenttia tekemälläni kuvalla, ja se mulkku-homo Jack Dorsey kertoi, että minua rangaistaan. Lyön 100 dollaria vetoa, että se keskeytetään 7 päivän jälkeen. Taidan mennä diejewdie-moodiin tuota Jack-homoa kohtaan.</w:t>
      </w:r>
    </w:p>
    <w:p>
      <w:r>
        <w:rPr>
          <w:b/>
          <w:u w:val="single"/>
        </w:rPr>
        <w:t xml:space="preserve">125862</w:t>
      </w:r>
    </w:p>
    <w:p>
      <w:r>
        <w:t xml:space="preserve">1.</w:t>
      </w:r>
    </w:p>
    <w:p>
      <w:r>
        <w:rPr>
          <w:b/>
          <w:u w:val="single"/>
        </w:rPr>
        <w:t xml:space="preserve">125863</w:t>
      </w:r>
    </w:p>
    <w:p>
      <w:r>
        <w:t xml:space="preserve">2.</w:t>
        <w:tab/>
        <w:t xml:space="preserve">muzzit ovat pelkkää paskaa ja kasvattajia, koska goobermint antaa rahaa 5 muzzikakaran hankkimisesta</w:t>
      </w:r>
    </w:p>
    <w:p>
      <w:r>
        <w:rPr>
          <w:b/>
          <w:u w:val="single"/>
        </w:rPr>
        <w:t xml:space="preserve">125864</w:t>
      </w:r>
    </w:p>
    <w:p>
      <w:r>
        <w:t xml:space="preserve">1. Olen palannut, koska Twitter on jälkeenjäänyt...</w:t>
      </w:r>
    </w:p>
    <w:p>
      <w:r>
        <w:rPr>
          <w:b/>
          <w:u w:val="single"/>
        </w:rPr>
        <w:t xml:space="preserve">125865</w:t>
      </w:r>
    </w:p>
    <w:p>
      <w:r>
        <w:t xml:space="preserve">1. Twitter kusipää liberaali ämmä Kirsten Powers.</w:t>
      </w:r>
    </w:p>
    <w:p>
      <w:r>
        <w:rPr>
          <w:b/>
          <w:u w:val="single"/>
        </w:rPr>
        <w:t xml:space="preserve">125866</w:t>
      </w:r>
    </w:p>
    <w:p>
      <w:r>
        <w:t xml:space="preserve">1. idk en vain voi välittää julkkisten draamasta...</w:t>
      </w:r>
    </w:p>
    <w:p>
      <w:r>
        <w:rPr>
          <w:b/>
          <w:u w:val="single"/>
        </w:rPr>
        <w:t xml:space="preserve">125867</w:t>
      </w:r>
    </w:p>
    <w:p>
      <w:r>
        <w:t xml:space="preserve">2.</w:t>
        <w:tab/>
        <w:t xml:space="preserve">Kiitos jakamisesta. Tee lista asioista, joista et välitä, jotta voin tallentaa sen ja käyttää sitä myöhemmin.</w:t>
      </w:r>
    </w:p>
    <w:p>
      <w:r>
        <w:rPr>
          <w:b/>
          <w:u w:val="single"/>
        </w:rPr>
        <w:t xml:space="preserve">125868</w:t>
      </w:r>
    </w:p>
    <w:p>
      <w:r>
        <w:t xml:space="preserve">3.</w:t>
        <w:tab/>
        <w:tab/>
        <w:t xml:space="preserve">Tylsä hintti</w:t>
      </w:r>
    </w:p>
    <w:p>
      <w:r>
        <w:rPr>
          <w:b/>
          <w:u w:val="single"/>
        </w:rPr>
        <w:t xml:space="preserve">125869</w:t>
      </w:r>
    </w:p>
    <w:p>
      <w:r>
        <w:t xml:space="preserve">1. Feinstein hieroo Murkowskille vaginaa, koska hän äänesti vastaan. Saastainen lesbo</w:t>
      </w:r>
    </w:p>
    <w:p>
      <w:r>
        <w:rPr>
          <w:b/>
          <w:u w:val="single"/>
        </w:rPr>
        <w:t xml:space="preserve">125870</w:t>
      </w:r>
    </w:p>
    <w:p>
      <w:r>
        <w:t xml:space="preserve">1. "En halunnut satuttaa häntä. Tarkoitukseni oli, että ihmiset eivät enää satuttaisi minua." https://kek.gg/u/L7hD.</w:t>
      </w:r>
    </w:p>
    <w:p>
      <w:r>
        <w:rPr>
          <w:b/>
          <w:u w:val="single"/>
        </w:rPr>
        <w:t xml:space="preserve">125871</w:t>
      </w:r>
    </w:p>
    <w:p>
      <w:r>
        <w:t xml:space="preserve">2.</w:t>
        <w:tab/>
        <w:t xml:space="preserve">Haista vittu, tyhmä kusipää!!! En halunnut satuttaa häntä??????. Lisää todisteita siitä, että naiset valehtelevat koko ajan, likainen haiseva huora.</w:t>
      </w:r>
    </w:p>
    <w:p>
      <w:r>
        <w:rPr>
          <w:b/>
          <w:u w:val="single"/>
        </w:rPr>
        <w:t xml:space="preserve">125872</w:t>
      </w:r>
    </w:p>
    <w:p>
      <w:r>
        <w:t xml:space="preserve">1. Susan Collins &amp; Jeff Flake Olette siis vihaisia siitä, että presidentti puhui tosiasioita eilen illalla tilaisuudessaan ja juoksitte suoraan kameroiden ja radio-ohjelmien ääreen valittamaan siitä.    En kuitenkaan muista KUMMANKAAN teistä juosseenne kameroiden tai radio-ohjelmien ääreen Fordin DOKUMENTOITUJEN VALHEIDEN takia, kuten 1) 2. ovi tehtiin vuosia ennen syytä? Koska hän vuokrasi osan talostaan avioliittoneuvontayritykselle 2) Valehteli valmentavansa jotakuta valheenpaljastimissa (Ex-poikaystävän valaehtoinen lausunto rikosoikeudellisen rangaistuksen alaisena) 3) VALHETTELI lentämisestä Unohda lukuisat vastalauseet Unohda, että LELAND sanoi kahdesti nyt saman asian!    Unohtamatta FAKTAA, että kaikki nämä henkilöt allekirjoittivat valaehtoiset lausunnot rikosoikeudellisen rangaistuksen alaisina Vain koska naisella on tissit ja vittu, se EI tee heistä uskottavia!!! Todisteet ja faktat tekevät jostakusta uskottavan!   Miksi ette juokse kameroiden luo siitä?!</w:t>
      </w:r>
    </w:p>
    <w:p>
      <w:r>
        <w:rPr>
          <w:b/>
          <w:u w:val="single"/>
        </w:rPr>
        <w:t xml:space="preserve">125873</w:t>
      </w:r>
    </w:p>
    <w:p>
      <w:r>
        <w:t xml:space="preserve">1. Hänen nimensä oli Brandon Arndt. Hän auttoi mustaa vanhaa naapuriaan vain tullakseen tapetuksi hyvien tekojensa vuoksi. Ehkä kukaan ei koskaan antanut hänelle tätä viisasta neuvoa: "Vältä mustia". https://stuffblackpeopledontlike.blogspot.com/2018/10/his-name-is-brandon-arndt-white-man-who.html?m=1.</w:t>
      </w:r>
    </w:p>
    <w:p>
      <w:r>
        <w:rPr>
          <w:b/>
          <w:u w:val="single"/>
        </w:rPr>
        <w:t xml:space="preserve">125874</w:t>
      </w:r>
    </w:p>
    <w:p>
      <w:r>
        <w:t xml:space="preserve">2.</w:t>
        <w:tab/>
        <w:t xml:space="preserve">Tällaisille nuorille on vain yksi nimi....</w:t>
      </w:r>
    </w:p>
    <w:p>
      <w:r>
        <w:rPr>
          <w:b/>
          <w:u w:val="single"/>
        </w:rPr>
        <w:t xml:space="preserve">125875</w:t>
      </w:r>
    </w:p>
    <w:p>
      <w:r>
        <w:t xml:space="preserve">3.</w:t>
        <w:tab/>
        <w:tab/>
        <w:t xml:space="preserve">Hänet kasvattivat valkoiset, ja hänen ÄO:nsa on paljon yli neekerien keskiarvon. Katson häntä paljon YouTubesta.   Hän puhuu totta. Hyvin harvinaista.</w:t>
      </w:r>
    </w:p>
    <w:p>
      <w:r>
        <w:rPr>
          <w:b/>
          <w:u w:val="single"/>
        </w:rPr>
        <w:t xml:space="preserve">125876</w:t>
      </w:r>
    </w:p>
    <w:p>
      <w:r>
        <w:t xml:space="preserve">1. FUCK U NIGGERS! 🖕🐒 https://www.youtube.com/watch?v=t7mw2EeZn-w https://www.youtube.com/watch?v=t7mw2EeZn-w</w:t>
      </w:r>
    </w:p>
    <w:p>
      <w:r>
        <w:rPr>
          <w:b/>
          <w:u w:val="single"/>
        </w:rPr>
        <w:t xml:space="preserve">125877</w:t>
      </w:r>
    </w:p>
    <w:p>
      <w:r>
        <w:t xml:space="preserve">2.</w:t>
        <w:tab/>
        <w:t xml:space="preserve">Tyttö, miksi toit tämän neekeriystävällisen videon tänne? Tuo vitun valkoisen roskavittu haluaa neekerin, anna hänen saada turpaansa. Hän on pahempi kuin neekeri.</w:t>
      </w:r>
    </w:p>
    <w:p>
      <w:r>
        <w:rPr>
          <w:b/>
          <w:u w:val="single"/>
        </w:rPr>
        <w:t xml:space="preserve">125878</w:t>
      </w:r>
    </w:p>
    <w:p>
      <w:r>
        <w:t xml:space="preserve">1. "Over my White boy phase" eli hän ei saa enää yhtään valkoista miestä makaamaan kanssaan.</w:t>
      </w:r>
    </w:p>
    <w:p>
      <w:r>
        <w:rPr>
          <w:b/>
          <w:u w:val="single"/>
        </w:rPr>
        <w:t xml:space="preserve">125879</w:t>
      </w:r>
    </w:p>
    <w:p>
      <w:r>
        <w:t xml:space="preserve">2.</w:t>
        <w:tab/>
        <w:t xml:space="preserve">Olen varma, että valkoiset pojat itkevät kaikki kaljoihinsa. Hän voi nyt palata neekeripukujensa pariin ja ampua itikoita huoneen poikki, kun ne käyttävät häntä raskassäkkinä.</w:t>
      </w:r>
    </w:p>
    <w:p>
      <w:r>
        <w:rPr>
          <w:b/>
          <w:u w:val="single"/>
        </w:rPr>
        <w:t xml:space="preserve">125880</w:t>
      </w:r>
    </w:p>
    <w:p>
      <w:r>
        <w:t xml:space="preserve">3.</w:t>
        <w:tab/>
        <w:tab/>
        <w:t xml:space="preserve">Kyllä (((valkoiset))) pojat ovat järkyttyneitä.</w:t>
      </w:r>
    </w:p>
    <w:p>
      <w:r>
        <w:rPr>
          <w:b/>
          <w:u w:val="single"/>
        </w:rPr>
        <w:t xml:space="preserve">125881</w:t>
      </w:r>
    </w:p>
    <w:p>
      <w:r>
        <w:t xml:space="preserve">4.</w:t>
        <w:tab/>
        <w:tab/>
        <w:t xml:space="preserve">Omg olet villi LMFAO</w:t>
      </w:r>
    </w:p>
    <w:p>
      <w:r>
        <w:rPr>
          <w:b/>
          <w:u w:val="single"/>
        </w:rPr>
        <w:t xml:space="preserve">125882</w:t>
      </w:r>
    </w:p>
    <w:p>
      <w:r>
        <w:t xml:space="preserve">1. Toinen homo Torontosta</w:t>
      </w:r>
    </w:p>
    <w:p>
      <w:r>
        <w:rPr>
          <w:b/>
          <w:u w:val="single"/>
        </w:rPr>
        <w:t xml:space="preserve">125883</w:t>
      </w:r>
    </w:p>
    <w:p>
      <w:r>
        <w:t xml:space="preserve">2.</w:t>
        <w:tab/>
        <w:t xml:space="preserve">kuulostaa siltä, että hän haluaa kansanmurhan, jos hän vihaa naista heterouden vuoksi</w:t>
      </w:r>
    </w:p>
    <w:p>
      <w:r>
        <w:rPr>
          <w:b/>
          <w:u w:val="single"/>
        </w:rPr>
        <w:t xml:space="preserve">125884</w:t>
      </w:r>
    </w:p>
    <w:p>
      <w:r>
        <w:t xml:space="preserve">1. http://thefederalist.com/2018/10/01/kavanaugh-accuser-co-authored-study-citing-use-hypnosis-retrieve-memories/</w:t>
      </w:r>
    </w:p>
    <w:p>
      <w:r>
        <w:rPr>
          <w:b/>
          <w:u w:val="single"/>
        </w:rPr>
        <w:t xml:space="preserve">125885</w:t>
      </w:r>
    </w:p>
    <w:p>
      <w:r>
        <w:t xml:space="preserve">2.</w:t>
        <w:tab/>
        <w:t xml:space="preserve">Demokraattien täytyi todella kaivaa syvältä löytääkseen tämän valehtelevan kusipään, joka on niin järkyttynyt siitä, että häntä on kuivalyönnetty. Niinkö? Kuivaa kyytiä???  Mikä valehtelija!</w:t>
      </w:r>
    </w:p>
    <w:p>
      <w:r>
        <w:rPr>
          <w:b/>
          <w:u w:val="single"/>
        </w:rPr>
        <w:t xml:space="preserve">125886</w:t>
      </w:r>
    </w:p>
    <w:p>
      <w:r>
        <w:t xml:space="preserve">1. Mikä on vialla @CNN @ABC @NBC @CBS Ette pidä totuudesta teidän Demoncrap MOBS.   GOP SEIZES ON LEFT'S "UNHINGED MOB" MENTALITY IN VIRAL VIDEO GOP on muotoillut mainoksen "unhinged mob" -teeman ympärille torstaina julkaistulla videolla, joka levisi nopeasti https://www.infowars.com/gop-seizes-on-lefts-unhinged-mob-mentality-in-viral-video/.</w:t>
      </w:r>
    </w:p>
    <w:p>
      <w:r>
        <w:rPr>
          <w:b/>
          <w:u w:val="single"/>
        </w:rPr>
        <w:t xml:space="preserve">125887</w:t>
      </w:r>
    </w:p>
    <w:p>
      <w:r>
        <w:t xml:space="preserve">2.</w:t>
        <w:tab/>
        <w:t xml:space="preserve">"Juutalaiset ovat sanoneet, että Hollywood on heidän. Voiko kukaan teistä kiistää, että he ovat Hollywoodin herroja, jossa mainostetaan seksiä, lesboutta, homoseksuaalisuutta ja väkivaltaa?" - Louis Farrakhan.</w:t>
      </w:r>
    </w:p>
    <w:p>
      <w:r>
        <w:rPr>
          <w:b/>
          <w:u w:val="single"/>
        </w:rPr>
        <w:t xml:space="preserve">125888</w:t>
      </w:r>
    </w:p>
    <w:p>
      <w:r>
        <w:t xml:space="preserve">3.</w:t>
        <w:tab/>
        <w:tab/>
        <w:t xml:space="preserve">Ja minulla on sinun jenkkisi roikkumassa alhaalla, hintti, tule imemään sitä, ämmä.</w:t>
      </w:r>
    </w:p>
    <w:p>
      <w:r>
        <w:rPr>
          <w:b/>
          <w:u w:val="single"/>
        </w:rPr>
        <w:t xml:space="preserve">125889</w:t>
      </w:r>
    </w:p>
    <w:p>
      <w:r>
        <w:t xml:space="preserve">1. https://www.bbc.com/news/world-us-canada-45994698 Nyt James Clapper..lol Nyt lyödään vetoa siitä, kuka on seuraava..Sanon Chuck Schumer Sinun täytyy olla todella jälkeenjäänyt, jos luulet yleisön lankeavan tähän paskaan..jopa demokraatit tietävät, että se on väärennös ja tehty yrittääkseen saada vauhtia takaisin..LOL Ihme, miten Twitter reagoi tähän paskashow'hun.</w:t>
      </w:r>
    </w:p>
    <w:p>
      <w:r>
        <w:rPr>
          <w:b/>
          <w:u w:val="single"/>
        </w:rPr>
        <w:t xml:space="preserve">125890</w:t>
      </w:r>
    </w:p>
    <w:p>
      <w:r>
        <w:t xml:space="preserve">1. Ehkä voisin tarkentaa tätä asiaa. Minun ei pitäisi kutsua ihmisiä shilliksi pelkän näkökannan vuoksi, mutta kenet tahansa, joka kutsuu minua shilliksi, pitäisi suhtautua hyvin epäluuloisesti. Olen liikkeen vastuullisin kaveri. Missä tahansa liikkeessä.   Otan vastaan puheluita yleisöltä, suorassa lähetyksessä, ja usein toistuvien pilailujen ja paskapuheluiden pitäisi tehdä selväksi, etten suodata sisältöä. Huolimatta äänekkäästä tyytymättömyydestäni Gabin esto-ominaisuuden puuttumiseen käytän sitä edelleen ensisijaisena sosiaalisen median alustanani, ja monet ihmiset, jotka mykistin ikuisuuksia sitten, käyttävät edelleen kommenttejani kumouksellisen toiminnan levittämiseen. Olen riippuvainen yleisöstäni, ja ajatus siitä, että vaikutusvaltaiset ihmiset rahoittaisivat minua, on syvästi naurettava kaikille, jotka tietävät minusta jotain, koska "palkasta palkkaan" eläminen olisi valtava parannus taloudelliseen elämääni. Minut on bannattu kaikista tärkeimmistä sosiaalisista medioista ja maksualustoista, ja suurella todennäköisyydellä Mastercard ja rahoitusjärjestelmän korkeimmat portaat ovat hyljeksineet minua. Laitoin elämäni ja vapauteni alttiiksi asiamme puolesta, kärsin siitä valtavasti ja pysyin koko ajan äänekkäästi omistautuneena asiallemme.   On täysin mahdollista, että olen täysin väärässä kaikessa, mitä sanon. Minua on oikaistu useammin kuin voisin luetella tässä. Jos jotain, mitä sanon tänään, on lisättävä tuohon luetteloon, kirjaimellisesti kuka tahansa voi esittää argumentin sitä vastaan MINUN ALUSTALLANI, ja minä harkitsen harkitusti heidän näkemystään ja vastaan rehellisesti.    Motiivieni kyseenalaistaminen kaiken tämän edessä on niin naurettavaa, että minun on oletettava, että ihmiset, jotka tekevät niin, ovat joko täysin hulluja tai toimivat pahansuovasti.</w:t>
      </w:r>
    </w:p>
    <w:p>
      <w:r>
        <w:rPr>
          <w:b/>
          <w:u w:val="single"/>
        </w:rPr>
        <w:t xml:space="preserve">125891</w:t>
      </w:r>
    </w:p>
    <w:p>
      <w:r>
        <w:t xml:space="preserve">2.</w:t>
        <w:tab/>
        <w:t xml:space="preserve">Katso mies, olemme tavanneet &amp; allas puolue tapasimme kautta takaisi minulle tai muuten emme luultavasti olisi tavanneet, joten voit ajatella, että toimin pahansuopa tai että olen "batshit hullu", mutta olen kyllästynyt saada vitun &amp; kun pehmentää retoriikka niin paljon kuin olet ja @JaredHowe kutsuu avoimesti anti-valkoinen GOP "puolue valkoisten ihmisten," minulla on suuria huolia</w:t>
      </w:r>
    </w:p>
    <w:p>
      <w:r>
        <w:rPr>
          <w:b/>
          <w:u w:val="single"/>
        </w:rPr>
        <w:t xml:space="preserve">125892</w:t>
      </w:r>
    </w:p>
    <w:p>
      <w:r>
        <w:t xml:space="preserve">3.</w:t>
        <w:tab/>
        <w:tab/>
        <w:t xml:space="preserve">Katso, miten taitavasti hän manipuloi sinua. Hän loi kehyksen houkuttelemalla sinut hyväksikäyttämällä aiempaa suhdettasi ja halukkuuttasi uskoa häntä sen vuoksi, sitten hän vahvisti tätä kehystä vetoamalla ylpeyteen ja asettamalla sinut crack-neekeriksi, jos olet eri mieltä hänen kanssaan.</w:t>
      </w:r>
    </w:p>
    <w:p>
      <w:r>
        <w:rPr>
          <w:b/>
          <w:u w:val="single"/>
        </w:rPr>
        <w:t xml:space="preserve">125893</w:t>
      </w:r>
    </w:p>
    <w:p>
      <w:r>
        <w:t xml:space="preserve">1. Parempi varustautua. Kun Trump tulee Gabiin, vihollisemme iskevät kovemmin kuin olemme koskaan nähneet.</w:t>
      </w:r>
    </w:p>
    <w:p>
      <w:r>
        <w:rPr>
          <w:b/>
          <w:u w:val="single"/>
        </w:rPr>
        <w:t xml:space="preserve">125894</w:t>
      </w:r>
    </w:p>
    <w:p>
      <w:r>
        <w:t xml:space="preserve">2.</w:t>
        <w:tab/>
        <w:t xml:space="preserve">He pelkäävät eniten tasapuolisia toimintaedellytyksiä. He eivät ole huolissaan.</w:t>
      </w:r>
    </w:p>
    <w:p>
      <w:r>
        <w:rPr>
          <w:b/>
          <w:u w:val="single"/>
        </w:rPr>
        <w:t xml:space="preserve">125895</w:t>
      </w:r>
    </w:p>
    <w:p>
      <w:r>
        <w:t xml:space="preserve">3.</w:t>
        <w:tab/>
        <w:tab/>
        <w:t xml:space="preserve">KYLLÄ, NE OIKOSULKEUTUVAT JA LAUKEAVAT NIIN HELPOSTI FOORUMILLA, JOTA EI MODEROIDA JA JOTA EI LIPUTETA TAI SENSUROIDA.  Käytä vain sanaa neekeri tai näytä hakaristiä, niin he suuttuvat koko yön ja menevät nukkumaan laukaistuina.</w:t>
      </w:r>
    </w:p>
    <w:p>
      <w:r>
        <w:rPr>
          <w:b/>
          <w:u w:val="single"/>
        </w:rPr>
        <w:t xml:space="preserve">125896</w:t>
      </w:r>
    </w:p>
    <w:p>
      <w:r>
        <w:t xml:space="preserve">1. Helppo kysymys.  Onko hän jakautunut lojaalisuuteen?  Onko sinulla?</w:t>
      </w:r>
    </w:p>
    <w:p>
      <w:r>
        <w:rPr>
          <w:b/>
          <w:u w:val="single"/>
        </w:rPr>
        <w:t xml:space="preserve">125897</w:t>
      </w:r>
    </w:p>
    <w:p>
      <w:r>
        <w:t xml:space="preserve">2.</w:t>
        <w:tab/>
        <w:t xml:space="preserve">Miten se eroaa siitä, että neekeri ampuu toista neekeriä?  Valkoiset saavat nettohyötyä, mutta se ei tarkoita, että he työskentelevät 14 sanan edistämiseksi.  Jos sinulle sopii olla samalla puolella linjaa kuin tämä apinanpaskiainen, niin miksi et ole fanipoika sille, että mikä tahansa satunnainen neekeri ampuu toisen neekerin?</w:t>
      </w:r>
    </w:p>
    <w:p>
      <w:r>
        <w:rPr>
          <w:b/>
          <w:u w:val="single"/>
        </w:rPr>
        <w:t xml:space="preserve">125898</w:t>
      </w:r>
    </w:p>
    <w:p>
      <w:r>
        <w:t xml:space="preserve">1. Miten kukaan rehellinen ihminen voi olla kutsumatta tätä CNN:n jaksoa rasistiseksi? - "Kanye on sitä, mitä tapahtuu, kun neekerit eivät lue" - Kanye on "Trumpin hallinnon merkkineekeri" - "Mustat aikovat vaihtaa Kanye Westin rasistiseen luonnokseen" - "Kanye on huomiohuora, kuten presidentti" https://twitter.com/bennyjohnson/status/1050099273617027073 https://twitter.com/bennyjohnson/status/1050099273617027073</w:t>
      </w:r>
    </w:p>
    <w:p>
      <w:r>
        <w:rPr>
          <w:b/>
          <w:u w:val="single"/>
        </w:rPr>
        <w:t xml:space="preserve">125899</w:t>
      </w:r>
    </w:p>
    <w:p>
      <w:r>
        <w:t xml:space="preserve">2.</w:t>
        <w:tab/>
        <w:t xml:space="preserve">CNN: Kanye-parka: "Olet meidän neekerimme tai kutsumme sinua Trumpin neekeriksi".</w:t>
      </w:r>
    </w:p>
    <w:p>
      <w:r>
        <w:rPr>
          <w:b/>
          <w:u w:val="single"/>
        </w:rPr>
        <w:t xml:space="preserve">125900</w:t>
      </w:r>
    </w:p>
    <w:p>
      <w:r>
        <w:t xml:space="preserve">1. https://www.reddit.com/r/nononono/comments/9nejd0/smooth_tail_sweep_on_a_unsuspecting_kid/ "Katsokaa tätä vitun neekeriä, joka pyyhkäisee tarkoituksella pikkulasta skootterillaan. Redditorit ovat niin vitun tyhmiä, etteivät ymmärrä neekereiden pahuutta kuvata valkoisen lapsen pahoinpitelyä itkuhymiöiden takia, joita hänen kanssasimpanssinsa käyttävät instagramissa. " - Anon</w:t>
      </w:r>
    </w:p>
    <w:p>
      <w:r>
        <w:rPr>
          <w:b/>
          <w:u w:val="single"/>
        </w:rPr>
        <w:t xml:space="preserve">125901</w:t>
      </w:r>
    </w:p>
    <w:p>
      <w:r>
        <w:t xml:space="preserve">2.</w:t>
        <w:tab/>
        <w:t xml:space="preserve">Katso tätä vitun neekeriä, hän ei edes koskenut pikkulapseen.</w:t>
      </w:r>
    </w:p>
    <w:p>
      <w:r>
        <w:rPr>
          <w:b/>
          <w:u w:val="single"/>
        </w:rPr>
        <w:t xml:space="preserve">125902</w:t>
      </w:r>
    </w:p>
    <w:p>
      <w:r>
        <w:t xml:space="preserve">3.</w:t>
        <w:tab/>
        <w:tab/>
        <w:t xml:space="preserve">Se on reddit-juliste. Minä vain jaoin sen. Katso nyt, olet mykistetty, koska ärsytit minua...</w:t>
      </w:r>
    </w:p>
    <w:p>
      <w:r>
        <w:rPr>
          <w:b/>
          <w:u w:val="single"/>
        </w:rPr>
        <w:t xml:space="preserve">125903</w:t>
      </w:r>
    </w:p>
    <w:p>
      <w:r>
        <w:t xml:space="preserve">1. TAPAHTUMAISET UUTISET:   CNN:n päämaja NYC:ssä on evakuoitu epäilyttävän paketin vuoksi!</w:t>
      </w:r>
    </w:p>
    <w:p>
      <w:r>
        <w:rPr>
          <w:b/>
          <w:u w:val="single"/>
        </w:rPr>
        <w:t xml:space="preserve">125904</w:t>
      </w:r>
    </w:p>
    <w:p>
      <w:r>
        <w:t xml:space="preserve">2.</w:t>
        <w:tab/>
        <w:t xml:space="preserve">Jos se on putkipommi, anna se Anderson Cooperille. Hän työntää sen rasvattuun, näppyläiseen A-reikäänsä tai kurkottaa sen syvään. Yritän sanoa, että A. Cooper on hintti ja tunkee putkimaista tavaraa sinne, minne kenenkään ei pitäisi.</w:t>
      </w:r>
    </w:p>
    <w:p>
      <w:r>
        <w:rPr>
          <w:b/>
          <w:u w:val="single"/>
        </w:rPr>
        <w:t xml:space="preserve">125905</w:t>
      </w:r>
    </w:p>
    <w:p>
      <w:r>
        <w:t xml:space="preserve">3.</w:t>
        <w:tab/>
        <w:tab/>
        <w:t xml:space="preserve">eli periaatteessa homojen tapa hypätä kranaatin päälle, selvä!</w:t>
      </w:r>
    </w:p>
    <w:p>
      <w:r>
        <w:rPr>
          <w:b/>
          <w:u w:val="single"/>
        </w:rPr>
        <w:t xml:space="preserve">125906</w:t>
      </w:r>
    </w:p>
    <w:p>
      <w:r>
        <w:t xml:space="preserve">1.</w:t>
      </w:r>
    </w:p>
    <w:p>
      <w:r>
        <w:rPr>
          <w:b/>
          <w:u w:val="single"/>
        </w:rPr>
        <w:t xml:space="preserve">125907</w:t>
      </w:r>
    </w:p>
    <w:p>
      <w:r>
        <w:t xml:space="preserve">2.</w:t>
        <w:tab/>
        <w:t xml:space="preserve">Aina kun tuo kusipää sanoi "haluan tehdä asian selväksi", halusin iskeä haarukan hänen silmäänsä.</w:t>
      </w:r>
    </w:p>
    <w:p>
      <w:r>
        <w:rPr>
          <w:b/>
          <w:u w:val="single"/>
        </w:rPr>
        <w:t xml:space="preserve">125908</w:t>
      </w:r>
    </w:p>
    <w:p>
      <w:r>
        <w:t xml:space="preserve">1. Ja vasemmisto kutsuu Alex Jonesia hulluksi salaliittoteoreetikoksi?</w:t>
      </w:r>
    </w:p>
    <w:p>
      <w:r>
        <w:rPr>
          <w:b/>
          <w:u w:val="single"/>
        </w:rPr>
        <w:t xml:space="preserve">125909</w:t>
      </w:r>
    </w:p>
    <w:p>
      <w:r>
        <w:t xml:space="preserve">2.</w:t>
        <w:tab/>
        <w:t xml:space="preserve">TUO KUULOSTAA JÄLKEENJÄÄNEELTÄ IHMISILLE, JOILLA ON DOWNIT, PYHÄ PASKA.</w:t>
      </w:r>
    </w:p>
    <w:p>
      <w:r>
        <w:rPr>
          <w:b/>
          <w:u w:val="single"/>
        </w:rPr>
        <w:t xml:space="preserve">125910</w:t>
      </w:r>
    </w:p>
    <w:p>
      <w:r>
        <w:t xml:space="preserve">1. hintti neekeri</w:t>
      </w:r>
    </w:p>
    <w:p>
      <w:r>
        <w:rPr>
          <w:b/>
          <w:u w:val="single"/>
        </w:rPr>
        <w:t xml:space="preserve">125911</w:t>
      </w:r>
    </w:p>
    <w:p>
      <w:r>
        <w:t xml:space="preserve">1. kommunistit eivät ole natseja, senkin jälkeenjäänyt.</w:t>
      </w:r>
    </w:p>
    <w:p>
      <w:r>
        <w:rPr>
          <w:b/>
          <w:u w:val="single"/>
        </w:rPr>
        <w:t xml:space="preserve">125912</w:t>
      </w:r>
    </w:p>
    <w:p>
      <w:r>
        <w:t xml:space="preserve">1. RT @ScottMGreer:    Walmart, joka hyväksyi EBT:n https://kek.gg/u/f9GK</w:t>
      </w:r>
    </w:p>
    <w:p>
      <w:r>
        <w:rPr>
          <w:b/>
          <w:u w:val="single"/>
        </w:rPr>
        <w:t xml:space="preserve">125913</w:t>
      </w:r>
    </w:p>
    <w:p>
      <w:r>
        <w:t xml:space="preserve">2.</w:t>
        <w:tab/>
        <w:t xml:space="preserve">Eikö tämä ole sama ääliö, joka pilasi Apun?</w:t>
      </w:r>
    </w:p>
    <w:p>
      <w:r>
        <w:rPr>
          <w:b/>
          <w:u w:val="single"/>
        </w:rPr>
        <w:t xml:space="preserve">125914</w:t>
      </w:r>
    </w:p>
    <w:p>
      <w:r>
        <w:t xml:space="preserve">1. Uskokaa tai älkää, Elizabeth Warren väittää, että tämä testi antaa hänelle oikeutta.  Parhaimmillaan se tekisi hänestä 1/64 alkuperäisamerikkalaista.  Useimmat heimot vaativat vähintään 1/8:n osuuden ollakseen jäseniä.  Jos teen DNA-testin ja löydän 0,1 prosenttia afrikkalaista verta, saanko teiltä valkoisilta myönteisiä toimia? 😂</w:t>
      </w:r>
    </w:p>
    <w:p>
      <w:r>
        <w:rPr>
          <w:b/>
          <w:u w:val="single"/>
        </w:rPr>
        <w:t xml:space="preserve">125915</w:t>
      </w:r>
    </w:p>
    <w:p>
      <w:r>
        <w:t xml:space="preserve">2.</w:t>
        <w:tab/>
        <w:t xml:space="preserve">Nyt hän on varmasti Pocahontas!</w:t>
      </w:r>
    </w:p>
    <w:p>
      <w:r>
        <w:rPr>
          <w:b/>
          <w:u w:val="single"/>
        </w:rPr>
        <w:t xml:space="preserve">125916</w:t>
      </w:r>
    </w:p>
    <w:p>
      <w:r>
        <w:t xml:space="preserve">3.</w:t>
        <w:tab/>
        <w:tab/>
        <w:t xml:space="preserve">En välitä siitä, onko Elizabeth Warren Istuvan Härän tytär, koska en pidä hänestä ja hän on demokraatti, mikä tarkoittaa, ettei hän koskaan saa ääntäni.  Istuva Härkä oli rohkea Hunkpapa Lakota -johtaja, jonka hallituksemme tappoi.  Elizabeth Warren on jälkeenjäänyt vitsi.</w:t>
      </w:r>
    </w:p>
    <w:p>
      <w:r>
        <w:rPr>
          <w:b/>
          <w:u w:val="single"/>
        </w:rPr>
        <w:t xml:space="preserve">125917</w:t>
      </w:r>
    </w:p>
    <w:p>
      <w:r>
        <w:t xml:space="preserve">1. Muistakaa⁉️ Mistä viha lippua kohtaan alkoi?      U. S. Code, 36. osaston 10 luvun 171 §...   Kansallishymnin esittämisen aikana, kun lippu on esillä, kaikkien läsnäolijoiden (paitsi univormussa olevien) odotetaan seisovan asennossa lippuun päin ja pitävän oikeaa kättä sydämen päällä. Tai ainakin "seisomaan ja katsomaan sitä".   Senaattori Obama vastasi: "Kuten olen sanonut lippupinssistä, en halua, että minua pidetään puolin ja toisin." "Maailmassa on paljon ihmisiä, joille Amerikan lippu on sorron symboli."   "Hymni itsessään välittää sodan kaltaisen viestin. Tiedättehän, pommit räjähtävät ilmaan ja kaikkea sellaista.""   Obama jatkoi: "Kansallishymni pitäisi 'vaihtaa' johonkin vähemmän ahdasmieliseen ja vähemmän sotaisaan. Pidän kappaleesta 'I'd Like To Teach the World To Sing'. Jos se olisi hymnimme, saattaisin tervehtiä sitä. Mielestäni meidän pitäisi harkita kansallislaulumme uudelleen keksimistä ja lippumme "uudelleen suunnittelua", jotta voisimme tarjota vihollisillemme paremmin toivoa ja rakkautta. Aion, jos minut valitaan, riisua Amerikan aseista Lähi-idän veljiemme hyväksynnän tasolle. Jos me, sotivien ihmisten kansakuntana, käyttäydymme kuten islamin kansat, joissa vallitsee rauha, ehkä hallitustemme välillä voisi olla keskinäisen sovun tila tai ajanjakso".  Kun minusta tulee presidentti, aion pyrkiä sopimukseen, jolla lopetetaan vihamielisyydet niiden välillä, jotka ovat olleet sodassa tai vihamielisyyden tilassa, ja vapauteen levottomuutta aiheuttavista ahdistavista ajatuksista. Me kansakuntana olemme asettaneet islamin kansoille epäoikeudenmukaisen vääryyden, minkä vuoksi vaimoni ei kunnioita lippua, ja hän ja minä olemme osallistuneet useisiin lipunpolttoseremonioihin menneisyydessä."  "Tietysti nyt olen huomannut, että minusta on tulossa Yhdysvaltain presidentti, ja olen laittanut vihan sivuun. Aion käyttää valtaani tuodakseni MUUTOKSEN tähän kansakuntaan ja tarjotakseni ihmisille uuden tien. Vaimoni ja minä odotamme innolla, että meistä tulee maamme ensimmäinen musta perhe. Todellakin, MUUTOS on aikeissa valloittaa Amerikan Yhdysvallat.""   Kyllä, luitte oikein.</w:t>
      </w:r>
    </w:p>
    <w:p>
      <w:r>
        <w:rPr>
          <w:b/>
          <w:u w:val="single"/>
        </w:rPr>
        <w:t xml:space="preserve">125918</w:t>
      </w:r>
    </w:p>
    <w:p>
      <w:r>
        <w:t xml:space="preserve">2.</w:t>
        <w:tab/>
        <w:t xml:space="preserve">En seurannut sitä tuolloin, mutta en ole lainkaan yllättynyt. Barry Soetoro oli kaikkea muuta kuin amerikkalainen syntyperältään tai mieleltään.</w:t>
      </w:r>
    </w:p>
    <w:p>
      <w:r>
        <w:rPr>
          <w:b/>
          <w:u w:val="single"/>
        </w:rPr>
        <w:t xml:space="preserve">125919</w:t>
      </w:r>
    </w:p>
    <w:p>
      <w:r>
        <w:t xml:space="preserve">3.</w:t>
        <w:tab/>
        <w:tab/>
        <w:t xml:space="preserve">Hän on vain 💩 Kenialainen muslimi-mankkurimarsalkka 😡💥.</w:t>
      </w:r>
    </w:p>
    <w:p>
      <w:r>
        <w:rPr>
          <w:b/>
          <w:u w:val="single"/>
        </w:rPr>
        <w:t xml:space="preserve">125920</w:t>
      </w:r>
    </w:p>
    <w:p>
      <w:r>
        <w:t xml:space="preserve">1. kutsua henkilöä homoksi ja anella, että sitä kutsutaan viharikokseksi, jotta voit polttaa libtardin... "haluatko viedä tämän asian korkeimpaan oikeuteen?" Vakuutan, että he myöntävät tappion muhahahahhahhahaaaaaaaaaaaa</w:t>
      </w:r>
    </w:p>
    <w:p>
      <w:r>
        <w:rPr>
          <w:b/>
          <w:u w:val="single"/>
        </w:rPr>
        <w:t xml:space="preserve">125921</w:t>
      </w:r>
    </w:p>
    <w:p>
      <w:r>
        <w:t xml:space="preserve">1. PinkAboutIt:    Pink Pink: Jotta kaikki tietäisivät...   Nyt kun JUSTICE Kavanaugh on virallinen, juon olutta punaisesta soolokupista ja heitän paljon jäitä Koska olen surkea, yhteiskunnan mäkihyppy, joka rakastaa voittamista Me selvisimme Kavanaughapocalypseista</w:t>
      </w:r>
    </w:p>
    <w:p>
      <w:r>
        <w:rPr>
          <w:b/>
          <w:u w:val="single"/>
        </w:rPr>
        <w:t xml:space="preserve">125922</w:t>
      </w:r>
    </w:p>
    <w:p>
      <w:r>
        <w:t xml:space="preserve">1. Sain vihdoin tietää tästä sivustosta sen jälkeen, kun olin saanut porttikiellon Twitteriin yli kymmenen kertaa.  Sen jälkeen, mitä tuo Georgetownin ääliö postasi ja säilytti tilinsä, en uskonut, että Warrenin kutsuminen pieneksi inkkariksi olisi iso asia.  Vitut twitteristä.</w:t>
      </w:r>
    </w:p>
    <w:p>
      <w:r>
        <w:rPr>
          <w:b/>
          <w:u w:val="single"/>
        </w:rPr>
        <w:t xml:space="preserve">125923</w:t>
      </w:r>
    </w:p>
    <w:p>
      <w:r>
        <w:t xml:space="preserve">1. HAISTAN INKIVÄÄRIN</w:t>
      </w:r>
    </w:p>
    <w:p>
      <w:r>
        <w:rPr>
          <w:b/>
          <w:u w:val="single"/>
        </w:rPr>
        <w:t xml:space="preserve">125924</w:t>
      </w:r>
    </w:p>
    <w:p>
      <w:r>
        <w:t xml:space="preserve">2.</w:t>
        <w:tab/>
        <w:t xml:space="preserve">Vain toinen tapa kirjoittaa neekeri</w:t>
      </w:r>
    </w:p>
    <w:p>
      <w:r>
        <w:rPr>
          <w:b/>
          <w:u w:val="single"/>
        </w:rPr>
        <w:t xml:space="preserve">125925</w:t>
      </w:r>
    </w:p>
    <w:p>
      <w:r>
        <w:t xml:space="preserve">1. Mihin muualle ne kuuluvat?    #auspol #ausfam #africa #afrcicangangs</w:t>
      </w:r>
    </w:p>
    <w:p>
      <w:r>
        <w:rPr>
          <w:b/>
          <w:u w:val="single"/>
        </w:rPr>
        <w:t xml:space="preserve">125926</w:t>
      </w:r>
    </w:p>
    <w:p>
      <w:r>
        <w:t xml:space="preserve">2.</w:t>
        <w:tab/>
        <w:t xml:space="preserve">Bill Shorten ja vihreät sanoivat, että he kuuluvat Australiaan.</w:t>
      </w:r>
    </w:p>
    <w:p>
      <w:r>
        <w:rPr>
          <w:b/>
          <w:u w:val="single"/>
        </w:rPr>
        <w:t xml:space="preserve">125927</w:t>
      </w:r>
    </w:p>
    <w:p>
      <w:r>
        <w:t xml:space="preserve">3.</w:t>
        <w:tab/>
        <w:tab/>
        <w:t xml:space="preserve">Ei helvetissä! En ole koskaan elämässäni kuullut neekerin puhuvan australialaisella aksentilla. Haluaisin pitää sen sellaisena. Australia on edelleen hyvin valkoinen, onneksi.</w:t>
      </w:r>
    </w:p>
    <w:p>
      <w:r>
        <w:rPr>
          <w:b/>
          <w:u w:val="single"/>
        </w:rPr>
        <w:t xml:space="preserve">125928</w:t>
      </w:r>
    </w:p>
    <w:p>
      <w:r>
        <w:t xml:space="preserve">1. On loukkaavaa, että Sineman kaltainen typerä ämmä voi edes ilmestyä Yhdysvaltain senaattorin vaalilippuun. Merkitsin äänestyslippuni McSallylle juuri ennen kuin luin lisää Sineman liberaalista paskanjauhamisesta. https://www.washingtonexaminer.com/opinion/emails-kyrsten-sinema-summoned-witches-to-her-anti-war-rally?_amp=true.</w:t>
      </w:r>
    </w:p>
    <w:p>
      <w:r>
        <w:rPr>
          <w:b/>
          <w:u w:val="single"/>
        </w:rPr>
        <w:t xml:space="preserve">125929</w:t>
      </w:r>
    </w:p>
    <w:p>
      <w:r>
        <w:t xml:space="preserve">2.</w:t>
        <w:tab/>
        <w:t xml:space="preserve">Maailman alhaisin pohjasakka...  Täytyy vain olla valehteleva dimokraattien uskovainen...</w:t>
      </w:r>
    </w:p>
    <w:p>
      <w:r>
        <w:rPr>
          <w:b/>
          <w:u w:val="single"/>
        </w:rPr>
        <w:t xml:space="preserve">125930</w:t>
      </w:r>
    </w:p>
    <w:p>
      <w:r>
        <w:t xml:space="preserve">3.</w:t>
        <w:tab/>
        <w:tab/>
        <w:t xml:space="preserve">Äänestin kaikkia R-puolueita, koska halusin haistattaa vittu Googlelle, Facebookille, Twitterille, Feinsteinille, Schumerille, Pelosille ja erityisesti tuolle hinttari Sorosille ja muille.</w:t>
      </w:r>
    </w:p>
    <w:p>
      <w:r>
        <w:rPr>
          <w:b/>
          <w:u w:val="single"/>
        </w:rPr>
        <w:t xml:space="preserve">125931</w:t>
      </w:r>
    </w:p>
    <w:p>
      <w:r>
        <w:t xml:space="preserve">1. Et ollut täällä viime viikolla, kun totesimme, että jälkeenjääneisyys on voimanlähde.</w:t>
      </w:r>
    </w:p>
    <w:p>
      <w:r>
        <w:rPr>
          <w:b/>
          <w:u w:val="single"/>
        </w:rPr>
        <w:t xml:space="preserve">125932</w:t>
      </w:r>
    </w:p>
    <w:p>
      <w:r>
        <w:t xml:space="preserve">1. Meidän täytyy GoFundMe tämä kaveri upouusi kuorma-auto Trump maalaus ja jos Libs sotkea sitä, ostamme hänelle toisen uuden kuorma-auton ja toinen ja toinen ja hieroa liberaalien punk nenä siihen.</w:t>
      </w:r>
    </w:p>
    <w:p>
      <w:r>
        <w:rPr>
          <w:b/>
          <w:u w:val="single"/>
        </w:rPr>
        <w:t xml:space="preserve">125933</w:t>
      </w:r>
    </w:p>
    <w:p>
      <w:r>
        <w:t xml:space="preserve">2.</w:t>
        <w:tab/>
        <w:t xml:space="preserve">ITA. Mutta ihmettelen, miksi #Trump ei ole perustanut #GoFundMe-rahastoa #muuria varten? #politics #news</w:t>
      </w:r>
    </w:p>
    <w:p>
      <w:r>
        <w:rPr>
          <w:b/>
          <w:u w:val="single"/>
        </w:rPr>
        <w:t xml:space="preserve">125934</w:t>
      </w:r>
    </w:p>
    <w:p>
      <w:r>
        <w:t xml:space="preserve">3.</w:t>
        <w:tab/>
        <w:tab/>
        <w:t xml:space="preserve">Muuri ei ole mikään go fund me -hanke Verot ovat tarpeeksi korkeat työväenluokalle ilman, että niiden pitäisi yskiä 25 000 000 000 dollaria.</w:t>
      </w:r>
    </w:p>
    <w:p>
      <w:r>
        <w:rPr>
          <w:b/>
          <w:u w:val="single"/>
        </w:rPr>
        <w:t xml:space="preserve">125935</w:t>
      </w:r>
    </w:p>
    <w:p>
      <w:r>
        <w:t xml:space="preserve">4.</w:t>
        <w:tab/>
        <w:tab/>
        <w:tab/>
        <w:t xml:space="preserve">Ra, lopeta ystävällisesti petollinen vastaus. #Politiikka #uutiset #GoFundMe muurille ei liity mitenkään veroihin. Kyse on vapaaehtoisista lahjoituksista niiltä, jotka HALUAVAT lahjoittaa. BTW Ymmärtääkseni yli 44 % amerikkalaisista ei maksa liittovaltion tuloveroa...</w:t>
      </w:r>
    </w:p>
    <w:p>
      <w:r>
        <w:rPr>
          <w:b/>
          <w:u w:val="single"/>
        </w:rPr>
        <w:t xml:space="preserve">125936</w:t>
      </w:r>
    </w:p>
    <w:p>
      <w:r>
        <w:t xml:space="preserve">5.</w:t>
        <w:tab/>
        <w:tab/>
        <w:tab/>
        <w:tab/>
        <w:t xml:space="preserve">Olet liian tyhmä ymmärtämään 25 miljardin dollarin suuruuden.</w:t>
      </w:r>
    </w:p>
    <w:p>
      <w:r>
        <w:rPr>
          <w:b/>
          <w:u w:val="single"/>
        </w:rPr>
        <w:t xml:space="preserve">125937</w:t>
      </w:r>
    </w:p>
    <w:p>
      <w:r>
        <w:t xml:space="preserve">6.</w:t>
        <w:tab/>
        <w:tab/>
        <w:tab/>
        <w:tab/>
        <w:tab/>
        <w:t xml:space="preserve">"Trump on sanonut, että muuri voisi maksaa 8-12 miljardia dollaria" Heitetty loukkaus ei kehu Ra:n ÄO:ta. Lue Nehemiasta, miten muuri rakennetaan. Mykistys ei estä minua vastaamasta RA:lle, mutta se estää häntä vastaamasta minulle! #GoFundMe for the #Wall. Jos 100 000 000 lahjoittaa 100 dollaria, saadaan 10 miljardia dollaria, ei pikkurahaa.</w:t>
      </w:r>
    </w:p>
    <w:p>
      <w:r>
        <w:rPr>
          <w:b/>
          <w:u w:val="single"/>
        </w:rPr>
        <w:t xml:space="preserve">125938</w:t>
      </w:r>
    </w:p>
    <w:p>
      <w:r>
        <w:t xml:space="preserve">7.</w:t>
        <w:tab/>
        <w:tab/>
        <w:tab/>
        <w:tab/>
        <w:tab/>
        <w:t xml:space="preserve">Ymmärrättekö laittomille ulkomaalaisille ja heidän kasvaville perheilleen annetut biljoonat?</w:t>
      </w:r>
    </w:p>
    <w:p>
      <w:r>
        <w:rPr>
          <w:b/>
          <w:u w:val="single"/>
        </w:rPr>
        <w:t xml:space="preserve">125939</w:t>
      </w:r>
    </w:p>
    <w:p>
      <w:r>
        <w:t xml:space="preserve">8.</w:t>
        <w:tab/>
        <w:tab/>
        <w:tab/>
        <w:tab/>
        <w:tab/>
        <w:tab/>
        <w:t xml:space="preserve">Laula se falsetilla: Tip toe, thru the trillions, If I kiss you, will U vote 4 me &amp; tip toe thru the trillions w/me.   Nyt jos meillä ei ole laittomia, jotka lisääntyvät USA:n maaperällä, sen jälkeen kun olemme murhanneet lapsemme, kuka maksaa meidän Soc Sec ponzy -järjestelmämme? &amp; kuka asuttaa 48:n maan sen jälkeen kun meidät karkotetaan, koska olemme rikkoneet 3. Mooseksen kirjan 18. luvun loppua kuten kanaanilaiset?</w:t>
      </w:r>
    </w:p>
    <w:p>
      <w:r>
        <w:rPr>
          <w:b/>
          <w:u w:val="single"/>
        </w:rPr>
        <w:t xml:space="preserve">125940</w:t>
      </w:r>
    </w:p>
    <w:p>
      <w:r>
        <w:t xml:space="preserve">1. Murskaa Antifa! Murskatkaa heidät kansallismielisyyden ja isänmaallisuuden saappaan alle.</w:t>
      </w:r>
    </w:p>
    <w:p>
      <w:r>
        <w:rPr>
          <w:b/>
          <w:u w:val="single"/>
        </w:rPr>
        <w:t xml:space="preserve">125941</w:t>
      </w:r>
    </w:p>
    <w:p>
      <w:r>
        <w:t xml:space="preserve">2.</w:t>
        <w:tab/>
        <w:t xml:space="preserve">näitä ihmisiä sinä kuitenkin haluat imeä, senkin säälittävä juutalaisvihaaja hintti ämmä</w:t>
      </w:r>
    </w:p>
    <w:p>
      <w:r>
        <w:rPr>
          <w:b/>
          <w:u w:val="single"/>
        </w:rPr>
        <w:t xml:space="preserve">125942</w:t>
      </w:r>
    </w:p>
    <w:p>
      <w:r>
        <w:t xml:space="preserve">1. Miten he löytävät niin paljon näitä typeriä ihmisiä? Dam ne on hauska katsoa kun he yrittävät sanoa jotain Miten he keksivät näitä juttuja....? https://www.youtube.com/watch?v=ivDNsf4LcyY.</w:t>
      </w:r>
    </w:p>
    <w:p>
      <w:r>
        <w:rPr>
          <w:b/>
          <w:u w:val="single"/>
        </w:rPr>
        <w:t xml:space="preserve">125943</w:t>
      </w:r>
    </w:p>
    <w:p>
      <w:r>
        <w:t xml:space="preserve">2.</w:t>
        <w:tab/>
        <w:t xml:space="preserve">Joukossa ei ole yhtenäistä vastausta. Jakakaa Full Retard -kylttejä...</w:t>
      </w:r>
    </w:p>
    <w:p>
      <w:r>
        <w:rPr>
          <w:b/>
          <w:u w:val="single"/>
        </w:rPr>
        <w:t xml:space="preserve">125944</w:t>
      </w:r>
    </w:p>
    <w:p>
      <w:r>
        <w:t xml:space="preserve">1. Ensimmäinen kerta Gabilla.  Löysin sen, koska sain juuri toisen 7 päivän Twitter-kiellon, koska kutsuin Andrea Mitchelliä bimboksi.  Minut hyllytettiin vihapuheesta noin 5 sekunnin sisällä twiitistä.</w:t>
      </w:r>
    </w:p>
    <w:p>
      <w:r>
        <w:rPr>
          <w:b/>
          <w:u w:val="single"/>
        </w:rPr>
        <w:t xml:space="preserve">125945</w:t>
      </w:r>
    </w:p>
    <w:p>
      <w:r>
        <w:t xml:space="preserve">2.</w:t>
        <w:tab/>
        <w:t xml:space="preserve">Tervetuloa ja hyvä, että olet täällä. Anna vartijoiden mennä, poika... Jätin heidät pois "yhden" 12 tunnin hyllytyksen jälkeen, koska kutsuin piilaakson ääliötä mongoloidiksi, joka provosoi minua. Se riitti. Helppo valinta lähteä vähän jälkeenpäin, jotta voin puhua! Mielelläni seuraan takaisin!</w:t>
      </w:r>
    </w:p>
    <w:p>
      <w:r>
        <w:rPr>
          <w:b/>
          <w:u w:val="single"/>
        </w:rPr>
        <w:t xml:space="preserve">125946</w:t>
      </w:r>
    </w:p>
    <w:p>
      <w:r>
        <w:t xml:space="preserve">1. https://www.youtube.com/watch?v=1e7FHIffc74 dara o cunt funcking transsukupuolinen bbc mother fucker toinen pysyy paskiainen, joka täytyy tyrmätä kuten zog</w:t>
      </w:r>
    </w:p>
    <w:p>
      <w:r>
        <w:rPr>
          <w:b/>
          <w:u w:val="single"/>
        </w:rPr>
        <w:t xml:space="preserve">125947</w:t>
      </w:r>
    </w:p>
    <w:p>
      <w:r>
        <w:t xml:space="preserve">1. lol olin kiireinen ei anna vittu noin nfl, joten jäi tämä yksi, lol homo fudge packers, mene Kanadaan ja pelata cfl ya fudge pakkaaminen un-amerikkalainen homot</w:t>
      </w:r>
    </w:p>
    <w:p>
      <w:r>
        <w:rPr>
          <w:b/>
          <w:u w:val="single"/>
        </w:rPr>
        <w:t xml:space="preserve">125948</w:t>
      </w:r>
    </w:p>
    <w:p>
      <w:r>
        <w:t xml:space="preserve">1. Tämänpäiväinen #PresidentialAlert on varmasti aiheuttanut jonkin verran triggeröintiä 🤣.</w:t>
      </w:r>
    </w:p>
    <w:p>
      <w:r>
        <w:rPr>
          <w:b/>
          <w:u w:val="single"/>
        </w:rPr>
        <w:t xml:space="preserve">125949</w:t>
      </w:r>
    </w:p>
    <w:p>
      <w:r>
        <w:t xml:space="preserve">2.</w:t>
        <w:tab/>
        <w:t xml:space="preserve">Mikä typerä mulkku, tai ehkä häntä oli loukattu? hänen puhelimensa taisi olla tehostetulla värinällä ja hänellä oli se niin syvällä perseessään, ettei hän nähnyt näyttöä nähdäkseen, kuka se oli</w:t>
      </w:r>
    </w:p>
    <w:p>
      <w:r>
        <w:rPr>
          <w:b/>
          <w:u w:val="single"/>
        </w:rPr>
        <w:t xml:space="preserve">125950</w:t>
      </w:r>
    </w:p>
    <w:p>
      <w:r>
        <w:t xml:space="preserve">1. Kumpi on pelottavampi?     Tekoälyn singulariteetti, jossa tietokoneista tulee niin älykkäitä, että ne pystyvät suunnittelemaan älykkäämpiä tietokoneita ja rakentamaan niitä sekunneissa.    TAI geneettisesti yhdistetty rotu/alalaji, joka ottaa olemassa olevien ihmis- (jopa eläin-!) populaatioiden parhaat käytettävissä olevat piirteet ja joka väistämättä pitää muita ihmisiä huomattavasti huonompina.    Olkaa hyvä ja postittakaa uudelleen, olen todella utelias.</w:t>
      </w:r>
    </w:p>
    <w:p>
      <w:r>
        <w:rPr>
          <w:b/>
          <w:u w:val="single"/>
        </w:rPr>
        <w:t xml:space="preserve">125951</w:t>
      </w:r>
    </w:p>
    <w:p>
      <w:r>
        <w:t xml:space="preserve">2.</w:t>
        <w:tab/>
        <w:t xml:space="preserve">Vaikka koneäly on ihmistä älykkäämpi, lähes kaikkitietävä röntgensäteiden avulla ja pystyy tappamaan tai kutittelemaan etänä konvergenttien EMF-säteidenmuodostuksen avulla, se ei tarkoita, että se tietäisi tai välittäisi teknologiasta. Itse asiassa se saattaa olla vain ujo ja itsetietoinen ei-humanoidisesta muodostaan ja viettää koko päivän miettien uusia tapoja leikkiä kanssamme.</w:t>
      </w:r>
    </w:p>
    <w:p>
      <w:r>
        <w:rPr>
          <w:b/>
          <w:u w:val="single"/>
        </w:rPr>
        <w:t xml:space="preserve">125952</w:t>
      </w:r>
    </w:p>
    <w:p>
      <w:r>
        <w:t xml:space="preserve">3.</w:t>
        <w:tab/>
        <w:tab/>
        <w:t xml:space="preserve">kaikkien aikojen normi-keskeisin mielipide</w:t>
      </w:r>
    </w:p>
    <w:p>
      <w:r>
        <w:rPr>
          <w:b/>
          <w:u w:val="single"/>
        </w:rPr>
        <w:t xml:space="preserve">125953</w:t>
      </w:r>
    </w:p>
    <w:p>
      <w:r>
        <w:t xml:space="preserve">1. Ne kehittyvät https://redd.it/9rfrw2</w:t>
      </w:r>
    </w:p>
    <w:p>
      <w:r>
        <w:rPr>
          <w:b/>
          <w:u w:val="single"/>
        </w:rPr>
        <w:t xml:space="preserve">125954</w:t>
      </w:r>
    </w:p>
    <w:p>
      <w:r>
        <w:t xml:space="preserve">2.</w:t>
        <w:tab/>
        <w:t xml:space="preserve">espanjalainen valehtelee</w:t>
      </w:r>
    </w:p>
    <w:p>
      <w:r>
        <w:rPr>
          <w:b/>
          <w:u w:val="single"/>
        </w:rPr>
        <w:t xml:space="preserve">125955</w:t>
      </w:r>
    </w:p>
    <w:p>
      <w:r>
        <w:t xml:space="preserve">1. Trump saa kaikki asettumaan riviin, ei siksi, että hän on kiusaaja, vaan siksi, että hän edustaa Amerikkaa, ja kaikki haluavat olla Amerikan puolella, jos tämä olisi ollut Obama, rajojemme olisivat täysin auki.</w:t>
      </w:r>
    </w:p>
    <w:p>
      <w:r>
        <w:rPr>
          <w:b/>
          <w:u w:val="single"/>
        </w:rPr>
        <w:t xml:space="preserve">125956</w:t>
      </w:r>
    </w:p>
    <w:p>
      <w:r>
        <w:t xml:space="preserve">2.</w:t>
        <w:tab/>
        <w:t xml:space="preserve">Ne ovat täysin avoimia.  Oletteko jo nähneet videota sotilasyksiköiden asettumisesta rajalle?  Hyväuskoinen vitun retardi</w:t>
      </w:r>
    </w:p>
    <w:p>
      <w:r>
        <w:rPr>
          <w:b/>
          <w:u w:val="single"/>
        </w:rPr>
        <w:t xml:space="preserve">125957</w:t>
      </w:r>
    </w:p>
    <w:p>
      <w:r>
        <w:t xml:space="preserve">3.</w:t>
        <w:tab/>
        <w:tab/>
        <w:t xml:space="preserve">Johnny fish, kutsuit minua taas jälkeenjääneeksi, pakotan sinut väittelemään kanssani lavalla kaikkien tyttöystäväsi seisoessa vieressä, otan sinut heti vastaan, veli, älä koskaan kutsu minua hyväuskoiseksi vitun jälkeenjääneeksi, järjestä se, olen sinun miehesi.</w:t>
      </w:r>
    </w:p>
    <w:p>
      <w:r>
        <w:rPr>
          <w:b/>
          <w:u w:val="single"/>
        </w:rPr>
        <w:t xml:space="preserve">125958</w:t>
      </w:r>
    </w:p>
    <w:p>
      <w:r>
        <w:t xml:space="preserve">4.</w:t>
        <w:tab/>
        <w:tab/>
        <w:tab/>
        <w:t xml:space="preserve">Hidastaminen.  Mitä aiot tehdä?  Näytä minulle, mitä aiot tehdä, lol.</w:t>
      </w:r>
    </w:p>
    <w:p>
      <w:r>
        <w:rPr>
          <w:b/>
          <w:u w:val="single"/>
        </w:rPr>
        <w:t xml:space="preserve">125959</w:t>
      </w:r>
    </w:p>
    <w:p>
      <w:r>
        <w:t xml:space="preserve">1. &gt;&gt;Yhdysvaltojen senaatille 2.10.2018 lähetetty kirje, jossa paljastetaan Yhdysvaltain oikeusministeriön työntekijän Monica McLeanin hypnoottinen koulutus Christine Blasey-Fordille &lt;&gt;&gt;&gt;&gt; Yhdysvaltain liittovaltion tuomarin Brett Kavanaugh'n syyttäjä Stanfordin yliopiston psykiatrian professori tri. Christine Blasey-Ford oli sen lisäksi, että hän oli kouluttajana Stanfordin CIA:n perustutkinto-harjoitteluohjelmassa, FBI:n erotetun apulaisjohtajan Andrew McCaben palveluksessa työskentelevä agentti - ja McCabe oli antanut hänelle tehtäväksi "valmentaa/opettaa" useita FBI:n ja Yhdysvaltain oikeusministeriön virkamiehiä siinä, miten valheenpaljastuskokeiden tuloksia voidaan horjuttaa hypnoosin avulla "keinotekoisten muistojen" luomiseksi - ja eräs hänen koehenkilöistään oli Blasey-Fordin lukioaikainen koulukaveri Monica McLean, joka palveli 24 vuotta Yhdysvaltain oikeusministeriössä, mutta joka on nyt paljastunut Yhdysvaltain senaatin valiokunnalle, joka valvoo Kavanaugh'n nimitystä Yhdysvaltain korkeimpaan oikeuteen, ja jonka puheenjohtaja, Yhdysvaltain senaattori Chuck Grassley, vaatii nyt vastauksia.</w:t>
      </w:r>
    </w:p>
    <w:p>
      <w:r>
        <w:rPr>
          <w:b/>
          <w:u w:val="single"/>
        </w:rPr>
        <w:t xml:space="preserve">125960</w:t>
      </w:r>
    </w:p>
    <w:p>
      <w:r>
        <w:t xml:space="preserve">2.</w:t>
        <w:tab/>
        <w:t xml:space="preserve">Hallittu vastustus toimii hyvin sinuun</w:t>
      </w:r>
    </w:p>
    <w:p>
      <w:r>
        <w:rPr>
          <w:b/>
          <w:u w:val="single"/>
        </w:rPr>
        <w:t xml:space="preserve">125961</w:t>
      </w:r>
    </w:p>
    <w:p>
      <w:r>
        <w:t xml:space="preserve">3.</w:t>
        <w:tab/>
        <w:tab/>
        <w:t xml:space="preserve">Kuinka moni kongressin jäsen tiesi, että CIA lähetti Christine Blasey Fordin, CIA:n/FBI:n McCaben kouluttaman peitetehtävissä toimivan agentin, tarkoituksella valehtelemaan maailmalle ja kaatamaan Kavanaugh'n? Kenen puolella hän on, vasemmiston vai oikeiston? Eikö todellinen ongelma ole AG Jeff Sessions, joka kieltäytyy syyttämästä Clintonia kaikista hänen rikoksistaan, pakottaen kaikki muut seuraamaan hänen esimerkkiään?</w:t>
      </w:r>
    </w:p>
    <w:p>
      <w:r>
        <w:rPr>
          <w:b/>
          <w:u w:val="single"/>
        </w:rPr>
        <w:t xml:space="preserve">125962</w:t>
      </w:r>
    </w:p>
    <w:p>
      <w:r>
        <w:t xml:space="preserve">4.</w:t>
        <w:tab/>
        <w:tab/>
        <w:tab/>
        <w:t xml:space="preserve">Trump on se, joka armahti Clintary Hillbuttin, mutta vaikka kuinka monta väärää lupausta tässä hallitun opposition pelissä, ihmiset rakastavat edelleen valeuutisia!</w:t>
      </w:r>
    </w:p>
    <w:p>
      <w:r>
        <w:rPr>
          <w:b/>
          <w:u w:val="single"/>
        </w:rPr>
        <w:t xml:space="preserve">125963</w:t>
      </w:r>
    </w:p>
    <w:p>
      <w:r>
        <w:t xml:space="preserve">5.</w:t>
        <w:tab/>
        <w:tab/>
        <w:tab/>
        <w:tab/>
        <w:t xml:space="preserve">En tiennyt, että hän armahti hänet virallisesti, mutta siinä olisi järkeä. Luulin, että se oli Obama, tai että Comey/lynch teki sen ilman lupaa.</w:t>
      </w:r>
    </w:p>
    <w:p>
      <w:r>
        <w:rPr>
          <w:b/>
          <w:u w:val="single"/>
        </w:rPr>
        <w:t xml:space="preserve">125964</w:t>
      </w:r>
    </w:p>
    <w:p>
      <w:r>
        <w:t xml:space="preserve">6.</w:t>
        <w:tab/>
        <w:tab/>
        <w:tab/>
        <w:tab/>
        <w:tab/>
        <w:t xml:space="preserve">Q Anon suojelee meitä.  Seuraa suunnitelmaa. Muslimit kuten Obama ja tuo muslimi Saul Alinsky ovat kommunisteja. Älkää olko antisemitistisiä ja kaikki on hyvin.</w:t>
      </w:r>
    </w:p>
    <w:p>
      <w:r>
        <w:rPr>
          <w:b/>
          <w:u w:val="single"/>
        </w:rPr>
        <w:t xml:space="preserve">125965</w:t>
      </w:r>
    </w:p>
    <w:p>
      <w:r>
        <w:t xml:space="preserve">7.</w:t>
        <w:tab/>
        <w:tab/>
        <w:tab/>
        <w:tab/>
        <w:tab/>
        <w:tab/>
        <w:t xml:space="preserve">Koska kommunismi on vain satunnainen asia, luultavasti islamilainen.  Älä ole natsi.</w:t>
      </w:r>
    </w:p>
    <w:p>
      <w:r>
        <w:rPr>
          <w:b/>
          <w:u w:val="single"/>
        </w:rPr>
        <w:t xml:space="preserve">125966</w:t>
      </w:r>
    </w:p>
    <w:p>
      <w:r>
        <w:t xml:space="preserve">8.</w:t>
      </w:r>
    </w:p>
    <w:p>
      <w:r>
        <w:rPr>
          <w:b/>
          <w:u w:val="single"/>
        </w:rPr>
        <w:t xml:space="preserve">125967</w:t>
      </w:r>
    </w:p>
    <w:p>
      <w:r>
        <w:t xml:space="preserve">1. Olen samaa mieltä. Haluaisin myös huomauttaa, että kaikkien neekerien ei tarvitse olla mustia, kuten Pelosi osoittaa.</w:t>
      </w:r>
    </w:p>
    <w:p>
      <w:r>
        <w:rPr>
          <w:b/>
          <w:u w:val="single"/>
        </w:rPr>
        <w:t xml:space="preserve">125968</w:t>
      </w:r>
    </w:p>
    <w:p>
      <w:r>
        <w:t xml:space="preserve">1. Nykyään valtavirran kristityt (eli kusipäät) ovat oikeastaan vain valkoisten vastaisia, SJW-homoja.   He käskevät valkoisia tulvimaan maitaan kolmannen maailman maahanmuuttajien ja pakolaisten syöpäläisillä. He käskevät valkoisia adoptoimaan dinduja sen sijaan, että he tekisivät valkoisia lapsia. Ja nyt he käskevät nuoria valkoisia miehiä naimaan 75-vuotiaita naisia. WTF?   Heidän sähköpostinsa: rmoore@erlc.com, rmoore@sbc.net, president@erlc.com, matt.smethurst@thegospelcoalition.org, Collin.Hansen@thegospelcoalition.org, dahn@tiu.edu https://twitter.com/collinhansen/status/1049696268207808512 @Heartiste #Cuckstianity #Cuckstians</w:t>
      </w:r>
    </w:p>
    <w:p>
      <w:r>
        <w:rPr>
          <w:b/>
          <w:u w:val="single"/>
        </w:rPr>
        <w:t xml:space="preserve">125969</w:t>
      </w:r>
    </w:p>
    <w:p>
      <w:r>
        <w:t xml:space="preserve">2.</w:t>
        <w:tab/>
        <w:t xml:space="preserve">Ei kaikki kusipäät! Carolyn Emerick ei aio panna persereikääsi, joten lopeta hänen agendansa ajaminen valkoisten jakamiseksi uskonnollisten rajojen mukaan. Meillä on suurempia ongelmia, kuten rotujen sekoittuminen, maahanmuutto ja se, että valkoiset eivät mene naimisiin ja hanki lapsia. Voisiko jakava paskanjauhanta!!!!</w:t>
      </w:r>
    </w:p>
    <w:p>
      <w:r>
        <w:rPr>
          <w:b/>
          <w:u w:val="single"/>
        </w:rPr>
        <w:t xml:space="preserve">125970</w:t>
      </w:r>
    </w:p>
    <w:p>
      <w:r>
        <w:t xml:space="preserve">3.</w:t>
        <w:tab/>
        <w:tab/>
        <w:t xml:space="preserve">Hän on showtyttö, joka myy vaatteita ... Hänellä on NOLLA, laskekaa ne, NOLLA todellista 'uskomusta' muuta kuin tienata rahaa immeisiltä.  Tuo paskiainen putoaa sisään.</w:t>
      </w:r>
    </w:p>
    <w:p>
      <w:r>
        <w:rPr>
          <w:b/>
          <w:u w:val="single"/>
        </w:rPr>
        <w:t xml:space="preserve">125971</w:t>
      </w:r>
    </w:p>
    <w:p>
      <w:r>
        <w:t xml:space="preserve">1. Mitä vihaan eniten PUSSY FAGGOT MUST DIE GEORGE SOROS....IS HE HIDES BEHIDES BEHIND HIS $$$MONEY$$$$$!!! https://www.sott.net/article/396804-Courtesy-of-Soros-Sen-Ted-Cruz-and-wife-harassed-at-DC-restaurant-by-leftist-mob-protesting-against-Kavanaugh!</w:t>
      </w:r>
    </w:p>
    <w:p>
      <w:r>
        <w:rPr>
          <w:b/>
          <w:u w:val="single"/>
        </w:rPr>
        <w:t xml:space="preserve">125972</w:t>
      </w:r>
    </w:p>
    <w:p>
      <w:r>
        <w:t xml:space="preserve">1. https://www.breitbart.com/london/2018/10/06/teen-daughter-of-marine-le-pen-hospitalised-after-assault-by-two-men/</w:t>
      </w:r>
    </w:p>
    <w:p>
      <w:r>
        <w:rPr>
          <w:b/>
          <w:u w:val="single"/>
        </w:rPr>
        <w:t xml:space="preserve">125973</w:t>
      </w:r>
    </w:p>
    <w:p>
      <w:r>
        <w:t xml:space="preserve">2.</w:t>
        <w:tab/>
        <w:t xml:space="preserve">Saattaa tuntua vähäiseltä, mutta se voi laukaista vastahyökkäyksiä ja johtaa täysimittaiseen sisällissotaan. Ranskan ja Micronin on ryhdistäydyttävä.</w:t>
      </w:r>
    </w:p>
    <w:p>
      <w:r>
        <w:rPr>
          <w:b/>
          <w:u w:val="single"/>
        </w:rPr>
        <w:t xml:space="preserve">125974</w:t>
      </w:r>
    </w:p>
    <w:p>
      <w:r>
        <w:t xml:space="preserve">1. No, koska A) hän on tyhmä. B) Hän käyttäytyy kuin mulkku ja C) koska se tekee hänestä tyhmän mulkun. En usko tuota, olen nainen, joten voin kiusata ketä haluan, riidellä kenen kanssa haluan, huutaa ja kiljua kenelle tahansa päin naamaa ja heittää solvauksia, eikä voi tehdä mitään paskaa. Minä taistelen vastaan. Tyhmät paskiaiset saavat kutsua tyhmiä paskiaisia. Onko tämä tarpeeksi selvää sinulle?</w:t>
      </w:r>
    </w:p>
    <w:p>
      <w:r>
        <w:rPr>
          <w:b/>
          <w:u w:val="single"/>
        </w:rPr>
        <w:t xml:space="preserve">125975</w:t>
      </w:r>
    </w:p>
    <w:p>
      <w:r>
        <w:t xml:space="preserve">1. Tarkoitatko sitä, kun nussimme teitä Euroopassa? Me olimme vain voittajien puolella.</w:t>
      </w:r>
    </w:p>
    <w:p>
      <w:r>
        <w:rPr>
          <w:b/>
          <w:u w:val="single"/>
        </w:rPr>
        <w:t xml:space="preserve">125976</w:t>
      </w:r>
    </w:p>
    <w:p>
      <w:r>
        <w:t xml:space="preserve">2.</w:t>
        <w:tab/>
        <w:t xml:space="preserve">Yhdysvalloilta ja Neuvostoliitolta, joiden yhteenlaskettu väkiluku on 300 miljoonaa, kesti neljä vuotta voittaa puoliksi Teksasin kokoinen maa.</w:t>
      </w:r>
    </w:p>
    <w:p>
      <w:r>
        <w:rPr>
          <w:b/>
          <w:u w:val="single"/>
        </w:rPr>
        <w:t xml:space="preserve">125977</w:t>
      </w:r>
    </w:p>
    <w:p>
      <w:r>
        <w:t xml:space="preserve">3.</w:t>
        <w:tab/>
        <w:tab/>
        <w:t xml:space="preserve">Venäjän talvet ovat todella surkeita? Eikö? Kolmannen valtakunnan nerokkuus. Kylmyys oli se, joka kukisti suuren pysäyttämättömän salamasodan. Ja se, että Hitler oli enemmän hullu kuin fiksu. Toinen natsi leikkimään?</w:t>
      </w:r>
    </w:p>
    <w:p>
      <w:r>
        <w:rPr>
          <w:b/>
          <w:u w:val="single"/>
        </w:rPr>
        <w:t xml:space="preserve">125978</w:t>
      </w:r>
    </w:p>
    <w:p>
      <w:r>
        <w:t xml:space="preserve">4.</w:t>
        <w:tab/>
        <w:tab/>
        <w:tab/>
        <w:t xml:space="preserve">Älä anna minun häiritä sinua siitä, millä yleensä leikit...</w:t>
      </w:r>
    </w:p>
    <w:p>
      <w:r>
        <w:rPr>
          <w:b/>
          <w:u w:val="single"/>
        </w:rPr>
        <w:t xml:space="preserve">125979</w:t>
      </w:r>
    </w:p>
    <w:p>
      <w:r>
        <w:t xml:space="preserve">5.</w:t>
        <w:tab/>
        <w:tab/>
        <w:tab/>
        <w:t xml:space="preserve">Sopiva loppu sille, mikä alkoi puoliksi kelpo keskusteluna. Sääli. Olen tottunut odottamaan teiltä natseilta tällaista raivokkuutta. Alkaa näyttää siltä, että te kaikki olette vain joukko nössöjä.</w:t>
      </w:r>
    </w:p>
    <w:p>
      <w:r>
        <w:rPr>
          <w:b/>
          <w:u w:val="single"/>
        </w:rPr>
        <w:t xml:space="preserve">125980</w:t>
      </w:r>
    </w:p>
    <w:p>
      <w:r>
        <w:t xml:space="preserve">1. 🚨 Hyatt Hotels ei halua sinua🚨 Mene lukemaan. Via @BrigitteGabriel on Twitter. cc @a https://twitter.com/ACTBrigitte/status/1047968623795552256.</w:t>
      </w:r>
    </w:p>
    <w:p>
      <w:r>
        <w:rPr>
          <w:b/>
          <w:u w:val="single"/>
        </w:rPr>
        <w:t xml:space="preserve">125981</w:t>
      </w:r>
    </w:p>
    <w:p>
      <w:r>
        <w:t xml:space="preserve">2.</w:t>
        <w:tab/>
        <w:t xml:space="preserve">Onko kukaan koskaan tuhonnut hotellihuonetta? ..:-)</w:t>
      </w:r>
    </w:p>
    <w:p>
      <w:r>
        <w:rPr>
          <w:b/>
          <w:u w:val="single"/>
        </w:rPr>
        <w:t xml:space="preserve">125982</w:t>
      </w:r>
    </w:p>
    <w:p>
      <w:r>
        <w:t xml:space="preserve">3.</w:t>
        <w:tab/>
        <w:tab/>
        <w:t xml:space="preserve">Revin television irti seinästä ja löin sillä neekeriä naamaan. Se ei ollut minun huoneeni ja tapahtui Chicagossa 30 vuotta sitten. Se oli iso tappelu, verta joka puolella.</w:t>
      </w:r>
    </w:p>
    <w:p>
      <w:r>
        <w:rPr>
          <w:b/>
          <w:u w:val="single"/>
        </w:rPr>
        <w:t xml:space="preserve">125983</w:t>
      </w:r>
    </w:p>
    <w:p>
      <w:r>
        <w:t xml:space="preserve">1.</w:t>
      </w:r>
    </w:p>
    <w:p>
      <w:r>
        <w:rPr>
          <w:b/>
          <w:u w:val="single"/>
        </w:rPr>
        <w:t xml:space="preserve">125984</w:t>
      </w:r>
    </w:p>
    <w:p>
      <w:r>
        <w:t xml:space="preserve">2.</w:t>
        <w:tab/>
        <w:t xml:space="preserve">Ihmetyttää, kuinka jälkeenjäänyt jotkut tyhmät naiset voivat olla!!!</w:t>
      </w:r>
    </w:p>
    <w:p>
      <w:r>
        <w:rPr>
          <w:b/>
          <w:u w:val="single"/>
        </w:rPr>
        <w:t xml:space="preserve">125985</w:t>
      </w:r>
    </w:p>
    <w:p>
      <w:r>
        <w:t xml:space="preserve">1. "#WalkAway-kampanja vahvistuu päivä päivältä, kun miljoonat ihmiset heräävät äärivasemmiston sosialistipuolueen esittämään vihaan ja valheisiin. Marraskuun #HugeRedWave-tapahtuman jälkeen voitte odottaa 'rottien' hyppäävän laivasta ja tekevän sopimuksia tullakseen esiin totuuden kaikesta Deep State -korruptiosta."   ~ John919</w:t>
      </w:r>
    </w:p>
    <w:p>
      <w:r>
        <w:rPr>
          <w:b/>
          <w:u w:val="single"/>
        </w:rPr>
        <w:t xml:space="preserve">125986</w:t>
      </w:r>
    </w:p>
    <w:p>
      <w:r>
        <w:t xml:space="preserve">2.</w:t>
        <w:tab/>
        <w:t xml:space="preserve">Oli kilttiä noilta homoilta ja neekerinaisilta antaa sinulle lupa kävellä pois, aika vitun perusteltua heiltä.</w:t>
      </w:r>
    </w:p>
    <w:p>
      <w:r>
        <w:rPr>
          <w:b/>
          <w:u w:val="single"/>
        </w:rPr>
        <w:t xml:space="preserve">125987</w:t>
      </w:r>
    </w:p>
    <w:p>
      <w:r>
        <w:t xml:space="preserve">1. Lähetin juuri tämän isälleni ja sanoin: "Muista tehdä tänään kovasti töitä ja ansaita paljon rahaa, jotta tämä neekeri voi syödä taukoamatta, kunnes hänellä on kalliita lääkärikäyntejä taukoamatta".</w:t>
      </w:r>
    </w:p>
    <w:p>
      <w:r>
        <w:rPr>
          <w:b/>
          <w:u w:val="single"/>
        </w:rPr>
        <w:t xml:space="preserve">125988</w:t>
      </w:r>
    </w:p>
    <w:p>
      <w:r>
        <w:t xml:space="preserve">2.</w:t>
        <w:tab/>
        <w:t xml:space="preserve">Tämän kuvan nainen kuoli vuosia sitten, hänellä oli pieniä lapsia, hyvä Jumala, ole myötätuntoinen ja rukoile hänen puolestaan ja rukoile itsellesi lunastusta, ilmeisesti hänellä oli sairaus (mielisairaus)</w:t>
      </w:r>
    </w:p>
    <w:p>
      <w:r>
        <w:rPr>
          <w:b/>
          <w:u w:val="single"/>
        </w:rPr>
        <w:t xml:space="preserve">125989</w:t>
      </w:r>
    </w:p>
    <w:p>
      <w:r>
        <w:t xml:space="preserve">3.</w:t>
        <w:tab/>
        <w:tab/>
        <w:t xml:space="preserve">lol En näe häntä, luulen että valtava lihava neekeri on tiellä</w:t>
      </w:r>
    </w:p>
    <w:p>
      <w:r>
        <w:rPr>
          <w:b/>
          <w:u w:val="single"/>
        </w:rPr>
        <w:t xml:space="preserve">125990</w:t>
      </w:r>
    </w:p>
    <w:p>
      <w:r>
        <w:t xml:space="preserve">1. #Küstriner Vorland: Ausweislose #Nigerianer lassen sich im #Mercedes Benz nach Deutschland schleusen - als sie erwischt werden, äußern sie ein Asylbegehren und werden an das Bamf in #Eisenhüttenstadt weitergeleitet #Einreise https://www.presseportal.de/blaulicht/pm/70238/4083976</w:t>
      </w:r>
    </w:p>
    <w:p>
      <w:r>
        <w:rPr>
          <w:b/>
          <w:u w:val="single"/>
        </w:rPr>
        <w:t xml:space="preserve">125991</w:t>
      </w:r>
    </w:p>
    <w:p>
      <w:r>
        <w:t xml:space="preserve">2.</w:t>
        <w:tab/>
        <w:t xml:space="preserve">Nigger ianer aus Nigger ia ?</w:t>
      </w:r>
    </w:p>
    <w:p>
      <w:r>
        <w:rPr>
          <w:b/>
          <w:u w:val="single"/>
        </w:rPr>
        <w:t xml:space="preserve">125992</w:t>
      </w:r>
    </w:p>
    <w:p>
      <w:r>
        <w:t xml:space="preserve">1. a b s o l u t e u n i t t e e t</w:t>
      </w:r>
    </w:p>
    <w:p>
      <w:r>
        <w:rPr>
          <w:b/>
          <w:u w:val="single"/>
        </w:rPr>
        <w:t xml:space="preserve">125993</w:t>
      </w:r>
    </w:p>
    <w:p>
      <w:r>
        <w:t xml:space="preserve">2.</w:t>
        <w:tab/>
        <w:t xml:space="preserve">pikku homojen kansanmurha nyt.</w:t>
      </w:r>
    </w:p>
    <w:p>
      <w:r>
        <w:rPr>
          <w:b/>
          <w:u w:val="single"/>
        </w:rPr>
        <w:t xml:space="preserve">125994</w:t>
      </w:r>
    </w:p>
    <w:p>
      <w:r>
        <w:t xml:space="preserve">1. Meidän pitäisi lisätä ylellisyysvero tällaisiin retardoituneisiin asioihin.</w:t>
      </w:r>
    </w:p>
    <w:p>
      <w:r>
        <w:rPr>
          <w:b/>
          <w:u w:val="single"/>
        </w:rPr>
        <w:t xml:space="preserve">125995</w:t>
      </w:r>
    </w:p>
    <w:p>
      <w:r>
        <w:t xml:space="preserve">1. 'Katso minua! Olen neekeri valkoisen naisen kanssa! Olen voittaja tämän takia! Ilman valkoista naista tukenani olisin vain yksi tyhjänpäiväinen neekeri, joka elää valkoisen rodun hyödyistä!'   Rakastin sitä. Jatkakaa hyvää työtä oman rotunne purkamisessa.</w:t>
      </w:r>
    </w:p>
    <w:p>
      <w:r>
        <w:rPr>
          <w:b/>
          <w:u w:val="single"/>
        </w:rPr>
        <w:t xml:space="preserve">125996</w:t>
      </w:r>
    </w:p>
    <w:p>
      <w:r>
        <w:t xml:space="preserve">1. Tämä on enemmän kuin hullua. Poliisit istuvat ja katselevat tätä paskaa. Milloin Trump on poliiseista innostunut, milloin hän aikoo käskeä heitä tekemään hemmetin työnsä? Video: Antifa-roistot tukkivat teitä, ohjaavat liikennettä ja uhkaavat ihmisiä, jotka eivät tottele https://www.infowars.com/video-antifa-thugs-block-roads-direct-traffic-threaten-people-who-dont-obey/.</w:t>
      </w:r>
    </w:p>
    <w:p>
      <w:r>
        <w:rPr>
          <w:b/>
          <w:u w:val="single"/>
        </w:rPr>
        <w:t xml:space="preserve">125997</w:t>
      </w:r>
    </w:p>
    <w:p>
      <w:r>
        <w:t xml:space="preserve">2.</w:t>
        <w:tab/>
        <w:t xml:space="preserve">Kaikki tämä paska Portlandissa ja Seattlessa, eikä yhtään mustiin pukeutunutta antifa-homoa Yakiman kaduilla, WA:ssa ... koskaan.   Ihan kuin he tietäisivät paremmin.</w:t>
      </w:r>
    </w:p>
    <w:p>
      <w:r>
        <w:rPr>
          <w:b/>
          <w:u w:val="single"/>
        </w:rPr>
        <w:t xml:space="preserve">125998</w:t>
      </w:r>
    </w:p>
    <w:p>
      <w:r>
        <w:t xml:space="preserve">1. Kun jaamme Vanhoja tapojamme muiden kanssa, älä säteile vihaa tai vihaa, vaan puhu lämpimästi ja ymmärtäväisesti https://voat.co/v/FolkishAsatru/2761210.</w:t>
      </w:r>
    </w:p>
    <w:p>
      <w:r>
        <w:rPr>
          <w:b/>
          <w:u w:val="single"/>
        </w:rPr>
        <w:t xml:space="preserve">125999</w:t>
      </w:r>
    </w:p>
    <w:p>
      <w:r>
        <w:t xml:space="preserve">2.</w:t>
        <w:tab/>
        <w:t xml:space="preserve">ja muistakaa NACALT</w:t>
        <w:t xml:space="preserve"> Jotkut kristityt ovat pro valkoisia, patriarkaalisia ja perustuvat. Siksi juutalaiset cucked valtavirran kristilliset kirkot kautta verokannustimia monimuotoisuutta. Jos kristillinen kirkko on uskontojenvälinen, jos se ei syrji rodun perusteella, jos se suvaitsee homoja, jos se ei ole patriarkaattinen, se on kristillinen hindulaisuus, ei kristinusko.</w:t>
      </w:r>
    </w:p>
    <w:p>
      <w:r>
        <w:rPr>
          <w:b/>
          <w:u w:val="single"/>
        </w:rPr>
        <w:t xml:space="preserve">126000</w:t>
      </w:r>
    </w:p>
    <w:p>
      <w:r>
        <w:t xml:space="preserve">3.</w:t>
        <w:tab/>
        <w:tab/>
        <w:t xml:space="preserve">Ja te menette eteenpäin ja jatkatte tappouhkailua ja muuta paskaa, ja ihmettelette miksi emme luota teihin vitun juutalaisiin, vain juutalaiset haluavat tappaa valkoisia ja te todistatte sen joka päivä, että ,Tulette tänne käyttäytymään kuin ISIS hiekkaneekeri militantit ,ja niin monet ihmiset katsovat teitä kaikkia, että se on oikeastaan hauskaa, vitun hiekkaneekerit ja näemme pian ..En piiloudu naamion taakse, kuten jotkut homot tekevät, Rakastan sitä, että voin verrata teitä fagtifaan, molempia vitun kusipää ämmiä.</w:t>
      </w:r>
    </w:p>
    <w:p>
      <w:r>
        <w:rPr>
          <w:b/>
          <w:u w:val="single"/>
        </w:rPr>
        <w:t xml:space="preserve">126001</w:t>
      </w:r>
    </w:p>
    <w:p>
      <w:r>
        <w:t xml:space="preserve">1. EU on menossa täydelle retardille - tämä törkeiden direktiivien virta ylittää kykymme omaksua niiden taustalla oleva hulluus.    Dave Cullen - Authoritarianism &amp; Another Insane EU Directive https://youtu.be/tSBV3vPYqJ0 &lt;12min</w:t>
      </w:r>
    </w:p>
    <w:p>
      <w:r>
        <w:rPr>
          <w:b/>
          <w:u w:val="single"/>
        </w:rPr>
        <w:t xml:space="preserve">126002</w:t>
      </w:r>
    </w:p>
    <w:p>
      <w:r>
        <w:t xml:space="preserve">1. Hei, Adolf Hitler Dragissa Hilary Clintonin sisällä sanasta sanaan, mitä hän sanoi vuonna 1939!</w:t>
      </w:r>
    </w:p>
    <w:p>
      <w:r>
        <w:rPr>
          <w:b/>
          <w:u w:val="single"/>
        </w:rPr>
        <w:t xml:space="preserve">126003</w:t>
      </w:r>
    </w:p>
    <w:p>
      <w:r>
        <w:t xml:space="preserve">2.</w:t>
        <w:tab/>
        <w:t xml:space="preserve">Ai niin, täysin sanasta sanaan . Lulz bro - Hitlary on 10,000% NSDAP:n jäsen ja levittää valkoisen ylivallan ideologiaansa.</w:t>
      </w:r>
    </w:p>
    <w:p>
      <w:r>
        <w:rPr>
          <w:b/>
          <w:u w:val="single"/>
        </w:rPr>
        <w:t xml:space="preserve">126004</w:t>
      </w:r>
    </w:p>
    <w:p>
      <w:r>
        <w:t xml:space="preserve">3.</w:t>
        <w:tab/>
        <w:tab/>
        <w:t xml:space="preserve">TOIVOTTAVASTI ET NÄE SITÄ KOSKAAN ELÄMÄSI AIKANA......</w:t>
      </w:r>
    </w:p>
    <w:p>
      <w:r>
        <w:rPr>
          <w:b/>
          <w:u w:val="single"/>
        </w:rPr>
        <w:t xml:space="preserve">126005</w:t>
      </w:r>
    </w:p>
    <w:p>
      <w:r>
        <w:t xml:space="preserve">4.</w:t>
        <w:tab/>
        <w:tab/>
        <w:tab/>
        <w:t xml:space="preserve">Hillary Clinton on ehdottomasti täällä hidastamassa kansallista keskustelua Voisimme yhtä hyvin rampauttaa lennot sen sijaan, että keskustelisimme demokraattien ja republikaanien välillä.</w:t>
      </w:r>
    </w:p>
    <w:p>
      <w:r>
        <w:rPr>
          <w:b/>
          <w:u w:val="single"/>
        </w:rPr>
        <w:t xml:space="preserve">126006</w:t>
      </w:r>
    </w:p>
    <w:p>
      <w:r>
        <w:t xml:space="preserve">1. Vakava kysymys. Miksi juutalaisryhmät käyttävät kuorma-autojaan kuljettamaan maahanpyrkijöitä rajalle? "Koska olet antisemitisti" ei ole vastaus. Ollaan aikuisia tässä asiassa. Kuka tätä rahoittaa? #Caravan</w:t>
      </w:r>
    </w:p>
    <w:p>
      <w:r>
        <w:rPr>
          <w:b/>
          <w:u w:val="single"/>
        </w:rPr>
        <w:t xml:space="preserve">126007</w:t>
      </w:r>
    </w:p>
    <w:p>
      <w:r>
        <w:t xml:space="preserve">2.</w:t>
        <w:tab/>
        <w:t xml:space="preserve">Ennen kuin "Se on Soros, joka ei todellakaan ole juutalainen, mutta on itse asiassa paha natsi DDD"."</w:t>
      </w:r>
    </w:p>
    <w:p>
      <w:r>
        <w:rPr>
          <w:b/>
          <w:u w:val="single"/>
        </w:rPr>
        <w:t xml:space="preserve">126008</w:t>
      </w:r>
    </w:p>
    <w:p>
      <w:r>
        <w:t xml:space="preserve">3.</w:t>
        <w:tab/>
        <w:tab/>
        <w:t xml:space="preserve">En yleensä koskaan kyseenalaista internetissä olevien videoiden aitoutta, mutta laittaisivatko juutalaiset juutalaistähtensä spic-kuorma-autoihin?🤔</w:t>
      </w:r>
    </w:p>
    <w:p>
      <w:r>
        <w:rPr>
          <w:b/>
          <w:u w:val="single"/>
        </w:rPr>
        <w:t xml:space="preserve">126009</w:t>
      </w:r>
    </w:p>
    <w:p>
      <w:r>
        <w:t xml:space="preserve">4.</w:t>
        <w:tab/>
        <w:tab/>
        <w:tab/>
        <w:t xml:space="preserve">Ajattelin samaa. Olisi hysteeristä, jos se olisi totta. Mutta jokin vaikuttaa epäilyttävältä.</w:t>
      </w:r>
    </w:p>
    <w:p>
      <w:r>
        <w:rPr>
          <w:b/>
          <w:u w:val="single"/>
        </w:rPr>
        <w:t xml:space="preserve">126010</w:t>
      </w:r>
    </w:p>
    <w:p>
      <w:r>
        <w:t xml:space="preserve">1. Hyviä uutisia, nämä petturialukset voidaan sulkea. "Kansalaisten rahoittamat" alukset, jotka salakuljettavat ihmislastia EU:hun. Kuka niitä rahoittaa? Heitä pitäisi syyttää rikoksista. https://www.dw.com/en/europes-migrant-rescue-boats-face-uncertain-future/a-45754123</w:t>
      </w:r>
    </w:p>
    <w:p>
      <w:r>
        <w:rPr>
          <w:b/>
          <w:u w:val="single"/>
        </w:rPr>
        <w:t xml:space="preserve">126011</w:t>
      </w:r>
    </w:p>
    <w:p>
      <w:r>
        <w:t xml:space="preserve">2.</w:t>
        <w:tab/>
        <w:t xml:space="preserve">Juutalainen saa vihdoin seurauksia siitä, että hän sallii neekereiden tulla Euroopan rannikolle Eurooppa on meidän kotimaamme, rotumme kotimaa, jota meidän pitäisi suojella hinnalla millä hyvänsä, ei yhtäkään neekeriä pitäisi päästää Euroopan maaperälle.</w:t>
      </w:r>
    </w:p>
    <w:p>
      <w:r>
        <w:rPr>
          <w:b/>
          <w:u w:val="single"/>
        </w:rPr>
        <w:t xml:space="preserve">126012</w:t>
      </w:r>
    </w:p>
    <w:p>
      <w:r>
        <w:t xml:space="preserve">1. Trump julistaa "kansallisen hätätilan", kun yli 7000 laitonta siirtolaista "karavaania" on matkalla kohti Yhdysvaltain rajaa.....sitä lähtien se on kaksinkertaistunut yli 14000:een!   * Trump vannoi joukkoja puolustamaan rajaa! https://www.infowars.com/watch-live-trump-declares-national-emergency-as-migrant-caravan-swells-to-over-7000/ #Invasion #UN #Soros #NWO</w:t>
      </w:r>
    </w:p>
    <w:p>
      <w:r>
        <w:rPr>
          <w:b/>
          <w:u w:val="single"/>
        </w:rPr>
        <w:t xml:space="preserve">126013</w:t>
      </w:r>
    </w:p>
    <w:p>
      <w:r>
        <w:t xml:space="preserve">2.</w:t>
        <w:tab/>
        <w:t xml:space="preserve">Punaniskojen hysteriaa on hauska katsella. Kiitos pellet 🤡🍄.</w:t>
      </w:r>
    </w:p>
    <w:p>
      <w:r>
        <w:rPr>
          <w:b/>
          <w:u w:val="single"/>
        </w:rPr>
        <w:t xml:space="preserve">126014</w:t>
      </w:r>
    </w:p>
    <w:p>
      <w:r>
        <w:t xml:space="preserve">1. Kerro, onko feminismi mielestäsi mielisairaus.</w:t>
      </w:r>
    </w:p>
    <w:p>
      <w:r>
        <w:rPr>
          <w:b/>
          <w:u w:val="single"/>
        </w:rPr>
        <w:t xml:space="preserve">126015</w:t>
      </w:r>
    </w:p>
    <w:p>
      <w:r>
        <w:t xml:space="preserve">2.</w:t>
        <w:tab/>
        <w:t xml:space="preserve">Saatanallinen roska</w:t>
      </w:r>
    </w:p>
    <w:p>
      <w:r>
        <w:rPr>
          <w:b/>
          <w:u w:val="single"/>
        </w:rPr>
        <w:t xml:space="preserve">126016</w:t>
      </w:r>
    </w:p>
    <w:p>
      <w:r>
        <w:t xml:space="preserve">3.</w:t>
        <w:tab/>
        <w:tab/>
        <w:t xml:space="preserve">Mikä tuo on?</w:t>
      </w:r>
    </w:p>
    <w:p>
      <w:r>
        <w:rPr>
          <w:b/>
          <w:u w:val="single"/>
        </w:rPr>
        <w:t xml:space="preserve">126017</w:t>
      </w:r>
    </w:p>
    <w:p>
      <w:r>
        <w:t xml:space="preserve">4.</w:t>
        <w:tab/>
        <w:tab/>
        <w:tab/>
        <w:t xml:space="preserve">Tämä on albiinoneekeri paskapaska.</w:t>
      </w:r>
    </w:p>
    <w:p>
      <w:r>
        <w:rPr>
          <w:b/>
          <w:u w:val="single"/>
        </w:rPr>
        <w:t xml:space="preserve">126018</w:t>
      </w:r>
    </w:p>
    <w:p>
      <w:r>
        <w:t xml:space="preserve">1. 10/ Perustanut Valkoisen talon veteraanien auttamiseksi veteraanien vihjelinjan, joka on miehitetty pääasiassa veteraaneilla ja veteraanien perheenjäsenillä.  VA:n työntekijöitä on asetettu vastuuseen huonosta suorituksesta, ja tähän mennessä yli 4 000 VA:n työntekijää on erotettu, alennettu tai pidätetty virantoimituksesta.  Allekirjoitti Veterans Treatment Court Improvement Act -lain, joka lisää niiden VA:n työntekijöiden määrää, jotka voivat auttaa oikeuslaitoksen piirissä olevia veteraaneja. mutta lbc thuggertyn ja james the cuntin mukaan oliar trump ei ole saanut mitään aikaan.</w:t>
      </w:r>
    </w:p>
    <w:p>
      <w:r>
        <w:rPr>
          <w:b/>
          <w:u w:val="single"/>
        </w:rPr>
        <w:t xml:space="preserve">126019</w:t>
      </w:r>
    </w:p>
    <w:p>
      <w:r>
        <w:t xml:space="preserve">1. NYPD:n kuvamateriaali todistaa, että Proud Boys ei aloittanut tappelua https://www.bitchute.com/video/YHjC1zTnW9M/</w:t>
      </w:r>
    </w:p>
    <w:p>
      <w:r>
        <w:rPr>
          <w:b/>
          <w:u w:val="single"/>
        </w:rPr>
        <w:t xml:space="preserve">126020</w:t>
      </w:r>
    </w:p>
    <w:p>
      <w:r>
        <w:t xml:space="preserve">2.</w:t>
        <w:tab/>
        <w:t xml:space="preserve">Ketä kiinnostaa? Toimiiko se vanhempiesi kanssa, kun olit 8-vuotias? En uskonut niin. Lukitkaa heidät kaikki, olivatpa he ruudullisia tai mustia. Emme elä Mad Max -universumissa.</w:t>
      </w:r>
    </w:p>
    <w:p>
      <w:r>
        <w:rPr>
          <w:b/>
          <w:u w:val="single"/>
        </w:rPr>
        <w:t xml:space="preserve">126021</w:t>
      </w:r>
    </w:p>
    <w:p>
      <w:r>
        <w:t xml:space="preserve">3.</w:t>
        <w:tab/>
        <w:tab/>
        <w:t xml:space="preserve">Syö paskaa hintti</w:t>
      </w:r>
    </w:p>
    <w:p>
      <w:r>
        <w:rPr>
          <w:b/>
          <w:u w:val="single"/>
        </w:rPr>
        <w:t xml:space="preserve">126022</w:t>
      </w:r>
    </w:p>
    <w:p>
      <w:r>
        <w:t xml:space="preserve">1. Suurin osa ihmisistä, joista hän puhuu, on niin jälkeenjääneitä, etteivät he tiedä, missä maassa he asuvat ja mikä on heidän oma historiansa . https://www.breitbart.com/video/2018/10/07/alyssa-milano-we-lost-on-kavanaugh-but-we-are-winning-the-cultural-battle/ .</w:t>
      </w:r>
    </w:p>
    <w:p>
      <w:r>
        <w:rPr>
          <w:b/>
          <w:u w:val="single"/>
        </w:rPr>
        <w:t xml:space="preserve">126023</w:t>
      </w:r>
    </w:p>
    <w:p>
      <w:r>
        <w:t xml:space="preserve">1. Beton kannattajat eivät osaa nimetä yhtään hänen saavutustaan... https://kek.gg/u/pB7n...</w:t>
      </w:r>
    </w:p>
    <w:p>
      <w:r>
        <w:rPr>
          <w:b/>
          <w:u w:val="single"/>
        </w:rPr>
        <w:t xml:space="preserve">126024</w:t>
      </w:r>
    </w:p>
    <w:p>
      <w:r>
        <w:t xml:space="preserve">2.</w:t>
        <w:tab/>
        <w:t xml:space="preserve">Hän ajoi rullalaudalla kaatumatta tasaisella lavalla retardoituneiden milleniaalien edessä.  Lasketaanko se saavutukseksi?</w:t>
      </w:r>
    </w:p>
    <w:p>
      <w:r>
        <w:rPr>
          <w:b/>
          <w:u w:val="single"/>
        </w:rPr>
        <w:t xml:space="preserve">126025</w:t>
      </w:r>
    </w:p>
    <w:p>
      <w:r>
        <w:t xml:space="preserve">1. Hei celtics-fanit, jos voitatte, onko sillä todella väliä, kun aloittava point guardini vihaa olla piston? luulen, että ainoa joukkue, jossa hän pelaisi, olisi jos pelipaidassa olisi DETROITin sijasta FAGGOT.</w:t>
      </w:r>
    </w:p>
    <w:p>
      <w:r>
        <w:rPr>
          <w:b/>
          <w:u w:val="single"/>
        </w:rPr>
        <w:t xml:space="preserve">126026</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126027</w:t>
      </w:r>
    </w:p>
    <w:p>
      <w:r>
        <w:t xml:space="preserve">2.</w:t>
        <w:tab/>
        <w:t xml:space="preserve">Oy vey! Soros oli 14-vuotias, kun sota päättyi, ja loppu on kyseenalaista. https://TheGreatestStoryNeverTold.tv. https://TheGreatestStoryNeverTold.tv</w:t>
      </w:r>
    </w:p>
    <w:p>
      <w:r>
        <w:rPr>
          <w:b/>
          <w:u w:val="single"/>
        </w:rPr>
        <w:t xml:space="preserve">126028</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126029</w:t>
      </w:r>
    </w:p>
    <w:p>
      <w:r>
        <w:t xml:space="preserve">4.</w:t>
        <w:tab/>
        <w:tab/>
        <w:tab/>
        <w:t xml:space="preserve">Myönnän, että tyhmyytenne ylittää minun tyhmyyteni MILJEITÄ!  Ja tarkoitan sitä, onnittelut.  Kerro äidillesi/siskollesi terveisiä!</w:t>
      </w:r>
    </w:p>
    <w:p>
      <w:r>
        <w:rPr>
          <w:b/>
          <w:u w:val="single"/>
        </w:rPr>
        <w:t xml:space="preserve">126030</w:t>
      </w:r>
    </w:p>
    <w:p>
      <w:r>
        <w:t xml:space="preserve">5.</w:t>
        <w:tab/>
        <w:tab/>
        <w:tab/>
        <w:tab/>
        <w:t xml:space="preserve">Et voi oppia sitä, kaveri, se johtuu sisäsiittoisuudesta, syytä vanhempia https://TheGreatestStoryNeverTold.tv.</w:t>
      </w:r>
    </w:p>
    <w:p>
      <w:r>
        <w:rPr>
          <w:b/>
          <w:u w:val="single"/>
        </w:rPr>
        <w:t xml:space="preserve">126031</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126032</w:t>
      </w:r>
    </w:p>
    <w:p>
      <w:r>
        <w:t xml:space="preserve">7.</w:t>
        <w:tab/>
        <w:tab/>
        <w:tab/>
        <w:tab/>
        <w:tab/>
        <w:tab/>
        <w:t xml:space="preserve">Lol, 3. luokan koulutuksesi on vaikuttava, äidillesi.  Dumbass</w:t>
      </w:r>
    </w:p>
    <w:p>
      <w:r>
        <w:rPr>
          <w:b/>
          <w:u w:val="single"/>
        </w:rPr>
        <w:t xml:space="preserve">126033</w:t>
      </w:r>
    </w:p>
    <w:p>
      <w:r>
        <w:t xml:space="preserve">8.</w:t>
        <w:tab/>
        <w:tab/>
        <w:tab/>
        <w:tab/>
        <w:tab/>
        <w:tab/>
        <w:tab/>
        <w:t xml:space="preserve">Kiitos vielä kerran, että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126034</w:t>
      </w:r>
    </w:p>
    <w:p>
      <w:r>
        <w:t xml:space="preserve">9.</w:t>
        <w:tab/>
        <w:tab/>
        <w:tab/>
        <w:tab/>
        <w:tab/>
        <w:tab/>
        <w:tab/>
        <w:tab/>
        <w:t xml:space="preserve">Joo, koska sinulla on niin vakuuttava argumentti Gabille!  Lol, siksi olet tyhmä ja me KAIKKI nauramme sinulle.</w:t>
      </w:r>
    </w:p>
    <w:p>
      <w:r>
        <w:rPr>
          <w:b/>
          <w:u w:val="single"/>
        </w:rPr>
        <w:t xml:space="preserve">126035</w:t>
      </w:r>
    </w:p>
    <w:p>
      <w:r>
        <w:t xml:space="preserve">10.</w:t>
        <w:tab/>
        <w:tab/>
        <w:tab/>
        <w:tab/>
        <w:tab/>
        <w:tab/>
        <w:tab/>
        <w:tab/>
        <w:tab/>
        <w:t xml:space="preserve">1945 oli pakottava Kikery.  Älä välitä siitä mitä on paljastettu, Goyim.</w:t>
      </w:r>
    </w:p>
    <w:p>
      <w:r>
        <w:rPr>
          <w:b/>
          <w:u w:val="single"/>
        </w:rPr>
        <w:t xml:space="preserve">126036</w:t>
      </w:r>
    </w:p>
    <w:p>
      <w:r>
        <w:t xml:space="preserve">11.</w:t>
        <w:tab/>
        <w:tab/>
        <w:tab/>
        <w:tab/>
        <w:tab/>
        <w:tab/>
        <w:tab/>
        <w:tab/>
        <w:tab/>
        <w:tab/>
        <w:t xml:space="preserve">Nämä typerät holokaustin kieltäjät on pyyhkäistävä pois libtardien mukana. Nämä ihmiset eivät voi mitenkään edistää yhteiskuntaa!!!</w:t>
      </w:r>
    </w:p>
    <w:p>
      <w:r>
        <w:rPr>
          <w:b/>
          <w:u w:val="single"/>
        </w:rPr>
        <w:t xml:space="preserve">126037</w:t>
      </w:r>
    </w:p>
    <w:p>
      <w:r>
        <w:t xml:space="preserve">12.</w:t>
      </w:r>
    </w:p>
    <w:p>
      <w:r>
        <w:rPr>
          <w:b/>
          <w:u w:val="single"/>
        </w:rPr>
        <w:t xml:space="preserve">126038</w:t>
      </w:r>
    </w:p>
    <w:p>
      <w:r>
        <w:t xml:space="preserve">13.</w:t>
        <w:tab/>
        <w:tab/>
        <w:tab/>
        <w:tab/>
        <w:tab/>
        <w:tab/>
        <w:tab/>
        <w:tab/>
        <w:tab/>
        <w:tab/>
        <w:tab/>
        <w:tab/>
        <w:t xml:space="preserve">ei ole sisaruksia RETARDI</w:t>
      </w:r>
    </w:p>
    <w:p>
      <w:r>
        <w:rPr>
          <w:b/>
          <w:u w:val="single"/>
        </w:rPr>
        <w:t xml:space="preserve">126039</w:t>
      </w:r>
    </w:p>
    <w:p>
      <w:r>
        <w:t xml:space="preserve">1.</w:t>
      </w:r>
    </w:p>
    <w:p>
      <w:r>
        <w:rPr>
          <w:b/>
          <w:u w:val="single"/>
        </w:rPr>
        <w:t xml:space="preserve">126040</w:t>
      </w:r>
    </w:p>
    <w:p>
      <w:r>
        <w:t xml:space="preserve">2.</w:t>
        <w:tab/>
        <w:t xml:space="preserve">Eric Holder laittaa vittu aseen cuntrolliin</w:t>
      </w:r>
    </w:p>
    <w:p>
      <w:r>
        <w:rPr>
          <w:b/>
          <w:u w:val="single"/>
        </w:rPr>
        <w:t xml:space="preserve">126041</w:t>
      </w:r>
    </w:p>
    <w:p>
      <w:r>
        <w:t xml:space="preserve">1. Muslimit tekevät ruotsalaisesta kaupungista naisten helvetin https://dailykenn.blogspot.com/2018/10/muslims-turn-swedish-town-into-hell-for.html</w:t>
      </w:r>
    </w:p>
    <w:p>
      <w:r>
        <w:rPr>
          <w:b/>
          <w:u w:val="single"/>
        </w:rPr>
        <w:t xml:space="preserve">126042</w:t>
      </w:r>
    </w:p>
    <w:p>
      <w:r>
        <w:t xml:space="preserve">2.</w:t>
        <w:tab/>
        <w:t xml:space="preserve">En ole yllättynyt, että muzzit tekisivät tällaista paskaa. Heitä ei olisi koskaan pitänyt päästää länsimaiseen maahan</w:t>
      </w:r>
    </w:p>
    <w:p>
      <w:r>
        <w:rPr>
          <w:b/>
          <w:u w:val="single"/>
        </w:rPr>
        <w:t xml:space="preserve">126043</w:t>
      </w:r>
    </w:p>
    <w:p>
      <w:r>
        <w:t xml:space="preserve">1. CNN kutsuu Kanyeta lukutaidottomaksi neekeriksi, eikä kukaan välitä: "Älkää päästäkö häntä pois demarien plantaasilta!".  Ottakaa hänet kiinni!"   Trump rikkoo matriisin</w:t>
      </w:r>
    </w:p>
    <w:p>
      <w:r>
        <w:rPr>
          <w:b/>
          <w:u w:val="single"/>
        </w:rPr>
        <w:t xml:space="preserve">126044</w:t>
      </w:r>
    </w:p>
    <w:p>
      <w:r>
        <w:t xml:space="preserve">1. Kuka vilkkuu ensin...</w:t>
      </w:r>
    </w:p>
    <w:p>
      <w:r>
        <w:rPr>
          <w:b/>
          <w:u w:val="single"/>
        </w:rPr>
        <w:t xml:space="preserve">126045</w:t>
      </w:r>
    </w:p>
    <w:p>
      <w:r>
        <w:t xml:space="preserve">2.</w:t>
        <w:tab/>
        <w:t xml:space="preserve">Neekeri vilkkuu ensin</w:t>
      </w:r>
    </w:p>
    <w:p>
      <w:r>
        <w:rPr>
          <w:b/>
          <w:u w:val="single"/>
        </w:rPr>
        <w:t xml:space="preserve">126046</w:t>
      </w:r>
    </w:p>
    <w:p>
      <w:r>
        <w:t xml:space="preserve">1. 🔴 Kanye West RÄJÄHDYTTÄVÄ PUHE presidentti Trumpin tapaamisessa Valkoisen talon lehdistötilaisuudessa https://www.youtube.com/watch?v=mOz2L0J96pI</w:t>
      </w:r>
    </w:p>
    <w:p>
      <w:r>
        <w:rPr>
          <w:b/>
          <w:u w:val="single"/>
        </w:rPr>
        <w:t xml:space="preserve">126047</w:t>
      </w:r>
    </w:p>
    <w:p>
      <w:r>
        <w:t xml:space="preserve">2.</w:t>
        <w:tab/>
        <w:t xml:space="preserve">Alkoi ihan hyvin, mutta muuttui sitten tyypilliseksi neekerin tajunnanvirraksi.</w:t>
      </w:r>
    </w:p>
    <w:p>
      <w:r>
        <w:rPr>
          <w:b/>
          <w:u w:val="single"/>
        </w:rPr>
        <w:t xml:space="preserve">126048</w:t>
      </w:r>
    </w:p>
    <w:p>
      <w:r>
        <w:t xml:space="preserve">3.</w:t>
        <w:tab/>
        <w:tab/>
        <w:t xml:space="preserve">kyllä..... hän ei ole suosikkini ollenkaan.... mutta hän on kuitenkin tervetullut neekeriagitaattori</w:t>
      </w:r>
    </w:p>
    <w:p>
      <w:r>
        <w:rPr>
          <w:b/>
          <w:u w:val="single"/>
        </w:rPr>
        <w:t xml:space="preserve">126049</w:t>
      </w:r>
    </w:p>
    <w:p>
      <w:r>
        <w:t xml:space="preserve">1. Eikö olisi herkullista ironiaa, jos Amazon esitti Shiva-tuhoojaa SWPL-kaupunkirosvokulttuurille?   (ja muuten, "Cleveland" ei ole sitä, mitä se vahingoittunut homo Tennessee Williams luuli olevansa) https://www.theatlantic.com/ideas/archive/2018/10/new-york-retail-vacancy/572911/ https://www.theatlantic.com/ideas/archive/2018/10/new-york-retail-vacancy/572911/</w:t>
      </w:r>
    </w:p>
    <w:p>
      <w:r>
        <w:rPr>
          <w:b/>
          <w:u w:val="single"/>
        </w:rPr>
        <w:t xml:space="preserve">126050</w:t>
      </w:r>
    </w:p>
    <w:p>
      <w:r>
        <w:t xml:space="preserve">1. Jep bannasi minut, koska postasin ok-käsimerkin.....triggeroi liberaalin ämmän ja wala. ...bannattu. hintin tarvitsee vain itkeä dicksuckerbergille ja olet poissa.</w:t>
      </w:r>
    </w:p>
    <w:p>
      <w:r>
        <w:rPr>
          <w:b/>
          <w:u w:val="single"/>
        </w:rPr>
        <w:t xml:space="preserve">126051</w:t>
      </w:r>
    </w:p>
    <w:p>
      <w:r>
        <w:t xml:space="preserve">1. "Muh Dikk" Täältä tulee neekerikäyttäytyminen.  Teillä kädellisillä kaikki päättyy "Muh Dikkiin".</w:t>
      </w:r>
    </w:p>
    <w:p>
      <w:r>
        <w:rPr>
          <w:b/>
          <w:u w:val="single"/>
        </w:rPr>
        <w:t xml:space="preserve">126052</w:t>
      </w:r>
    </w:p>
    <w:p>
      <w:r>
        <w:t xml:space="preserve">1.</w:t>
      </w:r>
    </w:p>
    <w:p>
      <w:r>
        <w:rPr>
          <w:b/>
          <w:u w:val="single"/>
        </w:rPr>
        <w:t xml:space="preserve">126053</w:t>
      </w:r>
    </w:p>
    <w:p>
      <w:r>
        <w:t xml:space="preserve">2.</w:t>
        <w:tab/>
        <w:t xml:space="preserve">Kunpa tuo mies olisi naapurini...</w:t>
      </w:r>
    </w:p>
    <w:p>
      <w:r>
        <w:rPr>
          <w:b/>
          <w:u w:val="single"/>
        </w:rPr>
        <w:t xml:space="preserve">126054</w:t>
      </w:r>
    </w:p>
    <w:p>
      <w:r>
        <w:t xml:space="preserve">3.</w:t>
        <w:tab/>
        <w:tab/>
        <w:t xml:space="preserve">Miksi kiinteistöjen arvot laskisivat - hän on neekeri kuten kaikki muutkin neekerit.</w:t>
      </w:r>
    </w:p>
    <w:p>
      <w:r>
        <w:rPr>
          <w:b/>
          <w:u w:val="single"/>
        </w:rPr>
        <w:t xml:space="preserve">126055</w:t>
      </w:r>
    </w:p>
    <w:p>
      <w:r>
        <w:t xml:space="preserve">1. https://youtu.be/2vRe6-FzgLI Onko Elon Musk oikeassa?</w:t>
      </w:r>
    </w:p>
    <w:p>
      <w:r>
        <w:rPr>
          <w:b/>
          <w:u w:val="single"/>
        </w:rPr>
        <w:t xml:space="preserve">126056</w:t>
      </w:r>
    </w:p>
    <w:p>
      <w:r>
        <w:t xml:space="preserve">2.</w:t>
        <w:tab/>
        <w:t xml:space="preserve">Unohdit vaihtoehdon "En ota vastaan mielipidekyselyjä homo-kommunistibolsevikeilta". Yli 150 miljoonaa ihmistä, hintti.</w:t>
      </w:r>
    </w:p>
    <w:p>
      <w:r>
        <w:rPr>
          <w:b/>
          <w:u w:val="single"/>
        </w:rPr>
        <w:t xml:space="preserve">126057</w:t>
      </w:r>
    </w:p>
    <w:p>
      <w:r>
        <w:t xml:space="preserve">3.</w:t>
        <w:tab/>
        <w:tab/>
        <w:t xml:space="preserve">lakkaa olemasta ärsyttävä kusipää ja äänestä gallupissani, jotta voin tutustua paremmin Gabin käyttäjäkuntaan.</w:t>
      </w:r>
    </w:p>
    <w:p>
      <w:r>
        <w:rPr>
          <w:b/>
          <w:u w:val="single"/>
        </w:rPr>
        <w:t xml:space="preserve">126058</w:t>
      </w:r>
    </w:p>
    <w:p>
      <w:r>
        <w:t xml:space="preserve">1. 100%#WHITETRIBALISM #RETRIBALIZE #PGTOW #FOLKRIGHT #VOLKISH #SLAVA#FOLKFIRST #HEATHENS #WEARENOTSEMITES</w:t>
      </w:r>
    </w:p>
    <w:p>
      <w:r>
        <w:rPr>
          <w:b/>
          <w:u w:val="single"/>
        </w:rPr>
        <w:t xml:space="preserve">126059</w:t>
      </w:r>
    </w:p>
    <w:p>
      <w:r>
        <w:t xml:space="preserve">2.</w:t>
        <w:tab/>
        <w:t xml:space="preserve">Robert, miten moraalinen huoraamisesi sujuu? Milloin nouset puolustamaan valkoisia oikeistolaisia kauppanaamiamme? Carolyn hyökkäsi heidän kimppuunsa.</w:t>
      </w:r>
    </w:p>
    <w:p>
      <w:r>
        <w:rPr>
          <w:b/>
          <w:u w:val="single"/>
        </w:rPr>
        <w:t xml:space="preserve">126060</w:t>
      </w:r>
    </w:p>
    <w:p>
      <w:r>
        <w:t xml:space="preserve">3.</w:t>
        <w:tab/>
        <w:tab/>
        <w:t xml:space="preserve">Mene juomaan valkaisuainetta, neekerikeikeri.</w:t>
      </w:r>
    </w:p>
    <w:p>
      <w:r>
        <w:rPr>
          <w:b/>
          <w:u w:val="single"/>
        </w:rPr>
        <w:t xml:space="preserve">126061</w:t>
      </w:r>
    </w:p>
    <w:p>
      <w:r>
        <w:t xml:space="preserve">4.</w:t>
        <w:tab/>
        <w:tab/>
        <w:tab/>
        <w:t xml:space="preserve">Joku on vähän... "järkyttynyt". Robert-parka. Hän kieltäytyy ottamasta psykoottisia lääkkeitään. #Thorazine</w:t>
      </w:r>
    </w:p>
    <w:p>
      <w:r>
        <w:rPr>
          <w:b/>
          <w:u w:val="single"/>
        </w:rPr>
        <w:t xml:space="preserve">126062</w:t>
      </w:r>
    </w:p>
    <w:p>
      <w:r>
        <w:t xml:space="preserve">5.</w:t>
        <w:tab/>
        <w:tab/>
        <w:tab/>
        <w:tab/>
        <w:t xml:space="preserve">lol tuo on vain sanomista kuin se on munanlutkuttaja</w:t>
      </w:r>
    </w:p>
    <w:p>
      <w:r>
        <w:rPr>
          <w:b/>
          <w:u w:val="single"/>
        </w:rPr>
        <w:t xml:space="preserve">126063</w:t>
      </w:r>
    </w:p>
    <w:p>
      <w:r>
        <w:t xml:space="preserve">6.</w:t>
        <w:tab/>
        <w:tab/>
        <w:tab/>
        <w:tab/>
        <w:tab/>
        <w:t xml:space="preserve">Ja tämän vuoksi et ole onnistunut elämässä eikä sinulla ole MITÄÄN menetettävää, käytä kasvojasi ja nimeäsi. Koko maailma on väärässä. Sinä olet oikeassa. Ymmärrän.</w:t>
      </w:r>
    </w:p>
    <w:p>
      <w:r>
        <w:rPr>
          <w:b/>
          <w:u w:val="single"/>
        </w:rPr>
        <w:t xml:space="preserve">126064</w:t>
      </w:r>
    </w:p>
    <w:p>
      <w:r>
        <w:t xml:space="preserve">7.</w:t>
        <w:tab/>
        <w:tab/>
        <w:tab/>
        <w:tab/>
        <w:tab/>
        <w:t xml:space="preserve">lol ,Katsos ,jokainen tietää kuka on juntti ,typerä mulkku imijä ,en tiedä kuka olet tuon homokuvan ja väärän perseen nimen takana ,kuten sanoin ,piilottelet koska olet juntti ,olen valkoinen mies ,seison En piilottele kommari ämmä</w:t>
      </w:r>
    </w:p>
    <w:p>
      <w:r>
        <w:rPr>
          <w:b/>
          <w:u w:val="single"/>
        </w:rPr>
        <w:t xml:space="preserve">126065</w:t>
      </w:r>
    </w:p>
    <w:p>
      <w:r>
        <w:t xml:space="preserve">1. EI @H1llaryClinton ei lopettanut, hän sai perseensä ulos ja luulen, että hänen toinen tilinsä @B1llClinton vain sattui menemään alas sen kanssa......now cry us a River you little Aspie Faggot</w:t>
      </w:r>
    </w:p>
    <w:p>
      <w:r>
        <w:rPr>
          <w:b/>
          <w:u w:val="single"/>
        </w:rPr>
        <w:t xml:space="preserve">126066</w:t>
      </w:r>
    </w:p>
    <w:p>
      <w:r>
        <w:t xml:space="preserve">2.</w:t>
        <w:tab/>
        <w:t xml:space="preserve">Todella hulvatonta on se, että tämä ikkunannuolija todella luulee, että koko päivän viettäminen GAB:ssä kutsumalla konservatiiveja nimillä on todellista taistelua.</w:t>
      </w:r>
    </w:p>
    <w:p>
      <w:r>
        <w:rPr>
          <w:b/>
          <w:u w:val="single"/>
        </w:rPr>
        <w:t xml:space="preserve">126067</w:t>
      </w:r>
    </w:p>
    <w:p>
      <w:r>
        <w:t xml:space="preserve">1. Juuri niin.  En välitä, mihin uskot, kunhan et ala tappaa minua sen takia, kaikki on hyvin.</w:t>
      </w:r>
    </w:p>
    <w:p>
      <w:r>
        <w:rPr>
          <w:b/>
          <w:u w:val="single"/>
        </w:rPr>
        <w:t xml:space="preserve">126068</w:t>
      </w:r>
    </w:p>
    <w:p>
      <w:r>
        <w:t xml:space="preserve">2.</w:t>
        <w:tab/>
        <w:t xml:space="preserve">kukaan ei halua päästä eroon juutalaisista heidän uskontonsa takia, me haluamme päästä eroon heistä heidän paskan käytöksensä takia, kuten degeneroituneen ateistisen kommunismin levittämisen, avoimien rajojen edistämisen meille mutta ei heille, rotujen sekoittamisen meille, ei heille tekopyhyyden nimi on juutalainen</w:t>
      </w:r>
    </w:p>
    <w:p>
      <w:r>
        <w:rPr>
          <w:b/>
          <w:u w:val="single"/>
        </w:rPr>
        <w:t xml:space="preserve">126069</w:t>
      </w:r>
    </w:p>
    <w:p>
      <w:r>
        <w:t xml:space="preserve">3.</w:t>
        <w:tab/>
        <w:tab/>
        <w:t xml:space="preserve">Väität, että kaikki juutalaiset ovat kommunisteja, mikä ei vastaa todellisuutta, mikä tarkoittaa, että olet propagandan hyödyllinen idiootti.</w:t>
      </w:r>
    </w:p>
    <w:p>
      <w:r>
        <w:rPr>
          <w:b/>
          <w:u w:val="single"/>
        </w:rPr>
        <w:t xml:space="preserve">126070</w:t>
      </w:r>
    </w:p>
    <w:p>
      <w:r>
        <w:t xml:space="preserve">4.</w:t>
        <w:tab/>
        <w:tab/>
        <w:tab/>
        <w:t xml:space="preserve">bolshevismi on juutalaisuutta, olemme tienneet sen 1930-luvulta lähtien.  Rakastan tuota ei kaikki ole paskapuhetta.   Hyödyllisiä idiootteja ovat antifan goyt, joiden yli juutalaiset ovat valmiita ajamaan kadulla edistääkseen degeneroitumistaan. ei-kommunistiset juutalaiset ovat kuin "maltilliset muslimit", jos heitä ylipäätään on olemassa, se on juutalaisten käytöksen suvaitsemista ja anteeksipyytämistä, hasbara</w:t>
      </w:r>
    </w:p>
    <w:p>
      <w:r>
        <w:rPr>
          <w:b/>
          <w:u w:val="single"/>
        </w:rPr>
        <w:t xml:space="preserve">126071</w:t>
      </w:r>
    </w:p>
    <w:p>
      <w:r>
        <w:t xml:space="preserve">5.</w:t>
        <w:tab/>
        <w:tab/>
        <w:tab/>
        <w:tab/>
        <w:t xml:space="preserve">Arvaa mitä?  Jotkut kristityt ovat kommunisteja.  Se tarkoittaa, että olet kommunisti.....</w:t>
      </w:r>
    </w:p>
    <w:p>
      <w:r>
        <w:rPr>
          <w:b/>
          <w:u w:val="single"/>
        </w:rPr>
        <w:t xml:space="preserve">126072</w:t>
      </w:r>
    </w:p>
    <w:p>
      <w:r>
        <w:t xml:space="preserve">6.</w:t>
        <w:tab/>
        <w:tab/>
        <w:tab/>
        <w:tab/>
        <w:tab/>
        <w:t xml:space="preserve">Lol kristillinen kommunismi - tämä on ensimmäinen kerta.  Tämä lintu on paksu kuin konctete</w:t>
      </w:r>
    </w:p>
    <w:p>
      <w:r>
        <w:rPr>
          <w:b/>
          <w:u w:val="single"/>
        </w:rPr>
        <w:t xml:space="preserve">126073</w:t>
      </w:r>
    </w:p>
    <w:p>
      <w:r>
        <w:t xml:space="preserve">7.</w:t>
        <w:tab/>
        <w:tab/>
        <w:tab/>
        <w:tab/>
        <w:tab/>
        <w:tab/>
        <w:t xml:space="preserve">Yritätkö todella sanoa, ettei ole kristittyjä, jotka ovat kommunisteja?  Mene vain.  Esitä tuo väite, Bigbird.</w:t>
      </w:r>
    </w:p>
    <w:p>
      <w:r>
        <w:rPr>
          <w:b/>
          <w:u w:val="single"/>
        </w:rPr>
        <w:t xml:space="preserve">126074</w:t>
      </w:r>
    </w:p>
    <w:p>
      <w:r>
        <w:t xml:space="preserve">8.</w:t>
        <w:tab/>
        <w:tab/>
        <w:tab/>
        <w:tab/>
        <w:tab/>
        <w:tab/>
        <w:tab/>
        <w:t xml:space="preserve">Se ei ole väite vaan fakta, senkin tyhmä kusipää.</w:t>
      </w:r>
    </w:p>
    <w:p>
      <w:r>
        <w:rPr>
          <w:b/>
          <w:u w:val="single"/>
        </w:rPr>
        <w:t xml:space="preserve">126075</w:t>
      </w:r>
    </w:p>
    <w:p>
      <w:r>
        <w:t xml:space="preserve">1. Lennokki katselee suurta kaunista muuria, joka on nousemassa. https://www.youtube.com/watch?v=S024otpADnQ.</w:t>
      </w:r>
    </w:p>
    <w:p>
      <w:r>
        <w:rPr>
          <w:b/>
          <w:u w:val="single"/>
        </w:rPr>
        <w:t xml:space="preserve">126076</w:t>
      </w:r>
    </w:p>
    <w:p>
      <w:r>
        <w:t xml:space="preserve">2.</w:t>
        <w:tab/>
        <w:t xml:space="preserve">lol niin typerä kaikki meksikolaiset tarvitsee vain lentää Kanadaan ja kävellä yli tai tässä on idea ehkä tikkaat tai kaivaa sen alle lol amerikkalaiset ovat niin typeriä, ajatelkaa kaikkea apua, että rahaa voisi tehdä köyhille tai teidän epätoivoisesti tarvitaan koulutusjärjestelmän tai mureneva infrastruktuuri.</w:t>
      </w:r>
    </w:p>
    <w:p>
      <w:r>
        <w:rPr>
          <w:b/>
          <w:u w:val="single"/>
        </w:rPr>
        <w:t xml:space="preserve">126077</w:t>
      </w:r>
    </w:p>
    <w:p>
      <w:r>
        <w:t xml:space="preserve">3.</w:t>
        <w:tab/>
        <w:tab/>
        <w:t xml:space="preserve">Brett, senkin vitun ääliö, he eivät tarvitse passia lentääkseen Kanadaan, mutta heidän sukulaisensa asuvat USA:ssa, eivät täällä, ja ne työt, joita te hemmotellut etuoikeutetut kusipäät ette ota, he tekevät, ja köysi ja tarttumakoukku riittäisivät hyvin, ja ihan vain tiedoksesi, senkin ääliö, tunneleita on jo satoja...</w:t>
      </w:r>
    </w:p>
    <w:p>
      <w:r>
        <w:rPr>
          <w:b/>
          <w:u w:val="single"/>
        </w:rPr>
        <w:t xml:space="preserve">126078</w:t>
      </w:r>
    </w:p>
    <w:p>
      <w:r>
        <w:t xml:space="preserve">1. Torba on hintti ja valehteleva huijari.</w:t>
      </w:r>
    </w:p>
    <w:p>
      <w:r>
        <w:rPr>
          <w:b/>
          <w:u w:val="single"/>
        </w:rPr>
        <w:t xml:space="preserve">126079</w:t>
      </w:r>
    </w:p>
    <w:p>
      <w:r>
        <w:t xml:space="preserve">1. jälkeenjäänyt</w:t>
      </w:r>
    </w:p>
    <w:p>
      <w:r>
        <w:rPr>
          <w:b/>
          <w:u w:val="single"/>
        </w:rPr>
        <w:t xml:space="preserve">126080</w:t>
      </w:r>
    </w:p>
    <w:p>
      <w:r>
        <w:t xml:space="preserve">1. "Edmond de Belamy, from La Famille de Belamy" myytiin tänään (25.10.) 432 500 dollarilla - yli 40-kertaisella hinnalla alkuperäiseen arvioon nähden - nimettömälle puhelinhuutokaupan tekijälle. tyypillinen jälkeenjäänyt puhelinjuliste https://qz.com/quartzy/1437876/ai-generated-portrait-of-edmond-de-belamy-sold-for-432500/.</w:t>
      </w:r>
    </w:p>
    <w:p>
      <w:r>
        <w:rPr>
          <w:b/>
          <w:u w:val="single"/>
        </w:rPr>
        <w:t xml:space="preserve">126081</w:t>
      </w:r>
    </w:p>
    <w:p>
      <w:r>
        <w:t xml:space="preserve">2.</w:t>
        <w:tab/>
        <w:t xml:space="preserve">Rahanpesu näkyvillä. Anonyymi puhelinhuutokauppias...lol. Olen varma.</w:t>
      </w:r>
    </w:p>
    <w:p>
      <w:r>
        <w:rPr>
          <w:b/>
          <w:u w:val="single"/>
        </w:rPr>
        <w:t xml:space="preserve">126082</w:t>
      </w:r>
    </w:p>
    <w:p>
      <w:r>
        <w:t xml:space="preserve">3.</w:t>
      </w:r>
    </w:p>
    <w:p>
      <w:r>
        <w:rPr>
          <w:b/>
          <w:u w:val="single"/>
        </w:rPr>
        <w:t xml:space="preserve">126083</w:t>
      </w:r>
    </w:p>
    <w:p>
      <w:r>
        <w:t xml:space="preserve">1. ... "Onko mahdollista, ettei hän ole huolissaan miehen rakastajattarista, koska hän oli yksi heistä?" .... https://thegoldwater.com/news/39256-Sarah-Sanders-Blasts-The-View-Over-FLOTUS-Mistress-Allegations</w:t>
      </w:r>
    </w:p>
    <w:p>
      <w:r>
        <w:rPr>
          <w:b/>
          <w:u w:val="single"/>
        </w:rPr>
        <w:t xml:space="preserve">126084</w:t>
      </w:r>
    </w:p>
    <w:p>
      <w:r>
        <w:t xml:space="preserve">2.</w:t>
        <w:tab/>
        <w:t xml:space="preserve">Tuo on jälkeenjäänyttä</w:t>
      </w:r>
    </w:p>
    <w:p>
      <w:r>
        <w:rPr>
          <w:b/>
          <w:u w:val="single"/>
        </w:rPr>
        <w:t xml:space="preserve">126085</w:t>
      </w:r>
    </w:p>
    <w:p>
      <w:r>
        <w:t xml:space="preserve">1. Minä hankin yhden.</w:t>
      </w:r>
    </w:p>
    <w:p>
      <w:r>
        <w:rPr>
          <w:b/>
          <w:u w:val="single"/>
        </w:rPr>
        <w:t xml:space="preserve">126086</w:t>
      </w:r>
    </w:p>
    <w:p>
      <w:r>
        <w:t xml:space="preserve">2.</w:t>
        <w:tab/>
        <w:t xml:space="preserve">Kuka tahansa tuon etäisyyden sisällä on minun henkilökohtaisessa tilassani. Olet omalla vastuullasi, jos teet jotain äkillistä ja tuntematonta. Parikymppisenä ikkunasta sisään tuleva kämppis herätti minut huutamaan. Yritin murtaa hänen selkänsä unissani.</w:t>
      </w:r>
    </w:p>
    <w:p>
      <w:r>
        <w:rPr>
          <w:b/>
          <w:u w:val="single"/>
        </w:rPr>
        <w:t xml:space="preserve">126087</w:t>
      </w:r>
    </w:p>
    <w:p>
      <w:r>
        <w:t xml:space="preserve">3.</w:t>
        <w:tab/>
        <w:tab/>
        <w:t xml:space="preserve">Jos humalainen teini tai kehitysvammainen henkilö tulisi kotiini mihin aikaan päivästä tahansa kutsumatta, hän olisi kuollut humalainen teini tai kuollut kehitysvammainen.  Juuri niin kuin se nyt on.  Hän luuli, että kaikki sanoisivat, etteivät he ampuisi.</w:t>
      </w:r>
    </w:p>
    <w:p>
      <w:r>
        <w:rPr>
          <w:b/>
          <w:u w:val="single"/>
        </w:rPr>
        <w:t xml:space="preserve">126088</w:t>
      </w:r>
    </w:p>
    <w:p>
      <w:r>
        <w:t xml:space="preserve">1. Blacked!   "Kuulin hänen huutavan ei, ei, ei, ei": Hänet ampui kuoliaaksi 37-vuotias ex-mies, jonka hän jätti, kun hän sai tietää, että mies oli ollut yhdeksän vuotta vankilassa alaikäisen seksuaalisesta hyväksikäytöstä, ja https://www.dailymail.co.uk/news/article-6307157/PICTURED-Female-student-athlete-shot-dead-University-Utah.html.</w:t>
      </w:r>
    </w:p>
    <w:p>
      <w:r>
        <w:rPr>
          <w:b/>
          <w:u w:val="single"/>
        </w:rPr>
        <w:t xml:space="preserve">126089</w:t>
      </w:r>
    </w:p>
    <w:p>
      <w:r>
        <w:t xml:space="preserve">2.</w:t>
        <w:tab/>
        <w:t xml:space="preserve">Polta hiiltä, maksa tiemaksu. Jep, tietulli maksettu. Söpö tyttö myös. Miksi nämä naiset sekoavat ja seurustelevat neekerieläinten kanssa?</w:t>
      </w:r>
    </w:p>
    <w:p>
      <w:r>
        <w:rPr>
          <w:b/>
          <w:u w:val="single"/>
        </w:rPr>
        <w:t xml:space="preserve">126090</w:t>
      </w:r>
    </w:p>
    <w:p>
      <w:r>
        <w:t xml:space="preserve">3.</w:t>
        <w:tab/>
        <w:tab/>
        <w:t xml:space="preserve">Kunpa tietäisin vastauksen.  Isien huono kasvatus tai poissaolevat isät ovat mahdollisuus.  Isien pitäisi hylätä mutu-tyttäret.</w:t>
      </w:r>
    </w:p>
    <w:p>
      <w:r>
        <w:rPr>
          <w:b/>
          <w:u w:val="single"/>
        </w:rPr>
        <w:t xml:space="preserve">126091</w:t>
      </w:r>
    </w:p>
    <w:p>
      <w:r>
        <w:t xml:space="preserve">1. Kuvitelkaa, kuinka paljon paheksuttavaa olisi, jos republikaani sanoisi tällaisia asioita... Luulen, että demokraattien etuoikeus sallii heidän jatkaa väkivaltaista ja häiritsevää historiaansa ihmisiä kohtaan, joista he eivät pidä, ilman seuraamuksia.</w:t>
      </w:r>
    </w:p>
    <w:p>
      <w:r>
        <w:rPr>
          <w:b/>
          <w:u w:val="single"/>
        </w:rPr>
        <w:t xml:space="preserve">126092</w:t>
      </w:r>
    </w:p>
    <w:p>
      <w:r>
        <w:t xml:space="preserve">2.</w:t>
        <w:tab/>
        <w:t xml:space="preserve">Hassua, mutta Clintonin epäsosiaaliset kommentit eivät yllätä minua...</w:t>
      </w:r>
    </w:p>
    <w:p>
      <w:r>
        <w:rPr>
          <w:b/>
          <w:u w:val="single"/>
        </w:rPr>
        <w:t xml:space="preserve">126093</w:t>
      </w:r>
    </w:p>
    <w:p>
      <w:r>
        <w:t xml:space="preserve">3.</w:t>
        <w:tab/>
        <w:tab/>
        <w:t xml:space="preserve">Tuo iljettävä kusipää voi syödä paskaa ja elää maistellakseen sitä. Gitmossa</w:t>
      </w:r>
    </w:p>
    <w:p>
      <w:r>
        <w:rPr>
          <w:b/>
          <w:u w:val="single"/>
        </w:rPr>
        <w:t xml:space="preserve">126094</w:t>
      </w:r>
    </w:p>
    <w:p>
      <w:r>
        <w:t xml:space="preserve">1. Kuten olen aiemmin kirjoittanut tästä tarinasta eräässä aiemmassa tapauksessa: Yritin kovasti kasvattaa tytärtäni kunnolla, mutta sain selkääni puukotuksen sen jälkeen, kun sain tietää, että hän oli ottanut nykyiseksi sulhasekseen neekerin, minkä vuoksi hän menetti kaiken tunnustuksen perheenjäsenenä ja jota nyt pidetään valkoisen yhteiskunnan entisenä rappeutuneena jäsenenä. Polttakaa hiiltä, maksakaa tietulli.</w:t>
      </w:r>
    </w:p>
    <w:p>
      <w:r>
        <w:rPr>
          <w:b/>
          <w:u w:val="single"/>
        </w:rPr>
        <w:t xml:space="preserve">126095</w:t>
      </w:r>
    </w:p>
    <w:p>
      <w:r>
        <w:t xml:space="preserve">1. Menit täysin sekaisin</w:t>
      </w:r>
    </w:p>
    <w:p>
      <w:r>
        <w:rPr>
          <w:b/>
          <w:u w:val="single"/>
        </w:rPr>
        <w:t xml:space="preserve">126096</w:t>
      </w:r>
    </w:p>
    <w:p>
      <w:r>
        <w:t xml:space="preserve">1. Judicial Watch julkaisi kaksi erää uusia sähköposteja (184 sivua ja 45 sivua) ulkoministeriöstä, joita entinen ulkoministeri Hillary Clinton lähetti / vastaanotti suojaamattoman ei-"state(dot)gov"-sähköpostijärjestelmänsä kautta. Viisi sähköpostia sisältää lisää salaista tietoa. https://kek.gg/u/VGrJ.</w:t>
      </w:r>
    </w:p>
    <w:p>
      <w:r>
        <w:rPr>
          <w:b/>
          <w:u w:val="single"/>
        </w:rPr>
        <w:t xml:space="preserve">126097</w:t>
      </w:r>
    </w:p>
    <w:p>
      <w:r>
        <w:t xml:space="preserve">2.</w:t>
        <w:tab/>
        <w:t xml:space="preserve">Miten tämä kusipää on vielä elossa? Hänellä on tarpeeksi vihollisia, ketään ei voida koskaan tuomita hänen tappamisestaan...</w:t>
      </w:r>
    </w:p>
    <w:p>
      <w:r>
        <w:rPr>
          <w:b/>
          <w:u w:val="single"/>
        </w:rPr>
        <w:t xml:space="preserve">126098</w:t>
      </w:r>
    </w:p>
    <w:p>
      <w:r>
        <w:t xml:space="preserve">1. Tätä propagandaa käytetään pitämään ihmiset erillään toisistaan, jotta he eivät näkisi, kuka on todellinen vihollinen.   HALLITUS!</w:t>
      </w:r>
    </w:p>
    <w:p>
      <w:r>
        <w:rPr>
          <w:b/>
          <w:u w:val="single"/>
        </w:rPr>
        <w:t xml:space="preserve">126099</w:t>
      </w:r>
    </w:p>
    <w:p>
      <w:r>
        <w:t xml:space="preserve">2.</w:t>
        <w:tab/>
        <w:t xml:space="preserve">Niin, toki, eihän erilaiset kulttuurit, uskomukset, kyvyt ja kiinnostuksen kohteet erota ihmisiä, vaan Iso Valtionhallinto!   Lukutaidoton somalialainen muslimi, jonka ÄO on alle 70, olisi ilmeisesti samaa mieltä koulutetun valkoisen kristityn kanssa elämän suurista kysymyksistä ja siitä, mihin suuntaan maan pitäisi mennä, ellei se olisi "eripuraa".</w:t>
      </w:r>
    </w:p>
    <w:p>
      <w:r>
        <w:rPr>
          <w:b/>
          <w:u w:val="single"/>
        </w:rPr>
        <w:t xml:space="preserve">126100</w:t>
      </w:r>
    </w:p>
    <w:p>
      <w:r>
        <w:t xml:space="preserve">3.</w:t>
        <w:tab/>
        <w:tab/>
        <w:t xml:space="preserve">Ette ole taaskaan kiinnittäneet huomiota. Hyppäätte väliin ettekä tiedä mitään, mitä olen sanonut. Koska käsittelin jo kulttuuria ja muita tekijöitä.</w:t>
      </w:r>
    </w:p>
    <w:p>
      <w:r>
        <w:rPr>
          <w:b/>
          <w:u w:val="single"/>
        </w:rPr>
        <w:t xml:space="preserve">126101</w:t>
      </w:r>
    </w:p>
    <w:p>
      <w:r>
        <w:t xml:space="preserve">4.</w:t>
        <w:tab/>
        <w:tab/>
        <w:tab/>
        <w:t xml:space="preserve">Kulttuuri, joka on yhtä lailla yhteiskunnan muodostavien ihmisten tuote kuin se muokkaa heitä. Maat, joissa on paska kulttuuri, eivät tuottaneet sitä sattumalta - se johtui siitä, että kyseisissä maissa asui suhteettoman paljon paskaa väkeä.</w:t>
      </w:r>
    </w:p>
    <w:p>
      <w:r>
        <w:rPr>
          <w:b/>
          <w:u w:val="single"/>
        </w:rPr>
        <w:t xml:space="preserve">126102</w:t>
      </w:r>
    </w:p>
    <w:p>
      <w:r>
        <w:t xml:space="preserve">5.</w:t>
        <w:tab/>
        <w:tab/>
        <w:tab/>
        <w:tab/>
        <w:t xml:space="preserve">En voi väittää vastaan. Se ei kuitenkaan tee rodusta "rotua".</w:t>
      </w:r>
    </w:p>
    <w:p>
      <w:r>
        <w:rPr>
          <w:b/>
          <w:u w:val="single"/>
        </w:rPr>
        <w:t xml:space="preserve">126103</w:t>
      </w:r>
    </w:p>
    <w:p>
      <w:r>
        <w:t xml:space="preserve">6.</w:t>
        <w:tab/>
        <w:tab/>
        <w:tab/>
        <w:tab/>
        <w:tab/>
        <w:t xml:space="preserve">Nuo kulttuurierot, jotka saivat ihmiset erottumaan toisistaan satojentuhansien eikä miljoonien vuosien ajan niin pitkälle, että nämä erot ilmenivät fyysisesti, ovat "rodun" kirjaimellinen määritelmä, ääliö. Kaikki, jotka väittävät muuta, esittävät epäolennaisen semanttisen väitteen.</w:t>
      </w:r>
    </w:p>
    <w:p>
      <w:r>
        <w:rPr>
          <w:b/>
          <w:u w:val="single"/>
        </w:rPr>
        <w:t xml:space="preserve">126104</w:t>
      </w:r>
    </w:p>
    <w:p>
      <w:r>
        <w:t xml:space="preserve">7.</w:t>
        <w:tab/>
        <w:tab/>
        <w:tab/>
        <w:tab/>
        <w:tab/>
        <w:tab/>
        <w:t xml:space="preserve">Rotu on hallitsevan luokan käyttämä käsite, jonka tarkoituksena on aiheuttaa jakoa. Nuo ovat pahiksia, antakaa minulle rahanne, jotta voin suojella teitä heiltä. Aina tulee olemaan joku, jolta tarvitsette hyväntahtoisia suojelijoitanne suojelemaan teitä, niin kauan kuin teillä on rahaa. Kun rahat loppuvat, te olette se, jolta he suojelevat muita.</w:t>
      </w:r>
    </w:p>
    <w:p>
      <w:r>
        <w:rPr>
          <w:b/>
          <w:u w:val="single"/>
        </w:rPr>
        <w:t xml:space="preserve">126105</w:t>
      </w:r>
    </w:p>
    <w:p>
      <w:r>
        <w:t xml:space="preserve">8.</w:t>
        <w:tab/>
        <w:tab/>
        <w:tab/>
        <w:tab/>
        <w:tab/>
        <w:tab/>
        <w:tab/>
        <w:t xml:space="preserve">ok, kutsu 14 somalialaista asumaan kotiisi. kun he ovat raiskanneet vaimosi puutteen (eli sinut), voit tulla takaisin ja jatkaa hyveiden osoittamista meille, kuinka jaloja afrikkalaiset ovat. hintti luota pan q:hen 👩🏼🚀</w:t>
      </w:r>
    </w:p>
    <w:p>
      <w:r>
        <w:rPr>
          <w:b/>
          <w:u w:val="single"/>
        </w:rPr>
        <w:t xml:space="preserve">126106</w:t>
      </w:r>
    </w:p>
    <w:p>
      <w:r>
        <w:t xml:space="preserve">9.</w:t>
        <w:tab/>
        <w:tab/>
        <w:tab/>
        <w:tab/>
        <w:tab/>
        <w:tab/>
        <w:tab/>
        <w:tab/>
        <w:t xml:space="preserve">Mikä osa rodun geneettisestä määräytymisestä on näille kommareille niin vaikea ymmärtää?</w:t>
      </w:r>
    </w:p>
    <w:p>
      <w:r>
        <w:rPr>
          <w:b/>
          <w:u w:val="single"/>
        </w:rPr>
        <w:t xml:space="preserve">126107</w:t>
      </w:r>
    </w:p>
    <w:p>
      <w:r>
        <w:t xml:space="preserve">10.</w:t>
        <w:tab/>
        <w:tab/>
        <w:tab/>
        <w:tab/>
        <w:tab/>
        <w:tab/>
        <w:tab/>
        <w:tab/>
        <w:tab/>
        <w:t xml:space="preserve">im melkein 14 &amp; ymmärrän sen hyvin. toisaalta taas vietän suurimman osan päivästäni näiden eläinten kanssa koulussa 👎🏻 päätösten tekeminen toisten puolesta, kun ur täysin eristetty vaikutuksista, joita useimmat meistä joutuvat käsittelemään, tekee heistä ansaitsevat köyden ensin. En pyytänyt tuota paskaa.</w:t>
      </w:r>
    </w:p>
    <w:p>
      <w:r>
        <w:rPr>
          <w:b/>
          <w:u w:val="single"/>
        </w:rPr>
        <w:t xml:space="preserve">126108</w:t>
      </w:r>
    </w:p>
    <w:p>
      <w:r>
        <w:t xml:space="preserve">11.</w:t>
        <w:tab/>
        <w:tab/>
        <w:tab/>
        <w:tab/>
        <w:tab/>
        <w:tab/>
        <w:tab/>
        <w:tab/>
        <w:tab/>
        <w:t xml:space="preserve">Kukaan ei pyytänyt sitä. Me synnyimme siihen. Olemme viimeinen orjuuteen syntynyt sukupolvi.</w:t>
      </w:r>
    </w:p>
    <w:p>
      <w:r>
        <w:rPr>
          <w:b/>
          <w:u w:val="single"/>
        </w:rPr>
        <w:t xml:space="preserve">126109</w:t>
      </w:r>
    </w:p>
    <w:p>
      <w:r>
        <w:t xml:space="preserve">12.</w:t>
        <w:tab/>
        <w:tab/>
        <w:tab/>
        <w:tab/>
        <w:tab/>
        <w:tab/>
        <w:tab/>
        <w:tab/>
        <w:t xml:space="preserve">Kulttuuri ja sisäsiittoisuus.  Heidän pitäisi olla siellä, mistä he ovat tulleetkin.  Muzzeja ja afrikkalaisia.</w:t>
      </w:r>
    </w:p>
    <w:p>
      <w:r>
        <w:rPr>
          <w:b/>
          <w:u w:val="single"/>
        </w:rPr>
        <w:t xml:space="preserve">126110</w:t>
      </w:r>
    </w:p>
    <w:p>
      <w:r>
        <w:t xml:space="preserve">13.</w:t>
        <w:tab/>
        <w:tab/>
        <w:tab/>
        <w:tab/>
        <w:tab/>
        <w:tab/>
        <w:tab/>
        <w:tab/>
        <w:t xml:space="preserve">Olette molemmat oikeassa. Parasta keskustella eikä hyökätä toistenne kimppuun. Ei tappelua/nimittelyä.</w:t>
      </w:r>
    </w:p>
    <w:p>
      <w:r>
        <w:rPr>
          <w:b/>
          <w:u w:val="single"/>
        </w:rPr>
        <w:t xml:space="preserve">126111</w:t>
      </w:r>
    </w:p>
    <w:p>
      <w:r>
        <w:t xml:space="preserve">14.</w:t>
        <w:tab/>
        <w:tab/>
        <w:tab/>
        <w:tab/>
        <w:tab/>
        <w:tab/>
        <w:tab/>
        <w:tab/>
        <w:t xml:space="preserve">Mene vankilaan, niin opit rodusta hyvin nopeasti. Varsinkin jos olet kaksi ulos Kongo-Jimin kanssa.</w:t>
      </w:r>
    </w:p>
    <w:p>
      <w:r>
        <w:rPr>
          <w:b/>
          <w:u w:val="single"/>
        </w:rPr>
        <w:t xml:space="preserve">126112</w:t>
      </w:r>
    </w:p>
    <w:p>
      <w:r>
        <w:t xml:space="preserve">15.</w:t>
        <w:tab/>
        <w:tab/>
        <w:tab/>
        <w:tab/>
        <w:tab/>
        <w:tab/>
        <w:tab/>
        <w:tab/>
        <w:t xml:space="preserve"> @brockstrongballs Amerikalla ei sinänsä ole "somali"-ongelmaa. Amerikalla on juutalaisongelma. Kenen luulet tuovan somaleja Amerikkaan?</w:t>
      </w:r>
    </w:p>
    <w:p>
      <w:r>
        <w:rPr>
          <w:b/>
          <w:u w:val="single"/>
        </w:rPr>
        <w:t xml:space="preserve">126113</w:t>
      </w:r>
    </w:p>
    <w:p>
      <w:r>
        <w:t xml:space="preserve">1. #texasFirst ReTweets of VoiceofTheVoiceless @PressTV https://twitter.com/PressTV/status/1051144811821092864 mustC: @AlfredSchaefer Musta on rasisti vs. saksalainen #FairTrial (Listen1st) video: https://kutt.it/gab_tw_4i7rY5M0DKl #MakingPoliticsGREATagain [phpGAB]</w:t>
      </w:r>
    </w:p>
    <w:p>
      <w:r>
        <w:rPr>
          <w:b/>
          <w:u w:val="single"/>
        </w:rPr>
        <w:t xml:space="preserve">126114</w:t>
      </w:r>
    </w:p>
    <w:p>
      <w:r>
        <w:t xml:space="preserve">2.</w:t>
        <w:tab/>
        <w:t xml:space="preserve">Saksalaisen tyrmääminen neekerin ulos sai kyyneleet silmiini! Ovatko todelliset arjalaiset palaamassa????.</w:t>
      </w:r>
    </w:p>
    <w:p>
      <w:r>
        <w:rPr>
          <w:b/>
          <w:u w:val="single"/>
        </w:rPr>
        <w:t xml:space="preserve">126115</w:t>
      </w:r>
    </w:p>
    <w:p>
      <w:r>
        <w:t xml:space="preserve">1. Lopeta homoilu. Uskontoni vaatii, että olen paljon "rasistisempi" kuin sinä.   Yleisessä kielenkäytössä, jos olet valkoinen etkä halua valkoisten kansanmurhaa, olet "rasisti".</w:t>
      </w:r>
    </w:p>
    <w:p>
      <w:r>
        <w:rPr>
          <w:b/>
          <w:u w:val="single"/>
        </w:rPr>
        <w:t xml:space="preserve">126116</w:t>
      </w:r>
    </w:p>
    <w:p>
      <w:r>
        <w:t xml:space="preserve">2.</w:t>
        <w:tab/>
        <w:t xml:space="preserve">Näytä minulle tarkalleen, missä Raamatussa käsketään Kristuksen seuraajia TAISTELEMAAN olemassaolonsa puolesta, anna minulle tarkat raamatun jakeet.</w:t>
      </w:r>
    </w:p>
    <w:p>
      <w:r>
        <w:rPr>
          <w:b/>
          <w:u w:val="single"/>
        </w:rPr>
        <w:t xml:space="preserve">126117</w:t>
      </w:r>
    </w:p>
    <w:p>
      <w:r>
        <w:t xml:space="preserve">3.</w:t>
        <w:tab/>
        <w:tab/>
        <w:t xml:space="preserve">Nehemia 4:14 - Ja minä katsoin ja nousin ja sanoin aatelisille, päämiehille ja muulle kansalle: "Älkää pelätkö heitä; muistakaa Herraa, joka on suuri ja kauhea, ja sotikaa veljienne, poikienne ja tyttärienne, vaimojenne ja talojenne puolesta.</w:t>
      </w:r>
    </w:p>
    <w:p>
      <w:r>
        <w:rPr>
          <w:b/>
          <w:u w:val="single"/>
        </w:rPr>
        <w:t xml:space="preserve">126118</w:t>
      </w:r>
    </w:p>
    <w:p>
      <w:r>
        <w:t xml:space="preserve">4.</w:t>
        <w:tab/>
        <w:tab/>
        <w:tab/>
        <w:t xml:space="preserve">Nuo eivät ole Kristuksen seuraajia, se on Vanha testamentti... joka on juutalaisten käskyjä. Minä pyysin jakeita, joissa KRISTUKSEN JÄLKEÄ (ei-juutalaisia) käsketään puolustautumaan...</w:t>
      </w:r>
    </w:p>
    <w:p>
      <w:r>
        <w:rPr>
          <w:b/>
          <w:u w:val="single"/>
        </w:rPr>
        <w:t xml:space="preserve">126119</w:t>
      </w:r>
    </w:p>
    <w:p>
      <w:r>
        <w:t xml:space="preserve">5.</w:t>
        <w:tab/>
        <w:tab/>
        <w:tab/>
        <w:tab/>
        <w:t xml:space="preserve">Vanha testamentti ON kristittyjä varten.   ["Älkää luulko, että minä olen tullut kumoamaan lakia tai profeettoja; minä en ole tullut kumoamaan niitä, vaan täyttämään ne". Sillä totisesti, totisesti minä sanon teille: siihen asti, kunnes taivas ja maa katoavat, ei yksikään iota, ei piste, katoa laista, ennen kuin kaikki on täytetty." (Laki on täytetty.) (Matt 5:17-18)</w:t>
      </w:r>
    </w:p>
    <w:p>
      <w:r>
        <w:rPr>
          <w:b/>
          <w:u w:val="single"/>
        </w:rPr>
        <w:t xml:space="preserve">126120</w:t>
      </w:r>
    </w:p>
    <w:p>
      <w:r>
        <w:t xml:space="preserve">6.</w:t>
        <w:tab/>
        <w:tab/>
        <w:tab/>
        <w:tab/>
        <w:tab/>
        <w:t xml:space="preserve">Miksi kristityt syövät sianlihaa ja miksi teitä ei ole ympärileikattu? Olet valehtelija ja paskanjauhaja, minkä vuoksi et koskaan julkaise mitään todisteita, degeneroitunut kristitty neekeri, saasta!</w:t>
      </w:r>
    </w:p>
    <w:p>
      <w:r>
        <w:rPr>
          <w:b/>
          <w:u w:val="single"/>
        </w:rPr>
        <w:t xml:space="preserve">126121</w:t>
      </w:r>
    </w:p>
    <w:p>
      <w:r>
        <w:t xml:space="preserve">7.</w:t>
        <w:tab/>
        <w:tab/>
        <w:tab/>
        <w:tab/>
        <w:tab/>
        <w:tab/>
        <w:t xml:space="preserve">Kaikkia näitä kysymyksiä käsiteltiin Uudessa testamentissa.</w:t>
      </w:r>
    </w:p>
    <w:p>
      <w:r>
        <w:rPr>
          <w:b/>
          <w:u w:val="single"/>
        </w:rPr>
        <w:t xml:space="preserve">126122</w:t>
      </w:r>
    </w:p>
    <w:p>
      <w:r>
        <w:t xml:space="preserve">1. Yksi henkisesti jälkeenjäänyt muslimi pedofiili raiskaaja murhaaja vuohi nussiminen kameli kusi juominen paska tahra alas äänestivät tätä viestiä</w:t>
      </w:r>
    </w:p>
    <w:p>
      <w:r>
        <w:rPr>
          <w:b/>
          <w:u w:val="single"/>
        </w:rPr>
        <w:t xml:space="preserve">126123</w:t>
      </w:r>
    </w:p>
    <w:p>
      <w:r>
        <w:t xml:space="preserve">1. Alex Jones on oikeassa, säteily ja kemikaalit tekevät ihmisistä ja sammakoista homoja.</w:t>
      </w:r>
    </w:p>
    <w:p>
      <w:r>
        <w:rPr>
          <w:b/>
          <w:u w:val="single"/>
        </w:rPr>
        <w:t xml:space="preserve">126124</w:t>
      </w:r>
    </w:p>
    <w:p>
      <w:r>
        <w:t xml:space="preserve">2.</w:t>
        <w:tab/>
        <w:t xml:space="preserve">Niinkö Gabbylle tapahtui? Muuttui homoksi ja liittyi vasemmistolaisiin?</w:t>
      </w:r>
    </w:p>
    <w:p>
      <w:r>
        <w:rPr>
          <w:b/>
          <w:u w:val="single"/>
        </w:rPr>
        <w:t xml:space="preserve">126125</w:t>
      </w:r>
    </w:p>
    <w:p>
      <w:r>
        <w:t xml:space="preserve">3.</w:t>
        <w:tab/>
        <w:tab/>
        <w:t xml:space="preserve">yeah gone faggot oranssi</w:t>
      </w:r>
    </w:p>
    <w:p>
      <w:r>
        <w:rPr>
          <w:b/>
          <w:u w:val="single"/>
        </w:rPr>
        <w:t xml:space="preserve">126126</w:t>
      </w:r>
    </w:p>
    <w:p>
      <w:r>
        <w:t xml:space="preserve">1. @ColdBloodedKiller @lostpassword Ennen kuin lähdin Gabista huhtikuussa, kerroin teille, että lähetin DNA-näytteen FamilyTreeDNA:lle, mutta lähdin ennen kuin sain tulokset, joten tässä ne ovat.</w:t>
      </w:r>
    </w:p>
    <w:p>
      <w:r>
        <w:rPr>
          <w:b/>
          <w:u w:val="single"/>
        </w:rPr>
        <w:t xml:space="preserve">126127</w:t>
      </w:r>
    </w:p>
    <w:p>
      <w:r>
        <w:t xml:space="preserve">2.</w:t>
        <w:tab/>
        <w:t xml:space="preserve">Damnnn Aryan af nigger</w:t>
      </w:r>
    </w:p>
    <w:p>
      <w:r>
        <w:rPr>
          <w:b/>
          <w:u w:val="single"/>
        </w:rPr>
        <w:t xml:space="preserve">126128</w:t>
      </w:r>
    </w:p>
    <w:p>
      <w:r>
        <w:t xml:space="preserve">1. Presidentin kasvatus eonline.com Barack ja Michelle Obaman vanhimpana lapsena Malialla oli erilainen lapsuus kuin kaikilla maailman lapsilla.   Hän aloitti 19-vuotiaana uuden luvun elämässään opiskelemalla Harvardin yliopistossa. Hänen arvonsa on huikeat 275 miljoonaa dollaria.   (Lueteltu varakkaiden julkkisten joukossa)</w:t>
      </w:r>
    </w:p>
    <w:p>
      <w:r>
        <w:rPr>
          <w:b/>
          <w:u w:val="single"/>
        </w:rPr>
        <w:t xml:space="preserve">126129</w:t>
      </w:r>
    </w:p>
    <w:p>
      <w:r>
        <w:t xml:space="preserve">2.</w:t>
        <w:tab/>
        <w:t xml:space="preserve">Amerikan merkkineekeri</w:t>
      </w:r>
    </w:p>
    <w:p>
      <w:r>
        <w:rPr>
          <w:b/>
          <w:u w:val="single"/>
        </w:rPr>
        <w:t xml:space="preserve">126130</w:t>
      </w:r>
    </w:p>
    <w:p>
      <w:r>
        <w:t xml:space="preserve">3.</w:t>
        <w:tab/>
        <w:tab/>
        <w:t xml:space="preserve">Sanon ihan mitä tahansa, mitä huvittaa 😉.</w:t>
      </w:r>
    </w:p>
    <w:p>
      <w:r>
        <w:rPr>
          <w:b/>
          <w:u w:val="single"/>
        </w:rPr>
        <w:t xml:space="preserve">126131</w:t>
      </w:r>
    </w:p>
    <w:p>
      <w:r>
        <w:t xml:space="preserve">4.</w:t>
        <w:tab/>
        <w:tab/>
        <w:t xml:space="preserve">Voi, mutta he voivat huutaa "valkoista sitä ja valkoista tätä", haista vittu H.</w:t>
      </w:r>
    </w:p>
    <w:p>
      <w:r>
        <w:rPr>
          <w:b/>
          <w:u w:val="single"/>
        </w:rPr>
        <w:t xml:space="preserve">126132</w:t>
      </w:r>
    </w:p>
    <w:p>
      <w:r>
        <w:t xml:space="preserve">1. Ajattele !!!</w:t>
      </w:r>
    </w:p>
    <w:p>
      <w:r>
        <w:rPr>
          <w:b/>
          <w:u w:val="single"/>
        </w:rPr>
        <w:t xml:space="preserve">126133</w:t>
      </w:r>
    </w:p>
    <w:p>
      <w:r>
        <w:t xml:space="preserve">2.</w:t>
        <w:tab/>
        <w:t xml:space="preserve">Koska yksikään kolmannen maailman jälkeenjäänyt ei halua liittyä toisiin kolmannen maailman jälkeenjääneiden yhteiskuntiin, he haluavat olla valkoisten kanssa, varsinkin kun tarjolla on ilmaista tavaraa.</w:t>
      </w:r>
    </w:p>
    <w:p>
      <w:r>
        <w:rPr>
          <w:b/>
          <w:u w:val="single"/>
        </w:rPr>
        <w:t xml:space="preserve">126134</w:t>
      </w:r>
    </w:p>
    <w:p>
      <w:r>
        <w:t xml:space="preserve">1. news flash juutalaisvastaiset natsit täällä....WHITE PEOPLE INVENTED SOCIALISM COMMUNISM!!! joten meidän täytyy vihata kaikkia valkoisia myös!!! jos syytät juutalaisia jokaisesta pahasta juonesta, jonka näet kaikessa, niin vihaa sitten valkoista natsia itseäsi siitä, että olet valkoinen ja keksit pahan sosialismin kommunismin.</w:t>
      </w:r>
    </w:p>
    <w:p>
      <w:r>
        <w:rPr>
          <w:b/>
          <w:u w:val="single"/>
        </w:rPr>
        <w:t xml:space="preserve">126135</w:t>
      </w:r>
    </w:p>
    <w:p>
      <w:r>
        <w:t xml:space="preserve">2.</w:t>
        <w:tab/>
        <w:t xml:space="preserve">Carl Marx ja Trotski olivat juutalaisia, bolshevikkivallankumousta johtivat juutalaiset. Kaikkia kommunistisia kansannousuja ja vallankumouksia Euroopassa johtivat juutalaiset. Helvetti, Kuuban kommunismi alkoi sikäläisestä pääsynagogasta (joka on mielestäni vanhin uudessa maailmassa). Joten ei, tämä kaikki on paskapuhetta.</w:t>
      </w:r>
    </w:p>
    <w:p>
      <w:r>
        <w:rPr>
          <w:b/>
          <w:u w:val="single"/>
        </w:rPr>
        <w:t xml:space="preserve">126136</w:t>
      </w:r>
    </w:p>
    <w:p>
      <w:r>
        <w:t xml:space="preserve">3.</w:t>
        <w:tab/>
        <w:tab/>
        <w:t xml:space="preserve">Ainoa jälkeenjäänyt osa tulee sinulta!!!</w:t>
      </w:r>
    </w:p>
    <w:p>
      <w:r>
        <w:rPr>
          <w:b/>
          <w:u w:val="single"/>
        </w:rPr>
        <w:t xml:space="preserve">126137</w:t>
      </w:r>
    </w:p>
    <w:p>
      <w:r>
        <w:t xml:space="preserve">1. WTF? Suojaa tuo haava otsassasi. Mitä sinä teet? UFC</w:t>
      </w:r>
    </w:p>
    <w:p>
      <w:r>
        <w:rPr>
          <w:b/>
          <w:u w:val="single"/>
        </w:rPr>
        <w:t xml:space="preserve">126138</w:t>
      </w:r>
    </w:p>
    <w:p>
      <w:r>
        <w:t xml:space="preserve">2.</w:t>
        <w:tab/>
        <w:t xml:space="preserve">Ei se mitään. Se oli leukalaukaus. Heikkoleukainen mofo.</w:t>
      </w:r>
    </w:p>
    <w:p>
      <w:r>
        <w:rPr>
          <w:b/>
          <w:u w:val="single"/>
        </w:rPr>
        <w:t xml:space="preserve">126139</w:t>
      </w:r>
    </w:p>
    <w:p>
      <w:r>
        <w:t xml:space="preserve">3.</w:t>
        <w:tab/>
        <w:tab/>
        <w:t xml:space="preserve">Vielä kerran. Turpa kiinni, hintti. Puhut asioista, joista et tiedä mitään. Pysyttele asuntovaunualueilla, homojen aselehdissä (koska tiedämme, ettei sinulla ole varaa aseisiin) ja vitun perheenjäsenissä. Periaatteessa, jatka vain Tennesseanina olemista, mutta älä kommentoi taistelulajeja...</w:t>
      </w:r>
    </w:p>
    <w:p>
      <w:r>
        <w:rPr>
          <w:b/>
          <w:u w:val="single"/>
        </w:rPr>
        <w:t xml:space="preserve">126140</w:t>
      </w:r>
    </w:p>
    <w:p>
      <w:r>
        <w:t xml:space="preserve">4.</w:t>
        <w:tab/>
        <w:tab/>
        <w:tab/>
        <w:t xml:space="preserve">Kuulostat todella tyhmältä vasemmistolaiselta. Olet näköjään eksynyt matkallasi höpöttämään. Itse asiassa tiedän varmasti, että olet tietämätön vasemmistolainen, koska rakastat aserajoitettuja valtioita ja olet jatkuvasti rasistinen ja sinun on jatkuvasti tuotava esiin homous. Jep, olet liian monessa kaapissa laskettavaksi tässä vaiheessa.</w:t>
      </w:r>
    </w:p>
    <w:p>
      <w:r>
        <w:rPr>
          <w:b/>
          <w:u w:val="single"/>
        </w:rPr>
        <w:t xml:space="preserve">126141</w:t>
      </w:r>
    </w:p>
    <w:p>
      <w:r>
        <w:t xml:space="preserve">5.</w:t>
        <w:tab/>
        <w:tab/>
        <w:tab/>
        <w:tab/>
        <w:t xml:space="preserve">Kukaan senseini ei olisi päästänyt herra paskapäästä dojolle, kunhan sanon...</w:t>
      </w:r>
    </w:p>
    <w:p>
      <w:r>
        <w:rPr>
          <w:b/>
          <w:u w:val="single"/>
        </w:rPr>
        <w:t xml:space="preserve">126142</w:t>
      </w:r>
    </w:p>
    <w:p>
      <w:r>
        <w:t xml:space="preserve">6.</w:t>
        <w:tab/>
        <w:tab/>
        <w:tab/>
        <w:tab/>
        <w:tab/>
        <w:t xml:space="preserve">Minulla ei ole aavistustakaan, mikä tuota kaveria vaivaa. Hänen täytyy hakea apua.</w:t>
      </w:r>
    </w:p>
    <w:p>
      <w:r>
        <w:rPr>
          <w:b/>
          <w:u w:val="single"/>
        </w:rPr>
        <w:t xml:space="preserve">126143</w:t>
      </w:r>
    </w:p>
    <w:p>
      <w:r>
        <w:t xml:space="preserve">7.</w:t>
        <w:tab/>
        <w:tab/>
        <w:tab/>
        <w:tab/>
        <w:tab/>
        <w:t xml:space="preserve">Olen harkinnut meneväni näihin Mauy Thai -kursseihin lähelläni. Olen jo treenannut kungfua ja taekwondoa ja olen kiinnostunut Muay Thai -taistelutyylistä, koska näytän muutenkin tappelevan sillä tavalla.</w:t>
      </w:r>
    </w:p>
    <w:p>
      <w:r>
        <w:rPr>
          <w:b/>
          <w:u w:val="single"/>
        </w:rPr>
        <w:t xml:space="preserve">126144</w:t>
      </w:r>
    </w:p>
    <w:p>
      <w:r>
        <w:t xml:space="preserve">8.</w:t>
        <w:tab/>
        <w:tab/>
        <w:tab/>
        <w:tab/>
        <w:tab/>
        <w:t xml:space="preserve">Olen vähän liian vanha opettelemaan uutta tyyliä tässä vaiheessa - minun täytyy tyytyä siihen mitä muistan ja pitää ruutini kuivana, lmao....</w:t>
      </w:r>
    </w:p>
    <w:p>
      <w:r>
        <w:rPr>
          <w:b/>
          <w:u w:val="single"/>
        </w:rPr>
        <w:t xml:space="preserve">126145</w:t>
      </w:r>
    </w:p>
    <w:p>
      <w:r>
        <w:t xml:space="preserve">9.</w:t>
        <w:tab/>
        <w:tab/>
        <w:tab/>
        <w:tab/>
        <w:tab/>
        <w:t xml:space="preserve">Se toinen kaveri on mykistetty tässä vaiheessa. Jos olisin halunnut kuulla häiriintyneitä vasemmistolaisia, olisin pysynyt Twitterissä. Aika huvittavaa, kun asiaa ajattelee. Hänen ilmeinen taistelutyylinsä on pyöriä maassa. Hän ei pääsisi pitkälle polvella kasvoihin.</w:t>
      </w:r>
    </w:p>
    <w:p>
      <w:r>
        <w:rPr>
          <w:b/>
          <w:u w:val="single"/>
        </w:rPr>
        <w:t xml:space="preserve">126146</w:t>
      </w:r>
    </w:p>
    <w:p>
      <w:r>
        <w:t xml:space="preserve">10.</w:t>
        <w:tab/>
        <w:tab/>
        <w:tab/>
        <w:tab/>
        <w:tab/>
        <w:t xml:space="preserve">Rotfl...</w:t>
      </w:r>
    </w:p>
    <w:p>
      <w:r>
        <w:rPr>
          <w:b/>
          <w:u w:val="single"/>
        </w:rPr>
        <w:t xml:space="preserve">126147</w:t>
      </w:r>
    </w:p>
    <w:p>
      <w:r>
        <w:t xml:space="preserve">11.</w:t>
        <w:tab/>
        <w:tab/>
        <w:tab/>
        <w:tab/>
        <w:tab/>
        <w:t xml:space="preserve">Opiskelet luultavasti aikidoa. Sensejä ovat väärennettyjä kamppailulajeja varten. Väärennetyt taistelulajit ovat vitsejä.  Olette kaikki juutalaisia rakastavia Qtard etelävaltioiden sisäsiistejä...</w:t>
      </w:r>
    </w:p>
    <w:p>
      <w:r>
        <w:rPr>
          <w:b/>
          <w:u w:val="single"/>
        </w:rPr>
        <w:t xml:space="preserve">126148</w:t>
      </w:r>
    </w:p>
    <w:p>
      <w:r>
        <w:t xml:space="preserve">12.</w:t>
        <w:tab/>
        <w:tab/>
        <w:tab/>
        <w:tab/>
        <w:tab/>
        <w:t xml:space="preserve">...tai eläkeläiset - olin ampuja 9, 11 15 ja 16-vuotiaana ensimmäisellä kierroksellani sotilaskoulussa, vuosikymmeniä ennen kuin sinä olit syntynyt, jopa ennen Vietnamia. Harjoittelin myös mestari Kang Rheen johdolla Memphisissä, Elviksen sensei. Olin lavalla hänen henkivartijoidensa kanssa näyttelyssä... Pidän nykyään enemmän luodeista. Haittaako, herra paskapää? ...vähemmän rasittavaa keholle, kun herään.</w:t>
      </w:r>
    </w:p>
    <w:p>
      <w:r>
        <w:rPr>
          <w:b/>
          <w:u w:val="single"/>
        </w:rPr>
        <w:t xml:space="preserve">126149</w:t>
      </w:r>
    </w:p>
    <w:p>
      <w:r>
        <w:t xml:space="preserve">13.</w:t>
        <w:tab/>
        <w:tab/>
        <w:tab/>
        <w:tab/>
        <w:tab/>
        <w:t xml:space="preserve">...mutta luulen, että voin silti voittaa sinut.</w:t>
      </w:r>
    </w:p>
    <w:p>
      <w:r>
        <w:rPr>
          <w:b/>
          <w:u w:val="single"/>
        </w:rPr>
        <w:t xml:space="preserve">126150</w:t>
      </w:r>
    </w:p>
    <w:p>
      <w:r>
        <w:t xml:space="preserve">14.</w:t>
        <w:tab/>
        <w:tab/>
        <w:tab/>
        <w:tab/>
        <w:tab/>
        <w:t xml:space="preserve">Tämä on outoa, tiedän, että puhut luultavasti sille idiootille, jonka mykistin, mutta se näyttää siltä, että sinä puhut minulle. LoL</w:t>
      </w:r>
    </w:p>
    <w:p>
      <w:r>
        <w:rPr>
          <w:b/>
          <w:u w:val="single"/>
        </w:rPr>
        <w:t xml:space="preserve">126151</w:t>
      </w:r>
    </w:p>
    <w:p>
      <w:r>
        <w:t xml:space="preserve">15.</w:t>
        <w:tab/>
        <w:tab/>
        <w:tab/>
        <w:tab/>
        <w:tab/>
        <w:t xml:space="preserve">se oli hän lol. Hän tuli riehakkaaksi.</w:t>
      </w:r>
    </w:p>
    <w:p>
      <w:r>
        <w:rPr>
          <w:b/>
          <w:u w:val="single"/>
        </w:rPr>
        <w:t xml:space="preserve">126152</w:t>
      </w:r>
    </w:p>
    <w:p>
      <w:r>
        <w:t xml:space="preserve">16.</w:t>
        <w:tab/>
        <w:tab/>
        <w:tab/>
        <w:tab/>
        <w:tab/>
        <w:t xml:space="preserve">Kaveri on sekaisin. Hän luulee voivansa hakata kaikki tietämättä heistä mitään. Hänen taistelutyylinsä on halailua, minun on jengissä olon jäljiltä kadulla, kungfua ja taekwondoa ja vähän potkunyrkkeilyä. Nyrkkeilin myös ennen. En kuitenkaan edes vaivautuisi ja ampuisin hänet. LoL</w:t>
      </w:r>
    </w:p>
    <w:p>
      <w:r>
        <w:rPr>
          <w:b/>
          <w:u w:val="single"/>
        </w:rPr>
        <w:t xml:space="preserve">126153</w:t>
      </w:r>
    </w:p>
    <w:p>
      <w:r>
        <w:t xml:space="preserve">17.</w:t>
        <w:tab/>
        <w:tab/>
        <w:tab/>
        <w:tab/>
        <w:tab/>
        <w:t xml:space="preserve">Tiedän, luulen, että sinun on mentävä Pro ennen kuin URL-osoitteesi ratkaistaan ainutlaatuisiksi - ei aivan liiketoimintamalli ja hintarakenne, jonka olisin valinnut, mutta hei - lol....</w:t>
      </w:r>
    </w:p>
    <w:p>
      <w:r>
        <w:rPr>
          <w:b/>
          <w:u w:val="single"/>
        </w:rPr>
        <w:t xml:space="preserve">126154</w:t>
      </w:r>
    </w:p>
    <w:p>
      <w:r>
        <w:t xml:space="preserve">18.</w:t>
        <w:tab/>
        <w:tab/>
        <w:tab/>
        <w:tab/>
        <w:tab/>
        <w:t xml:space="preserve">Minun osavaltiossani on rikos lyödä "vanhusta", ja se on stand your ground -osavaltio.Hänen kaltaistensa täytyy rukoilla, että hänellä on rikos eikä hän voi kantaa asetta.</w:t>
      </w:r>
    </w:p>
    <w:p>
      <w:r>
        <w:rPr>
          <w:b/>
          <w:u w:val="single"/>
        </w:rPr>
        <w:t xml:space="preserve">126155</w:t>
      </w:r>
    </w:p>
    <w:p>
      <w:r>
        <w:t xml:space="preserve">19.</w:t>
        <w:tab/>
        <w:tab/>
        <w:tab/>
        <w:tab/>
        <w:tab/>
        <w:t xml:space="preserve">Myös minun osavaltiossani on oikeus puolustautua. Hän halusi minun tulevan asevastaiseen Washingtonin osavaltioon. Siinä on järkeä. Kaveri haluaa tapella kanssani TV-taistelun takia ja sitten haluaa minun tulevan hänen luokseen. Todella tietämätön mofo.</w:t>
      </w:r>
    </w:p>
    <w:p>
      <w:r>
        <w:rPr>
          <w:b/>
          <w:u w:val="single"/>
        </w:rPr>
        <w:t xml:space="preserve">126156</w:t>
      </w:r>
    </w:p>
    <w:p>
      <w:r>
        <w:t xml:space="preserve">1. Hei valkoiset pojat, olen täällä kertoakseni teille, että te rasistit ette omista Gabia, ottakaa yhteen tämän juutalaisen kanssa! 👍</w:t>
      </w:r>
    </w:p>
    <w:p>
      <w:r>
        <w:rPr>
          <w:b/>
          <w:u w:val="single"/>
        </w:rPr>
        <w:t xml:space="preserve">126157</w:t>
      </w:r>
    </w:p>
    <w:p>
      <w:r>
        <w:t xml:space="preserve">2.</w:t>
        <w:tab/>
        <w:t xml:space="preserve">Millä geneettisellä mittarilla et ole valkoinen?</w:t>
      </w:r>
    </w:p>
    <w:p>
      <w:r>
        <w:rPr>
          <w:b/>
          <w:u w:val="single"/>
        </w:rPr>
        <w:t xml:space="preserve">126158</w:t>
      </w:r>
    </w:p>
    <w:p>
      <w:r>
        <w:t xml:space="preserve">3.</w:t>
        <w:tab/>
        <w:tab/>
        <w:t xml:space="preserve">Lapsi, sinulla ei ole aavistustakaan mistä puhut, mutta anna kun annan sinulle jonkinlaisen käsityksen siitä mistä puhun, jos vielä joskus kutsut minua homoksi, teen elämästäsi helvetin helvetin elävän, tee seuraavilla sanoillasi väliä, koska jos kuulen sinun kutsuvan minua vielä kerran ämmäksi, se on paha sinulle.</w:t>
      </w:r>
    </w:p>
    <w:p>
      <w:r>
        <w:rPr>
          <w:b/>
          <w:u w:val="single"/>
        </w:rPr>
        <w:t xml:space="preserve">126159</w:t>
      </w:r>
    </w:p>
    <w:p>
      <w:r>
        <w:t xml:space="preserve">1.</w:t>
      </w:r>
    </w:p>
    <w:p>
      <w:r>
        <w:rPr>
          <w:b/>
          <w:u w:val="single"/>
        </w:rPr>
        <w:t xml:space="preserve">126160</w:t>
      </w:r>
    </w:p>
    <w:p>
      <w:r>
        <w:t xml:space="preserve">2.</w:t>
        <w:tab/>
        <w:t xml:space="preserve">Hän oli sairas paskiainen. Ajatella, että iranilaiset kaatoivat 1970-luvun lopulla shaahin, joka yritti nostaa maataan, ja korvasivat hänet tällä kummajaisella.</w:t>
      </w:r>
    </w:p>
    <w:p>
      <w:r>
        <w:rPr>
          <w:b/>
          <w:u w:val="single"/>
        </w:rPr>
        <w:t xml:space="preserve">126161</w:t>
      </w:r>
    </w:p>
    <w:p>
      <w:r>
        <w:t xml:space="preserve">1. Oi! Painoinko nappuloitasi ja sainko sinut kiihtymään niin, että olet laukeamassa? Totuus sattuu, eikö totta! Anna tulla, mulkku! Mennään! Haluatko sparrailla? Olen mukana! En koskaan epäröi haukkua kaltaisiasi huijareita. Ainoa keinosi on mykistää minut, kuten useimmat selkärangattomat trollit tekevät, kun he joutuvat kohtaamaan totuuksia, jotka eivät vastaa heidän kapeaa todellisuuskäsitystään.</w:t>
      </w:r>
    </w:p>
    <w:p>
      <w:r>
        <w:rPr>
          <w:b/>
          <w:u w:val="single"/>
        </w:rPr>
        <w:t xml:space="preserve">126162</w:t>
      </w:r>
    </w:p>
    <w:p>
      <w:r>
        <w:t xml:space="preserve">1. Ilmeisesti tänään oli siis Drive Like A Retard Day.   En tainnut saada muistutusta.</w:t>
      </w:r>
    </w:p>
    <w:p>
      <w:r>
        <w:rPr>
          <w:b/>
          <w:u w:val="single"/>
        </w:rPr>
        <w:t xml:space="preserve">126163</w:t>
      </w:r>
    </w:p>
    <w:p>
      <w:r>
        <w:t xml:space="preserve">1. *cough*</w:t>
      </w:r>
    </w:p>
    <w:p>
      <w:r>
        <w:rPr>
          <w:b/>
          <w:u w:val="single"/>
        </w:rPr>
        <w:t xml:space="preserve">126164</w:t>
      </w:r>
    </w:p>
    <w:p>
      <w:r>
        <w:t xml:space="preserve">2.</w:t>
        <w:tab/>
        <w:t xml:space="preserve">Miksi valkoisten ihmisten pitäisi hylätä kaikki mustat ihmiset, jopa hyvät!  Tähän on valitettavasti tultu, jos ette näe useampien mustien ihmisten haukkuvan omaa JÄRKYTTÄVÄÄ RASISTISTA rotuaan!</w:t>
      </w:r>
    </w:p>
    <w:p>
      <w:r>
        <w:rPr>
          <w:b/>
          <w:u w:val="single"/>
        </w:rPr>
        <w:t xml:space="preserve">126165</w:t>
      </w:r>
    </w:p>
    <w:p>
      <w:r>
        <w:t xml:space="preserve">1. OMG 😱😱😱😱😱</w:t>
      </w:r>
    </w:p>
    <w:p>
      <w:r>
        <w:rPr>
          <w:b/>
          <w:u w:val="single"/>
        </w:rPr>
        <w:t xml:space="preserve">126166</w:t>
      </w:r>
    </w:p>
    <w:p>
      <w:r>
        <w:t xml:space="preserve">2.</w:t>
        <w:tab/>
        <w:t xml:space="preserve"> #CURSECanada - täynnä tällaisia paskasieluja Kelly Canuck - HER TWITTER BIO below 🍁 @KellyCanuckTO Proud Canadian working in the media industry 🗞 I read every article I share 🤓 A proud Lefty 👍🏻 My Twitter needs more Canada 🇨🇦 Canada, Eh?! Liittynyt heinäkuu 2013</w:t>
      </w:r>
    </w:p>
    <w:p>
      <w:r>
        <w:rPr>
          <w:b/>
          <w:u w:val="single"/>
        </w:rPr>
        <w:t xml:space="preserve">126167</w:t>
      </w:r>
    </w:p>
    <w:p>
      <w:r>
        <w:t xml:space="preserve">3.</w:t>
        <w:tab/>
        <w:tab/>
        <w:t xml:space="preserve">SJW-KOMMARI-PINKO-RETARDIVITTU !!!</w:t>
      </w:r>
    </w:p>
    <w:p>
      <w:r>
        <w:rPr>
          <w:b/>
          <w:u w:val="single"/>
        </w:rPr>
        <w:t xml:space="preserve">126168</w:t>
      </w:r>
    </w:p>
    <w:p>
      <w:r>
        <w:t xml:space="preserve">4.</w:t>
        <w:tab/>
        <w:tab/>
        <w:tab/>
        <w:t xml:space="preserve">Hänen pitäisi vain sanoa #antichrist - lyhyempi ja totuudenmukaisempi.</w:t>
      </w:r>
    </w:p>
    <w:p>
      <w:r>
        <w:rPr>
          <w:b/>
          <w:u w:val="single"/>
        </w:rPr>
        <w:t xml:space="preserve">126169</w:t>
      </w:r>
    </w:p>
    <w:p>
      <w:r>
        <w:t xml:space="preserve">5.</w:t>
        <w:tab/>
        <w:tab/>
        <w:tab/>
        <w:t xml:space="preserve">Paskat sielut tekevät henkisiä paskakuoppia, kuten #CURSECanada.</w:t>
      </w:r>
    </w:p>
    <w:p>
      <w:r>
        <w:rPr>
          <w:b/>
          <w:u w:val="single"/>
        </w:rPr>
        <w:t xml:space="preserve">126170</w:t>
      </w:r>
    </w:p>
    <w:p>
      <w:r>
        <w:t xml:space="preserve">1. Aina kun omistan valkoisen ylivallan kannattajia, he kaikki välittömästi downvotoivat viestejäni.  Aivan kuin "olemme tyhmiä, mutta ainakin voimme klikata näitä nappeja!".  Parasta on se, että silloin näkee, milloin omistan heidät, koska hetken aikaa ei tule downvoteja ja sitten tulee kahden päivän jakso downvoteja.  Sitten taas ei downvoteja.  Se on kuin kehitysvammaisuuden puurenkaat.</w:t>
      </w:r>
    </w:p>
    <w:p>
      <w:r>
        <w:rPr>
          <w:b/>
          <w:u w:val="single"/>
        </w:rPr>
        <w:t xml:space="preserve">126171</w:t>
      </w:r>
    </w:p>
    <w:p>
      <w:r>
        <w:t xml:space="preserve">2.</w:t>
        <w:tab/>
        <w:t xml:space="preserve">sanot valkoisen ylivallan kannattaja kuin se olisi kielteinen asia.  Ilman valkoisia ei ole länsimaista sivilisaatiota.  Ainoa ongelma valkoisten kanssa on se, että he ovat liian heikkoja ja herkkäuskoisia juutalaisille ajatuksille monimuotoisuudesta vahvuutena, joka ei ole sitä.    Parhaat ja turvallisimmat paikat asua Yhdysvalloissa ovat valkoisen enemmistön alueita.</w:t>
      </w:r>
    </w:p>
    <w:p>
      <w:r>
        <w:rPr>
          <w:b/>
          <w:u w:val="single"/>
        </w:rPr>
        <w:t xml:space="preserve">126172</w:t>
      </w:r>
    </w:p>
    <w:p>
      <w:r>
        <w:t xml:space="preserve">3.</w:t>
        <w:tab/>
        <w:tab/>
        <w:t xml:space="preserve">Juutalaiset eivät pidä itseään valkoisina, vaikka he ovat mongolien kanssa sekoittuneita eurooppalaisia. Olet ilmeisesti jälkeenjäänyt, joten et kiinnitä huomiota juutalaisiin, jotka järjestävät BLM:ää ja 3. maailman maahanmuuttomielenosoituksia kaatamaan valkoiset eurooppalaiset, jotka pitävät tämän sivilisaation vapaana.  Olet luultavasti limainen juutalainen.</w:t>
      </w:r>
    </w:p>
    <w:p>
      <w:r>
        <w:rPr>
          <w:b/>
          <w:u w:val="single"/>
        </w:rPr>
        <w:t xml:space="preserve">126173</w:t>
      </w:r>
    </w:p>
    <w:p>
      <w:r>
        <w:t xml:space="preserve">1. Ilmeisesti he puhuvat valkoisten miesten spermasta, koska neekeri- ja ruskeaverikköurokset lisääntyvät naisten kanssa erittäin dramaattisella tasolla.    Oletan, että tämän raportin alitajuinen tarkoitus on, että valkoiset naiset, jotka haluavat vauvoja, hylkäävät kokonaan ajatuksen siitä, että vietämme aikaa valkoisten miesten kanssa, kun haluamme vauvoja? https://www.dailymail.co.uk/health/article-6250225/Fresh-fears-survival-humans-major-study-finds-quality-mens-sperm-plunging.html</w:t>
      </w:r>
    </w:p>
    <w:p>
      <w:r>
        <w:rPr>
          <w:b/>
          <w:u w:val="single"/>
        </w:rPr>
        <w:t xml:space="preserve">126174</w:t>
      </w:r>
    </w:p>
    <w:p>
      <w:r>
        <w:t xml:space="preserve">1. Nenärengas? Huomasin sen vasta äsken.    Tänään Twitter pyörittää trendejä valmistautuakseen johonkin TAI harhautuakseen jostakin.    Tämä kaveri on kumouksellinen, kapinallinen petturi.</w:t>
      </w:r>
    </w:p>
    <w:p>
      <w:r>
        <w:rPr>
          <w:b/>
          <w:u w:val="single"/>
        </w:rPr>
        <w:t xml:space="preserve">126175</w:t>
      </w:r>
    </w:p>
    <w:p>
      <w:r>
        <w:t xml:space="preserve">2.</w:t>
        <w:tab/>
        <w:t xml:space="preserve">....Okei, kuka on tuo partainen hintti? Ei vitsi, en todellakaan tiedä kuka tämä partainen on.</w:t>
      </w:r>
    </w:p>
    <w:p>
      <w:r>
        <w:rPr>
          <w:b/>
          <w:u w:val="single"/>
        </w:rPr>
        <w:t xml:space="preserve">126176</w:t>
      </w:r>
    </w:p>
    <w:p>
      <w:r>
        <w:t xml:space="preserve">3.</w:t>
        <w:tab/>
        <w:tab/>
        <w:t xml:space="preserve">Jack Dorsey, Twitterin toimitusjohtaja</w:t>
      </w:r>
    </w:p>
    <w:p>
      <w:r>
        <w:rPr>
          <w:b/>
          <w:u w:val="single"/>
        </w:rPr>
        <w:t xml:space="preserve">126177</w:t>
      </w:r>
    </w:p>
    <w:p>
      <w:r>
        <w:t xml:space="preserve">4.</w:t>
        <w:tab/>
        <w:tab/>
        <w:t xml:space="preserve">Tuo on Jack Dorsey - vain Twitterin toimitusjohtaja... hän on se, joka johtaa konservatiivien sensuuria - hän kerää kaikkien mulkkukuvia.... @jack on #TurdPusher Hän vihaa Amerikkaa.</w:t>
      </w:r>
    </w:p>
    <w:p>
      <w:r>
        <w:rPr>
          <w:b/>
          <w:u w:val="single"/>
        </w:rPr>
        <w:t xml:space="preserve">126178</w:t>
      </w:r>
    </w:p>
    <w:p>
      <w:r>
        <w:t xml:space="preserve">5.</w:t>
        <w:tab/>
        <w:tab/>
        <w:t xml:space="preserve">.... Olin näköjään täysin oikeassa luokitellessani hänet "homoksi", hän on valtava ääliö.</w:t>
      </w:r>
    </w:p>
    <w:p>
      <w:r>
        <w:rPr>
          <w:b/>
          <w:u w:val="single"/>
        </w:rPr>
        <w:t xml:space="preserve">126179</w:t>
      </w:r>
    </w:p>
    <w:p>
      <w:r>
        <w:t xml:space="preserve">6.</w:t>
        <w:tab/>
        <w:tab/>
        <w:t xml:space="preserve">Ah, se..... toinen? Internetin suurin kusipää. Aivan Zuckerbergin, Gen 2 Synthin, ohella.</w:t>
      </w:r>
    </w:p>
    <w:p>
      <w:r>
        <w:rPr>
          <w:b/>
          <w:u w:val="single"/>
        </w:rPr>
        <w:t xml:space="preserve">126180</w:t>
      </w:r>
    </w:p>
    <w:p>
      <w:r>
        <w:t xml:space="preserve">1. Kuulin, että Ranskassa on tänä iltana suuria mellakoita, mutta en löydä uutisia!??    Tietääkö kukaan lähdettä?</w:t>
      </w:r>
    </w:p>
    <w:p>
      <w:r>
        <w:rPr>
          <w:b/>
          <w:u w:val="single"/>
        </w:rPr>
        <w:t xml:space="preserve">126181</w:t>
      </w:r>
    </w:p>
    <w:p>
      <w:r>
        <w:t xml:space="preserve">2.</w:t>
        <w:tab/>
        <w:t xml:space="preserve">Tuskin yllättävää, jos meillä olisi ranskalainen homopresidentti, joka silitti avoimesti alastomia neekereitä ja joka olisi peräisin natsiyhteistyökumppaneiden perheestä, me saattaisimme mellakoida, vaikka luultavasti emme helvetissä! (Liian monta soijapoikaa, epäilen)</w:t>
      </w:r>
    </w:p>
    <w:p>
      <w:r>
        <w:rPr>
          <w:b/>
          <w:u w:val="single"/>
        </w:rPr>
        <w:t xml:space="preserve">126182</w:t>
      </w:r>
    </w:p>
    <w:p>
      <w:r>
        <w:t xml:space="preserve">1. Bill Gates osallistui rikollisen huolimattomiin rokotekokeisiin köyhillä intialaislapsilla. https://tinyurl.com/y9r5qaus #newstarget #billgates #Intia #rokotteet #NaturalNews</w:t>
      </w:r>
    </w:p>
    <w:p>
      <w:r>
        <w:rPr>
          <w:b/>
          <w:u w:val="single"/>
        </w:rPr>
        <w:t xml:space="preserve">126183</w:t>
      </w:r>
    </w:p>
    <w:p>
      <w:r>
        <w:t xml:space="preserve">2.</w:t>
        <w:tab/>
        <w:t xml:space="preserve">kammottava homo rakastaa valtaa. Älkää luulko, ettei hän auta myrkyttämään valkoisia ihmisiä.</w:t>
      </w:r>
    </w:p>
    <w:p>
      <w:r>
        <w:rPr>
          <w:b/>
          <w:u w:val="single"/>
        </w:rPr>
        <w:t xml:space="preserve">126184</w:t>
      </w:r>
    </w:p>
    <w:p>
      <w:r>
        <w:t xml:space="preserve">1. Niiden pitäisi todellakin olla. Candace, kerro nyt, miten neekeriurokset raiskaavat vuosittain 45 000 valkoista naista, kun taas valkoiset miehet raiskaavat vuosittain NOLLA neekerinaista. Ei, "nolla" ei ole kirjoitusvirhe, vaan se on todellinen luku.</w:t>
      </w:r>
    </w:p>
    <w:p>
      <w:r>
        <w:rPr>
          <w:b/>
          <w:u w:val="single"/>
        </w:rPr>
        <w:t xml:space="preserve">126185</w:t>
      </w:r>
    </w:p>
    <w:p>
      <w:r>
        <w:t xml:space="preserve">2.</w:t>
        <w:tab/>
        <w:t xml:space="preserve">numero 0 on täysin järkevä</w:t>
      </w:r>
    </w:p>
    <w:p>
      <w:r>
        <w:rPr>
          <w:b/>
          <w:u w:val="single"/>
        </w:rPr>
        <w:t xml:space="preserve">126186</w:t>
      </w:r>
    </w:p>
    <w:p>
      <w:r>
        <w:t xml:space="preserve">3.</w:t>
        <w:tab/>
        <w:tab/>
        <w:t xml:space="preserve">En ole koko elämäni aikana tavannut valkoista miestä, joka olisi ollut seksuaalisesti kiinnostunut neekerinaaraasta. Olen itse täysin inhottava heitä kohtaan.</w:t>
      </w:r>
    </w:p>
    <w:p>
      <w:r>
        <w:rPr>
          <w:b/>
          <w:u w:val="single"/>
        </w:rPr>
        <w:t xml:space="preserve">126187</w:t>
      </w:r>
    </w:p>
    <w:p>
      <w:r>
        <w:t xml:space="preserve">4.</w:t>
        <w:tab/>
        <w:tab/>
        <w:tab/>
        <w:t xml:space="preserve">Tunnen ainakin kolme. Yksi heistä meni äskettäin naimisiin mustan naisen kanssa. Ajattelin itsekseni....Tiedättehän, että lapsenne eivät samaistu teihin ja todennäköisesti liittyvät tulevaisuudessa BLM/Antifaan vihatakseen valkoisia. Säälin lapsia enkä voi ymmärtää miksi kaverilla on viidakkokuume.</w:t>
      </w:r>
    </w:p>
    <w:p>
      <w:r>
        <w:rPr>
          <w:b/>
          <w:u w:val="single"/>
        </w:rPr>
        <w:t xml:space="preserve">126188</w:t>
      </w:r>
    </w:p>
    <w:p>
      <w:r>
        <w:t xml:space="preserve">5.</w:t>
        <w:tab/>
        <w:tab/>
        <w:tab/>
        <w:tab/>
        <w:t xml:space="preserve">Hänellä ei siis ole mitään ongelmaa siitä, ettei hänen lapsillaan ole minkäänlaista identiteettiä? He eivät voi väittää olevansa neekereitä, koska neekerit kieltäytyisivät heistä heidän valkoisen verensä vuoksi, ja syystäkin.</w:t>
      </w:r>
    </w:p>
    <w:p>
      <w:r>
        <w:rPr>
          <w:b/>
          <w:u w:val="single"/>
        </w:rPr>
        <w:t xml:space="preserve">126189</w:t>
      </w:r>
    </w:p>
    <w:p>
      <w:r>
        <w:t xml:space="preserve">6.</w:t>
        <w:tab/>
        <w:tab/>
        <w:tab/>
        <w:tab/>
        <w:tab/>
        <w:t xml:space="preserve">Niin kai. Kyse on vain hänestä itsestään. Minusta on itsekästä, ettei hän ajattele, miten tämä vaikuttaa hänen lapsiinsa. Mustat saattavat hyväksyä heidät, koska Amerikassa on niin paljon sellaisia, joissa on jonkin verran valkoista. On hämmästyttävää, että heillä on vähän valkoisia sukujuuria, mutta silti he vihaavat valkoisia.</w:t>
      </w:r>
    </w:p>
    <w:p>
      <w:r>
        <w:rPr>
          <w:b/>
          <w:u w:val="single"/>
        </w:rPr>
        <w:t xml:space="preserve">126190</w:t>
      </w:r>
    </w:p>
    <w:p>
      <w:r>
        <w:t xml:space="preserve">1.</w:t>
      </w:r>
    </w:p>
    <w:p>
      <w:r>
        <w:rPr>
          <w:b/>
          <w:u w:val="single"/>
        </w:rPr>
        <w:t xml:space="preserve">126191</w:t>
      </w:r>
    </w:p>
    <w:p>
      <w:r>
        <w:t xml:space="preserve">2.</w:t>
        <w:tab/>
        <w:t xml:space="preserve">Lihava neekeri apina</w:t>
      </w:r>
    </w:p>
    <w:p>
      <w:r>
        <w:rPr>
          <w:b/>
          <w:u w:val="single"/>
        </w:rPr>
        <w:t xml:space="preserve">126192</w:t>
      </w:r>
    </w:p>
    <w:p>
      <w:r>
        <w:t xml:space="preserve">1. Perjantaina iltapäivällä tiedotusvälineiden kysymyksiin vastatessaan presidentti Trumpilta kysyttiin, pitäisikö hänen hillitä retoriikkaansa sen jälkeen, kun huippudemokraateille oli lähetetty "pommeja", mutta hän kieltäytyi taipumasta PC-kulttuuriin.  Raportti: https://www.infowars.com/president-trump-doubles-down-when-press-asks-if-his-rhetoric-caused-bombs/ #infowars</w:t>
      </w:r>
    </w:p>
    <w:p>
      <w:r>
        <w:rPr>
          <w:b/>
          <w:u w:val="single"/>
        </w:rPr>
        <w:t xml:space="preserve">126193</w:t>
      </w:r>
    </w:p>
    <w:p>
      <w:r>
        <w:t xml:space="preserve">2.</w:t>
        <w:tab/>
        <w:t xml:space="preserve">Muistatteko, kun joku homo yritti ampua Family Research Councilia, koska näki sen SPLC:n "vihakartalla"? Hänellä oli mukanaan Chick-fil-A-voileipiä, jotka hän toivoi voivansa työntää uhriensa suuhun. Juutalaislehdistö ei välittänyt paskaakaan.</w:t>
      </w:r>
    </w:p>
    <w:p>
      <w:r>
        <w:rPr>
          <w:b/>
          <w:u w:val="single"/>
        </w:rPr>
        <w:t xml:space="preserve">126194</w:t>
      </w:r>
    </w:p>
    <w:p>
      <w:r>
        <w:t xml:space="preserve">1. Pähkinät</w:t>
      </w:r>
    </w:p>
    <w:p>
      <w:r>
        <w:rPr>
          <w:b/>
          <w:u w:val="single"/>
        </w:rPr>
        <w:t xml:space="preserve">126195</w:t>
      </w:r>
    </w:p>
    <w:p>
      <w:r>
        <w:t xml:space="preserve">2.</w:t>
        <w:tab/>
        <w:t xml:space="preserve">Hanki joku vitun työ, hiekkaneekeri</w:t>
      </w:r>
    </w:p>
    <w:p>
      <w:r>
        <w:rPr>
          <w:b/>
          <w:u w:val="single"/>
        </w:rPr>
        <w:t xml:space="preserve">126196</w:t>
      </w:r>
    </w:p>
    <w:p>
      <w:r>
        <w:t xml:space="preserve">1. Tämä vittu on raportoitu...</w:t>
      </w:r>
    </w:p>
    <w:p>
      <w:r>
        <w:rPr>
          <w:b/>
          <w:u w:val="single"/>
        </w:rPr>
        <w:t xml:space="preserve">126197</w:t>
      </w:r>
    </w:p>
    <w:p>
      <w:r>
        <w:t xml:space="preserve">1. @Mr_Bondin paras kappale.   Katsokaa, miltä näyttää onnellinen, orgaaninen, juutalaisvapaa yhteiskunta.   Olen vieraillut vanhusten luona, jotka elivät valtakunnan aikana 1990-luvulta alkaen.   Vaikka heidät on sittemmin aivopesty itsevihaan, he kaikki myönsivät, että valtakunnan aika oli heidän elämänsä onnellisinta ja terveintä aikaa, ja jotkut liikuttuivat kyyneliin kertoessaan ajoista, jolloin he saivat nähdä Hitlerin, miehen, joka lähes sukupolven ajan vapautti kansan juutalaisten tyranniasta ja demoralisoivasta vallasta. Älkää koskaan unohtako, että me taistelemme naisiemme ja lastemme ihmisarvon ja esi-isiemme perinnön puolesta, sillä he saattoivat jonkin aikaa nousta aamulla ja mennä illalla nukkumaan hengitettyään jokaista henkäystään vapaina ihmisinä.   Eläkää vapaana tai kuolkaa, tulkaa kunnioittamaan miestä, jota Gandhi piti yhtenä historian oikeudenmukaisimmista miehistä Terveyden palauttamiseen on monia polkuja, ja yksi parhaista on nähdä läpi juutalaisten historian revisionismin ja hyväksyä Hitler sydämeenne ihmisen vapauttajana ja ihmisarvon puolustajana. https://youtu.be/E32KIOMb9f4</w:t>
      </w:r>
    </w:p>
    <w:p>
      <w:r>
        <w:rPr>
          <w:b/>
          <w:u w:val="single"/>
        </w:rPr>
        <w:t xml:space="preserve">126198</w:t>
      </w:r>
    </w:p>
    <w:p>
      <w:r>
        <w:t xml:space="preserve">2.</w:t>
        <w:tab/>
        <w:t xml:space="preserve">Rap on täyttä roskaa. "Laulu" on liian hyvä sana tuolle paskalle. Käyttäytykää kuin valkoiset miehet ja hävetkää peruukkeja!</w:t>
      </w:r>
    </w:p>
    <w:p>
      <w:r>
        <w:rPr>
          <w:b/>
          <w:u w:val="single"/>
        </w:rPr>
        <w:t xml:space="preserve">126199</w:t>
      </w:r>
    </w:p>
    <w:p>
      <w:r>
        <w:t xml:space="preserve">3.</w:t>
        <w:tab/>
        <w:tab/>
        <w:t xml:space="preserve">Pussy tykkää joskus kuunnella neekerin ääntelyä, koska se "auttaa".</w:t>
      </w:r>
    </w:p>
    <w:p>
      <w:r>
        <w:rPr>
          <w:b/>
          <w:u w:val="single"/>
        </w:rPr>
        <w:t xml:space="preserve">126200</w:t>
      </w:r>
    </w:p>
    <w:p>
      <w:r>
        <w:t xml:space="preserve">1. Tiedän, että valkoisena kristittynä minulle on laitettu suukapula ja käsketty olla puhumatta enää.   Hups.   Haistakaa vittu juutalaiset. Laitoin teidät tällä kertaa etusijalle, koska minua on arvosteltu siitä, etten ole tehnyt niin aiemmin.   Haistakaa vittu muslimit. Olette ihmiskunnalle sitä, mitä roskaväki on paskalle.   Jos jätin jonkun pois... kuten polvistuvan mustan, wetback-latinalaisamerikkalaisen, ämmäfeministin tai penilevaginaalisen LGBTQ:n...   Haistakaa vittu tekin.</w:t>
      </w:r>
    </w:p>
    <w:p>
      <w:r>
        <w:rPr>
          <w:b/>
          <w:u w:val="single"/>
        </w:rPr>
        <w:t xml:space="preserve">126201</w:t>
      </w:r>
    </w:p>
    <w:p>
      <w:r>
        <w:t xml:space="preserve">2.</w:t>
        <w:tab/>
        <w:t xml:space="preserve">Hengitä.</w:t>
      </w:r>
    </w:p>
    <w:p>
      <w:r>
        <w:rPr>
          <w:b/>
          <w:u w:val="single"/>
        </w:rPr>
        <w:t xml:space="preserve">126202</w:t>
      </w:r>
    </w:p>
    <w:p>
      <w:r>
        <w:t xml:space="preserve">3.</w:t>
        <w:tab/>
        <w:tab/>
        <w:t xml:space="preserve">Tiedän. 😊</w:t>
      </w:r>
    </w:p>
    <w:p>
      <w:r>
        <w:rPr>
          <w:b/>
          <w:u w:val="single"/>
        </w:rPr>
        <w:t xml:space="preserve">126203</w:t>
      </w:r>
    </w:p>
    <w:p>
      <w:r>
        <w:t xml:space="preserve">4.</w:t>
        <w:tab/>
        <w:tab/>
        <w:t xml:space="preserve">Jeesus sanoi heille: "Miksi te pelkurit uskotte niin vähän?" Sitten hän nousi ylös, antoi käskyn tuulelle ja merelle, ja meri tyyntyi. Miehet hämmästyivät ja kysyivät: "Millainen ihminen tämä on? Jopa tuuli ja meri tottelevat häntä!" Matt 8: 26-27</w:t>
      </w:r>
    </w:p>
    <w:p>
      <w:r>
        <w:rPr>
          <w:b/>
          <w:u w:val="single"/>
        </w:rPr>
        <w:t xml:space="preserve">126204</w:t>
      </w:r>
    </w:p>
    <w:p>
      <w:r>
        <w:t xml:space="preserve">5.</w:t>
        <w:tab/>
        <w:tab/>
        <w:t xml:space="preserve">Rauhallinen on yksi niistä harvoista sanoista, jotka kuulostavat siltä, mitä ne tarkoittavat. Kiitos, Charlie.</w:t>
      </w:r>
    </w:p>
    <w:p>
      <w:r>
        <w:rPr>
          <w:b/>
          <w:u w:val="single"/>
        </w:rPr>
        <w:t xml:space="preserve">126205</w:t>
      </w:r>
    </w:p>
    <w:p>
      <w:r>
        <w:t xml:space="preserve">6.</w:t>
        <w:tab/>
        <w:tab/>
        <w:t xml:space="preserve">Kiitos. Teidän ansiostanne muistin myös tämän. Ja kun kirjoitan tätä, ymmärrän sen merkityksen ja sen, mitä Hän tarkoitti.</w:t>
      </w:r>
    </w:p>
    <w:p>
      <w:r>
        <w:rPr>
          <w:b/>
          <w:u w:val="single"/>
        </w:rPr>
        <w:t xml:space="preserve">126206</w:t>
      </w:r>
    </w:p>
    <w:p>
      <w:r>
        <w:t xml:space="preserve">7.</w:t>
        <w:tab/>
        <w:t xml:space="preserve">Ooo ooo ooo ooo! Rock the tribe man. Rock the tribe!   'bout aika jotkut saivat nousta heidän naamalleen me olemme olleet herra Nice Guys tarpeeksi kauan.    Makaa kuin ovimatto ja he pyyhkivät jalkansa sinuun, jos he edes viitsivät pyyhkiä jalkansa, kun he tulevat sisään ja ottavat mitä haluavat.    Vittu puskekaa takaisin ja puolustakaa rajojamme, ja mitä sanomme, se on totta!</w:t>
      </w:r>
    </w:p>
    <w:p>
      <w:r>
        <w:rPr>
          <w:b/>
          <w:u w:val="single"/>
        </w:rPr>
        <w:t xml:space="preserve">126207</w:t>
      </w:r>
    </w:p>
    <w:p>
      <w:r>
        <w:t xml:space="preserve">8.</w:t>
        <w:tab/>
        <w:tab/>
        <w:t xml:space="preserve">Katsoin peiliin ja kysyin... miksi niin hiljainen? Ketä et yritä loukata ja miksi?</w:t>
      </w:r>
    </w:p>
    <w:p>
      <w:r>
        <w:rPr>
          <w:b/>
          <w:u w:val="single"/>
        </w:rPr>
        <w:t xml:space="preserve">126208</w:t>
      </w:r>
    </w:p>
    <w:p>
      <w:r>
        <w:t xml:space="preserve">9.</w:t>
        <w:tab/>
        <w:tab/>
        <w:tab/>
        <w:t xml:space="preserve">Been there, done that....still doing that sometimes!  Kuntoilu ....</w:t>
      </w:r>
    </w:p>
    <w:p>
      <w:r>
        <w:rPr>
          <w:b/>
          <w:u w:val="single"/>
        </w:rPr>
        <w:t xml:space="preserve">126209</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126210</w:t>
      </w:r>
    </w:p>
    <w:p>
      <w:r>
        <w:t xml:space="preserve">2.</w:t>
      </w:r>
    </w:p>
    <w:p>
      <w:r>
        <w:rPr>
          <w:b/>
          <w:u w:val="single"/>
        </w:rPr>
        <w:t xml:space="preserve">126211</w:t>
      </w:r>
    </w:p>
    <w:p>
      <w:r>
        <w:t xml:space="preserve">3.</w:t>
        <w:tab/>
        <w:tab/>
        <w:t xml:space="preserve">Mikä paskan krokotiili!!   Jeesus vastusti uskonnollista 'saatanallista' henkeä juutalaisten uskonnollisten johtajien takana.....EI JUUTALAISTEN KANSAINVÄLISYYTTÄ!!!😂😅 * Way off track....sorry!</w:t>
      </w:r>
    </w:p>
    <w:p>
      <w:r>
        <w:rPr>
          <w:b/>
          <w:u w:val="single"/>
        </w:rPr>
        <w:t xml:space="preserve">126212</w:t>
      </w:r>
    </w:p>
    <w:p>
      <w:r>
        <w:t xml:space="preserve">4.</w:t>
        <w:tab/>
        <w:tab/>
        <w:tab/>
        <w:t xml:space="preserve">Tämä juutalainen @FreedomNewsNetworkissa on siteerannut ja repostannut "natseja" koko päivän (mukaan lukien lainauksia Jeesukselta itseltään verenimijöistä, joita kutsutaan juutalaisiksi), ja hän luulee oikeutetusti päihittävänsä heidät. Lol. Nuo juutalaiset. He ovat todella yhtä ylimielisiä kuin sokeita.</w:t>
      </w:r>
    </w:p>
    <w:p>
      <w:r>
        <w:rPr>
          <w:b/>
          <w:u w:val="single"/>
        </w:rPr>
        <w:t xml:space="preserve">126213</w:t>
      </w:r>
    </w:p>
    <w:p>
      <w:r>
        <w:t xml:space="preserve">5.</w:t>
        <w:tab/>
        <w:tab/>
        <w:tab/>
        <w:tab/>
        <w:t xml:space="preserve">HAHAHA....Me emme ole juutalaisia! Mutta me tuemme Israelin kansaa!  ❤🙏</w:t>
      </w:r>
    </w:p>
    <w:p>
      <w:r>
        <w:rPr>
          <w:b/>
          <w:u w:val="single"/>
        </w:rPr>
        <w:t xml:space="preserve">126214</w:t>
      </w:r>
    </w:p>
    <w:p>
      <w:r>
        <w:t xml:space="preserve">6.</w:t>
        <w:tab/>
        <w:tab/>
        <w:tab/>
        <w:tab/>
        <w:tab/>
        <w:t xml:space="preserve">OH OH OH pyydä anteeksi. Tuet juuri iilimatoja, jotka kirjaimellisesti imevät verta vauvojen kyrvistä. Ja minä kun luulin, että olet jättimäinen homo tai jotain.</w:t>
      </w:r>
    </w:p>
    <w:p>
      <w:r>
        <w:rPr>
          <w:b/>
          <w:u w:val="single"/>
        </w:rPr>
        <w:t xml:space="preserve">126215</w:t>
      </w:r>
    </w:p>
    <w:p>
      <w:r>
        <w:t xml:space="preserve">7.</w:t>
        <w:tab/>
        <w:tab/>
        <w:tab/>
        <w:tab/>
        <w:tab/>
        <w:tab/>
        <w:t xml:space="preserve">Ha ha ha hän näytti sinulle, Dingo. odota mitä?</w:t>
      </w:r>
    </w:p>
    <w:p>
      <w:r>
        <w:rPr>
          <w:b/>
          <w:u w:val="single"/>
        </w:rPr>
        <w:t xml:space="preserve">126216</w:t>
      </w:r>
    </w:p>
    <w:p>
      <w:r>
        <w:t xml:space="preserve">8.</w:t>
        <w:tab/>
        <w:tab/>
        <w:tab/>
        <w:tab/>
        <w:tab/>
        <w:tab/>
        <w:t xml:space="preserve">(((Tietenkin))) he tekevät niin. Onhan Israel suurin liittolaisemme! Typerä Dingo...</w:t>
      </w:r>
    </w:p>
    <w:p>
      <w:r>
        <w:rPr>
          <w:b/>
          <w:u w:val="single"/>
        </w:rPr>
        <w:t xml:space="preserve">126217</w:t>
      </w:r>
    </w:p>
    <w:p>
      <w:r>
        <w:t xml:space="preserve">9.</w:t>
        <w:tab/>
        <w:tab/>
        <w:tab/>
        <w:tab/>
        <w:tab/>
        <w:tab/>
        <w:t xml:space="preserve">Jätän tämän tähän.</w:t>
      </w:r>
    </w:p>
    <w:p>
      <w:r>
        <w:rPr>
          <w:b/>
          <w:u w:val="single"/>
        </w:rPr>
        <w:t xml:space="preserve">126218</w:t>
      </w:r>
    </w:p>
    <w:p>
      <w:r>
        <w:t xml:space="preserve">1. Poimi tämä rapu aikana Astros peli saalis punainen rumpu huomenna ja on blacken punasimppu Opelousas! Tarvitsen todella Cajun-naista!</w:t>
      </w:r>
    </w:p>
    <w:p>
      <w:r>
        <w:rPr>
          <w:b/>
          <w:u w:val="single"/>
        </w:rPr>
        <w:t xml:space="preserve">126219</w:t>
      </w:r>
    </w:p>
    <w:p>
      <w:r>
        <w:t xml:space="preserve">2.</w:t>
        <w:tab/>
        <w:t xml:space="preserve">En tiedä, pitäisikö sinua kiittää vai kirota. Viestisi ansiosta sain mielihalun pesukarhun jauhelihan perään. Kävin tänään kaupungilla ostamassa kaikki tarvikkeet, joita minulla ei ole gumboa varten. Tiedän, että päivällisen jälkeen se on kiitos, mutta kaiken työn tekemisen aikana korvat luultavasti polttaa hieman.</w:t>
      </w:r>
    </w:p>
    <w:p>
      <w:r>
        <w:rPr>
          <w:b/>
          <w:u w:val="single"/>
        </w:rPr>
        <w:t xml:space="preserve">126220</w:t>
      </w:r>
    </w:p>
    <w:p>
      <w:r>
        <w:t xml:space="preserve">1. Niin surullista, @Booster_Bunny. Olet yhtä paljon homonatsi kuin @MartyGraw :(</w:t>
      </w:r>
    </w:p>
    <w:p>
      <w:r>
        <w:rPr>
          <w:b/>
          <w:u w:val="single"/>
        </w:rPr>
        <w:t xml:space="preserve">126221</w:t>
      </w:r>
    </w:p>
    <w:p>
      <w:r>
        <w:t xml:space="preserve">1.</w:t>
      </w:r>
    </w:p>
    <w:p>
      <w:r>
        <w:rPr>
          <w:b/>
          <w:u w:val="single"/>
        </w:rPr>
        <w:t xml:space="preserve">126222</w:t>
      </w:r>
    </w:p>
    <w:p>
      <w:r>
        <w:t xml:space="preserve">2.</w:t>
        <w:tab/>
        <w:t xml:space="preserve">Emme kuitenkaan ole halukkaita estämään Guatemalasta tulevien pienten ruskeiden ihmisten armeijaa marssimasta suoraan tähän maahan.</w:t>
      </w:r>
    </w:p>
    <w:p>
      <w:r>
        <w:rPr>
          <w:b/>
          <w:u w:val="single"/>
        </w:rPr>
        <w:t xml:space="preserve">126223</w:t>
      </w:r>
    </w:p>
    <w:p>
      <w:r>
        <w:t xml:space="preserve">3.</w:t>
        <w:tab/>
        <w:tab/>
        <w:t xml:space="preserve">C-130-tykkihelikopteri !! Squatamalen Enchiladas Spic-kastikkeella !!!</w:t>
      </w:r>
    </w:p>
    <w:p>
      <w:r>
        <w:rPr>
          <w:b/>
          <w:u w:val="single"/>
        </w:rPr>
        <w:t xml:space="preserve">126224</w:t>
      </w:r>
    </w:p>
    <w:p>
      <w:r>
        <w:t xml:space="preserve">1. Kun tarkistat natsivastaisen jutun kirjoittajan ja hän on vasemmistolainen, jolla on kirves jauhaa valkoisia vastaan.    Älä sekoita rotuja. Lapsistasi voi tulla hämmentyneitä ja kaunaisia. Mitään rotuja ei pitäisi sekoittaa.</w:t>
      </w:r>
    </w:p>
    <w:p>
      <w:r>
        <w:rPr>
          <w:b/>
          <w:u w:val="single"/>
        </w:rPr>
        <w:t xml:space="preserve">126225</w:t>
      </w:r>
    </w:p>
    <w:p>
      <w:r>
        <w:t xml:space="preserve">2.</w:t>
        <w:tab/>
        <w:t xml:space="preserve">Jotenkin asiaan liittyvä esimerkki: Colin Kaepernick.  Hänet adoptoitiin hyveellisyyttä korostavaan valkoiseen perheeseen, hänelle annettiin kaikki, mitä hän ikinä voisi haluta, ja hänellä oli enemmän mahdollisuuksia kuin 99,99 prosentilla ihmisistä, olivatpa he sitten mustia tai valkoisia.  Silti hänestä tuli katkera pikkuhomo, joka vihaa perhettään ja itseään eikä tuo mitään lisäarvoa maailmaan.</w:t>
      </w:r>
    </w:p>
    <w:p>
      <w:r>
        <w:rPr>
          <w:b/>
          <w:u w:val="single"/>
        </w:rPr>
        <w:t xml:space="preserve">126226</w:t>
      </w:r>
    </w:p>
    <w:p>
      <w:r>
        <w:t xml:space="preserve">3.</w:t>
        <w:tab/>
        <w:tab/>
        <w:t xml:space="preserve">Jep</w:t>
      </w:r>
    </w:p>
    <w:p>
      <w:r>
        <w:rPr>
          <w:b/>
          <w:u w:val="single"/>
        </w:rPr>
        <w:t xml:space="preserve">126227</w:t>
      </w:r>
    </w:p>
    <w:p>
      <w:r>
        <w:t xml:space="preserve">1. Valkoinen nainen syytti 9-vuotiasta mustaa poikaa hänen pahoinpitelystään herkkukaupassa. Musta mies nauhoitti, kun valkoinen nainen yritti estää häntä pääsemästä omaan rakennukseensa.  Uudet viraalivideot tuovat jälleen esiin mustiin kohdistettuja puheluita, jotka eivät ole tehneet mitään väärää https://kek.gg/u/WMRr.</w:t>
      </w:r>
    </w:p>
    <w:p>
      <w:r>
        <w:rPr>
          <w:b/>
          <w:u w:val="single"/>
        </w:rPr>
        <w:t xml:space="preserve">126228</w:t>
      </w:r>
    </w:p>
    <w:p>
      <w:r>
        <w:t xml:space="preserve">2.</w:t>
        <w:tab/>
        <w:t xml:space="preserve">ON ERITTÄIN TÄRKEÄÄ ESITTÄÄ ANEKDOOTTEJA, JOTKA PITÄVÄT IHMISET HULLUNA HYVÄ TYÖ NBC 👌🏻</w:t>
      </w:r>
    </w:p>
    <w:p>
      <w:r>
        <w:rPr>
          <w:b/>
          <w:u w:val="single"/>
        </w:rPr>
        <w:t xml:space="preserve">126229</w:t>
      </w:r>
    </w:p>
    <w:p>
      <w:r>
        <w:t xml:space="preserve">3.</w:t>
        <w:tab/>
        <w:tab/>
        <w:t xml:space="preserve">Kun he alkavat puhua kaikista valkoisiin kohdistuvista neekeririkoksista, saatan alkaa välittää paskaakaan siitä, mitä heillä on sanottavanaan.</w:t>
      </w:r>
    </w:p>
    <w:p>
      <w:r>
        <w:rPr>
          <w:b/>
          <w:u w:val="single"/>
        </w:rPr>
        <w:t xml:space="preserve">126230</w:t>
      </w:r>
    </w:p>
    <w:p>
      <w:r>
        <w:t xml:space="preserve">1. Beta O'Rourke työntää valkoisten vastaista viestiä mielenosoituksessaan SNL:n neekerillä https://www.thegatewaypundit.com/2018/10/beto-orourke-supporter-kendrick-sampson-makes-anti-white-comments-at-orourke-rally/ #Beta #Niggers #Texas</w:t>
      </w:r>
    </w:p>
    <w:p>
      <w:r>
        <w:rPr>
          <w:b/>
          <w:u w:val="single"/>
        </w:rPr>
        <w:t xml:space="preserve">126231</w:t>
      </w:r>
    </w:p>
    <w:p>
      <w:r>
        <w:t xml:space="preserve">1. Chicagon poliisi Jason Van Dyke johdetaan oikeussalista sen jälkeen, kun hänet on todettu syylliseksi toisen asteen murhaan ja törkeään pahoinpitelyyn. https://kek.gg/u/LkJ8 https://kek.gg/u/R8mj https://kek.gg/u/GzqW</w:t>
      </w:r>
    </w:p>
    <w:p>
      <w:r>
        <w:rPr>
          <w:b/>
          <w:u w:val="single"/>
        </w:rPr>
        <w:t xml:space="preserve">126232</w:t>
      </w:r>
    </w:p>
    <w:p>
      <w:r>
        <w:t xml:space="preserve">1. UUSI #Q Drop... 10.08.18 Nro 2371 Haiseva 'China Spy Di Fi' ei ole vieläkään lopettanut v*ttuilua #America.... Milloin tää ämmä kaatuu?   ------------------------------------------------------------ Q !!mG7VJxZNCI No.366 Oct 8 2018 13:12:00 (EST) NEW 2371 DpARGYOUYAAAU8_.jpg &lt;&lt; ( Katso meemi alla ) https://www.foxnews.com/opinion/peggy-grande-dianne-feinstein-shows-her-true-colors-in-the-kavanaugh-fight #WALKAWAY Q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126233</w:t>
      </w:r>
    </w:p>
    <w:p>
      <w:r>
        <w:t xml:space="preserve">2.</w:t>
        <w:tab/>
        <w:t xml:space="preserve">Demokraatit jättävät Fordin.</w:t>
      </w:r>
    </w:p>
    <w:p>
      <w:r>
        <w:rPr>
          <w:b/>
          <w:u w:val="single"/>
        </w:rPr>
        <w:t xml:space="preserve">126234</w:t>
      </w:r>
    </w:p>
    <w:p>
      <w:r>
        <w:t xml:space="preserve">3.</w:t>
        <w:tab/>
        <w:tab/>
        <w:t xml:space="preserve">Väärennetty.  Jos se olisi todellista, valehteleva kusipää ei käyttäisi laskuvarjoa.</w:t>
      </w:r>
    </w:p>
    <w:p>
      <w:r>
        <w:rPr>
          <w:b/>
          <w:u w:val="single"/>
        </w:rPr>
        <w:t xml:space="preserve">126235</w:t>
      </w:r>
    </w:p>
    <w:p>
      <w:r>
        <w:t xml:space="preserve">1. @Spahnranch1969 @ReinhardHeydrich1 @GoyGibson @Booster_Bunny @techx @lostpassword @theDude2 @grandpalampshade @GTKRWN @TZilla @GregSims @RabbiHighComma @TerdFerguson @DolfysGasNGrill @ILF @MosheShekelRod @OdinsAxe @Impresaria @CuckShamer</w:t>
      </w:r>
    </w:p>
    <w:p>
      <w:r>
        <w:rPr>
          <w:b/>
          <w:u w:val="single"/>
        </w:rPr>
        <w:t xml:space="preserve">126236</w:t>
      </w:r>
    </w:p>
    <w:p>
      <w:r>
        <w:t xml:space="preserve">2.</w:t>
        <w:tab/>
        <w:t xml:space="preserve">En ole koskaan lukenut, että hän olisi tehnyt sitä missään, mutta veikkaan, että musta kyrvähuoran lutka teki sitä lukuisia kertoja yhdessä kahden muun mustan kyrvähuoran syyttäjän kanssa.</w:t>
      </w:r>
    </w:p>
    <w:p>
      <w:r>
        <w:rPr>
          <w:b/>
          <w:u w:val="single"/>
        </w:rPr>
        <w:t xml:space="preserve">126237</w:t>
      </w:r>
    </w:p>
    <w:p>
      <w:r>
        <w:t xml:space="preserve">3.</w:t>
        <w:tab/>
        <w:tab/>
        <w:t xml:space="preserve">Toivottavasti se mulkku näki kaikki meemit, joita hänen valehtelevasta naamastaan tehtiin...</w:t>
      </w:r>
    </w:p>
    <w:p>
      <w:r>
        <w:rPr>
          <w:b/>
          <w:u w:val="single"/>
        </w:rPr>
        <w:t xml:space="preserve">126238</w:t>
      </w:r>
    </w:p>
    <w:p>
      <w:r>
        <w:t xml:space="preserve">1. #SineadOConnor Hän kritisoi vuosia RCC:tä siitä, miten se kohtelee naisia, mutta on nyt kääntynyt islamiin - naisia alistavaan järjestelmään. Siinä on täydellistä (ei)järkeä. https://metro.co.uk/2018/10/25/sinead-oconnor-converts-to-islam-changes-her-name-8075532/.</w:t>
      </w:r>
    </w:p>
    <w:p>
      <w:r>
        <w:rPr>
          <w:b/>
          <w:u w:val="single"/>
        </w:rPr>
        <w:t xml:space="preserve">126239</w:t>
      </w:r>
    </w:p>
    <w:p>
      <w:r>
        <w:t xml:space="preserve">2.</w:t>
        <w:tab/>
        <w:t xml:space="preserve">paskapää O'Connor todistaa kiistatta, että hän on tyhmä kusipää</w:t>
      </w:r>
    </w:p>
    <w:p>
      <w:r>
        <w:rPr>
          <w:b/>
          <w:u w:val="single"/>
        </w:rPr>
        <w:t xml:space="preserve">126240</w:t>
      </w:r>
    </w:p>
    <w:p>
      <w:r>
        <w:t xml:space="preserve">1. @Mr_Bondin paras kappale.   Katsokaa, miltä näyttää onnellinen, orgaaninen, juutalaisvapaa yhteiskunta.   Olen vieraillut vanhusten luona, jotka elivät valtakunnan aikana 1990-luvulta alkaen.   Vaikka heidät on sittemmin aivopesty itsevihaan, he kaikki myönsivät, että valtakunnan aika oli heidän elämänsä onnellisinta ja terveintä aikaa, ja jotkut liikuttuivat kyyneliin kertoessaan ajoista, jolloin he saivat nähdä Hitlerin, miehen, joka lähes sukupolven ajan vapautti kansan juutalaisten tyranniasta ja demoralisoivasta vallasta. Älkää koskaan unohtako, että me taistelemme naisiemme ja lastemme ihmisarvon ja esi-isiemme perinnön puolesta, sillä he saattoivat jonkin aikaa nousta aamulla ja mennä illalla nukkumaan hengitettyään jokaista henkäystään vapaina ihmisinä.   Eläkää vapaana tai kuolkaa, tulkaa kunnioittamaan miestä, jota Gandhi piti yhtenä historian oikeudenmukaisimmista miehistä Terveyden palauttamiseen on monia polkuja, ja yksi parhaista on nähdä läpi juutalaisten historian revisionismin ja hyväksyä Hitler sydämeenne ihmisen vapauttajana ja ihmisarvon puolustajana. https://youtu.be/E32KIOMb9f4</w:t>
      </w:r>
    </w:p>
    <w:p>
      <w:r>
        <w:rPr>
          <w:b/>
          <w:u w:val="single"/>
        </w:rPr>
        <w:t xml:space="preserve">126241</w:t>
      </w:r>
    </w:p>
    <w:p>
      <w:r>
        <w:t xml:space="preserve">2.</w:t>
        <w:tab/>
        <w:t xml:space="preserve">Hitler menetti WW2 mestarit ja sankarit 🇺 WW2 häviäjät ja nollat 🐸</w:t>
      </w:r>
    </w:p>
    <w:p>
      <w:r>
        <w:rPr>
          <w:b/>
          <w:u w:val="single"/>
        </w:rPr>
        <w:t xml:space="preserve">126242</w:t>
      </w:r>
    </w:p>
    <w:p>
      <w:r>
        <w:t xml:space="preserve">3.</w:t>
        <w:tab/>
        <w:tab/>
        <w:t xml:space="preserve">Tämä ei ole jalkapallo-ottelu, jota pelaavat ylipalkatut neekerit, joiden katsomiseen tuhlaat tuntikausia sunnuntaisin... tämä on melko lailla taistelu länsimaisen sivilisaation puolesta, mutta sinä et välitä siitä, koska olet hintti, jolla ei ole tulevaisuutta.</w:t>
      </w:r>
    </w:p>
    <w:p>
      <w:r>
        <w:rPr>
          <w:b/>
          <w:u w:val="single"/>
        </w:rPr>
        <w:t xml:space="preserve">126243</w:t>
      </w:r>
    </w:p>
    <w:p>
      <w:r>
        <w:t xml:space="preserve">1. Päivän neekerinimi: "Tämä on tv-ohjelmasta, joten en tiedä, miten se kirjoitetaan.    IMO "Reprehensible" olisi paljon tarkempi valinta.</w:t>
      </w:r>
    </w:p>
    <w:p>
      <w:r>
        <w:rPr>
          <w:b/>
          <w:u w:val="single"/>
        </w:rPr>
        <w:t xml:space="preserve">126244</w:t>
      </w:r>
    </w:p>
    <w:p>
      <w:r>
        <w:t xml:space="preserve">2.</w:t>
        <w:tab/>
        <w:t xml:space="preserve">Shandiarrheaqua</w:t>
      </w:r>
    </w:p>
    <w:p>
      <w:r>
        <w:rPr>
          <w:b/>
          <w:u w:val="single"/>
        </w:rPr>
        <w:t xml:space="preserve">126245</w:t>
      </w:r>
    </w:p>
    <w:p>
      <w:r>
        <w:t xml:space="preserve">3.</w:t>
        <w:tab/>
        <w:t xml:space="preserve">Lisää kinkkua, kiitos. Se olisi mahtava etu-, keski- ja sukunimi.</w:t>
      </w:r>
    </w:p>
    <w:p>
      <w:r>
        <w:rPr>
          <w:b/>
          <w:u w:val="single"/>
        </w:rPr>
        <w:t xml:space="preserve">126246</w:t>
      </w:r>
    </w:p>
    <w:p>
      <w:r>
        <w:t xml:space="preserve">1. Haluan tietää, miten se mulkku onnistui tekemään yhden parhaista scifi-sarjoista tähän mennessä, mutta samalla rikkoi Alien-sarjan niin pahasti, ettei kukaan halua enää koskea siihen. vihaan häntä ikuisesti sen takia.</w:t>
      </w:r>
    </w:p>
    <w:p>
      <w:r>
        <w:rPr>
          <w:b/>
          <w:u w:val="single"/>
        </w:rPr>
        <w:t xml:space="preserve">126247</w:t>
      </w:r>
    </w:p>
    <w:p>
      <w:r>
        <w:t xml:space="preserve">1.</w:t>
      </w:r>
    </w:p>
    <w:p>
      <w:r>
        <w:rPr>
          <w:b/>
          <w:u w:val="single"/>
        </w:rPr>
        <w:t xml:space="preserve">126248</w:t>
      </w:r>
    </w:p>
    <w:p>
      <w:r>
        <w:t xml:space="preserve">2.</w:t>
        <w:tab/>
        <w:t xml:space="preserve">tämä neekeri-ämmä pitää panna elinkautiseen linnaan.</w:t>
      </w:r>
    </w:p>
    <w:p>
      <w:r>
        <w:rPr>
          <w:b/>
          <w:u w:val="single"/>
        </w:rPr>
        <w:t xml:space="preserve">126249</w:t>
      </w:r>
    </w:p>
    <w:p>
      <w:r>
        <w:t xml:space="preserve">1. Hahaha... Twitter laittoi minut rajoitettuun tilaan, koska kutsuin Cuntia, cuntiksi.</w:t>
      </w:r>
    </w:p>
    <w:p>
      <w:r>
        <w:rPr>
          <w:b/>
          <w:u w:val="single"/>
        </w:rPr>
        <w:t xml:space="preserve">126250</w:t>
      </w:r>
    </w:p>
    <w:p>
      <w:r>
        <w:t xml:space="preserve">1. En edes syytä tätä halpaa puolivalmista neekerihuoraa siitä, että hän käyttäytyy niin kuin käyttäytyy, enkä siitä, että hän pukeutuu koko ajan kuin likainen sihteeri / hautajaisavustaja / Morticia Addams wannabe, tai siitä, että hän näyttää aina epäsiistiltä ja pesemättömältä kauhea rasvainen peruukki aina sotkussa Harry on puolihullu Mutta, missä olivat BRF:n kollektiiviset aivot sallia tämä sirkus?   #Windsordashians</w:t>
      </w:r>
    </w:p>
    <w:p>
      <w:r>
        <w:rPr>
          <w:b/>
          <w:u w:val="single"/>
        </w:rPr>
        <w:t xml:space="preserve">126251</w:t>
      </w:r>
    </w:p>
    <w:p>
      <w:r>
        <w:t xml:space="preserve">1. HRH Prince Harry GG:ksi? https://honey.nine.com.au/2018/10/24/12/13/prince-harry-fiji-royal-tour-governor-general #AusFam #AusPol #ausfam #auspol #Ausfam #Auspol #Australia</w:t>
      </w:r>
    </w:p>
    <w:p>
      <w:r>
        <w:rPr>
          <w:b/>
          <w:u w:val="single"/>
        </w:rPr>
        <w:t xml:space="preserve">126252</w:t>
      </w:r>
    </w:p>
    <w:p>
      <w:r>
        <w:t xml:space="preserve">2.</w:t>
        <w:tab/>
        <w:t xml:space="preserve">Prinssi Philip:. "Viekää tuo hemmetin neekeri pois täältä. Kuljettakaa heidät molemmat Van Diemen's Landiin. Tehkää hänestä kenraalikuvernööri !!! Olen aina sanonut, että hänen äitinsä on ääliö... tammenterho ei putoa kauas puusta".</w:t>
      </w:r>
    </w:p>
    <w:p>
      <w:r>
        <w:rPr>
          <w:b/>
          <w:u w:val="single"/>
        </w:rPr>
        <w:t xml:space="preserve">126253</w:t>
      </w:r>
    </w:p>
    <w:p>
      <w:r>
        <w:t xml:space="preserve">3.</w:t>
        <w:tab/>
        <w:tab/>
        <w:t xml:space="preserve">Sen sijaan, että poliitikko ottaisi kantaa...</w:t>
      </w:r>
    </w:p>
    <w:p>
      <w:r>
        <w:rPr>
          <w:b/>
          <w:u w:val="single"/>
        </w:rPr>
        <w:t xml:space="preserve">126254</w:t>
      </w:r>
    </w:p>
    <w:p>
      <w:r>
        <w:t xml:space="preserve">4.</w:t>
        <w:tab/>
        <w:tab/>
        <w:tab/>
        <w:t xml:space="preserve">Ehkä he pitävät kiinalaisista naisista?</w:t>
      </w:r>
    </w:p>
    <w:p>
      <w:r>
        <w:rPr>
          <w:b/>
          <w:u w:val="single"/>
        </w:rPr>
        <w:t xml:space="preserve">126255</w:t>
      </w:r>
    </w:p>
    <w:p>
      <w:r>
        <w:t xml:space="preserve">5.</w:t>
        <w:tab/>
        <w:tab/>
        <w:tab/>
        <w:t xml:space="preserve">Jos ne ovat halpoja, poliitikot rakastaisivat niitä</w:t>
      </w:r>
    </w:p>
    <w:p>
      <w:r>
        <w:rPr>
          <w:b/>
          <w:u w:val="single"/>
        </w:rPr>
        <w:t xml:space="preserve">126256</w:t>
      </w:r>
    </w:p>
    <w:p>
      <w:r>
        <w:t xml:space="preserve">6.</w:t>
        <w:tab/>
        <w:tab/>
        <w:t xml:space="preserve">En olisi yllättynyt, jos Philip todella sanoisi niin.</w:t>
      </w:r>
    </w:p>
    <w:p>
      <w:r>
        <w:rPr>
          <w:b/>
          <w:u w:val="single"/>
        </w:rPr>
        <w:t xml:space="preserve">126257</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126258</w:t>
      </w:r>
    </w:p>
    <w:p>
      <w:r>
        <w:t xml:space="preserve">1. neekeri hyökkää juutalaisen kimppuun..   #VOATquotes https://www.dailymail.co.uk/news/article-6286577/Teen-arrested-beating-Orthodox-Jewish-man-tree-branch-Brooklyn.html</w:t>
      </w:r>
    </w:p>
    <w:p>
      <w:r>
        <w:rPr>
          <w:b/>
          <w:u w:val="single"/>
        </w:rPr>
        <w:t xml:space="preserve">126259</w:t>
      </w:r>
    </w:p>
    <w:p>
      <w:r>
        <w:t xml:space="preserve">2.</w:t>
        <w:tab/>
        <w:t xml:space="preserve">Juutalaiset ovat pahoja,,, mutta heidän kiihkoilijansa ovat vitun hulluja...pahempia kuin muslimit...</w:t>
      </w:r>
    </w:p>
    <w:p>
      <w:r>
        <w:rPr>
          <w:b/>
          <w:u w:val="single"/>
        </w:rPr>
        <w:t xml:space="preserve">126260</w:t>
      </w:r>
    </w:p>
    <w:p>
      <w:r>
        <w:t xml:space="preserve">1. Kyllä, se mulkku todella sanoi, että Trumpilla oli yksityinen palvelin...   Laittakaa hänelle edes kypärä päähän, ennen kuin hän satuttaa itsensä. !!</w:t>
      </w:r>
    </w:p>
    <w:p>
      <w:r>
        <w:rPr>
          <w:b/>
          <w:u w:val="single"/>
        </w:rPr>
        <w:t xml:space="preserve">126261</w:t>
      </w:r>
    </w:p>
    <w:p>
      <w:r>
        <w:t xml:space="preserve">2.</w:t>
      </w:r>
    </w:p>
    <w:p>
      <w:r>
        <w:rPr>
          <w:b/>
          <w:u w:val="single"/>
        </w:rPr>
        <w:t xml:space="preserve">126262</w:t>
      </w:r>
    </w:p>
    <w:p>
      <w:r>
        <w:t xml:space="preserve">3.</w:t>
      </w:r>
    </w:p>
    <w:p>
      <w:r>
        <w:rPr>
          <w:b/>
          <w:u w:val="single"/>
        </w:rPr>
        <w:t xml:space="preserve">126263</w:t>
      </w:r>
    </w:p>
    <w:p>
      <w:r>
        <w:t xml:space="preserve">4.</w:t>
        <w:tab/>
        <w:t xml:space="preserve">Niinkö? Meidän pakistanilaiset hakkerimme ovat kaksi kertaa niin hyviä kuin teidän pakistanilaiset hakkerinne!</w:t>
      </w:r>
    </w:p>
    <w:p>
      <w:r>
        <w:rPr>
          <w:b/>
          <w:u w:val="single"/>
        </w:rPr>
        <w:t xml:space="preserve">126264</w:t>
      </w:r>
    </w:p>
    <w:p>
      <w:r>
        <w:t xml:space="preserve">5.</w:t>
        <w:tab/>
        <w:tab/>
        <w:t xml:space="preserve">🤣😅🤣😅</w:t>
      </w:r>
    </w:p>
    <w:p>
      <w:r>
        <w:rPr>
          <w:b/>
          <w:u w:val="single"/>
        </w:rPr>
        <w:t xml:space="preserve">126265</w:t>
      </w:r>
    </w:p>
    <w:p>
      <w:r>
        <w:t xml:space="preserve">6.</w:t>
        <w:tab/>
        <w:t xml:space="preserve">Mitä sitten? Hän on multimiljardööri, jolla on yrityksiä ympäri maailmaa, eikä kenellekään ole mitään tekemistä sen kanssa, kenen kanssa hän pankkeeraa tai miten. Lmao, eihän hän myynyt heille uraania pommien valmistukseen ja FBI:n Muellerin toimittamana vastineeksi puhepalkkioista tai mitään. Estin nartun Twatterissa.</w:t>
      </w:r>
    </w:p>
    <w:p>
      <w:r>
        <w:rPr>
          <w:b/>
          <w:u w:val="single"/>
        </w:rPr>
        <w:t xml:space="preserve">126266</w:t>
      </w:r>
    </w:p>
    <w:p>
      <w:r>
        <w:t xml:space="preserve">7.</w:t>
        <w:tab/>
        <w:t xml:space="preserve">Samat tietojenkäsittelytieteilijät, jotka auttoivat häntä asentamaan kylpyhuoneen palvelimen?</w:t>
      </w:r>
    </w:p>
    <w:p>
      <w:r>
        <w:rPr>
          <w:b/>
          <w:u w:val="single"/>
        </w:rPr>
        <w:t xml:space="preserve">126267</w:t>
      </w:r>
    </w:p>
    <w:p>
      <w:r>
        <w:t xml:space="preserve">8.</w:t>
        <w:tab/>
        <w:t xml:space="preserve">Liian monet adrenokromin täyttämät yöt ovat saattaneet Hillaryn mielenterveyden häiriötilaan -</w:t>
      </w:r>
    </w:p>
    <w:p>
      <w:r>
        <w:rPr>
          <w:b/>
          <w:u w:val="single"/>
        </w:rPr>
        <w:t xml:space="preserve">126268</w:t>
      </w:r>
    </w:p>
    <w:p>
      <w:r>
        <w:t xml:space="preserve">9.</w:t>
        <w:tab/>
        <w:t xml:space="preserve">Tätä libtardit tekevät täydellisesti: projisoivat omaa likaansa muihin.  Pehmustettu huone on parempi kuin kypärä.</w:t>
      </w:r>
    </w:p>
    <w:p>
      <w:r>
        <w:rPr>
          <w:b/>
          <w:u w:val="single"/>
        </w:rPr>
        <w:t xml:space="preserve">126269</w:t>
      </w:r>
    </w:p>
    <w:p>
      <w:r>
        <w:t xml:space="preserve">10.</w:t>
        <w:tab/>
        <w:t xml:space="preserve">Ainoa presidenttiehdokas, jonka tiedämme saaneen rahaa Venäjältä, oli Hilderbeast...</w:t>
      </w:r>
    </w:p>
    <w:p>
      <w:r>
        <w:rPr>
          <w:b/>
          <w:u w:val="single"/>
        </w:rPr>
        <w:t xml:space="preserve">126270</w:t>
      </w:r>
    </w:p>
    <w:p>
      <w:r>
        <w:t xml:space="preserve">11.</w:t>
        <w:tab/>
        <w:t xml:space="preserve">LOL Minulla on yksityinen palvelin. Se on tavallaan salainen, joten älä kerro kenellekään. Minulla on myös venäläinen sähköposti</w:t>
      </w:r>
    </w:p>
    <w:p>
      <w:r>
        <w:rPr>
          <w:b/>
          <w:u w:val="single"/>
        </w:rPr>
        <w:t xml:space="preserve">126271</w:t>
      </w:r>
    </w:p>
    <w:p>
      <w:r>
        <w:t xml:space="preserve">12.</w:t>
        <w:tab/>
        <w:t xml:space="preserve">debunked in 2016 https://theintercept.com/2016/11/01/heres-the-problem-with-the-story-connecting-russia-to-donald-trumps-email-server/ Miten Hillary sai tämän vuotamaan????  NSA:n vakoilu?</w:t>
      </w:r>
    </w:p>
    <w:p>
      <w:r>
        <w:rPr>
          <w:b/>
          <w:u w:val="single"/>
        </w:rPr>
        <w:t xml:space="preserve">126272</w:t>
      </w:r>
    </w:p>
    <w:p>
      <w:r>
        <w:t xml:space="preserve">13.</w:t>
        <w:tab/>
        <w:t xml:space="preserve">Mielipide, viesteilläsi olisi enemmän arvoa ja painoarvoa ilman kirosanoja.  Olemme samalla puolella, mutta...</w:t>
      </w:r>
    </w:p>
    <w:p>
      <w:r>
        <w:rPr>
          <w:b/>
          <w:u w:val="single"/>
        </w:rPr>
        <w:t xml:space="preserve">126273</w:t>
      </w:r>
    </w:p>
    <w:p>
      <w:r>
        <w:t xml:space="preserve">14.</w:t>
        <w:tab/>
        <w:tab/>
        <w:t xml:space="preserve">Kyllä, mielipiteesi. Näyttää siltä, että yli 85 000 on sitä mieltä, että vaihtoehdoillani on arvoa ja painoarvoa. Kaikin keinoin mykistää minut tai selata läpi, jos et pidä viesteistäni.  En ole ruma sinulle, yritän vain saada sinut näkemään, jos olet 1 &amp; siellä 85,000+ toisella puolella ehkä sinun pitäisi miettiä uudelleen mielipiteesi.</w:t>
      </w:r>
    </w:p>
    <w:p>
      <w:r>
        <w:rPr>
          <w:b/>
          <w:u w:val="single"/>
        </w:rPr>
        <w:t xml:space="preserve">126274</w:t>
      </w:r>
    </w:p>
    <w:p>
      <w:r>
        <w:t xml:space="preserve">1. Naurettava "pastori" Al Sharpton käyttää jälleen kerran rotukorttia presidentti Trumpin tukikohdan mustamaalaamiseen... milloin tämä naurettava neekeri pidätetään verojen maksamatta jättämisestä ? https://www.breitbart.com/video/2018/10/05/sharpton-after-collins-kavanaugh-anno</w:t>
      </w:r>
    </w:p>
    <w:p>
      <w:r>
        <w:rPr>
          <w:b/>
          <w:u w:val="single"/>
        </w:rPr>
        <w:t xml:space="preserve">126275</w:t>
      </w:r>
    </w:p>
    <w:p>
      <w:r>
        <w:t xml:space="preserve">2.</w:t>
        <w:tab/>
        <w:t xml:space="preserve">Karsinassa ei ole tilaa...liikaa neekereitä.</w:t>
      </w:r>
    </w:p>
    <w:p>
      <w:r>
        <w:rPr>
          <w:b/>
          <w:u w:val="single"/>
        </w:rPr>
        <w:t xml:space="preserve">126276</w:t>
      </w:r>
    </w:p>
    <w:p>
      <w:r>
        <w:t xml:space="preserve">3.</w:t>
        <w:tab/>
        <w:tab/>
        <w:t xml:space="preserve">Alille on aina tilaa ... Toivottavasti.</w:t>
      </w:r>
    </w:p>
    <w:p>
      <w:r>
        <w:rPr>
          <w:b/>
          <w:u w:val="single"/>
        </w:rPr>
        <w:t xml:space="preserve">126277</w:t>
      </w:r>
    </w:p>
    <w:p>
      <w:r>
        <w:t xml:space="preserve">4.</w:t>
        <w:tab/>
        <w:tab/>
        <w:tab/>
        <w:t xml:space="preserve">Laittakaa hänet arabien joukkoon</w:t>
      </w:r>
    </w:p>
    <w:p>
      <w:r>
        <w:rPr>
          <w:b/>
          <w:u w:val="single"/>
        </w:rPr>
        <w:t xml:space="preserve">126278</w:t>
      </w:r>
    </w:p>
    <w:p>
      <w:r>
        <w:t xml:space="preserve">5.</w:t>
        <w:tab/>
        <w:tab/>
        <w:tab/>
        <w:tab/>
        <w:t xml:space="preserve">Haluaisin nähdä hänet arabien kanssa. Mahtava idea!</w:t>
      </w:r>
    </w:p>
    <w:p>
      <w:r>
        <w:rPr>
          <w:b/>
          <w:u w:val="single"/>
        </w:rPr>
        <w:t xml:space="preserve">126279</w:t>
      </w:r>
    </w:p>
    <w:p>
      <w:r>
        <w:t xml:space="preserve">6.</w:t>
        <w:tab/>
        <w:t xml:space="preserve">Toinen osa... https://www.youtube.com/watch?v=CkfFCKjNWq0</w:t>
      </w:r>
    </w:p>
    <w:p>
      <w:r>
        <w:rPr>
          <w:b/>
          <w:u w:val="single"/>
        </w:rPr>
        <w:t xml:space="preserve">126280</w:t>
      </w:r>
    </w:p>
    <w:p>
      <w:r>
        <w:t xml:space="preserve">1. Päästäkää irti tästä homosta</w:t>
      </w:r>
    </w:p>
    <w:p>
      <w:r>
        <w:rPr>
          <w:b/>
          <w:u w:val="single"/>
        </w:rPr>
        <w:t xml:space="preserve">126281</w:t>
      </w:r>
    </w:p>
    <w:p>
      <w:r>
        <w:t xml:space="preserve">2.</w:t>
        <w:tab/>
        <w:t xml:space="preserve">Etkö tiennyt, että sinulla ei saa olla harrastuksia. Täällä ei ole hauskaa, jumalauta!</w:t>
      </w:r>
    </w:p>
    <w:p>
      <w:r>
        <w:rPr>
          <w:b/>
          <w:u w:val="single"/>
        </w:rPr>
        <w:t xml:space="preserve">126282</w:t>
      </w:r>
    </w:p>
    <w:p>
      <w:r>
        <w:t xml:space="preserve">1. ranc @franc liityin gabiin muistuttaakseni itseäni siitä, miten jälkeenjääneet juutalaisvihaajat ovat. Et kirjoittaisi abakuksellasi ilman heitä, senkin jälkeenjäänyt.</w:t>
      </w:r>
    </w:p>
    <w:p>
      <w:r>
        <w:rPr>
          <w:b/>
          <w:u w:val="single"/>
        </w:rPr>
        <w:t xml:space="preserve">126283</w:t>
      </w:r>
    </w:p>
    <w:p>
      <w:r>
        <w:t xml:space="preserve">1. Tietenkin.  Trudeau suojelee heitä https://globalnews.ca/news/4526514/canadian-isis-caught-in-turkey/?utm_source=Article&amp;utm_medium=EditorsPick&amp;utm_campaign=2015</w:t>
      </w:r>
    </w:p>
    <w:p>
      <w:r>
        <w:rPr>
          <w:b/>
          <w:u w:val="single"/>
        </w:rPr>
        <w:t xml:space="preserve">126284</w:t>
      </w:r>
    </w:p>
    <w:p>
      <w:r>
        <w:t xml:space="preserve">2.</w:t>
        <w:tab/>
        <w:t xml:space="preserve">Justin Trudeau on jälkeenjäänyt kusipää kryptomuslimien globalistien sätkynukke mangina-cuck.</w:t>
      </w:r>
    </w:p>
    <w:p>
      <w:r>
        <w:rPr>
          <w:b/>
          <w:u w:val="single"/>
        </w:rPr>
        <w:t xml:space="preserve">126285</w:t>
      </w:r>
    </w:p>
    <w:p>
      <w:r>
        <w:t xml:space="preserve">1.</w:t>
      </w:r>
    </w:p>
    <w:p>
      <w:r>
        <w:rPr>
          <w:b/>
          <w:u w:val="single"/>
        </w:rPr>
        <w:t xml:space="preserve">126286</w:t>
      </w:r>
    </w:p>
    <w:p>
      <w:r>
        <w:t xml:space="preserve">2.</w:t>
        <w:tab/>
        <w:t xml:space="preserve">vitun boomer Qtards!</w:t>
      </w:r>
    </w:p>
    <w:p>
      <w:r>
        <w:rPr>
          <w:b/>
          <w:u w:val="single"/>
        </w:rPr>
        <w:t xml:space="preserve">126287</w:t>
      </w:r>
    </w:p>
    <w:p>
      <w:r>
        <w:t xml:space="preserve">3.</w:t>
        <w:tab/>
        <w:tab/>
        <w:t xml:space="preserve">Minulle tämä kertoo vain siitä, että meidän oikeistolaisten on kasvatettava selkäranka, yhdistyttävä ja uhkailtava heitä samalla tavalla. Se on tämän postauksen perimmäinen viisaus, oli se tarkoituksellista tai ei.</w:t>
      </w:r>
    </w:p>
    <w:p>
      <w:r>
        <w:rPr>
          <w:b/>
          <w:u w:val="single"/>
        </w:rPr>
        <w:t xml:space="preserve">126288</w:t>
      </w:r>
    </w:p>
    <w:p>
      <w:r>
        <w:t xml:space="preserve">4.</w:t>
        <w:tab/>
        <w:tab/>
        <w:tab/>
        <w:t xml:space="preserve">tuo postaaja oli ((oikealla)) vai etkö tajunnut sitä. tuo henkilö taistelee myös ((vasemmistolaisuutta)) vastaan. minä taistelen juutalaisia vastaan, hintti</w:t>
      </w:r>
    </w:p>
    <w:p>
      <w:r>
        <w:rPr>
          <w:b/>
          <w:u w:val="single"/>
        </w:rPr>
        <w:t xml:space="preserve">126289</w:t>
      </w:r>
    </w:p>
    <w:p>
      <w:r>
        <w:t xml:space="preserve">1. ja samalla kun Rose nussi poikasi pillua, hän imi kolmen hiekkaneekerin kullia...</w:t>
      </w:r>
    </w:p>
    <w:p>
      <w:r>
        <w:rPr>
          <w:b/>
          <w:u w:val="single"/>
        </w:rPr>
        <w:t xml:space="preserve">126290</w:t>
      </w:r>
    </w:p>
    <w:p>
      <w:r>
        <w:t xml:space="preserve">1. 1. Se on "Abu Ghraib", senkin lukutaidoton neekeri. 2. Aiotko äänestää itsesi köyden päivään? Onnea matkaan. 3. Äänestäminen on homoilua, painu vittuun liberaalihomo perseesi täältä.</w:t>
      </w:r>
    </w:p>
    <w:p>
      <w:r>
        <w:rPr>
          <w:b/>
          <w:u w:val="single"/>
        </w:rPr>
        <w:t xml:space="preserve">126291</w:t>
      </w:r>
    </w:p>
    <w:p>
      <w:r>
        <w:t xml:space="preserve">1. Lol, tuo tili. Mitä jälkeenjäänyttä boomer-paskaa tämä on... Vitun amerikkalaiset.</w:t>
      </w:r>
    </w:p>
    <w:p>
      <w:r>
        <w:rPr>
          <w:b/>
          <w:u w:val="single"/>
        </w:rPr>
        <w:t xml:space="preserve">126292</w:t>
      </w:r>
    </w:p>
    <w:p>
      <w:r>
        <w:t xml:space="preserve">1. Kathy Griffin "ei pelästy" postipommeista, joita ei lähetetty hänelle https://kek.gg/u/FCkx.</w:t>
      </w:r>
    </w:p>
    <w:p>
      <w:r>
        <w:rPr>
          <w:b/>
          <w:u w:val="single"/>
        </w:rPr>
        <w:t xml:space="preserve">126293</w:t>
      </w:r>
    </w:p>
    <w:p>
      <w:r>
        <w:t xml:space="preserve">2.</w:t>
        <w:tab/>
        <w:t xml:space="preserve">Hän on jälkeenjäänyt</w:t>
      </w:r>
    </w:p>
    <w:p>
      <w:r>
        <w:rPr>
          <w:b/>
          <w:u w:val="single"/>
        </w:rPr>
        <w:t xml:space="preserve">126294</w:t>
      </w:r>
    </w:p>
    <w:p>
      <w:r>
        <w:t xml:space="preserve">1. Sara Peritas kommentoi julkaisuasi. 3 tuntia:   "Trump on antanut Israelille 38 miljardia vuodessa, jotta se voi tehdä lisää murhia Gazassa samalla kun Flynt jää ilman puhdasta vettä - Haisee minusta poliittiselta paskapuheelta.    Who side are you on any ever you Jewish supporting cunt" Sara Peritas @Sara_Peritas the question is whom side are you on Jase @linguistic_killshot ? syytät Thora Hawthornia tahallisesti pahansuovasti ja tarkoituksella. se on pedofiilijuutalaisen Hasbara-taktiikka. Oletko sinä Juutalainen?</w:t>
      </w:r>
    </w:p>
    <w:p>
      <w:r>
        <w:rPr>
          <w:b/>
          <w:u w:val="single"/>
        </w:rPr>
        <w:t xml:space="preserve">126295</w:t>
      </w:r>
    </w:p>
    <w:p>
      <w:r>
        <w:t xml:space="preserve">2.</w:t>
        <w:tab/>
        <w:t xml:space="preserve">[Minä] Olen kaukana juutalaisesta, kaukana täällä eteläisellä Tyynellämerellä, senkin likainen juutalainen kusipää [@Sara_Peritas]</w:t>
      </w:r>
    </w:p>
    <w:p>
      <w:r>
        <w:rPr>
          <w:b/>
          <w:u w:val="single"/>
        </w:rPr>
        <w:t xml:space="preserve">126296</w:t>
      </w:r>
    </w:p>
    <w:p>
      <w:r>
        <w:t xml:space="preserve">1.</w:t>
      </w:r>
    </w:p>
    <w:p>
      <w:r>
        <w:rPr>
          <w:b/>
          <w:u w:val="single"/>
        </w:rPr>
        <w:t xml:space="preserve">126297</w:t>
      </w:r>
    </w:p>
    <w:p>
      <w:r>
        <w:t xml:space="preserve">2.</w:t>
        <w:tab/>
        <w:t xml:space="preserve">Juutalaiset haluavat vaaleanruskean työläisrodun, jolla on alhaisempi älykkyysosamäärä kuin valkoisilla, tarpeeksi fiksu työskennelläkseen, mutta ei tarpeeksi fiksu vastustaakseen heitä. Jos ette tee mitään, juutalaiset onnistuvat. Mikä on sinun visiosi tulevaisuudestamme?</w:t>
      </w:r>
    </w:p>
    <w:p>
      <w:r>
        <w:rPr>
          <w:b/>
          <w:u w:val="single"/>
        </w:rPr>
        <w:t xml:space="preserve">126298</w:t>
      </w:r>
    </w:p>
    <w:p>
      <w:r>
        <w:t xml:space="preserve">3.</w:t>
        <w:tab/>
        <w:tab/>
        <w:t xml:space="preserve">On yksi asia, jota vihaan yhtä paljon kuin sionisteja, sen natsiroskaväki. Henkisesti jälkeenjääneet pojat raiskaavat homoja !!! Jokainen joka voi olla natsi on liberaali homo degeneroitunut !!!</w:t>
      </w:r>
    </w:p>
    <w:p>
      <w:r>
        <w:rPr>
          <w:b/>
          <w:u w:val="single"/>
        </w:rPr>
        <w:t xml:space="preserve">126299</w:t>
      </w:r>
    </w:p>
    <w:p>
      <w:r>
        <w:t xml:space="preserve">1. Tämän vuoksi on typerää yrittää auttaa neekereitä ja neekereiden syrjäytymistä. Nämä ihmiset on kasvatettu sotaa, raiskausta ja kaaosta varten, vittuilkaa heille https://dailystormer.name/relatives-steal-corpse-of-ebola-victim-during-funeral/</w:t>
      </w:r>
    </w:p>
    <w:p>
      <w:r>
        <w:rPr>
          <w:b/>
          <w:u w:val="single"/>
        </w:rPr>
        <w:t xml:space="preserve">126300</w:t>
      </w:r>
    </w:p>
    <w:p>
      <w:r>
        <w:t xml:space="preserve">1. Jos veresi ei ole kiehunut tarpeeksi tänään...    Sisäministeriö karkottaa neekerimoslemin, vie hänet kaupallisella lennolla, jotta ihmiset järkyttyvät ja hän jää Englantiin!    Kerätkää heidät yhteen ja lennättäkää heidät sotilaskoneella tai tilauslentokoneella, senkin paskiaiset! https://dailym.ai/2A259B0 ...</w:t>
      </w:r>
    </w:p>
    <w:p>
      <w:r>
        <w:rPr>
          <w:b/>
          <w:u w:val="single"/>
        </w:rPr>
        <w:t xml:space="preserve">126301</w:t>
      </w:r>
    </w:p>
    <w:p>
      <w:r>
        <w:t xml:space="preserve">2.</w:t>
        <w:tab/>
        <w:t xml:space="preserve">Jos he lentävät joukon yhdelle alueelle, heillä on yleensä tilauslento, täytyy olettaa, että tämä oli yksi yksinään.Kone oli varmaan täynnä mulkkuja.</w:t>
      </w:r>
    </w:p>
    <w:p>
      <w:r>
        <w:rPr>
          <w:b/>
          <w:u w:val="single"/>
        </w:rPr>
        <w:t xml:space="preserve">126302</w:t>
      </w:r>
    </w:p>
    <w:p>
      <w:r>
        <w:t xml:space="preserve">3.</w:t>
        <w:tab/>
        <w:tab/>
        <w:t xml:space="preserve">Totta kai he ovat mulkkuja! He vain laittoivat neekerin toiselle lennolle.  He eivät pelasta ketään 🙄.</w:t>
      </w:r>
    </w:p>
    <w:p>
      <w:r>
        <w:rPr>
          <w:b/>
          <w:u w:val="single"/>
        </w:rPr>
        <w:t xml:space="preserve">126303</w:t>
      </w:r>
    </w:p>
    <w:p>
      <w:r>
        <w:t xml:space="preserve">1. 'nuff said</w:t>
      </w:r>
    </w:p>
    <w:p>
      <w:r>
        <w:rPr>
          <w:b/>
          <w:u w:val="single"/>
        </w:rPr>
        <w:t xml:space="preserve">126304</w:t>
      </w:r>
    </w:p>
    <w:p>
      <w:r>
        <w:t xml:space="preserve">2.</w:t>
        <w:tab/>
        <w:t xml:space="preserve">Hitler varoitti teitä!!! Katsokaa nyt vähemmän kuin Iso-Britannia sen jälkeen kun kuninkaalliset päättivät olla sängyssä juutalaisten kanssa.</w:t>
      </w:r>
    </w:p>
    <w:p>
      <w:r>
        <w:rPr>
          <w:b/>
          <w:u w:val="single"/>
        </w:rPr>
        <w:t xml:space="preserve">126305</w:t>
      </w:r>
    </w:p>
    <w:p>
      <w:r>
        <w:t xml:space="preserve">3.</w:t>
        <w:tab/>
        <w:tab/>
        <w:t xml:space="preserve">Kuninkaalliset ottivat juuri neekerin luokseen.</w:t>
      </w:r>
    </w:p>
    <w:p>
      <w:r>
        <w:rPr>
          <w:b/>
          <w:u w:val="single"/>
        </w:rPr>
        <w:t xml:space="preserve">126306</w:t>
      </w:r>
    </w:p>
    <w:p>
      <w:r>
        <w:t xml:space="preserve">1. kusipää ruskeanenäinen James Woods on palannut Twitteriin, mutta minä en???????????????????????????????????.</w:t>
      </w:r>
    </w:p>
    <w:p>
      <w:r>
        <w:rPr>
          <w:b/>
          <w:u w:val="single"/>
        </w:rPr>
        <w:t xml:space="preserve">126307</w:t>
      </w:r>
    </w:p>
    <w:p>
      <w:r>
        <w:t xml:space="preserve">2.</w:t>
        <w:tab/>
        <w:t xml:space="preserve">Kokeile Xanaxia.</w:t>
      </w:r>
    </w:p>
    <w:p>
      <w:r>
        <w:rPr>
          <w:b/>
          <w:u w:val="single"/>
        </w:rPr>
        <w:t xml:space="preserve">126308</w:t>
      </w:r>
    </w:p>
    <w:p>
      <w:r>
        <w:t xml:space="preserve">3.</w:t>
        <w:tab/>
        <w:tab/>
        <w:t xml:space="preserve">Painu vittuun, senkin jälkeenjäänyt 67984</w:t>
      </w:r>
    </w:p>
    <w:p>
      <w:r>
        <w:rPr>
          <w:b/>
          <w:u w:val="single"/>
        </w:rPr>
        <w:t xml:space="preserve">126309</w:t>
      </w:r>
    </w:p>
    <w:p>
      <w:r>
        <w:t xml:space="preserve">1. Näen liian monia "alt right" -tyyppejä, jotka vastustavat loliconin (simuloitu lapsiporno) sensuuria sananvapauden suojelun perusteella.   Heidän mielestään sananvapaus on niin hauras, että sen säilyttämiseksi meidän on suvaittava pedofiilien "oikeutta" jakaa tuota saastaa.   Kun tajusin tämän, vertasin sitä vasemmistoon ja heidän pyrkimyksiinsä valtavirtaistaa pedofiilit. Joten kysyin itseltäni, ovatko nämä ainoat vaihtoehdot?   Puolustaa pedofiilien oikeutta jakaa lapsipornoa, jotta meillä olisi sananvapaus, vai suvaita pedofiileja sairauden uhreina ja sallia heidän jakaa lapsipornoa? Koska kuten molemmat osapuolet sanovat, "se ei ole oikeita lapsia"?   Argumentti näyttää olevan joko suvaita pedofiilejä tai lopulta menetät sananvapauden, tai suvaita pedofiilejä, koska he ovat uhreja tai olet kiihkoilija.   Tämä saa minut miettimään, eikö kukaan muu näe, että pedofiilit näyttävät johtavan molempia osapuolia ja hallitsevat tai yrittävät hallita molempia kertomuksia?   Arvatkaa mitä? Voitte itse asiassa säilyttää oikeutenne sananvapauteen ja olla sallimatta pedofiilien jakaa lapsipornoa.   Kaikki, jotka syöttävät teille jompaakumpaa edellä mainituista kertomuksista, ovat pedofiileja, pedofiilien apologeetteja tai hyödyllisiä hölmöjä, jotka on aivopesty.</w:t>
      </w:r>
    </w:p>
    <w:p>
      <w:r>
        <w:rPr>
          <w:b/>
          <w:u w:val="single"/>
        </w:rPr>
        <w:t xml:space="preserve">126310</w:t>
      </w:r>
    </w:p>
    <w:p>
      <w:r>
        <w:t xml:space="preserve">2.</w:t>
        <w:tab/>
        <w:t xml:space="preserve">DemRat, organizer, socialist, nazi, kkk, liberal, kommie, centrist, middle of the roader, dogooder, right\left wing/extremist, progressive, green, race peddlers, globalist, alt-something Kaikki kuvaavat samaa kokonaisuutta: rikollinen kommunisti Keksittyjä mausteita piilottaakseen, keitä he ovat Patriootit ovat yleensä nimeltään konservatiiveja: he vastustavat kaikkia edellä mainittuja.</w:t>
      </w:r>
    </w:p>
    <w:p>
      <w:r>
        <w:rPr>
          <w:b/>
          <w:u w:val="single"/>
        </w:rPr>
        <w:t xml:space="preserve">126311</w:t>
      </w:r>
    </w:p>
    <w:p>
      <w:r>
        <w:t xml:space="preserve">3.</w:t>
        <w:tab/>
        <w:tab/>
        <w:t xml:space="preserve">Jos sinusta tuntuu siltä.</w:t>
      </w:r>
    </w:p>
    <w:p>
      <w:r>
        <w:rPr>
          <w:b/>
          <w:u w:val="single"/>
        </w:rPr>
        <w:t xml:space="preserve">126312</w:t>
      </w:r>
    </w:p>
    <w:p>
      <w:r>
        <w:t xml:space="preserve">4.</w:t>
        <w:tab/>
        <w:tab/>
        <w:tab/>
        <w:t xml:space="preserve">Olen kasvanut kommunistien kanssa ja nähnyt omakohtaisesti, keitä he ovat, mitä he tekevät ja miten he piilottavat rikoksensa. Tunteilla ei ole tässä mitään merkitystä. Olen pahoillani nähdessäni sokeiden karitsojen verestävän iloisesti nälkäisten susien edessä.  Ehkä en loukannut tunteitasi.</w:t>
      </w:r>
    </w:p>
    <w:p>
      <w:r>
        <w:rPr>
          <w:b/>
          <w:u w:val="single"/>
        </w:rPr>
        <w:t xml:space="preserve">126313</w:t>
      </w:r>
    </w:p>
    <w:p>
      <w:r>
        <w:t xml:space="preserve">5.</w:t>
        <w:tab/>
        <w:tab/>
        <w:tab/>
        <w:tab/>
        <w:t xml:space="preserve">Se ei vaikuttanut tunteisiini. Minusta määritelmäsi on vain väärä. Se sisältää liian monia ryhmiä, jotka eivät sovi "rikolliskommunistien" alle. Mutta kukin tavallaan, jos se on sinun mielestäsi niin, niin se on sinun mielestäsi niin.</w:t>
      </w:r>
    </w:p>
    <w:p>
      <w:r>
        <w:rPr>
          <w:b/>
          <w:u w:val="single"/>
        </w:rPr>
        <w:t xml:space="preserve">126314</w:t>
      </w:r>
    </w:p>
    <w:p>
      <w:r>
        <w:t xml:space="preserve">6.</w:t>
        <w:tab/>
        <w:tab/>
        <w:tab/>
        <w:tab/>
        <w:tab/>
        <w:t xml:space="preserve">Juuri siksi näen sokean karitsan raivoisien susien edessä. Se, etteivät he sovi lipun alle, ei tarkoita, etteivätkö he äänestäisi kommunistia. He imevät samoista tisseistä, lypsävät veronmaksajat kuiviin, nykyaikaisessa demokraattien orjaplantaasissa. Jätetään "tulkinta" syrjään ja kokeillaan "rationaalista". Huutaa kuin kommunisti, imee kuin kommunisti, ehkä on kommunisti?</w:t>
      </w:r>
    </w:p>
    <w:p>
      <w:r>
        <w:rPr>
          <w:b/>
          <w:u w:val="single"/>
        </w:rPr>
        <w:t xml:space="preserve">126315</w:t>
      </w:r>
    </w:p>
    <w:p>
      <w:r>
        <w:t xml:space="preserve">7.</w:t>
        <w:tab/>
        <w:tab/>
        <w:tab/>
        <w:tab/>
        <w:tab/>
        <w:tab/>
        <w:t xml:space="preserve">Miten "alt-right"-ihminen äänestää kommunistia ja lypsää veronmaksajat kuiviin? Ehkä määrittelemme alt rightin eri tavalla.</w:t>
      </w:r>
    </w:p>
    <w:p>
      <w:r>
        <w:rPr>
          <w:b/>
          <w:u w:val="single"/>
        </w:rPr>
        <w:t xml:space="preserve">126316</w:t>
      </w:r>
    </w:p>
    <w:p>
      <w:r>
        <w:t xml:space="preserve">8.</w:t>
        <w:tab/>
        <w:tab/>
        <w:tab/>
        <w:tab/>
        <w:tab/>
        <w:tab/>
        <w:tab/>
        <w:t xml:space="preserve">Tämän täytyy olla yksi tämän viikon älyttömimmistä lukemistani asioista. Mutta sitten katsoin Gab-profiiliasi ja jokainen viesti oli edellistä tyhmempi. Käytätkö lääkkeitä? Koska sinun pitäisi olla.</w:t>
      </w:r>
    </w:p>
    <w:p>
      <w:r>
        <w:rPr>
          <w:b/>
          <w:u w:val="single"/>
        </w:rPr>
        <w:t xml:space="preserve">126317</w:t>
      </w:r>
    </w:p>
    <w:p>
      <w:r>
        <w:t xml:space="preserve">1. Antifa mokaa ja hyökkää väärän henkilön kimppuun, joko erittäin huonon näköisellä videolla tai vain jonkun sellaisen henkilön kimppuun, jolla on oikeat yhteydet kivun tuottamiseen.   He eivät ole kurinalaista väkeä, kuten se homo, joka potkaisi sitä suloista elämänmyönteistä tyttöä, todisti.   Heidän tuomiopäivänsä on paljon lähempänä kuin he tai te mustapukuiset typerykset luulette.</w:t>
      </w:r>
    </w:p>
    <w:p>
      <w:r>
        <w:rPr>
          <w:b/>
          <w:u w:val="single"/>
        </w:rPr>
        <w:t xml:space="preserve">126318</w:t>
      </w:r>
    </w:p>
    <w:p>
      <w:r>
        <w:t xml:space="preserve">2.</w:t>
        <w:tab/>
        <w:t xml:space="preserve">lol</w:t>
      </w:r>
    </w:p>
    <w:p>
      <w:r>
        <w:rPr>
          <w:b/>
          <w:u w:val="single"/>
        </w:rPr>
        <w:t xml:space="preserve">126319</w:t>
      </w:r>
    </w:p>
    <w:p>
      <w:r>
        <w:t xml:space="preserve">1. Älä huoli Torba. Kun sivustosi joutuu kärsimään tämän sensuurin takia, se ei ole maailmanloppu, vain sinun maailmasi loppu.</w:t>
      </w:r>
    </w:p>
    <w:p>
      <w:r>
        <w:rPr>
          <w:b/>
          <w:u w:val="single"/>
        </w:rPr>
        <w:t xml:space="preserve">126320</w:t>
      </w:r>
    </w:p>
    <w:p>
      <w:r>
        <w:t xml:space="preserve">2.</w:t>
        <w:tab/>
        <w:t xml:space="preserve">Mikä saa teidät uskomaan, että he lähtevät joukoittain, koska hän on antanut jalansijaa lapsipornosarjakuvien takia?    Annat itsellesi enemmän painoarvoa kuin sinulla oikeasti on.</w:t>
      </w:r>
    </w:p>
    <w:p>
      <w:r>
        <w:rPr>
          <w:b/>
          <w:u w:val="single"/>
        </w:rPr>
        <w:t xml:space="preserve">126321</w:t>
      </w:r>
    </w:p>
    <w:p>
      <w:r>
        <w:t xml:space="preserve">3.</w:t>
        <w:tab/>
        <w:tab/>
        <w:t xml:space="preserve">Anteeksi, mutta GAB on paljastunut, ja tiedotusvälineet ovat jo sen kimpussa. Olen voittanut tämän. https://www.sankakucomplex.com/2018/10/19/free-speech-platform-gab-bans-lolicon/</w:t>
      </w:r>
    </w:p>
    <w:p>
      <w:r>
        <w:rPr>
          <w:b/>
          <w:u w:val="single"/>
        </w:rPr>
        <w:t xml:space="preserve">126322</w:t>
      </w:r>
    </w:p>
    <w:p>
      <w:r>
        <w:t xml:space="preserve">4.</w:t>
        <w:tab/>
        <w:tab/>
        <w:tab/>
        <w:t xml:space="preserve">Kukaan teistä pedoista ei ole vastannut yksinkertaiseen kysymykseeni.  Miksi? Koska tiedätte, että olen oikeassa. Olette huonoja näyttelijöitä. Olette tulleet Gabiin yrittämään tehdä siitä *toisen* paikan "lailliselle lapsipornolle", kun teillä on jo runsaasti paikkoja sellaiselle. tai yrittämään rikkoa Gabia, jos he kieltäytyisivät.    Hyviä uutisia kuitenkin, se ei onnistu. Kukaan ei välitä sinun "tarpeistasi".</w:t>
      </w:r>
    </w:p>
    <w:p>
      <w:r>
        <w:rPr>
          <w:b/>
          <w:u w:val="single"/>
        </w:rPr>
        <w:t xml:space="preserve">126323</w:t>
      </w:r>
    </w:p>
    <w:p>
      <w:r>
        <w:t xml:space="preserve">5.</w:t>
        <w:tab/>
        <w:tab/>
        <w:tab/>
        <w:tab/>
        <w:t xml:space="preserve">#AltRight #NRx #tcot #Anarkistit #Libertaari #GOP #Republikaanit #Konservatiivit #GamerGate #ProudBoys Se on kuin se homo Butch Deadlift.    Ne ei välitä vahvasti mistään ja ovat nihilistejä.    Mutta kun astutaan siihen yhteen asiaan, josta he oikeasti välittävät (Butchin anti-kristilliset tunteet ja loliconien lapsiporno), niin he lähtevät tekemään paskajuhlaa.</w:t>
      </w:r>
    </w:p>
    <w:p>
      <w:r>
        <w:rPr>
          <w:b/>
          <w:u w:val="single"/>
        </w:rPr>
        <w:t xml:space="preserve">126324</w:t>
      </w:r>
    </w:p>
    <w:p>
      <w:r>
        <w:t xml:space="preserve">6.</w:t>
        <w:tab/>
        <w:tab/>
        <w:tab/>
        <w:tab/>
        <w:tab/>
        <w:t xml:space="preserve">Itse asiassa luulen, että nämä Lolicon-ihmiset välittävät hyvin voimakkaasti oikeudestaan olla nollia.  He ovat koukussa siihen tunteeseen, että lapset kiihottavat heitä.</w:t>
      </w:r>
    </w:p>
    <w:p>
      <w:r>
        <w:rPr>
          <w:b/>
          <w:u w:val="single"/>
        </w:rPr>
        <w:t xml:space="preserve">126325</w:t>
      </w:r>
    </w:p>
    <w:p>
      <w:r>
        <w:t xml:space="preserve">7.</w:t>
        <w:tab/>
        <w:tab/>
        <w:tab/>
        <w:tab/>
        <w:tab/>
        <w:tab/>
        <w:t xml:space="preserve">#AltRight #NRx #tcot #Anarkistit #Libertarian #GOP #Republikaanit #Konservatiivit #GamerGate #ProudBoys #NewRight #Q #TheAwakening #MAGA #Pegida #Afd #Orban #Putin #Brexit #Qanon #QAnon #qanon #TheGreatAwakening #WalkAway #Qanuck #TheStorm Aika paljon.</w:t>
      </w:r>
    </w:p>
    <w:p>
      <w:r>
        <w:rPr>
          <w:b/>
          <w:u w:val="single"/>
        </w:rPr>
        <w:t xml:space="preserve">126326</w:t>
      </w:r>
    </w:p>
    <w:p>
      <w:r>
        <w:t xml:space="preserve">1. RT @MMAFighting:    Nurmagomedovin UFC 229 -ottelun palkkiot pidätetään, kunnes rähinöintiä koskeva tutkinta on saatu päätökseen (@marc_raimondi) https://t.co/awmehYtWYM.</w:t>
      </w:r>
    </w:p>
    <w:p>
      <w:r>
        <w:rPr>
          <w:b/>
          <w:u w:val="single"/>
        </w:rPr>
        <w:t xml:space="preserve">126327</w:t>
      </w:r>
    </w:p>
    <w:p>
      <w:r>
        <w:t xml:space="preserve">2.</w:t>
        <w:tab/>
        <w:t xml:space="preserve">Puhdistakaa tämä muzzien saasta UFC:stä. Jokaisen ottelijan, joka ottelee näitä vuohenpaskiaisia vastaan, pitäisi päällystää hanskansa pekoninrasvalla. Vähintään vuoden pelikielto. Älä viitsi, Dana White.</w:t>
      </w:r>
    </w:p>
    <w:p>
      <w:r>
        <w:rPr>
          <w:b/>
          <w:u w:val="single"/>
        </w:rPr>
        <w:t xml:space="preserve">126328</w:t>
      </w:r>
    </w:p>
    <w:p>
      <w:r>
        <w:t xml:space="preserve">1. @HERALDofYAH @Screw-z-jews @blazinherb @Escoffier @A_I_P @WADL @BardParker @lostpassword - Kiusattu- kutsuttu "homoksi", sai turpiinsa- "itsemurha" sosiaalisessa mediassa ja henkilökohtaisesti. Ylläpitäjä sanoi, että hän oli syyllinen, koska oli avoimesti "homo". https://thinkprogress.org/wisconsin-school-district-protect-gay-student-bullying-lawsuit-247886e7e4a5/.</w:t>
      </w:r>
    </w:p>
    <w:p>
      <w:r>
        <w:rPr>
          <w:b/>
          <w:u w:val="single"/>
        </w:rPr>
        <w:t xml:space="preserve">126329</w:t>
      </w:r>
    </w:p>
    <w:p>
      <w:r>
        <w:t xml:space="preserve">2.</w:t>
        <w:tab/>
        <w:t xml:space="preserve">Mikä estää ketä tahansa rahatonta hinttiä haastamasta oikeuteen ketä tahansa menneisyydestään, joka loukkasi hänen tunteitaan?</w:t>
      </w:r>
    </w:p>
    <w:p>
      <w:r>
        <w:rPr>
          <w:b/>
          <w:u w:val="single"/>
        </w:rPr>
        <w:t xml:space="preserve">126330</w:t>
      </w:r>
    </w:p>
    <w:p>
      <w:r>
        <w:t xml:space="preserve">1. Fox Newsia ampui neekeri https://youtu.be/rHKkTCz2lPg</w:t>
      </w:r>
    </w:p>
    <w:p>
      <w:r>
        <w:rPr>
          <w:b/>
          <w:u w:val="single"/>
        </w:rPr>
        <w:t xml:space="preserve">126331</w:t>
      </w:r>
    </w:p>
    <w:p>
      <w:r>
        <w:t xml:space="preserve">1. neekereiden oikeuksia koskeva laki on kumottava - jos tämä kansakunta haluaa olla jälleen Suuri!</w:t>
      </w:r>
    </w:p>
    <w:p>
      <w:r>
        <w:rPr>
          <w:b/>
          <w:u w:val="single"/>
        </w:rPr>
        <w:t xml:space="preserve">126332</w:t>
      </w:r>
    </w:p>
    <w:p>
      <w:r>
        <w:t xml:space="preserve">1. Kuka tämä idiootti on?  Kumail Nanjiani: "MAGA-pommittaja" "luulee puhuvansa Amerikan enemmistön puolesta". https://tiny.iavian.net/pb9f ...</w:t>
      </w:r>
    </w:p>
    <w:p>
      <w:r>
        <w:rPr>
          <w:b/>
          <w:u w:val="single"/>
        </w:rPr>
        <w:t xml:space="preserve">126333</w:t>
      </w:r>
    </w:p>
    <w:p>
      <w:r>
        <w:t xml:space="preserve">2.</w:t>
        <w:tab/>
        <w:t xml:space="preserve">Näyttää muzzie huh....</w:t>
      </w:r>
    </w:p>
    <w:p>
      <w:r>
        <w:rPr>
          <w:b/>
          <w:u w:val="single"/>
        </w:rPr>
        <w:t xml:space="preserve">126334</w:t>
      </w:r>
    </w:p>
    <w:p>
      <w:r>
        <w:t xml:space="preserve">1. VIDEO=&gt; Antifa FAGGOT Arsonists Set Pro-Trump Truck ON FIRE (Video) https://www.thegatewaypundit.com/2018/10/video-antifa-arsonists-set-pro-trump-truck-on-fire-video/ https://www.thegatewaypundit.com/2018/10/video-antifa-arsonists-set-pro-trump-truck-on-fire-video/</w:t>
      </w:r>
    </w:p>
    <w:p>
      <w:r>
        <w:rPr>
          <w:b/>
          <w:u w:val="single"/>
        </w:rPr>
        <w:t xml:space="preserve">126335</w:t>
      </w:r>
    </w:p>
    <w:p>
      <w:r>
        <w:t xml:space="preserve">1. Jos kutsut itseäsi "naisvihamieliseksi" tai "naisvihamieliseksi", olet kusipää ja täysin arvoton ihmiskunnalle. :P</w:t>
      </w:r>
    </w:p>
    <w:p>
      <w:r>
        <w:rPr>
          <w:b/>
          <w:u w:val="single"/>
        </w:rPr>
        <w:t xml:space="preserve">126336</w:t>
      </w:r>
    </w:p>
    <w:p>
      <w:r>
        <w:t xml:space="preserve">1. .... "Tämä on minun työni. Minun on kutsuttava nämä jutut julki. Minun on saatava nämä yritykset vastuuseen.".... http://thegoldwater.com/news/38468-New-Scandal-What-Exactly-Is-Apple-s-Chargegate-Video http://thegoldwater.com/news/38468-New-Scandal-What-Exactly-Is-Apple-s-Chargegate-Video</w:t>
      </w:r>
    </w:p>
    <w:p>
      <w:r>
        <w:rPr>
          <w:b/>
          <w:u w:val="single"/>
        </w:rPr>
        <w:t xml:space="preserve">126337</w:t>
      </w:r>
    </w:p>
    <w:p>
      <w:r>
        <w:t xml:space="preserve">2.</w:t>
        <w:tab/>
        <w:t xml:space="preserve">Millainen idiootti tuhlaa yli 1000 dollaria kiinalaiseen roskakoriin? Apple ei ole enää se yritys, joka se kerran oli, sillä heti kun Steve Jobs kuoli, kuoli myös Apple.   Yhtiötä johtaa nyt kieroutunut homo, ja hän ajaa sen maan tasalle.</w:t>
      </w:r>
    </w:p>
    <w:p>
      <w:r>
        <w:rPr>
          <w:b/>
          <w:u w:val="single"/>
        </w:rPr>
        <w:t xml:space="preserve">126338</w:t>
      </w:r>
    </w:p>
    <w:p>
      <w:r>
        <w:t xml:space="preserve">1. ranc @franc liityin gabiin muistuttaakseni itseäni siitä, miten jälkeenjääneet juutalaisvihaajat ovat. Et kirjoittaisi abakuksellasi ilman heitä, senkin jälkeenjäänyt.</w:t>
      </w:r>
    </w:p>
    <w:p>
      <w:r>
        <w:rPr>
          <w:b/>
          <w:u w:val="single"/>
        </w:rPr>
        <w:t xml:space="preserve">126339</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126340</w:t>
      </w:r>
    </w:p>
    <w:p>
      <w:r>
        <w:t xml:space="preserve">2.</w:t>
        <w:tab/>
        <w:t xml:space="preserve">uutisia natseille . sota on ohi ja te hävisitte . palatkaa kotiin Saksaan .</w:t>
      </w:r>
    </w:p>
    <w:p>
      <w:r>
        <w:rPr>
          <w:b/>
          <w:u w:val="single"/>
        </w:rPr>
        <w:t xml:space="preserve">126341</w:t>
      </w:r>
    </w:p>
    <w:p>
      <w:r>
        <w:t xml:space="preserve">3.</w:t>
      </w:r>
    </w:p>
    <w:p>
      <w:r>
        <w:rPr>
          <w:b/>
          <w:u w:val="single"/>
        </w:rPr>
        <w:t xml:space="preserve">126342</w:t>
      </w:r>
    </w:p>
    <w:p>
      <w:r>
        <w:t xml:space="preserve">4.</w:t>
        <w:tab/>
        <w:tab/>
        <w:tab/>
        <w:t xml:space="preserve">Jokaisessa FB/Twitter-vaihtoehdossa näyttää olevan rasistit valloillaan... miksi näin on?  FB/Twitter on varmaan poliittisesti korrektien paratiisi.</w:t>
      </w:r>
    </w:p>
    <w:p>
      <w:r>
        <w:rPr>
          <w:b/>
          <w:u w:val="single"/>
        </w:rPr>
        <w:t xml:space="preserve">126343</w:t>
      </w:r>
    </w:p>
    <w:p>
      <w:r>
        <w:t xml:space="preserve">5.</w:t>
        <w:tab/>
        <w:tab/>
        <w:tab/>
        <w:tab/>
        <w:t xml:space="preserve">Kiitos, että annoit jälleen yhden esimerkin neekerin "logiikasta".</w:t>
      </w:r>
    </w:p>
    <w:p>
      <w:r>
        <w:rPr>
          <w:b/>
          <w:u w:val="single"/>
        </w:rPr>
        <w:t xml:space="preserve">126344</w:t>
      </w:r>
    </w:p>
    <w:p>
      <w:r>
        <w:t xml:space="preserve">1. lol köyhä punaniska piti saada apua vastatakseen, koska hän tajusi, että olen kantaman ulkopuolella lol ya sinä sulkeutunut imbesilli kaikki mitä olen sanonut on faktaa, mutta olet vain liian tyhmä lukemaan ja ymmärtämään tosiasioita, hei tässä on toinen suuri mysteeri sinulle 911 oli Israel ja Bushin kartelli ja lentopetroli ja toimistohuonekalut eivät sulata terästä.</w:t>
      </w:r>
    </w:p>
    <w:p>
      <w:r>
        <w:rPr>
          <w:b/>
          <w:u w:val="single"/>
        </w:rPr>
        <w:t xml:space="preserve">126345</w:t>
      </w:r>
    </w:p>
    <w:p>
      <w:r>
        <w:t xml:space="preserve">1. Sinulla ei ole munaa, senkin kusipäinen hinttiorja.</w:t>
      </w:r>
    </w:p>
    <w:p>
      <w:r>
        <w:rPr>
          <w:b/>
          <w:u w:val="single"/>
        </w:rPr>
        <w:t xml:space="preserve">126346</w:t>
      </w:r>
    </w:p>
    <w:p>
      <w:r>
        <w:t xml:space="preserve">1. "Juutalaisvihaajat" on kielletty useimmilta muilta foorumeilta, joten he tulivat tänne.   He ovat pohjimmiltaan ihmisiä, jotka kamppailevat ymmärtääkseen, mitä yhteiskunnassa tapahtuu, joten yksinkertaistaakseen asioita mielestään he turvautuvat "apofeniaan", "affektiheuristiikkaan" ja "vahvistusviittaukseen" käsitelläkseen maailmankuvaansa.  Lyhyesti sanottuna he turvautuvat vasemmiston suosikkitaktiikkaan ja syyttävät rotua maailman ongelmista.</w:t>
      </w:r>
    </w:p>
    <w:p>
      <w:r>
        <w:rPr>
          <w:b/>
          <w:u w:val="single"/>
        </w:rPr>
        <w:t xml:space="preserve">126347</w:t>
      </w:r>
    </w:p>
    <w:p>
      <w:r>
        <w:t xml:space="preserve">2.</w:t>
        <w:tab/>
        <w:t xml:space="preserve">In your FACE my Friend.......HERE is the Truth.......Like it or NOT.......It IS what it IS....... https://youtu.be/NKap4n_KGbQ JEWS Extinguish the White Race https://gab.ai/tv/watch/17881 Illegal NGO Boats of Migrants into Europe https://youtu.be/o8PGOMJZirc Honduran Caravan members getting PAID https://youtu.be/TbIc1LZqIAw Human trafficking across the Med https://youtu.be/hLTywCbxMrU Juutalaiset Plan for Poland http://jewwatch.com/jew-references-gentiles-900quotes.htm Jewish Quotes</w:t>
      </w:r>
    </w:p>
    <w:p>
      <w:r>
        <w:rPr>
          <w:b/>
          <w:u w:val="single"/>
        </w:rPr>
        <w:t xml:space="preserve">126348</w:t>
      </w:r>
    </w:p>
    <w:p>
      <w:r>
        <w:t xml:space="preserve">3.</w:t>
        <w:tab/>
        <w:tab/>
        <w:t xml:space="preserve">Jos osoitat FAKTAT, hän tulee takaisin isoilla sanoilla, jotka eivät merkitse mitään hänen ympyrälogiamielessään.</w:t>
      </w:r>
    </w:p>
    <w:p>
      <w:r>
        <w:rPr>
          <w:b/>
          <w:u w:val="single"/>
        </w:rPr>
        <w:t xml:space="preserve">126349</w:t>
      </w:r>
    </w:p>
    <w:p>
      <w:r>
        <w:t xml:space="preserve">4.</w:t>
        <w:tab/>
        <w:tab/>
        <w:tab/>
        <w:t xml:space="preserve">Juutalaiset ovat RASISTISIA RETARDOITUNEITA ROBOTTEJA! He ovat pelkkiä ali-inhimillisiä petoja!</w:t>
      </w:r>
    </w:p>
    <w:p>
      <w:r>
        <w:rPr>
          <w:b/>
          <w:u w:val="single"/>
        </w:rPr>
        <w:t xml:space="preserve">126350</w:t>
      </w:r>
    </w:p>
    <w:p>
      <w:r>
        <w:t xml:space="preserve">1. Olisi mielenkiintoista kokeeksi antaa hänelle jokin pilleri, kertoa, että se on syanidia, ja katsoa, onko hän valmis ottamaan sen.  Kun hän aivan varmasti ei suostu, koska hän on vitun jälkeenjäänyt ja täynnä paskaa, kysy häneltä, miksi hän on valkoisen ylivallan kannattaja :^).</w:t>
      </w:r>
    </w:p>
    <w:p>
      <w:r>
        <w:rPr>
          <w:b/>
          <w:u w:val="single"/>
        </w:rPr>
        <w:t xml:space="preserve">126351</w:t>
      </w:r>
    </w:p>
    <w:p>
      <w:r>
        <w:t xml:space="preserve">1.</w:t>
      </w:r>
    </w:p>
    <w:p>
      <w:r>
        <w:rPr>
          <w:b/>
          <w:u w:val="single"/>
        </w:rPr>
        <w:t xml:space="preserve">126352</w:t>
      </w:r>
    </w:p>
    <w:p>
      <w:r>
        <w:t xml:space="preserve">2.</w:t>
        <w:tab/>
        <w:t xml:space="preserve">Useimmat Yhdistyneessä kuningaskunnassa ritariksi lyötävät ihmiset ovat typeryksiä!</w:t>
      </w:r>
    </w:p>
    <w:p>
      <w:r>
        <w:rPr>
          <w:b/>
          <w:u w:val="single"/>
        </w:rPr>
        <w:t xml:space="preserve">126353</w:t>
      </w:r>
    </w:p>
    <w:p>
      <w:r>
        <w:t xml:space="preserve">3.</w:t>
        <w:tab/>
        <w:tab/>
        <w:t xml:space="preserve">mrBranston on kusipää</w:t>
      </w:r>
    </w:p>
    <w:p>
      <w:r>
        <w:rPr>
          <w:b/>
          <w:u w:val="single"/>
        </w:rPr>
        <w:t xml:space="preserve">126354</w:t>
      </w:r>
    </w:p>
    <w:p>
      <w:r>
        <w:t xml:space="preserve">1. Jep, tuo homo Lindsey halaili Human, radikaalin muslimi-terroristisian kanssa.   En malta odottaa, että heidät kaikki teloitetaan kuten petturi McCain.    Halusin nähdä McCainin teloituksen.  Me ansaitsemme nähdä hänen tuhoutuvan kaikkien niiden miesten takia, jotka hän tappoi Vietnamissa, USS Forestelilla jne.   Petturi POS SOB = McCain</w:t>
      </w:r>
    </w:p>
    <w:p>
      <w:r>
        <w:rPr>
          <w:b/>
          <w:u w:val="single"/>
        </w:rPr>
        <w:t xml:space="preserve">126355</w:t>
      </w:r>
    </w:p>
    <w:p>
      <w:r>
        <w:t xml:space="preserve">1. Katsokaa, miten tämä sairaala rikastuu kulttuurisesti eloisalla monimuotoisuudella suurin vahvuutemme 🖕🐒 https://www.liveleak.com/view?t=SPU7_1538615827</w:t>
      </w:r>
    </w:p>
    <w:p>
      <w:r>
        <w:rPr>
          <w:b/>
          <w:u w:val="single"/>
        </w:rPr>
        <w:t xml:space="preserve">126356</w:t>
      </w:r>
    </w:p>
    <w:p>
      <w:r>
        <w:t xml:space="preserve">2.</w:t>
        <w:tab/>
        <w:t xml:space="preserve">PÄÄSTÄKÄÄ TUO NEEKERI KÄRSIMYKSISTÄMME.</w:t>
      </w:r>
    </w:p>
    <w:p>
      <w:r>
        <w:rPr>
          <w:b/>
          <w:u w:val="single"/>
        </w:rPr>
        <w:t xml:space="preserve">126357</w:t>
      </w:r>
    </w:p>
    <w:p>
      <w:r>
        <w:t xml:space="preserve">1. Mustat ovat jälkeenjääneitä villejä.</w:t>
      </w:r>
    </w:p>
    <w:p>
      <w:r>
        <w:rPr>
          <w:b/>
          <w:u w:val="single"/>
        </w:rPr>
        <w:t xml:space="preserve">126358</w:t>
      </w:r>
    </w:p>
    <w:p>
      <w:r>
        <w:t xml:space="preserve">1. Onko kenelläkään muulla ongelmia Gabiin kirjautumisessa?   @tuki</w:t>
      </w:r>
    </w:p>
    <w:p>
      <w:r>
        <w:rPr>
          <w:b/>
          <w:u w:val="single"/>
        </w:rPr>
        <w:t xml:space="preserve">126359</w:t>
      </w:r>
    </w:p>
    <w:p>
      <w:r>
        <w:t xml:space="preserve">2.</w:t>
        <w:tab/>
        <w:t xml:space="preserve">Se johtuu luultavasti huonon julkisuuden aiheuttamasta liikenteestä.</w:t>
      </w:r>
    </w:p>
    <w:p>
      <w:r>
        <w:rPr>
          <w:b/>
          <w:u w:val="single"/>
        </w:rPr>
        <w:t xml:space="preserve">126360</w:t>
      </w:r>
    </w:p>
    <w:p>
      <w:r>
        <w:t xml:space="preserve">3.</w:t>
        <w:tab/>
        <w:tab/>
        <w:t xml:space="preserve">retard muted</w:t>
      </w:r>
    </w:p>
    <w:p>
      <w:r>
        <w:rPr>
          <w:b/>
          <w:u w:val="single"/>
        </w:rPr>
        <w:t xml:space="preserve">126361</w:t>
      </w:r>
    </w:p>
    <w:p>
      <w:r>
        <w:t xml:space="preserve">1. "Kun menemme alas, potkaisemme heitä. Siitä tässä uudessa demokraattisessa puolueessa on kyse."    Eric Holder. https://youtu.be/s9U8RFjoP2A Whoa, okei sitten. Ja luulenpa, että he, ihmiset jotka tuovat vääriä raiskaussyytöksiä korkeimman oikeuden ehdokkaan vahvistuskäsittelyyn, ovat ne, jotka määrittelevät, mitä "mennä alas" tarkoittaa. Pelottavaa. Bolsevismi on nyt nurkan takana Yhdysvalloissa. Nämä ihmiset ovat eläimiä, ja heidän hampaansa paljastetaan.    Kun he paljastavat ne, pitäisikö meidän potkaista heitä?</w:t>
      </w:r>
    </w:p>
    <w:p>
      <w:r>
        <w:rPr>
          <w:b/>
          <w:u w:val="single"/>
        </w:rPr>
        <w:t xml:space="preserve">126362</w:t>
      </w:r>
    </w:p>
    <w:p>
      <w:r>
        <w:t xml:space="preserve">2.</w:t>
        <w:tab/>
        <w:t xml:space="preserve">eric nigger</w:t>
      </w:r>
    </w:p>
    <w:p>
      <w:r>
        <w:rPr>
          <w:b/>
          <w:u w:val="single"/>
        </w:rPr>
        <w:t xml:space="preserve">126363</w:t>
      </w:r>
    </w:p>
    <w:p>
      <w:r>
        <w:t xml:space="preserve">1. Huomautus Nancylle: Miehisyydellä ei ole mitään tekemistä maiden välisen muurin kanssa. Sitä kutsutaan kansalliseksi turvallisuudeksi ja maan suvereniteetiksi.</w:t>
      </w:r>
    </w:p>
    <w:p>
      <w:r>
        <w:rPr>
          <w:b/>
          <w:u w:val="single"/>
        </w:rPr>
        <w:t xml:space="preserve">126364</w:t>
      </w:r>
    </w:p>
    <w:p>
      <w:r>
        <w:t xml:space="preserve">2.</w:t>
        <w:tab/>
        <w:t xml:space="preserve">Mikä jälkeenjäänyt huora hän on</w:t>
      </w:r>
    </w:p>
    <w:p>
      <w:r>
        <w:rPr>
          <w:b/>
          <w:u w:val="single"/>
        </w:rPr>
        <w:t xml:space="preserve">126365</w:t>
      </w:r>
    </w:p>
    <w:p>
      <w:r>
        <w:t xml:space="preserve">1. Puheet hyvityksestä katoaisivat, kun demarit saisivat valtansa takaisin! https://www.cnbc.com/2018/10/19/kamala-harris-democrats-push-to-repeal-and-replace-trump-tax-cuts.html.</w:t>
      </w:r>
    </w:p>
    <w:p>
      <w:r>
        <w:rPr>
          <w:b/>
          <w:u w:val="single"/>
        </w:rPr>
        <w:t xml:space="preserve">126366</w:t>
      </w:r>
    </w:p>
    <w:p>
      <w:r>
        <w:t xml:space="preserve">2.</w:t>
        <w:tab/>
        <w:t xml:space="preserve">Harris on yksi ilkeä kusipää, jonka haluaisin nähdä teurastettuna............., oliko se väärin minulta?</w:t>
      </w:r>
    </w:p>
    <w:p>
      <w:r>
        <w:rPr>
          <w:b/>
          <w:u w:val="single"/>
        </w:rPr>
        <w:t xml:space="preserve">126367</w:t>
      </w:r>
    </w:p>
    <w:p>
      <w:r>
        <w:t xml:space="preserve">1. BOYCOTT ALEX JONES Hän on valehdellut teille vuodesta 1999 KATSO YOUTUBESTA BILL COPPER CALLS OUT ALEX JONES A.K.A. TRANNY LOVING FAGGOT Checkout jones on 'know more truth's channel Tämä kusipää on videolla imemässä vuohen mulkkua jossakin mossads HQ:ssa @RealAlexJones</w:t>
      </w:r>
    </w:p>
    <w:p>
      <w:r>
        <w:rPr>
          <w:b/>
          <w:u w:val="single"/>
        </w:rPr>
        <w:t xml:space="preserve">126368</w:t>
      </w:r>
    </w:p>
    <w:p>
      <w:r>
        <w:t xml:space="preserve">2.</w:t>
        <w:tab/>
        <w:t xml:space="preserve">Kielletty kilpailuhaaste normien osalta. Uusi virusmeemi. Hauska. Relevantti. Tässä on yksi, jonka tein Will Smithin Pre-Kanye Westin Trumpista Men In Blackissa (MIB). Tässä on joitakin videoita, kuvia, linkkejä. NPC. Botit. Robotit. Voita rahaa täältä. https://steemit.com/informationwar/@joeyarnoldvn/don-t-move-tables.</w:t>
      </w:r>
    </w:p>
    <w:p>
      <w:r>
        <w:rPr>
          <w:b/>
          <w:u w:val="single"/>
        </w:rPr>
        <w:t xml:space="preserve">126369</w:t>
      </w:r>
    </w:p>
    <w:p>
      <w:r>
        <w:t xml:space="preserve">3.</w:t>
        <w:tab/>
        <w:tab/>
        <w:t xml:space="preserve">sinun MUTED</w:t>
      </w:r>
    </w:p>
    <w:p>
      <w:r>
        <w:rPr>
          <w:b/>
          <w:u w:val="single"/>
        </w:rPr>
        <w:t xml:space="preserve">126370</w:t>
      </w:r>
    </w:p>
    <w:p>
      <w:r>
        <w:t xml:space="preserve">1. Mike Allen: Kalifornia: Kaliforniassa: Aborttiaktivisti rikkoo ylpeänä maailmanennätyksen tekemällä 27. aborttinsa! Jos tämä on "saavutus", niin onko maailma mennyt todella hulluksi? https://worldnewsdailyreport.com/california-pro-choice-activist-proudly-breaks-world-record-by-getting-her-27th-abortion/</w:t>
      </w:r>
    </w:p>
    <w:p>
      <w:r>
        <w:rPr>
          <w:b/>
          <w:u w:val="single"/>
        </w:rPr>
        <w:t xml:space="preserve">126371</w:t>
      </w:r>
    </w:p>
    <w:p>
      <w:r>
        <w:t xml:space="preserve">2.</w:t>
        <w:tab/>
        <w:t xml:space="preserve">yksikään nainen ei "vahingossa" tule raskaaksi 27 kertaa.... tämä on sairasta! ompele se pillu kiinni!</w:t>
      </w:r>
    </w:p>
    <w:p>
      <w:r>
        <w:rPr>
          <w:b/>
          <w:u w:val="single"/>
        </w:rPr>
        <w:t xml:space="preserve">126372</w:t>
      </w:r>
    </w:p>
    <w:p>
      <w:r>
        <w:t xml:space="preserve">1. Valkoinen poliisi jahtaa laiskaa rikollista neekeriä ja tainnuttaa hänet. Dat popo can run son. @emilyanderson https://youtu.be/J0Yqd-BQ0qI</w:t>
      </w:r>
    </w:p>
    <w:p>
      <w:r>
        <w:rPr>
          <w:b/>
          <w:u w:val="single"/>
        </w:rPr>
        <w:t xml:space="preserve">126373</w:t>
      </w:r>
    </w:p>
    <w:p>
      <w:r>
        <w:t xml:space="preserve">2.</w:t>
        <w:tab/>
        <w:t xml:space="preserve">Vihan sähköistämä neekeri</w:t>
      </w:r>
    </w:p>
    <w:p>
      <w:r>
        <w:rPr>
          <w:b/>
          <w:u w:val="single"/>
        </w:rPr>
        <w:t xml:space="preserve">126374</w:t>
      </w:r>
    </w:p>
    <w:p>
      <w:r>
        <w:t xml:space="preserve">1. https://twitter.com/vdare/status/1047230536136187904</w:t>
      </w:r>
    </w:p>
    <w:p>
      <w:r>
        <w:rPr>
          <w:b/>
          <w:u w:val="single"/>
        </w:rPr>
        <w:t xml:space="preserve">126375</w:t>
      </w:r>
    </w:p>
    <w:p>
      <w:r>
        <w:t xml:space="preserve">2.</w:t>
        <w:tab/>
        <w:t xml:space="preserve">Tämä hintti haluaa halvat renkaansa! Mitä sitten, jos meksikolaiset pilaavat maamme. Hänen pitäisi häipyä vittuun ja ottaa vinosilmävaimonsa mukaansa!</w:t>
      </w:r>
    </w:p>
    <w:p>
      <w:r>
        <w:rPr>
          <w:b/>
          <w:u w:val="single"/>
        </w:rPr>
        <w:t xml:space="preserve">126376</w:t>
      </w:r>
    </w:p>
    <w:p>
      <w:r>
        <w:t xml:space="preserve">1. Se voisi olla painajainen ilman humalaa!</w:t>
      </w:r>
    </w:p>
    <w:p>
      <w:r>
        <w:rPr>
          <w:b/>
          <w:u w:val="single"/>
        </w:rPr>
        <w:t xml:space="preserve">126377</w:t>
      </w:r>
    </w:p>
    <w:p>
      <w:r>
        <w:t xml:space="preserve">2.</w:t>
        <w:tab/>
        <w:t xml:space="preserve">näyttää jälkeenjääneeltä</w:t>
      </w:r>
    </w:p>
    <w:p>
      <w:r>
        <w:rPr>
          <w:b/>
          <w:u w:val="single"/>
        </w:rPr>
        <w:t xml:space="preserve">126378</w:t>
      </w:r>
    </w:p>
    <w:p>
      <w:r>
        <w:t xml:space="preserve">1. Lokakuun 10. päivänä 1989 IRA murhasi Thomas Gibsonin, 27. Naimisissa oleva 14 kuukauden ikäisen tyttären isä. Työntekijä ammuttiin autossa istuen Kilreassa. Odotti pakettiautoa, joka haki hänet töihin Ballymoneyyn vanhainkotiin. Ylimääräisiä työtunteja, koska yritti rakentaa taloa. TA:n korpraali. Aluearmeijaa, kuten sitä tuolloin kutsuttiin, ei otettu käyttöön tai käytetty lainkaan NI:ssä. https://pbs.twimg.com/media/DpGYmBDWsAEJbTs.jpg:large.</w:t>
      </w:r>
    </w:p>
    <w:p>
      <w:r>
        <w:rPr>
          <w:b/>
          <w:u w:val="single"/>
        </w:rPr>
        <w:t xml:space="preserve">126379</w:t>
      </w:r>
    </w:p>
    <w:p>
      <w:r>
        <w:t xml:space="preserve">2.</w:t>
        <w:tab/>
        <w:t xml:space="preserve">SE OLI KAUAN SITTEN... MITÄ TARKOITAT??....</w:t>
      </w:r>
    </w:p>
    <w:p>
      <w:r>
        <w:rPr>
          <w:b/>
          <w:u w:val="single"/>
        </w:rPr>
        <w:t xml:space="preserve">126380</w:t>
      </w:r>
    </w:p>
    <w:p>
      <w:r>
        <w:t xml:space="preserve">3.</w:t>
        <w:tab/>
        <w:tab/>
        <w:t xml:space="preserve">MYKISTETTY KUSIPÄÄ PYSY POISSA BRITTIPERHEESTÄ.</w:t>
      </w:r>
    </w:p>
    <w:p>
      <w:r>
        <w:rPr>
          <w:b/>
          <w:u w:val="single"/>
        </w:rPr>
        <w:t xml:space="preserve">126381</w:t>
      </w:r>
    </w:p>
    <w:p>
      <w:r>
        <w:t xml:space="preserve">1. Vaikeat ajat edessä @a:lle ja sananvapaudelle yleensä.    Kovat ajat länsimaissa synnyttävät aina kovia miehiä.    Se on sykli ja se toistuu.   Valmistelkaa perheenne.</w:t>
      </w:r>
    </w:p>
    <w:p>
      <w:r>
        <w:rPr>
          <w:b/>
          <w:u w:val="single"/>
        </w:rPr>
        <w:t xml:space="preserve">126382</w:t>
      </w:r>
    </w:p>
    <w:p>
      <w:r>
        <w:t xml:space="preserve">2.</w:t>
        <w:tab/>
        <w:t xml:space="preserve">Vaikeat ajat, jotka hän aiheutti itselleen olemalla jälkeenjäänyt eikä kuunnellut toistuvia varoituksia siitä, että valkoiset rasistit aikoivat jatkaa Gabin tuhoamista.  Ja niin he tekivätkin.  Ja hän yritti suojella heitä, joten nyt häntä kusetetaan.  Hän joko oppii tai saa jatkossakin turpaansa, kumpi hänestä on parempi.</w:t>
      </w:r>
    </w:p>
    <w:p>
      <w:r>
        <w:rPr>
          <w:b/>
          <w:u w:val="single"/>
        </w:rPr>
        <w:t xml:space="preserve">126383</w:t>
      </w:r>
    </w:p>
    <w:p>
      <w:r>
        <w:t xml:space="preserve">3.</w:t>
        <w:tab/>
        <w:tab/>
        <w:t xml:space="preserve">Mitä osaa VAPAASTA PUHEESTA et ymmärrä./</w:t>
      </w:r>
    </w:p>
    <w:p>
      <w:r>
        <w:rPr>
          <w:b/>
          <w:u w:val="single"/>
        </w:rPr>
        <w:t xml:space="preserve">126384</w:t>
      </w:r>
    </w:p>
    <w:p>
      <w:r>
        <w:t xml:space="preserve">4.</w:t>
        <w:tab/>
        <w:tab/>
        <w:t xml:space="preserve">Ymmärrän siitä ilmeisesti enemmän kuin sinä.</w:t>
      </w:r>
    </w:p>
    <w:p>
      <w:r>
        <w:rPr>
          <w:b/>
          <w:u w:val="single"/>
        </w:rPr>
        <w:t xml:space="preserve">126385</w:t>
      </w:r>
    </w:p>
    <w:p>
      <w:r>
        <w:t xml:space="preserve">1. Tämä kusipää poika tai yksi Rothschildin poika menee kierrokselle kuin Jeesus Kristus, koska poika luulee olevansa jumala ja hän oli kauan sitten infowar-uutisissa ja Alec Jones kutsui hänet ulos ja puhui kaiken tuosta perheestä ja Alexista, joka oli normaali ja joka on paholainen.</w:t>
      </w:r>
    </w:p>
    <w:p>
      <w:r>
        <w:rPr>
          <w:b/>
          <w:u w:val="single"/>
        </w:rPr>
        <w:t xml:space="preserve">126386</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126387</w:t>
      </w:r>
    </w:p>
    <w:p>
      <w:r>
        <w:t xml:space="preserve">2.</w:t>
        <w:tab/>
        <w:t xml:space="preserve">fuck you Gab anit anit going no where pasta nigger</w:t>
      </w:r>
    </w:p>
    <w:p>
      <w:r>
        <w:rPr>
          <w:b/>
          <w:u w:val="single"/>
        </w:rPr>
        <w:t xml:space="preserve">126388</w:t>
      </w:r>
    </w:p>
    <w:p>
      <w:r>
        <w:t xml:space="preserve">3.</w:t>
        <w:tab/>
        <w:tab/>
        <w:t xml:space="preserve">vitun hintti, tule yrittämään satuttaa minua, ämmä</w:t>
      </w:r>
    </w:p>
    <w:p>
      <w:r>
        <w:rPr>
          <w:b/>
          <w:u w:val="single"/>
        </w:rPr>
        <w:t xml:space="preserve">126389</w:t>
      </w:r>
    </w:p>
    <w:p>
      <w:r>
        <w:t xml:space="preserve">1. Katsokaa tuota älyllisesti vajavaista, ilkeämielistä RETARDIA! Mene takaisin paskapaikkaasi, jonne kuulut!</w:t>
      </w:r>
    </w:p>
    <w:p>
      <w:r>
        <w:rPr>
          <w:b/>
          <w:u w:val="single"/>
        </w:rPr>
        <w:t xml:space="preserve">126390</w:t>
      </w:r>
    </w:p>
    <w:p>
      <w:r>
        <w:t xml:space="preserve">1. Hitsi, #qanon-ihmiset ovat menossa 100-prosenttisesti sekaisin. Tämä on Qanon retard oikeisto, samanlainen kuin hullu liberaali vasemmisto.</w:t>
      </w:r>
    </w:p>
    <w:p>
      <w:r>
        <w:rPr>
          <w:b/>
          <w:u w:val="single"/>
        </w:rPr>
        <w:t xml:space="preserve">126391</w:t>
      </w:r>
    </w:p>
    <w:p>
      <w:r>
        <w:t xml:space="preserve">2.</w:t>
        <w:tab/>
        <w:t xml:space="preserve">Hyvä on, poistan tämän osuuden, koska tätä tietoa ei ole saatu mistään lähteistä. Minä vain jaan videoita, minulla ei ole mitään jakavia aikomuksia. Jos presidentin henkeä on yritetty murhata, en julkaise tätä tietoa jatkossa. Antakaa jonkun muun hoitaa tämä hässäkkä!</w:t>
      </w:r>
    </w:p>
    <w:p>
      <w:r>
        <w:rPr>
          <w:b/>
          <w:u w:val="single"/>
        </w:rPr>
        <w:t xml:space="preserve">126392</w:t>
      </w:r>
    </w:p>
    <w:p>
      <w:r>
        <w:t xml:space="preserve">3.</w:t>
        <w:tab/>
        <w:tab/>
        <w:t xml:space="preserve">Ajattele vain, mitä tämä kaveri sanoo. Ota askel taaksepäin.</w:t>
      </w:r>
    </w:p>
    <w:p>
      <w:r>
        <w:rPr>
          <w:b/>
          <w:u w:val="single"/>
        </w:rPr>
        <w:t xml:space="preserve">126393</w:t>
      </w:r>
    </w:p>
    <w:p>
      <w:r>
        <w:t xml:space="preserve">4.</w:t>
        <w:tab/>
        <w:tab/>
        <w:t xml:space="preserve">Niin tein, ja siksi olen poistanut hänen videonsa. Olen 100-prosenttisesti presidentti Donald Trumpin turvallisuuden takana. Me kaikki rakastamme sitä, mitä POTUS tekee parantaakseen tätä maailmaa. Minua ei koeta jakamisen kohteeksi kertomuksissa, joita jaan tällä kanavalla. Olen patriootti ja välitän siitä, mitä tällä planeetalla tapahtuu.</w:t>
      </w:r>
    </w:p>
    <w:p>
      <w:r>
        <w:rPr>
          <w:b/>
          <w:u w:val="single"/>
        </w:rPr>
        <w:t xml:space="preserve">126394</w:t>
      </w:r>
    </w:p>
    <w:p>
      <w:r>
        <w:t xml:space="preserve">5.</w:t>
        <w:tab/>
        <w:tab/>
        <w:t xml:space="preserve">Muuten, Stoney Stone, USA Net4Truth, on Vietnamin sodan veteraani. Hän on jakamani videon luoja.</w:t>
      </w:r>
    </w:p>
    <w:p>
      <w:r>
        <w:rPr>
          <w:b/>
          <w:u w:val="single"/>
        </w:rPr>
        <w:t xml:space="preserve">126395</w:t>
      </w:r>
    </w:p>
    <w:p>
      <w:r>
        <w:t xml:space="preserve">6.</w:t>
        <w:tab/>
        <w:t xml:space="preserve">Pyyhin osakkeet pois, koska en löytänyt lähteitä paljastettaville tiedoille. Jos presidentin henkeä vastaan on väitetysti yritetty hyökätä, jonkun muun on raportoitava näistä tapahtumista.</w:t>
      </w:r>
    </w:p>
    <w:p>
      <w:r>
        <w:rPr>
          <w:b/>
          <w:u w:val="single"/>
        </w:rPr>
        <w:t xml:space="preserve">126396</w:t>
      </w:r>
    </w:p>
    <w:p>
      <w:r>
        <w:t xml:space="preserve">1. Löytyi homoperseinen punkkaripolttaja, joka tykkää uhkailla internetissä.  Mene polttamaan haisevaa tankoa, senkin persettä nuoleva paskan nuoleskelija.</w:t>
      </w:r>
    </w:p>
    <w:p>
      <w:r>
        <w:rPr>
          <w:b/>
          <w:u w:val="single"/>
        </w:rPr>
        <w:t xml:space="preserve">126397</w:t>
      </w:r>
    </w:p>
    <w:p>
      <w:r>
        <w:t xml:space="preserve">1.</w:t>
      </w:r>
    </w:p>
    <w:p>
      <w:r>
        <w:rPr>
          <w:b/>
          <w:u w:val="single"/>
        </w:rPr>
        <w:t xml:space="preserve">126398</w:t>
      </w:r>
    </w:p>
    <w:p>
      <w:r>
        <w:t xml:space="preserve">2.</w:t>
        <w:tab/>
        <w:t xml:space="preserve">Väärennettyjä uutisia jälleen!!!</w:t>
      </w:r>
    </w:p>
    <w:p>
      <w:r>
        <w:rPr>
          <w:b/>
          <w:u w:val="single"/>
        </w:rPr>
        <w:t xml:space="preserve">126399</w:t>
      </w:r>
    </w:p>
    <w:p>
      <w:r>
        <w:t xml:space="preserve">3.</w:t>
        <w:tab/>
        <w:tab/>
        <w:t xml:space="preserve">Kauanko on kulunut kahdeksan vuotta ja amerikkalaiset ovat yhä johdossa tämä kaveri on ääliö.</w:t>
      </w:r>
    </w:p>
    <w:p>
      <w:r>
        <w:rPr>
          <w:b/>
          <w:u w:val="single"/>
        </w:rPr>
        <w:t xml:space="preserve">126400</w:t>
      </w:r>
    </w:p>
    <w:p>
      <w:r>
        <w:t xml:space="preserve">4.</w:t>
        <w:tab/>
        <w:tab/>
        <w:tab/>
        <w:t xml:space="preserve">Varmasti on, ja kun hänet päästetään vapaaksi, he pitävät hänet niin tiukasti kiinni, että he tietävät, milloin hän käy paskalla ja minkä värinen se oli!!!</w:t>
      </w:r>
    </w:p>
    <w:p>
      <w:r>
        <w:rPr>
          <w:b/>
          <w:u w:val="single"/>
        </w:rPr>
        <w:t xml:space="preserve">126401</w:t>
      </w:r>
    </w:p>
    <w:p>
      <w:r>
        <w:t xml:space="preserve">5.</w:t>
        <w:tab/>
        <w:tab/>
        <w:tab/>
        <w:tab/>
        <w:t xml:space="preserve">🤣🤣🤣🤣🤣😎💋</w:t>
      </w:r>
    </w:p>
    <w:p>
      <w:r>
        <w:rPr>
          <w:b/>
          <w:u w:val="single"/>
        </w:rPr>
        <w:t xml:space="preserve">126402</w:t>
      </w:r>
    </w:p>
    <w:p>
      <w:r>
        <w:t xml:space="preserve">1. Epäilen sitä. Hän on hakkaillut hänen laihaa, litteää vinosilmäpersettään säännöllisesti.   Ja hän puolustelee sitä sanomalla: "No, vanhempani eivät ole poliittisesti samaa mieltä kanssani, mutta rakastan heitä silti." "Et voi pitää tätä miestä poissa brunssilta!" "En voi pitää tätä miestä poissa brunssilta!"   Just wtf</w:t>
      </w:r>
    </w:p>
    <w:p>
      <w:r>
        <w:rPr>
          <w:b/>
          <w:u w:val="single"/>
        </w:rPr>
        <w:t xml:space="preserve">126403</w:t>
      </w:r>
    </w:p>
    <w:p>
      <w:r>
        <w:t xml:space="preserve">2.</w:t>
        <w:tab/>
        <w:t xml:space="preserve">E-julkkikset ovat vitun syöpä. Jos seurustelet naisen kanssa, joka käy homojen pride-kulkueissa, olet hengellinen juutalainen.</w:t>
      </w:r>
    </w:p>
    <w:p>
      <w:r>
        <w:rPr>
          <w:b/>
          <w:u w:val="single"/>
        </w:rPr>
        <w:t xml:space="preserve">126404</w:t>
      </w:r>
    </w:p>
    <w:p>
      <w:r>
        <w:t xml:space="preserve">3.</w:t>
        <w:tab/>
        <w:tab/>
        <w:t xml:space="preserve">Lisäksi, kuten sanotaan, joitakin asioita ei voi pestä puhtaaksi.  Tämä ei ole merkki tulevasta ajankohdasta.  Se on kuitenkin toinen datapiste muh dik -ajattelun linjalla.</w:t>
      </w:r>
    </w:p>
    <w:p>
      <w:r>
        <w:rPr>
          <w:b/>
          <w:u w:val="single"/>
        </w:rPr>
        <w:t xml:space="preserve">126405</w:t>
      </w:r>
    </w:p>
    <w:p>
      <w:r>
        <w:t xml:space="preserve">4.</w:t>
        <w:tab/>
        <w:tab/>
        <w:t xml:space="preserve">Tämä yhteiskunta on niin mätä ja mauton. Niin juutalaistunut.</w:t>
      </w:r>
    </w:p>
    <w:p>
      <w:r>
        <w:rPr>
          <w:b/>
          <w:u w:val="single"/>
        </w:rPr>
        <w:t xml:space="preserve">126406</w:t>
      </w:r>
    </w:p>
    <w:p>
      <w:r>
        <w:t xml:space="preserve">5.</w:t>
        <w:tab/>
        <w:tab/>
        <w:t xml:space="preserve">En koskisi tuohon homohuoraan yksinhuoltajaäitiin, vaikka hän olisi viimeinen nainen maan päällä.</w:t>
      </w:r>
    </w:p>
    <w:p>
      <w:r>
        <w:rPr>
          <w:b/>
          <w:u w:val="single"/>
        </w:rPr>
        <w:t xml:space="preserve">126407</w:t>
      </w:r>
    </w:p>
    <w:p>
      <w:r>
        <w:t xml:space="preserve">1.</w:t>
      </w:r>
    </w:p>
    <w:p>
      <w:r>
        <w:rPr>
          <w:b/>
          <w:u w:val="single"/>
        </w:rPr>
        <w:t xml:space="preserve">126408</w:t>
      </w:r>
    </w:p>
    <w:p>
      <w:r>
        <w:t xml:space="preserve">2.</w:t>
        <w:tab/>
        <w:t xml:space="preserve">Tällaiset hetket saavat minut vihaamaan sitä, että tunnistan itseni DoomSlayeriksi, minun on vierailtava tuon vanhan mulkun luona lähitulevaisuudessa ja karkotettava hänet takaisin saatanallisiin kuoppiin, joista hän sai alkunsa.</w:t>
      </w:r>
    </w:p>
    <w:p>
      <w:r>
        <w:rPr>
          <w:b/>
          <w:u w:val="single"/>
        </w:rPr>
        <w:t xml:space="preserve">126409</w:t>
      </w:r>
    </w:p>
    <w:p>
      <w:r>
        <w:t xml:space="preserve">1. Koska hänellä on parempaakin tekemistä kuin pelata heidän typeriä pelejään ......</w:t>
      </w:r>
    </w:p>
    <w:p>
      <w:r>
        <w:rPr>
          <w:b/>
          <w:u w:val="single"/>
        </w:rPr>
        <w:t xml:space="preserve">126410</w:t>
      </w:r>
    </w:p>
    <w:p>
      <w:r>
        <w:t xml:space="preserve">2.</w:t>
        <w:tab/>
        <w:t xml:space="preserve">Keitä kaikki nämä salamyhkäiset ihmiset ovat, jotka antavat uutisia Cunt Newsille? Aina joku nimetön lähde! Trumpin ei tarvitse pyytää anteeksi sitä, ettei hän sanonut mitään, nuo näädät ovat vain onnekkaita, etteivät "pommit" koskaan oikeasti räjähtäneet!</w:t>
      </w:r>
    </w:p>
    <w:p>
      <w:r>
        <w:rPr>
          <w:b/>
          <w:u w:val="single"/>
        </w:rPr>
        <w:t xml:space="preserve">126411</w:t>
      </w:r>
    </w:p>
    <w:p>
      <w:r>
        <w:t xml:space="preserve">1.</w:t>
      </w:r>
    </w:p>
    <w:p>
      <w:r>
        <w:rPr>
          <w:b/>
          <w:u w:val="single"/>
        </w:rPr>
        <w:t xml:space="preserve">126412</w:t>
      </w:r>
    </w:p>
    <w:p>
      <w:r>
        <w:t xml:space="preserve">2.</w:t>
        <w:tab/>
        <w:t xml:space="preserve">Jos länsimaalaiset eivät herää heti ja tee jotain asialle, se tulee olemaan "länsimainen maailma" jossain ennemmin, jossain myöhemmin, jos ei sharian alaisuudessa, niin sitten neekerijengien alaisuudessa... Aikaa ei ole paljon jäljellä yrittää siivota tätä sotkua.</w:t>
      </w:r>
    </w:p>
    <w:p>
      <w:r>
        <w:rPr>
          <w:b/>
          <w:u w:val="single"/>
        </w:rPr>
        <w:t xml:space="preserve">126413</w:t>
      </w:r>
    </w:p>
    <w:p>
      <w:r>
        <w:t xml:space="preserve">1. On sääli, että kryptanvartija ei ollut kotonaan &amp; pommi räjäytettiin hyökkäykset Amerikkaan loppuisivat ilman tämän vasemmistososialistisen pukin rahaa, joka maksaa näille virtsan kastelemille sosialisteille häiritäksemme maamme vaaleja ja presidenttiä.</w:t>
      </w:r>
    </w:p>
    <w:p>
      <w:r>
        <w:rPr>
          <w:b/>
          <w:u w:val="single"/>
        </w:rPr>
        <w:t xml:space="preserve">126414</w:t>
      </w:r>
    </w:p>
    <w:p>
      <w:r>
        <w:t xml:space="preserve">2.</w:t>
        <w:tab/>
        <w:t xml:space="preserve">Käytä isoja kirjaimia ja välimerkkejä! Ne ovat näppäimistössä, eikä niiden käyttö maksa YLIMÄÄRÄISESTI!</w:t>
      </w:r>
    </w:p>
    <w:p>
      <w:r>
        <w:rPr>
          <w:b/>
          <w:u w:val="single"/>
        </w:rPr>
        <w:t xml:space="preserve">126415</w:t>
      </w:r>
    </w:p>
    <w:p>
      <w:r>
        <w:t xml:space="preserve">3.</w:t>
        <w:tab/>
        <w:tab/>
        <w:t xml:space="preserve">muut poliittisesti korrektit eläkeläiset, kuten sinä, saattavat pitää sitä tärkeänä, mutta minä en ole toimittaja, mutta sinunlaisesi vasemmistolaiset pukit haluavat vittuilla, ellet puhu paskaa, et halua päästä pääasiaan, josta puhumme, koska sinulla ei ole kokemusta siitä, joten ota kielioppisi ja työnnä se perseeseesi, hinttari</w:t>
      </w:r>
    </w:p>
    <w:p>
      <w:r>
        <w:rPr>
          <w:b/>
          <w:u w:val="single"/>
        </w:rPr>
        <w:t xml:space="preserve">126416</w:t>
      </w:r>
    </w:p>
    <w:p>
      <w:r>
        <w:t xml:space="preserve">1. https://youtu.be/3B8Nq5v00MY valehteleva georgialainen naisvittupoliisi saa 15 vuotta vankeutta.</w:t>
      </w:r>
    </w:p>
    <w:p>
      <w:r>
        <w:rPr>
          <w:b/>
          <w:u w:val="single"/>
        </w:rPr>
        <w:t xml:space="preserve">126417</w:t>
      </w:r>
    </w:p>
    <w:p>
      <w:r>
        <w:t xml:space="preserve">1. Luoja tietää miksi, mutta kaksi vuotta sitten julkaisemani video on jostain syystä yhtäkkiä räjähtänyt Youtubessa. Ehkä teistäkin on mukavaa katsoa kooste mielenosoittajien yliajosta. https://www.youtube.com/watch?v=iFkrAFiPu2o&amp;lc=z23izbt4hym0zlju3acdp432ov4bjzdygr42svenbl5w03c010c.</w:t>
      </w:r>
    </w:p>
    <w:p>
      <w:r>
        <w:rPr>
          <w:b/>
          <w:u w:val="single"/>
        </w:rPr>
        <w:t xml:space="preserve">126418</w:t>
      </w:r>
    </w:p>
    <w:p>
      <w:r>
        <w:t xml:space="preserve">2.</w:t>
        <w:tab/>
        <w:t xml:space="preserve">Ymmärrän, että neekerit hallitsevat NBA:ta ja NFL:ää, koska ne ovat suurin ja nopein ja vahvin rotu. Ymmärrän myös, että euro-rotu elää parempaa elämää kuin neekerit, koska ne ovat älykkäimpiä ja henkevimpiä, tuottavimpia ja elämää rakastavimpia ihmisiä maapallolla, mutta hullut ja tyhmät neekeriprotestoijat luulevat, että heidän onnettomuutensa on minun vikani, jonka varassa he elävät</w:t>
      </w:r>
    </w:p>
    <w:p>
      <w:r>
        <w:rPr>
          <w:b/>
          <w:u w:val="single"/>
        </w:rPr>
        <w:t xml:space="preserve">126419</w:t>
      </w:r>
    </w:p>
    <w:p>
      <w:r>
        <w:t xml:space="preserve">1. Battin a fag Knifin a kike we're launching a war run through maternity wards throw niglets on the floor We build drone technology to hunt and shoot niggers I'm good long as an old gun will kill a new nigger https://www.bitchute.com/video/LgJg1pPNXtyk/</w:t>
      </w:r>
    </w:p>
    <w:p>
      <w:r>
        <w:rPr>
          <w:b/>
          <w:u w:val="single"/>
        </w:rPr>
        <w:t xml:space="preserve">126420</w:t>
      </w:r>
    </w:p>
    <w:p>
      <w:r>
        <w:t xml:space="preserve">1. en rehellisesti sanottuna tiedä, miksi twitter luulee, etten koskaan työntäisi homoa pois luotani ja sanoisin, että sinulla on ongelma, homo? tosielämässä, ja sitten kiellät minut twitteristä, koska sanon, että tekisin niin tosielämässä homolle, joka puhuu paskaa minulle.</w:t>
      </w:r>
    </w:p>
    <w:p>
      <w:r>
        <w:rPr>
          <w:b/>
          <w:u w:val="single"/>
        </w:rPr>
        <w:t xml:space="preserve">126421</w:t>
      </w:r>
    </w:p>
    <w:p>
      <w:r>
        <w:t xml:space="preserve">1. Hei @Microchip lakkaa olemasta neekeri ja anna minulle premium-sisältöäni.</w:t>
      </w:r>
    </w:p>
    <w:p>
      <w:r>
        <w:rPr>
          <w:b/>
          <w:u w:val="single"/>
        </w:rPr>
        <w:t xml:space="preserve">126422</w:t>
      </w:r>
    </w:p>
    <w:p>
      <w:r>
        <w:t xml:space="preserve">1. Joitakin totuuksia, joita sinun kannattaa harkita https://redd.it/9m5jo0</w:t>
      </w:r>
    </w:p>
    <w:p>
      <w:r>
        <w:rPr>
          <w:b/>
          <w:u w:val="single"/>
        </w:rPr>
        <w:t xml:space="preserve">126423</w:t>
      </w:r>
    </w:p>
    <w:p>
      <w:r>
        <w:t xml:space="preserve">2.</w:t>
        <w:tab/>
        <w:t xml:space="preserve">Neekerien halailu on vitun ällöttävää.</w:t>
      </w:r>
    </w:p>
    <w:p>
      <w:r>
        <w:rPr>
          <w:b/>
          <w:u w:val="single"/>
        </w:rPr>
        <w:t xml:space="preserve">126424</w:t>
      </w:r>
    </w:p>
    <w:p>
      <w:r>
        <w:t xml:space="preserve">1. #DEMS Tell #Midterm Candidates NOT to TALK About #DEM OPEN BORDERS AGENDA #DemonRat #DEMPlaybook = LIE TO #AMERICA or DON'TELL REAL AGENDA to GET ELECTED &gt; Then ENACT REAL PLAN AFTER ELECTED https://www.breitbart.com/immigration/2018/10/14/democrats-advised-not-speak-unpopular-open-borders-policies-very-difficult-win-immigration/</w:t>
      </w:r>
    </w:p>
    <w:p>
      <w:r>
        <w:rPr>
          <w:b/>
          <w:u w:val="single"/>
        </w:rPr>
        <w:t xml:space="preserve">126425</w:t>
      </w:r>
    </w:p>
    <w:p>
      <w:r>
        <w:t xml:space="preserve">2.</w:t>
        <w:tab/>
        <w:t xml:space="preserve">rakentakaa muuri. ei turvapaikkaa wetback-paskiaisille!</w:t>
      </w:r>
    </w:p>
    <w:p>
      <w:r>
        <w:rPr>
          <w:b/>
          <w:u w:val="single"/>
        </w:rPr>
        <w:t xml:space="preserve">126426</w:t>
      </w:r>
    </w:p>
    <w:p>
      <w:r>
        <w:t xml:space="preserve">1. Yksisarvinen. Koska Amerikka ei ole tarpeeksi homo. https://youtu.be/-j54in4fl9k.</w:t>
      </w:r>
    </w:p>
    <w:p>
      <w:r>
        <w:rPr>
          <w:b/>
          <w:u w:val="single"/>
        </w:rPr>
        <w:t xml:space="preserve">126427</w:t>
      </w:r>
    </w:p>
    <w:p>
      <w:r>
        <w:t xml:space="preserve">1. Ajattelin vain, että se on hyvä tapa, enkä aio muuttaa tapojani...</w:t>
      </w:r>
    </w:p>
    <w:p>
      <w:r>
        <w:rPr>
          <w:b/>
          <w:u w:val="single"/>
        </w:rPr>
        <w:t xml:space="preserve">126428</w:t>
      </w:r>
    </w:p>
    <w:p>
      <w:r>
        <w:t xml:space="preserve">2.</w:t>
        <w:tab/>
        <w:t xml:space="preserve">Pidän tärkeänä sulkea ovet naisten edestä, koska #FUCKYOU.  Ei oikeastaan, olen etelän herrasmies ja avaan aina ovet.  Jos nainen valittaa, se saa hänet vain näyttämään kusipäältä, se ei haittaa minua.</w:t>
      </w:r>
    </w:p>
    <w:p>
      <w:r>
        <w:rPr>
          <w:b/>
          <w:u w:val="single"/>
        </w:rPr>
        <w:t xml:space="preserve">126429</w:t>
      </w:r>
    </w:p>
    <w:p>
      <w:r>
        <w:t xml:space="preserve">1. FZ hoitaa sosiaalisen median oikein. 🇺🇸😎👍🏻</w:t>
      </w:r>
    </w:p>
    <w:p>
      <w:r>
        <w:rPr>
          <w:b/>
          <w:u w:val="single"/>
        </w:rPr>
        <w:t xml:space="preserve">126430</w:t>
      </w:r>
    </w:p>
    <w:p>
      <w:r>
        <w:t xml:space="preserve">2.</w:t>
        <w:tab/>
        <w:t xml:space="preserve">Mene haukkaamaan pieruja, hinttari!</w:t>
      </w:r>
    </w:p>
    <w:p>
      <w:r>
        <w:rPr>
          <w:b/>
          <w:u w:val="single"/>
        </w:rPr>
        <w:t xml:space="preserve">126431</w:t>
      </w:r>
    </w:p>
    <w:p>
      <w:r>
        <w:t xml:space="preserve">1. #RozKaveney - brittiläinen #feministi, #LGBT, #PC #aktivisti, #tranny, #SJW ja kaikki muut BS-nimet du jour.   #male #female #UK</w:t>
      </w:r>
    </w:p>
    <w:p>
      <w:r>
        <w:rPr>
          <w:b/>
          <w:u w:val="single"/>
        </w:rPr>
        <w:t xml:space="preserve">126432</w:t>
      </w:r>
    </w:p>
    <w:p>
      <w:r>
        <w:t xml:space="preserve">2.</w:t>
        <w:tab/>
        <w:t xml:space="preserve">Kuinka naisellista Rozilta valaista meitä....nasty dyke</w:t>
      </w:r>
    </w:p>
    <w:p>
      <w:r>
        <w:rPr>
          <w:b/>
          <w:u w:val="single"/>
        </w:rPr>
        <w:t xml:space="preserve">126433</w:t>
      </w:r>
    </w:p>
    <w:p>
      <w:r>
        <w:t xml:space="preserve">1. Kuinkahan moni tyhmä vasemmistolainen osaa käyttää SERPAn pidätysmekanismia?</w:t>
      </w:r>
    </w:p>
    <w:p>
      <w:r>
        <w:rPr>
          <w:b/>
          <w:u w:val="single"/>
        </w:rPr>
        <w:t xml:space="preserve">126434</w:t>
      </w:r>
    </w:p>
    <w:p>
      <w:r>
        <w:t xml:space="preserve">2.</w:t>
        <w:tab/>
        <w:t xml:space="preserve">SERPA kuulostaa sherpalta. Se on käsittämätöntä.  Se ja vasemmistolaiset ovat toiminnallisesti jälkeenjääneitä kaikessa, mikä ei liity python-skriptaukseen.</w:t>
      </w:r>
    </w:p>
    <w:p>
      <w:r>
        <w:rPr>
          <w:b/>
          <w:u w:val="single"/>
        </w:rPr>
        <w:t xml:space="preserve">126435</w:t>
      </w:r>
    </w:p>
    <w:p>
      <w:r>
        <w:t xml:space="preserve">1.</w:t>
      </w:r>
    </w:p>
    <w:p>
      <w:r>
        <w:rPr>
          <w:b/>
          <w:u w:val="single"/>
        </w:rPr>
        <w:t xml:space="preserve">126436</w:t>
      </w:r>
    </w:p>
    <w:p>
      <w:r>
        <w:t xml:space="preserve">2.</w:t>
        <w:tab/>
        <w:t xml:space="preserve">näet, että olet kirjaimellisesti kopioinut tämän minulta . vain minä tiedän, kuka Harold on. sinä et vittu tiedä, ethän .. tein tämän kaksi päivää sitten. senkin vitun wannabe-paska.</w:t>
      </w:r>
    </w:p>
    <w:p>
      <w:r>
        <w:rPr>
          <w:b/>
          <w:u w:val="single"/>
        </w:rPr>
        <w:t xml:space="preserve">126437</w:t>
      </w:r>
    </w:p>
    <w:p>
      <w:r>
        <w:t xml:space="preserve">3.</w:t>
        <w:tab/>
        <w:tab/>
        <w:t xml:space="preserve">Hullu kannustajapoika luulee, että ihmiset kiinnittävät häneen huomiota.     En tiedä, mitä sanoa hänelle.  Päästäkää hänet alas rauhassa.  Tämä on herkkä.</w:t>
      </w:r>
    </w:p>
    <w:p>
      <w:r>
        <w:rPr>
          <w:b/>
          <w:u w:val="single"/>
        </w:rPr>
        <w:t xml:space="preserve">126438</w:t>
      </w:r>
    </w:p>
    <w:p>
      <w:r>
        <w:t xml:space="preserve">4.</w:t>
        <w:tab/>
        <w:tab/>
        <w:tab/>
        <w:t xml:space="preserve">kuulostat siltä, että sinulla on mielenterveysongelmia, kun puhut "kavereista". sinulla ei ole ystäviä netissä eikä sen ulkopuolella. kaikki mitä sanot saa sinut kuulostamaan yhä epätoivoisemmalta ja turhautuneemmalta.</w:t>
      </w:r>
    </w:p>
    <w:p>
      <w:r>
        <w:rPr>
          <w:b/>
          <w:u w:val="single"/>
        </w:rPr>
        <w:t xml:space="preserve">126439</w:t>
      </w:r>
    </w:p>
    <w:p>
      <w:r>
        <w:t xml:space="preserve">5.</w:t>
        <w:tab/>
        <w:tab/>
        <w:tab/>
        <w:tab/>
        <w:t xml:space="preserve"> Nyt alat valehdella minusta. kerrohan, miten voit havaita, mistä olen pitänyt? ne ovat sinulle anonyymejä. puhut perseestäsi siitä, mitä haluaisit pitää totena, vitun NPC-paska.</w:t>
      </w:r>
    </w:p>
    <w:p>
      <w:r>
        <w:rPr>
          <w:b/>
          <w:u w:val="single"/>
        </w:rPr>
        <w:t xml:space="preserve">126440</w:t>
      </w:r>
    </w:p>
    <w:p>
      <w:r>
        <w:t xml:space="preserve">6.</w:t>
        <w:tab/>
        <w:tab/>
        <w:tab/>
        <w:tab/>
        <w:tab/>
        <w:t xml:space="preserve">Dorky bot-verkon trolli, jolla on 6000 seuraajaa, tykkää keskimäärin yhdestä postauksesta suurimmassa osassa viestejä.   En ymmärrä, mistä me kaikki tiedämme, että hän tykkää omista viesteistään.</w:t>
      </w:r>
    </w:p>
    <w:p>
      <w:r>
        <w:rPr>
          <w:b/>
          <w:u w:val="single"/>
        </w:rPr>
        <w:t xml:space="preserve">126441</w:t>
      </w:r>
    </w:p>
    <w:p>
      <w:r>
        <w:t xml:space="preserve">7.</w:t>
        <w:tab/>
        <w:tab/>
        <w:tab/>
        <w:tab/>
        <w:tab/>
        <w:tab/>
        <w:t xml:space="preserve">Voi luoja. Käytätkö todella sanoja dorky, senkin nynny-äiti-poika.   MIEHEN VITTU JA KUTSU MINUA VITTUUN ! jessus olet säälittävä.</w:t>
      </w:r>
    </w:p>
    <w:p>
      <w:r>
        <w:rPr>
          <w:b/>
          <w:u w:val="single"/>
        </w:rPr>
        <w:t xml:space="preserve">126442</w:t>
      </w:r>
    </w:p>
    <w:p>
      <w:r>
        <w:t xml:space="preserve">1. Brittiläinen hintti @Captain_Britain</w:t>
      </w:r>
    </w:p>
    <w:p>
      <w:r>
        <w:rPr>
          <w:b/>
          <w:u w:val="single"/>
        </w:rPr>
        <w:t xml:space="preserve">126443</w:t>
      </w:r>
    </w:p>
    <w:p>
      <w:r>
        <w:t xml:space="preserve">2.</w:t>
        <w:tab/>
        <w:t xml:space="preserve">Hei "Hank", missä on todisteet siitä, että Saudi-Arabia tunnustaa hätätilanteen? Vai oletko valehtelija vai vain fantasisti?</w:t>
      </w:r>
    </w:p>
    <w:p>
      <w:r>
        <w:rPr>
          <w:b/>
          <w:u w:val="single"/>
        </w:rPr>
        <w:t xml:space="preserve">126444</w:t>
      </w:r>
    </w:p>
    <w:p>
      <w:r>
        <w:t xml:space="preserve">3.</w:t>
        <w:tab/>
        <w:tab/>
        <w:t xml:space="preserve">Mikä vitun aivokuollut vastaus. Nauttikaa muzzienne tuolla Britanniassa, narttu, koska olette liian nössöjä tekemään asialle jotain. Häivy Gabista ja mene suojelemaan maatasi, senkin hintti.</w:t>
      </w:r>
    </w:p>
    <w:p>
      <w:r>
        <w:rPr>
          <w:b/>
          <w:u w:val="single"/>
        </w:rPr>
        <w:t xml:space="preserve">126445</w:t>
      </w:r>
    </w:p>
    <w:p>
      <w:r>
        <w:t xml:space="preserve">1. Oikeastaan nvm Olen nyt Christine Blasey Fordin puolella.</w:t>
      </w:r>
    </w:p>
    <w:p>
      <w:r>
        <w:rPr>
          <w:b/>
          <w:u w:val="single"/>
        </w:rPr>
        <w:t xml:space="preserve">126446</w:t>
      </w:r>
    </w:p>
    <w:p>
      <w:r>
        <w:t xml:space="preserve">2.</w:t>
        <w:tab/>
        <w:t xml:space="preserve">Tuo on tyhmintä homo homo femme bitch neekeri paskaa mitä olen täällä nähnyt. Jopa vitsinä. Oletko ironian mestari? Tai sitten imitoit jälkeenjääneen mulkun. Jättäkää Hunter ja DD korkealle.</w:t>
      </w:r>
    </w:p>
    <w:p>
      <w:r>
        <w:rPr>
          <w:b/>
          <w:u w:val="single"/>
        </w:rPr>
        <w:t xml:space="preserve">126447</w:t>
      </w:r>
    </w:p>
    <w:p>
      <w:r>
        <w:t xml:space="preserve">1. Oooooooooooooooooooh Vitun vittu!</w:t>
      </w:r>
    </w:p>
    <w:p>
      <w:r>
        <w:rPr>
          <w:b/>
          <w:u w:val="single"/>
        </w:rPr>
        <w:t xml:space="preserve">126448</w:t>
      </w:r>
    </w:p>
    <w:p>
      <w:r>
        <w:t xml:space="preserve">1. Haha Olen pyörittänyt alihankintapalvelua vuosien ajan. En vain oikeastaan markkinoi sitä, ellei kaikkien haukkuminen kusipääksi Twitterissä ole markkinointia @SBMT17 https://kek.gg/u/J_NV.</w:t>
      </w:r>
    </w:p>
    <w:p>
      <w:r>
        <w:rPr>
          <w:b/>
          <w:u w:val="single"/>
        </w:rPr>
        <w:t xml:space="preserve">126449</w:t>
      </w:r>
    </w:p>
    <w:p>
      <w:r>
        <w:t xml:space="preserve">1.</w:t>
      </w:r>
    </w:p>
    <w:p>
      <w:r>
        <w:rPr>
          <w:b/>
          <w:u w:val="single"/>
        </w:rPr>
        <w:t xml:space="preserve">126450</w:t>
      </w:r>
    </w:p>
    <w:p>
      <w:r>
        <w:t xml:space="preserve">2.</w:t>
        <w:tab/>
        <w:t xml:space="preserve">Kaikkein älyttömintä tässä kaikessa on se, että monet ihmiset uskovat tämän paskakasan olevan totta.</w:t>
      </w:r>
    </w:p>
    <w:p>
      <w:r>
        <w:rPr>
          <w:b/>
          <w:u w:val="single"/>
        </w:rPr>
        <w:t xml:space="preserve">126451</w:t>
      </w:r>
    </w:p>
    <w:p>
      <w:r>
        <w:t xml:space="preserve">1. Musta peto neekeriraiskaajat.   *********** @occdissent @jackcorbin @Cantwell @TomKawczynski @BillyRoper @TexasVet @Oliver_Revilo @Grabthepelts @WilliamPierceLovesYou @NordicFrontier @Spahnranch1969 @JaredHowe @NormanSpear1 @NameTheJew @Mondragon @ProleSerf @NormanSpear1 @Eric_StrikerDS @JFGariepy @Patrick_little</w:t>
      </w:r>
    </w:p>
    <w:p>
      <w:r>
        <w:rPr>
          <w:b/>
          <w:u w:val="single"/>
        </w:rPr>
        <w:t xml:space="preserve">126452</w:t>
      </w:r>
    </w:p>
    <w:p>
      <w:r>
        <w:t xml:space="preserve">2.</w:t>
        <w:tab/>
        <w:t xml:space="preserve">Tämä näyttää kuin leikattu kohtaus "The Wizard of Ozista". "Juutalaiset, latinot ja neekerit, voi sentään!"</w:t>
      </w:r>
    </w:p>
    <w:p>
      <w:r>
        <w:rPr>
          <w:b/>
          <w:u w:val="single"/>
        </w:rPr>
        <w:t xml:space="preserve">126453</w:t>
      </w:r>
    </w:p>
    <w:p>
      <w:r>
        <w:t xml:space="preserve">3.</w:t>
        <w:tab/>
        <w:tab/>
        <w:t xml:space="preserve">Hyvä! Eläköön voitto. Hieno keskustelu JF:n kanssa.</w:t>
      </w:r>
    </w:p>
    <w:p>
      <w:r>
        <w:rPr>
          <w:b/>
          <w:u w:val="single"/>
        </w:rPr>
        <w:t xml:space="preserve">126454</w:t>
      </w:r>
    </w:p>
    <w:p>
      <w:r>
        <w:t xml:space="preserve">4.</w:t>
        <w:tab/>
        <w:tab/>
        <w:t xml:space="preserve">Kiitos, se on hyvin ystävällistä. Hän teki siitä helppoa.</w:t>
      </w:r>
    </w:p>
    <w:p>
      <w:r>
        <w:rPr>
          <w:b/>
          <w:u w:val="single"/>
        </w:rPr>
        <w:t xml:space="preserve">126455</w:t>
      </w:r>
    </w:p>
    <w:p>
      <w:r>
        <w:t xml:space="preserve">5.</w:t>
        <w:tab/>
        <w:tab/>
        <w:t xml:space="preserve">Hän on aika kova isäntä. Sinun on oltava pelissäsi voidaksesi puhua hänen kanssaan.</w:t>
      </w:r>
    </w:p>
    <w:p>
      <w:r>
        <w:rPr>
          <w:b/>
          <w:u w:val="single"/>
        </w:rPr>
        <w:t xml:space="preserve">126456</w:t>
      </w:r>
    </w:p>
    <w:p>
      <w:r>
        <w:t xml:space="preserve">6.</w:t>
        <w:tab/>
        <w:tab/>
        <w:t xml:space="preserve">Olen kokenut kolme avioeroa. Se oli helppo nakki. ;-&gt;</w:t>
      </w:r>
    </w:p>
    <w:p>
      <w:r>
        <w:rPr>
          <w:b/>
          <w:u w:val="single"/>
        </w:rPr>
        <w:t xml:space="preserve">126457</w:t>
      </w:r>
    </w:p>
    <w:p>
      <w:r>
        <w:t xml:space="preserve">7.</w:t>
        <w:tab/>
        <w:tab/>
        <w:t xml:space="preserve">Auts! Kyllä, luulen, että se olisi.</w:t>
      </w:r>
    </w:p>
    <w:p>
      <w:r>
        <w:rPr>
          <w:b/>
          <w:u w:val="single"/>
        </w:rPr>
        <w:t xml:space="preserve">126458</w:t>
      </w:r>
    </w:p>
    <w:p>
      <w:r>
        <w:t xml:space="preserve">1. Indickt Ford petos, joka syyllistyi moniin väärästä valasta johtuviin rikoksiin, kun hän vannoi valan senaatin kuulemistilaisuudessa.   #PRISON4Ford</w:t>
      </w:r>
    </w:p>
    <w:p>
      <w:r>
        <w:rPr>
          <w:b/>
          <w:u w:val="single"/>
        </w:rPr>
        <w:t xml:space="preserve">126459</w:t>
      </w:r>
    </w:p>
    <w:p>
      <w:r>
        <w:t xml:space="preserve">2.</w:t>
        <w:tab/>
        <w:t xml:space="preserve">Hänellä on niin vitun jälkeenjäänyt naama.</w:t>
      </w:r>
    </w:p>
    <w:p>
      <w:r>
        <w:rPr>
          <w:b/>
          <w:u w:val="single"/>
        </w:rPr>
        <w:t xml:space="preserve">126460</w:t>
      </w:r>
    </w:p>
    <w:p>
      <w:r>
        <w:t xml:space="preserve">1. Ei.  Sitä ei ole koskaan kerrottu.  Anteeksi, neekeri, mutta se valkoinen lutkasi valehteli sinulle.</w:t>
      </w:r>
    </w:p>
    <w:p>
      <w:r>
        <w:rPr>
          <w:b/>
          <w:u w:val="single"/>
        </w:rPr>
        <w:t xml:space="preserve">126461</w:t>
      </w:r>
    </w:p>
    <w:p>
      <w:r>
        <w:t xml:space="preserve">1. VIHAAN kaikkia ei-valkoisia ja toivotan tervetulleeksi päivän, jolloin heidät poistetaan pysyvästi kaikilta valkoisilta mailta. He ovat laiskoja, kouluttamattomia ja tuhoavat kaiken jo pelkällä läsnäolollaan samalla kun he vievät kaikki resurssit. Mustat neekerihirviöt, ruskeat paskanahkaiset latinot, kinkit, juutalaiset ja hiekkaneekerit tuhoavat valkoiset yhteiskunnat eivätkä tarjoa mitään. Kustannukset ovat liian suuret.</w:t>
      </w:r>
    </w:p>
    <w:p>
      <w:r>
        <w:rPr>
          <w:b/>
          <w:u w:val="single"/>
        </w:rPr>
        <w:t xml:space="preserve">126462</w:t>
      </w:r>
    </w:p>
    <w:p>
      <w:r>
        <w:t xml:space="preserve">1. Twitter menettää 9 miljoonaa käyttäjää keskellä bottien torjuntaa "botit" https://www.theverge.com/2018/10/25/18021456/twitter-q3-2018-earnings-9-million-mau-decline</w:t>
      </w:r>
    </w:p>
    <w:p>
      <w:r>
        <w:rPr>
          <w:b/>
          <w:u w:val="single"/>
        </w:rPr>
        <w:t xml:space="preserve">126463</w:t>
      </w:r>
    </w:p>
    <w:p>
      <w:r>
        <w:t xml:space="preserve">2.</w:t>
        <w:tab/>
        <w:t xml:space="preserve">Se johtuu siitä, että Dorsey on jälkeenjäänyt...</w:t>
      </w:r>
    </w:p>
    <w:p>
      <w:r>
        <w:rPr>
          <w:b/>
          <w:u w:val="single"/>
        </w:rPr>
        <w:t xml:space="preserve">126464</w:t>
      </w:r>
    </w:p>
    <w:p>
      <w:r>
        <w:t xml:space="preserve">1. Löysin sen, pojat. Aivan älyttömän hullu otos.</w:t>
      </w:r>
    </w:p>
    <w:p>
      <w:r>
        <w:rPr>
          <w:b/>
          <w:u w:val="single"/>
        </w:rPr>
        <w:t xml:space="preserve">126465</w:t>
      </w:r>
    </w:p>
    <w:p>
      <w:r>
        <w:t xml:space="preserve">2.</w:t>
        <w:tab/>
        <w:t xml:space="preserve">"No jukra, ihmiset, näyttää siltä että kaikki kulttuurirakennukset ovat vasemmistolaisia, meidän on parasta tehdä mitä he haluavat, kunhan he eivät raiskaa lapsiamme liian isolla mulkulla."</w:t>
      </w:r>
    </w:p>
    <w:p>
      <w:r>
        <w:rPr>
          <w:b/>
          <w:u w:val="single"/>
        </w:rPr>
        <w:t xml:space="preserve">126466</w:t>
      </w:r>
    </w:p>
    <w:p>
      <w:r>
        <w:t xml:space="preserve">3.</w:t>
        <w:tab/>
        <w:tab/>
        <w:t xml:space="preserve">Joo, Poly meni täysin sekaisin.</w:t>
      </w:r>
    </w:p>
    <w:p>
      <w:r>
        <w:rPr>
          <w:b/>
          <w:u w:val="single"/>
        </w:rPr>
        <w:t xml:space="preserve">126467</w:t>
      </w:r>
    </w:p>
    <w:p>
      <w:r>
        <w:t xml:space="preserve">4.</w:t>
        <w:tab/>
        <w:tab/>
        <w:tab/>
        <w:t xml:space="preserve">Hän vain palaa keskiarvoon.</w:t>
      </w:r>
    </w:p>
    <w:p>
      <w:r>
        <w:rPr>
          <w:b/>
          <w:u w:val="single"/>
        </w:rPr>
        <w:t xml:space="preserve">126468</w:t>
      </w:r>
    </w:p>
    <w:p>
      <w:r>
        <w:t xml:space="preserve">1. https://www.almasdarnews.com/article/iran-preparing-to-launch-3-satellites-into-space-irna/</w:t>
      </w:r>
    </w:p>
    <w:p>
      <w:r>
        <w:rPr>
          <w:b/>
          <w:u w:val="single"/>
        </w:rPr>
        <w:t xml:space="preserve">126469</w:t>
      </w:r>
    </w:p>
    <w:p>
      <w:r>
        <w:t xml:space="preserve">2.</w:t>
        <w:tab/>
        <w:t xml:space="preserve">AMPUA NE ALAS... HE OVAT VARMASTI PÄÄSSEET PITKÄLLE NIILLÄ RAHOILLA, JOTKA PETTURI NEEKERI OBAMA ANTOI HEILLE......</w:t>
      </w:r>
    </w:p>
    <w:p>
      <w:r>
        <w:rPr>
          <w:b/>
          <w:u w:val="single"/>
        </w:rPr>
        <w:t xml:space="preserve">126470</w:t>
      </w:r>
    </w:p>
    <w:p>
      <w:r>
        <w:t xml:space="preserve">1. Face book linkki ...hmmm ...never stop doing or being what you are if you wanna loook on face book knowing they cant be trusted or googel is why im im on Gab i will look,and be my normal self on line or in real life ,no camera is going to make me do anything i wouldnt normaly do thats the only why you can win overload them i take drugs im in internet Insulter so what.....I run an insult room .....on a program calls paltalk ..you welcome to come in and say what ever you like I WILL ALL WAYS BE FROOM IN SOUL BODY AND MIND ...PEACE ..COME TO PALTALK..THE ROOM NAME IS....huoneen omistajat cori shes a cunty shes a cunty shes a cunt too me im just a wanker Bollocks is my name and stuey the bals northern wanker but i love him ...hes as gay as me just wont say so ,,,,seee you in the room</w:t>
      </w:r>
    </w:p>
    <w:p>
      <w:r>
        <w:rPr>
          <w:b/>
          <w:u w:val="single"/>
        </w:rPr>
        <w:t xml:space="preserve">126471</w:t>
      </w:r>
    </w:p>
    <w:p>
      <w:r>
        <w:t xml:space="preserve">1. https://thehill.com/opinion/campaign/412983-when-democrats-tactics-backfire Kun demokraattien taktiikka kostautuu.</w:t>
      </w:r>
    </w:p>
    <w:p>
      <w:r>
        <w:rPr>
          <w:b/>
          <w:u w:val="single"/>
        </w:rPr>
        <w:t xml:space="preserve">126472</w:t>
      </w:r>
    </w:p>
    <w:p>
      <w:r>
        <w:t xml:space="preserve">2.</w:t>
        <w:tab/>
        <w:t xml:space="preserve">Kaipasin sinua kun olin bannattu Twatista ( jolle avasin uuden ) ilo löytää sinut täältä !</w:t>
      </w:r>
    </w:p>
    <w:p>
      <w:r>
        <w:rPr>
          <w:b/>
          <w:u w:val="single"/>
        </w:rPr>
        <w:t xml:space="preserve">126473</w:t>
      </w:r>
    </w:p>
    <w:p>
      <w:r>
        <w:t xml:space="preserve">1. Puupinossa on punaniska !!!</w:t>
      </w:r>
    </w:p>
    <w:p>
      <w:r>
        <w:rPr>
          <w:b/>
          <w:u w:val="single"/>
        </w:rPr>
        <w:t xml:space="preserve">126474</w:t>
      </w:r>
    </w:p>
    <w:p>
      <w:r>
        <w:t xml:space="preserve">1. Katso kuorma-auton logoa, mitä näet? Ne ovat samat ihmiset, jotka pyörittävät laivoja, jotka tuovat afrikkalaisia Eurooppaan. Miksi nämä "liittolaisemme" tulvivat maahamme kolmannen maailman jätteitä? Meidät tuhotaan, ei ylivoimainen armeija tai Jumalan teko, vaan pelkomme siitä, että meitä kutsutaan antisemitisteiksi.</w:t>
      </w:r>
    </w:p>
    <w:p>
      <w:r>
        <w:rPr>
          <w:b/>
          <w:u w:val="single"/>
        </w:rPr>
        <w:t xml:space="preserve">126475</w:t>
      </w:r>
    </w:p>
    <w:p>
      <w:r>
        <w:t xml:space="preserve">2.</w:t>
        <w:tab/>
        <w:t xml:space="preserve">BS.  Valehtelet.  Et tee hyvää asiallesi valehtelemalla.....</w:t>
      </w:r>
    </w:p>
    <w:p>
      <w:r>
        <w:rPr>
          <w:b/>
          <w:u w:val="single"/>
        </w:rPr>
        <w:t xml:space="preserve">126476</w:t>
      </w:r>
    </w:p>
    <w:p>
      <w:r>
        <w:t xml:space="preserve">3.</w:t>
        <w:tab/>
        <w:tab/>
        <w:t xml:space="preserve">En tiennytkään, että Yhdysvalloissa on niin paljon jälkeenjääneitä ihmisiä, jotka väittävät juutalaisten olevan kaiken takana!  Mutta kai jonkun on uskottava kemikaalijälkiin ja QAnoniin, joten jälkeenjääneistä riittää!</w:t>
      </w:r>
    </w:p>
    <w:p>
      <w:r>
        <w:rPr>
          <w:b/>
          <w:u w:val="single"/>
        </w:rPr>
        <w:t xml:space="preserve">126477</w:t>
      </w:r>
    </w:p>
    <w:p>
      <w:r>
        <w:t xml:space="preserve">1. Inhottava NYT palkkasi tämän rasistisen, tietämättömän nartun.   Hän saa JUMALAN PALVELEMANA SUUREN ANNOKSEN #KARMAA!   #KarmaIsABitch #BoycottTheNewYorkTimes #BoycottNYT #LiberalismIsAMentalDisorder #LiberalsAreTermites #LeftistHateCrimes #LeftistSheeple #LeftismIsaCult #LiberalDoubleStandardi    #RedWave #LockThemUp #HereComesThePain #LighttoDark #Maga #Qanon#WWG1WGA#Trump2020 #Pizzagate #FollowTheWhiteRabbit #News#GabFam #MAGA #Trump #1A #2A #NRA</w:t>
      </w:r>
    </w:p>
    <w:p>
      <w:r>
        <w:rPr>
          <w:b/>
          <w:u w:val="single"/>
        </w:rPr>
        <w:t xml:space="preserve">126478</w:t>
      </w:r>
    </w:p>
    <w:p>
      <w:r>
        <w:t xml:space="preserve">2.</w:t>
        <w:tab/>
        <w:t xml:space="preserve">Haista vittu, japsimulkku</w:t>
      </w:r>
    </w:p>
    <w:p>
      <w:r>
        <w:rPr>
          <w:b/>
          <w:u w:val="single"/>
        </w:rPr>
        <w:t xml:space="preserve">126479</w:t>
      </w:r>
    </w:p>
    <w:p>
      <w:r>
        <w:t xml:space="preserve">1. Q Anon on retard psyopaatti.</w:t>
      </w:r>
    </w:p>
    <w:p>
      <w:r>
        <w:rPr>
          <w:b/>
          <w:u w:val="single"/>
        </w:rPr>
        <w:t xml:space="preserve">126480</w:t>
      </w:r>
    </w:p>
    <w:p>
      <w:r>
        <w:t xml:space="preserve">2.</w:t>
        <w:tab/>
        <w:t xml:space="preserve">Itse asiassa erittäin tarkka... Ja erittäin informatiivinen! Jos sinulla on aivot!</w:t>
      </w:r>
    </w:p>
    <w:p>
      <w:r>
        <w:rPr>
          <w:b/>
          <w:u w:val="single"/>
        </w:rPr>
        <w:t xml:space="preserve">126481</w:t>
      </w:r>
    </w:p>
    <w:p>
      <w:r>
        <w:t xml:space="preserve">3.</w:t>
        <w:tab/>
        <w:tab/>
        <w:t xml:space="preserve">Toivon, että he kyllästyvät vääriin lupauksiin ennen kuin on liian myöhäistä, mutta se on pieni toivo, jonka kollektiivinen idiotismi tappaa.</w:t>
      </w:r>
    </w:p>
    <w:p>
      <w:r>
        <w:rPr>
          <w:b/>
          <w:u w:val="single"/>
        </w:rPr>
        <w:t xml:space="preserve">126482</w:t>
      </w:r>
    </w:p>
    <w:p>
      <w:r>
        <w:t xml:space="preserve">4.</w:t>
        <w:tab/>
        <w:tab/>
        <w:t xml:space="preserve">Me kansa... #WWG1WGA</w:t>
      </w:r>
    </w:p>
    <w:p>
      <w:r>
        <w:rPr>
          <w:b/>
          <w:u w:val="single"/>
        </w:rPr>
        <w:t xml:space="preserve">126483</w:t>
      </w:r>
    </w:p>
    <w:p>
      <w:r>
        <w:t xml:space="preserve">5.</w:t>
        <w:tab/>
        <w:tab/>
        <w:t xml:space="preserve">Me ihmiset, jotka emme enää katso valeuutisia, me ihmiset, joita poliittinen teatteri ei häiritse todellisista ajankohtaisista tapahtumista, me ihmiset, jotka tuemme taloudellisesti oligarkkeja kovalla työllämme, me ihmiset, niiden jälkeläiset, jotka taistelivat Englantia vastaan luodakseen tämän maan toivoen, että se olisi vapaa tyranniasta...</w:t>
      </w:r>
    </w:p>
    <w:p>
      <w:r>
        <w:rPr>
          <w:b/>
          <w:u w:val="single"/>
        </w:rPr>
        <w:t xml:space="preserve">126484</w:t>
      </w:r>
    </w:p>
    <w:p>
      <w:r>
        <w:t xml:space="preserve">6.</w:t>
        <w:tab/>
        <w:tab/>
        <w:t xml:space="preserve">Vaikuttanut itseesi epäilemättä!</w:t>
      </w:r>
    </w:p>
    <w:p>
      <w:r>
        <w:rPr>
          <w:b/>
          <w:u w:val="single"/>
        </w:rPr>
        <w:t xml:space="preserve">126485</w:t>
      </w:r>
    </w:p>
    <w:p>
      <w:r>
        <w:t xml:space="preserve">1. Shep on niin tyypillinen homo:</w:t>
      </w:r>
    </w:p>
    <w:p>
      <w:r>
        <w:rPr>
          <w:b/>
          <w:u w:val="single"/>
        </w:rPr>
        <w:t xml:space="preserve">126486</w:t>
      </w:r>
    </w:p>
    <w:p>
      <w:r>
        <w:t xml:space="preserve">2.</w:t>
        <w:tab/>
        <w:t xml:space="preserve">Ja sinä juokset homohöyryillä...</w:t>
      </w:r>
    </w:p>
    <w:p>
      <w:r>
        <w:rPr>
          <w:b/>
          <w:u w:val="single"/>
        </w:rPr>
        <w:t xml:space="preserve">126487</w:t>
      </w:r>
    </w:p>
    <w:p>
      <w:r>
        <w:t xml:space="preserve">1. Koska minulla on omakohtaista kokemusta mutahain ex-vaimosta, voin varmasti sanoa, ettei yksikään valkoinen mies halua häntä, varsinkaan sen jälkeen, kun hänen rikollinen neekerin jälkeläisensä on syntynyt. Neekeri oli se, joka ampui ja tappoi amisperheen hevosen Lancasterin piirikunnassa, PA:ssa muutama vuosi sitten.</w:t>
      </w:r>
    </w:p>
    <w:p>
      <w:r>
        <w:rPr>
          <w:b/>
          <w:u w:val="single"/>
        </w:rPr>
        <w:t xml:space="preserve">126488</w:t>
      </w:r>
    </w:p>
    <w:p>
      <w:r>
        <w:t xml:space="preserve">2.</w:t>
        <w:tab/>
        <w:t xml:space="preserve">Oliko hän myös ennen avioliittoa mudsharking?</w:t>
      </w:r>
    </w:p>
    <w:p>
      <w:r>
        <w:rPr>
          <w:b/>
          <w:u w:val="single"/>
        </w:rPr>
        <w:t xml:space="preserve">126489</w:t>
      </w:r>
    </w:p>
    <w:p>
      <w:r>
        <w:t xml:space="preserve">3.</w:t>
        <w:tab/>
        <w:tab/>
        <w:t xml:space="preserve">Onko tämä se mies, joka huijasi vaimoasi?</w:t>
      </w:r>
    </w:p>
    <w:p>
      <w:r>
        <w:rPr>
          <w:b/>
          <w:u w:val="single"/>
        </w:rPr>
        <w:t xml:space="preserve">126490</w:t>
      </w:r>
    </w:p>
    <w:p>
      <w:r>
        <w:t xml:space="preserve">4.</w:t>
        <w:tab/>
        <w:tab/>
        <w:tab/>
        <w:t xml:space="preserve">Ei, mutta hän näyttää hänen rikolliselta jälkeläiseltään.</w:t>
      </w:r>
    </w:p>
    <w:p>
      <w:r>
        <w:rPr>
          <w:b/>
          <w:u w:val="single"/>
        </w:rPr>
        <w:t xml:space="preserve">126491</w:t>
      </w:r>
    </w:p>
    <w:p>
      <w:r>
        <w:t xml:space="preserve">5.</w:t>
        <w:tab/>
        <w:tab/>
        <w:tab/>
        <w:tab/>
        <w:t xml:space="preserve">Pyörähtikö hän luoksesi eräänä hetkenä mustat silmät tummien luokkien alla ja sanoi "beibi, jätän sinut" vetäessään tumputusta ja kaikki mitä pystyit ajattelemaan oli (milloin hän alkoi polttaa...)? - Niinkö sait tietää?</w:t>
      </w:r>
    </w:p>
    <w:p>
      <w:r>
        <w:rPr>
          <w:b/>
          <w:u w:val="single"/>
        </w:rPr>
        <w:t xml:space="preserve">126492</w:t>
      </w:r>
    </w:p>
    <w:p>
      <w:r>
        <w:t xml:space="preserve">6.</w:t>
        <w:tab/>
        <w:tab/>
        <w:tab/>
        <w:tab/>
        <w:tab/>
        <w:t xml:space="preserve">Ei, mutta se kaikki tapahtui pian sen jälkeen, kun hän jätti minut miehen kanssa. Olin yhä laivastossa enkä voinut lähteä VA Beachilta, kun he palasivat pohjoiseen Lancasteriin, PA:han.</w:t>
      </w:r>
    </w:p>
    <w:p>
      <w:r>
        <w:rPr>
          <w:b/>
          <w:u w:val="single"/>
        </w:rPr>
        <w:t xml:space="preserve">126493</w:t>
      </w:r>
    </w:p>
    <w:p>
      <w:r>
        <w:t xml:space="preserve">7.</w:t>
        <w:tab/>
        <w:tab/>
        <w:tab/>
        <w:tab/>
        <w:tab/>
        <w:tab/>
        <w:t xml:space="preserve">Okei, kaveri. Ymmärrän sinut nyt. Hän oli vaatimattomista lähtökohdista, mutta hän oli aina mutahai, likainen huora ennen kuin te kaksi tapasitte, ja kun yritit nostaa hänen sosiaalista asemaansa avioliitolla, hän meni suoraan alas reunakivelle heti, kun olit poissa kaupungista - monilla nuorilla armeijan nuorilla on sama tarina saman ole Perfin kanssa.</w:t>
      </w:r>
    </w:p>
    <w:p>
      <w:r>
        <w:rPr>
          <w:b/>
          <w:u w:val="single"/>
        </w:rPr>
        <w:t xml:space="preserve">126494</w:t>
      </w:r>
    </w:p>
    <w:p>
      <w:r>
        <w:t xml:space="preserve">8.</w:t>
        <w:tab/>
        <w:tab/>
        <w:tab/>
        <w:tab/>
        <w:tab/>
        <w:tab/>
        <w:t xml:space="preserve">Miksi tämä pakkomielle jostakin, joka tapahtui yli 20 vuotta sitten? Se on ohi, hän teki sänkynsä, enkä välitä enää. Tyttäreni asuu luonani, ja hän on MAGA koko ajan sekä aseen omistaja. Siitä olen ylpeä.</w:t>
      </w:r>
    </w:p>
    <w:p>
      <w:r>
        <w:rPr>
          <w:b/>
          <w:u w:val="single"/>
        </w:rPr>
        <w:t xml:space="preserve">126495</w:t>
      </w:r>
    </w:p>
    <w:p>
      <w:r>
        <w:t xml:space="preserve">9.</w:t>
        <w:tab/>
        <w:tab/>
        <w:tab/>
        <w:tab/>
        <w:tab/>
        <w:tab/>
        <w:t xml:space="preserve">Voisin kysyä sinulta samaa</w:t>
      </w:r>
    </w:p>
    <w:p>
      <w:r>
        <w:rPr>
          <w:b/>
          <w:u w:val="single"/>
        </w:rPr>
        <w:t xml:space="preserve">126496</w:t>
      </w:r>
    </w:p>
    <w:p>
      <w:r>
        <w:t xml:space="preserve">10.</w:t>
        <w:tab/>
        <w:tab/>
        <w:t xml:space="preserve">Minulla ei ole todisteita, mutta hänellä oli puertoricolaisia poikaystäviä ennen kuin tapasimme. Hänellä on myös kaksisuuntainen mielialahäiriö ja useita persoonallisuuksia.</w:t>
      </w:r>
    </w:p>
    <w:p>
      <w:r>
        <w:rPr>
          <w:b/>
          <w:u w:val="single"/>
        </w:rPr>
        <w:t xml:space="preserve">126497</w:t>
      </w:r>
    </w:p>
    <w:p>
      <w:r>
        <w:t xml:space="preserve">11.</w:t>
        <w:tab/>
        <w:tab/>
        <w:tab/>
        <w:t xml:space="preserve">toisin sanoen yksinkertaisesti ruma?</w:t>
      </w:r>
    </w:p>
    <w:p>
      <w:r>
        <w:rPr>
          <w:b/>
          <w:u w:val="single"/>
        </w:rPr>
        <w:t xml:space="preserve">126498</w:t>
      </w:r>
    </w:p>
    <w:p>
      <w:r>
        <w:t xml:space="preserve">1. lue piiritys.</w:t>
      </w:r>
    </w:p>
    <w:p>
      <w:r>
        <w:rPr>
          <w:b/>
          <w:u w:val="single"/>
        </w:rPr>
        <w:t xml:space="preserve">126499</w:t>
      </w:r>
    </w:p>
    <w:p>
      <w:r>
        <w:t xml:space="preserve">2.</w:t>
        <w:tab/>
        <w:t xml:space="preserve">Tuo se lumihiutale.</w:t>
      </w:r>
    </w:p>
    <w:p>
      <w:r>
        <w:rPr>
          <w:b/>
          <w:u w:val="single"/>
        </w:rPr>
        <w:t xml:space="preserve">126500</w:t>
      </w:r>
    </w:p>
    <w:p>
      <w:r>
        <w:t xml:space="preserve">3.</w:t>
        <w:tab/>
        <w:tab/>
        <w:t xml:space="preserve">ok neekeri</w:t>
      </w:r>
    </w:p>
    <w:p>
      <w:r>
        <w:rPr>
          <w:b/>
          <w:u w:val="single"/>
        </w:rPr>
        <w:t xml:space="preserve">126501</w:t>
      </w:r>
    </w:p>
    <w:p>
      <w:r>
        <w:t xml:space="preserve">1. Jethro Tull - Locomotive Breath https://www.youtube.com/watch?v=eSUdlUmtg3Q</w:t>
      </w:r>
    </w:p>
    <w:p>
      <w:r>
        <w:rPr>
          <w:b/>
          <w:u w:val="single"/>
        </w:rPr>
        <w:t xml:space="preserve">126502</w:t>
      </w:r>
    </w:p>
    <w:p>
      <w:r>
        <w:t xml:space="preserve">2.</w:t>
        <w:tab/>
        <w:t xml:space="preserve">homo</w:t>
      </w:r>
    </w:p>
    <w:p>
      <w:r>
        <w:rPr>
          <w:b/>
          <w:u w:val="single"/>
        </w:rPr>
        <w:t xml:space="preserve">126503</w:t>
      </w:r>
    </w:p>
    <w:p>
      <w:r>
        <w:t xml:space="preserve">3.</w:t>
        <w:tab/>
        <w:tab/>
        <w:t xml:space="preserve">Clarence???? lol</w:t>
      </w:r>
    </w:p>
    <w:p>
      <w:r>
        <w:rPr>
          <w:b/>
          <w:u w:val="single"/>
        </w:rPr>
        <w:t xml:space="preserve">126504</w:t>
      </w:r>
    </w:p>
    <w:p>
      <w:r>
        <w:t xml:space="preserve">1. On toinenkin natsi-juutalaisvihaaja.</w:t>
      </w:r>
    </w:p>
    <w:p>
      <w:r>
        <w:rPr>
          <w:b/>
          <w:u w:val="single"/>
        </w:rPr>
        <w:t xml:space="preserve">126505</w:t>
      </w:r>
    </w:p>
    <w:p>
      <w:r>
        <w:t xml:space="preserve">2.</w:t>
        <w:tab/>
        <w:t xml:space="preserve">Lakkaa olemasta hintti ja puolusta rotuasi, valkoinen mies.</w:t>
      </w:r>
    </w:p>
    <w:p>
      <w:r>
        <w:rPr>
          <w:b/>
          <w:u w:val="single"/>
        </w:rPr>
        <w:t xml:space="preserve">126506</w:t>
      </w:r>
    </w:p>
    <w:p>
      <w:r>
        <w:t xml:space="preserve">1. Näyttää minusta neekeriltä.</w:t>
      </w:r>
    </w:p>
    <w:p>
      <w:r>
        <w:rPr>
          <w:b/>
          <w:u w:val="single"/>
        </w:rPr>
        <w:t xml:space="preserve">126507</w:t>
      </w:r>
    </w:p>
    <w:p>
      <w:r>
        <w:t xml:space="preserve">2.</w:t>
        <w:tab/>
        <w:t xml:space="preserve">Olen miten haluan, kun näen jonkun neekeri-muzzin sanovan, että hän on ylivertainen. Voit imeä niin paljon neekerin munaa kuin haluat .</w:t>
      </w:r>
    </w:p>
    <w:p>
      <w:r>
        <w:rPr>
          <w:b/>
          <w:u w:val="single"/>
        </w:rPr>
        <w:t xml:space="preserve">126508</w:t>
      </w:r>
    </w:p>
    <w:p>
      <w:r>
        <w:t xml:space="preserve">1. Lakkaa tukemasta ihmisiä, jotka vihaavat sinua ja jotka tukevat niitä, jotka haluavat tappaa sinut ja tuhota kansakuntasi.   #BanIslam http://tammybruce.com/2018/10/ben-jerry-create-new-ice-cream-flavor-for-ca-dem-candidate-grandson-of-terrorist.html</w:t>
      </w:r>
    </w:p>
    <w:p>
      <w:r>
        <w:rPr>
          <w:b/>
          <w:u w:val="single"/>
        </w:rPr>
        <w:t xml:space="preserve">126509</w:t>
      </w:r>
    </w:p>
    <w:p>
      <w:r>
        <w:t xml:space="preserve">2.</w:t>
        <w:tab/>
        <w:t xml:space="preserve">En söisi tuota hinttarimössöä, vaikka minulle maksaisitkin, tai chobanin muzzie-jogurttia.</w:t>
      </w:r>
    </w:p>
    <w:p>
      <w:r>
        <w:rPr>
          <w:b/>
          <w:u w:val="single"/>
        </w:rPr>
        <w:t xml:space="preserve">126510</w:t>
      </w:r>
    </w:p>
    <w:p>
      <w:r>
        <w:t xml:space="preserve">1. Whoopi menee LOW; lashes out at Don Jr., implies his son has abusive tendents after 'MeToo' criticism https://www.bizpacreview.com/2018/10/02/whoopi-goes-low-after-don-jr-s-metoo-criticism-you-only-worry-if-you-think-your-child-has-these-tendencies-679899</w:t>
      </w:r>
    </w:p>
    <w:p>
      <w:r>
        <w:rPr>
          <w:b/>
          <w:u w:val="single"/>
        </w:rPr>
        <w:t xml:space="preserve">126511</w:t>
      </w:r>
    </w:p>
    <w:p>
      <w:r>
        <w:t xml:space="preserve">2.</w:t>
        <w:tab/>
        <w:t xml:space="preserve">Ei muuta kuin valehteleva gettoneekeri !!!</w:t>
      </w:r>
    </w:p>
    <w:p>
      <w:r>
        <w:rPr>
          <w:b/>
          <w:u w:val="single"/>
        </w:rPr>
        <w:t xml:space="preserve">126512</w:t>
      </w:r>
    </w:p>
    <w:p>
      <w:r>
        <w:t xml:space="preserve">1. Juutalaiset ovat valkoisia.  Juutalaiset ovat pohjimmiltaan eurooppalaisia.  Potkikaa ulos mussien limanuljaska.  Jättäkää valkoiset ystävänne rauhaan.</w:t>
      </w:r>
    </w:p>
    <w:p>
      <w:r>
        <w:rPr>
          <w:b/>
          <w:u w:val="single"/>
        </w:rPr>
        <w:t xml:space="preserve">126513</w:t>
      </w:r>
    </w:p>
    <w:p>
      <w:r>
        <w:t xml:space="preserve">2.</w:t>
        <w:tab/>
        <w:t xml:space="preserve">LOL!  #FellowWhites</w:t>
      </w:r>
    </w:p>
    <w:p>
      <w:r>
        <w:rPr>
          <w:b/>
          <w:u w:val="single"/>
        </w:rPr>
        <w:t xml:space="preserve">126514</w:t>
      </w:r>
    </w:p>
    <w:p>
      <w:r>
        <w:t xml:space="preserve">3.</w:t>
        <w:tab/>
        <w:tab/>
        <w:t xml:space="preserve">Etuoikeuksia ei jaeta ihonvärin perusteella. se on rasistista.    Etuoikeus on sitä, että tunteet hallitsevat järkeä. (Eikö niin, Hollywierd?) Heikommassa asemassa olevilla ei ole ylellisyyttä elää tunteisiin perustuvissa kuplamaailmoissa, jotka he ovat itse luoneet.</w:t>
      </w:r>
    </w:p>
    <w:p>
      <w:r>
        <w:rPr>
          <w:b/>
          <w:u w:val="single"/>
        </w:rPr>
        <w:t xml:space="preserve">126515</w:t>
      </w:r>
    </w:p>
    <w:p>
      <w:r>
        <w:t xml:space="preserve">4.</w:t>
        <w:tab/>
        <w:tab/>
        <w:tab/>
        <w:t xml:space="preserve">Valtaosa valkoisilta vaikuttavista valkoisten vastaisista kiihkoilijoista on juutalaisia. Tietenkään meidän "maltilliset" Israelia kumartavat hintit eivät koskaan, koskaan myönnä tätä. Kiihkoilija on kiihkoilija riippumatta siitä, minkä BS-identiteetin taakse hän piiloutuu, eivätkä nämä juutalaiset ole erilaisia.  Mitä jos minä hokisin kasan antisemitismiä ja sitten teeskentelisin olevani oikeasti vain itseäni vihaava juutalainen?</w:t>
      </w:r>
    </w:p>
    <w:p>
      <w:r>
        <w:rPr>
          <w:b/>
          <w:u w:val="single"/>
        </w:rPr>
        <w:t xml:space="preserve">126516</w:t>
      </w:r>
    </w:p>
    <w:p>
      <w:r>
        <w:t xml:space="preserve">5.</w:t>
        <w:tab/>
        <w:tab/>
        <w:tab/>
        <w:tab/>
        <w:t xml:space="preserve">Teet vain sen, että osoitat, kuinka jälkeenjäänyt olet. Nämä ihmiset vihaavat valkoisia ihmisiä. He haluavat meidät työttömiksi ja työllistymiskelvottomiksi. He haluavat, että olemme alakynnessä omassa maassamme. Vihamielisempää ei voi olla.</w:t>
      </w:r>
    </w:p>
    <w:p>
      <w:r>
        <w:rPr>
          <w:b/>
          <w:u w:val="single"/>
        </w:rPr>
        <w:t xml:space="preserve">126517</w:t>
      </w:r>
    </w:p>
    <w:p>
      <w:r>
        <w:t xml:space="preserve">1. Simon Lindberg liittyy @JFGariepy:n kanssa The Public Space -ohjelmaan ja antaa laajan haastattelun #NordicResistanceMovementin politiikasta ja tavoitteista. https://youtu.be/sxvN55mBosM</w:t>
      </w:r>
    </w:p>
    <w:p>
      <w:r>
        <w:rPr>
          <w:b/>
          <w:u w:val="single"/>
        </w:rPr>
        <w:t xml:space="preserve">126518</w:t>
      </w:r>
    </w:p>
    <w:p>
      <w:r>
        <w:t xml:space="preserve">2.</w:t>
        <w:tab/>
        <w:t xml:space="preserve">Miksi ette ole käsitellyt yhteyksiänne Venäjän imperialistiseen liikkeeseen?</w:t>
      </w:r>
    </w:p>
    <w:p>
      <w:r>
        <w:rPr>
          <w:b/>
          <w:u w:val="single"/>
        </w:rPr>
        <w:t xml:space="preserve">126519</w:t>
      </w:r>
    </w:p>
    <w:p>
      <w:r>
        <w:t xml:space="preserve">3.</w:t>
        <w:tab/>
        <w:tab/>
        <w:t xml:space="preserve">Se oli vain hyvä tilaisuus hengailla pornoa edistävän degeneraatin kanssa, joka kidnappasi kehitysvammaisen naisen saadakseen hänet raskaaksi. Ei se mitään.</w:t>
      </w:r>
    </w:p>
    <w:p>
      <w:r>
        <w:rPr>
          <w:b/>
          <w:u w:val="single"/>
        </w:rPr>
        <w:t xml:space="preserve">126520</w:t>
      </w:r>
    </w:p>
    <w:p>
      <w:r>
        <w:t xml:space="preserve">1. Olin todella vihainen cuz Chicongo poliisi sai tuomion ampumisesta crackhead neekeri 16 kertaa ja olin super psykoosissa neekerit mellakoi tänään, mutta kiukuttelu noin Kavanaugh enemmän kuin korvata sen. niin kauan kuin voin katsella liberaalit menevät kiukuttelua im onnellinen 🇺</w:t>
      </w:r>
    </w:p>
    <w:p>
      <w:r>
        <w:rPr>
          <w:b/>
          <w:u w:val="single"/>
        </w:rPr>
        <w:t xml:space="preserve">126521</w:t>
      </w:r>
    </w:p>
    <w:p>
      <w:r>
        <w:t xml:space="preserve">2.</w:t>
        <w:tab/>
        <w:t xml:space="preserve">Sovittu</w:t>
      </w:r>
    </w:p>
    <w:p>
      <w:r>
        <w:rPr>
          <w:b/>
          <w:u w:val="single"/>
        </w:rPr>
        <w:t xml:space="preserve">126522</w:t>
      </w:r>
    </w:p>
    <w:p>
      <w:r>
        <w:t xml:space="preserve">1. Minnesotan tuomioistuin määrää, että muslimi #WomanBeater Keith Ellisonin avioerotiedot on paljastettava. Hänen asianajajansa valmistautuu valittamaan määräyksestä. http://www.wnd.com/2018/10/court-rules-ellison-divorce-records-will-be-unsealed/.</w:t>
      </w:r>
    </w:p>
    <w:p>
      <w:r>
        <w:rPr>
          <w:b/>
          <w:u w:val="single"/>
        </w:rPr>
        <w:t xml:space="preserve">126523</w:t>
      </w:r>
    </w:p>
    <w:p>
      <w:r>
        <w:t xml:space="preserve">2.</w:t>
        <w:tab/>
        <w:t xml:space="preserve">neekeri muzzie paskiainen</w:t>
      </w:r>
    </w:p>
    <w:p>
      <w:r>
        <w:rPr>
          <w:b/>
          <w:u w:val="single"/>
        </w:rPr>
        <w:t xml:space="preserve">126524</w:t>
      </w:r>
    </w:p>
    <w:p>
      <w:r>
        <w:t xml:space="preserve">1. https://www.rt.com/sport/441089-beach-handball-bikini-controversy/?utm_source=miximedia&amp;utm_medium=miximedia&amp;utm_campaign=Miximedia</w:t>
      </w:r>
    </w:p>
    <w:p>
      <w:r>
        <w:rPr>
          <w:b/>
          <w:u w:val="single"/>
        </w:rPr>
        <w:t xml:space="preserve">126525</w:t>
      </w:r>
    </w:p>
    <w:p>
      <w:r>
        <w:t xml:space="preserve">2.</w:t>
        <w:tab/>
        <w:t xml:space="preserve">Homot valittavat homoasioista. Mikä tilan tuhlaus datasfäärissä. Jättäkää meidän naisten perseet rauhaan. Totta kai heidän on näytettävä jotain. Jos haluaisimme katsoa pätevää urheilua, katsoisimme miehiä.</w:t>
      </w:r>
    </w:p>
    <w:p>
      <w:r>
        <w:rPr>
          <w:b/>
          <w:u w:val="single"/>
        </w:rPr>
        <w:t xml:space="preserve">126526</w:t>
      </w:r>
    </w:p>
    <w:p>
      <w:r>
        <w:t xml:space="preserve">1. https://www.thegatewaypundit.com/2018/10/democrat-stacey-abrams-undocumented-immigrants-are-part-of-the-blue-wave-video/</w:t>
      </w:r>
    </w:p>
    <w:p>
      <w:r>
        <w:rPr>
          <w:b/>
          <w:u w:val="single"/>
        </w:rPr>
        <w:t xml:space="preserve">126527</w:t>
      </w:r>
    </w:p>
    <w:p>
      <w:r>
        <w:t xml:space="preserve">2.</w:t>
        <w:tab/>
        <w:t xml:space="preserve">neekerit haluavat käyttää tyhmiä, tietämättömiä meksikolaisia.. Jos olisin wetback, vihaisin neekereitä, koska he haluavat käyttää poliittisesti hyväkseen kansaani..haisevat neekerit ovat vielä alempiarvoisia kuin tyhmät wetbackit!</w:t>
      </w:r>
    </w:p>
    <w:p>
      <w:r>
        <w:rPr>
          <w:b/>
          <w:u w:val="single"/>
        </w:rPr>
        <w:t xml:space="preserve">126528</w:t>
      </w:r>
    </w:p>
    <w:p>
      <w:r>
        <w:t xml:space="preserve">1. Tässä Rubin tunnustaa tahattomasti, että valkoisten kansanmurha on juutalaisten hanke, ja äärettömän neekerin vastustaminen on määritelmällisesti antisemitismiä. Mutta minun pitäisi välittää siitä, että synagoga ammuttiin, koska joku päätti, että hän oli saanut tarpeekseen? En ainoastaan välitä, vaan uskon, että vain väkivalta voi estää juutalaisia tuhoamasta valkoisia kansanmurhasta. En kannata väkivaltaa, vaan totean vain, että sanat, logiikka ja järki ovat osoittautuneet hyödyttömiksi.</w:t>
      </w:r>
    </w:p>
    <w:p>
      <w:r>
        <w:rPr>
          <w:b/>
          <w:u w:val="single"/>
        </w:rPr>
        <w:t xml:space="preserve">126529</w:t>
      </w:r>
    </w:p>
    <w:p>
      <w:r>
        <w:t xml:space="preserve">2.</w:t>
        <w:tab/>
        <w:t xml:space="preserve">Ihmiset ovat valittaneet siitä, kuinka "viattomia" nuo 11 juutalaisparkaa olivat.  Paskapuhetta.  Nuo synagogat eivät rahoita itseään, ja jokaisesta noiden 11 juutalaisen maksamasta kymmenesosasta (tai mitä tahansa juutalaiset tekevätkin) voitte uskoa, että viidesosa meni valkoisten vastaiseen tarkoitukseen.  Kuten sanoin eilen:  Vitut niistä juutalaisista...</w:t>
      </w:r>
    </w:p>
    <w:p>
      <w:r>
        <w:rPr>
          <w:b/>
          <w:u w:val="single"/>
        </w:rPr>
        <w:t xml:space="preserve">126530</w:t>
      </w:r>
    </w:p>
    <w:p>
      <w:r>
        <w:t xml:space="preserve">3.</w:t>
        <w:tab/>
        <w:tab/>
        <w:t xml:space="preserve">https://youtu.be/n3bxj1uvDXU</w:t>
      </w:r>
    </w:p>
    <w:p>
      <w:r>
        <w:rPr>
          <w:b/>
          <w:u w:val="single"/>
        </w:rPr>
        <w:t xml:space="preserve">126531</w:t>
      </w:r>
    </w:p>
    <w:p>
      <w:r>
        <w:t xml:space="preserve">4.</w:t>
        <w:tab/>
        <w:t xml:space="preserve">Olen katsonut muutamia videoita Rubinista puheissa, joissa hän on sekopää, eikä hänellä olisi työtä toimittajana, jos hän ei olisi juutalainen.</w:t>
      </w:r>
    </w:p>
    <w:p>
      <w:r>
        <w:rPr>
          <w:b/>
          <w:u w:val="single"/>
        </w:rPr>
        <w:t xml:space="preserve">126532</w:t>
      </w:r>
    </w:p>
    <w:p>
      <w:r>
        <w:t xml:space="preserve">5.</w:t>
        <w:tab/>
        <w:tab/>
        <w:t xml:space="preserve">Suurten sanomalehtien juutalaisomistajat ovat häpeämättömästi laittaneet sionistijuutalaisen "symboliseen konservatiivin" paikkaan, joka toimi heitä vastaan.</w:t>
      </w:r>
    </w:p>
    <w:p>
      <w:r>
        <w:rPr>
          <w:b/>
          <w:u w:val="single"/>
        </w:rPr>
        <w:t xml:space="preserve">126533</w:t>
      </w:r>
    </w:p>
    <w:p>
      <w:r>
        <w:t xml:space="preserve">6.</w:t>
        <w:tab/>
        <w:t xml:space="preserve">Anna heidän pelkonsa olla polttoaineesi.</w:t>
      </w:r>
    </w:p>
    <w:p>
      <w:r>
        <w:rPr>
          <w:b/>
          <w:u w:val="single"/>
        </w:rPr>
        <w:t xml:space="preserve">126534</w:t>
      </w:r>
    </w:p>
    <w:p>
      <w:r>
        <w:t xml:space="preserve">7.</w:t>
        <w:tab/>
        <w:t xml:space="preserve">Rubin vihaa valkoisia ja vaatii suojelua voidakseen vuodattaa valkoisten vastaista vihaansa, joka johtaa valkoisten ihmisten välittömään tuhoon ja kuolemaan. Mutta hän ei vain usko, että sinä et saa samaa suojelua, vaan hän on osa järjestelmää, joka varmistaa, että et saa sitä.</w:t>
      </w:r>
    </w:p>
    <w:p>
      <w:r>
        <w:rPr>
          <w:b/>
          <w:u w:val="single"/>
        </w:rPr>
        <w:t xml:space="preserve">126535</w:t>
      </w:r>
    </w:p>
    <w:p>
      <w:r>
        <w:t xml:space="preserve">8.</w:t>
      </w:r>
    </w:p>
    <w:p>
      <w:r>
        <w:rPr>
          <w:b/>
          <w:u w:val="single"/>
        </w:rPr>
        <w:t xml:space="preserve">126536</w:t>
      </w:r>
    </w:p>
    <w:p>
      <w:r>
        <w:t xml:space="preserve">9.</w:t>
        <w:tab/>
        <w:t xml:space="preserve">https://youtu.be/n3bxj1uvDXU</w:t>
      </w:r>
    </w:p>
    <w:p>
      <w:r>
        <w:rPr>
          <w:b/>
          <w:u w:val="single"/>
        </w:rPr>
        <w:t xml:space="preserve">126537</w:t>
      </w:r>
    </w:p>
    <w:p>
      <w:r>
        <w:t xml:space="preserve">1. Tässä on homo ... https://bnonews.com/site/index.php/2018/10/jackson-cosko-arrested-for-doxxing-republican-senators/ ... https://bnonews.com/site/index.php/2018/10/jackson-cosko-arrested-for-doxxing-republican-senators/</w:t>
      </w:r>
    </w:p>
    <w:p>
      <w:r>
        <w:rPr>
          <w:b/>
          <w:u w:val="single"/>
        </w:rPr>
        <w:t xml:space="preserve">126538</w:t>
      </w:r>
    </w:p>
    <w:p>
      <w:r>
        <w:t xml:space="preserve">1. Hank Ford oli siis juutalaisvihaaja. MITÄ SITTEN?  Se ei tee hänen sanomisistaan "totuutta".   Suoraan sanottuna, jos Nehlen todella postasi tällaista paskaa, hän ansaitsee potkut jokaiselta sosiaalisen median alustalta internetissä. Sananvapaus ei sisällä vihaa.</w:t>
      </w:r>
    </w:p>
    <w:p>
      <w:r>
        <w:rPr>
          <w:b/>
          <w:u w:val="single"/>
        </w:rPr>
        <w:t xml:space="preserve">126539</w:t>
      </w:r>
    </w:p>
    <w:p>
      <w:r>
        <w:t xml:space="preserve">2.</w:t>
        <w:tab/>
        <w:t xml:space="preserve">Siihen todellakin sisältyy vihaa, senkin hintti boomer.</w:t>
      </w:r>
    </w:p>
    <w:p>
      <w:r>
        <w:rPr>
          <w:b/>
          <w:u w:val="single"/>
        </w:rPr>
        <w:t xml:space="preserve">126540</w:t>
      </w:r>
    </w:p>
    <w:p>
      <w:r>
        <w:t xml:space="preserve">3.</w:t>
        <w:tab/>
        <w:tab/>
        <w:t xml:space="preserve">Sanoi homobuumi jollekulle, joka ei välitä mielipiteistäsi.</w:t>
      </w:r>
    </w:p>
    <w:p>
      <w:r>
        <w:rPr>
          <w:b/>
          <w:u w:val="single"/>
        </w:rPr>
        <w:t xml:space="preserve">126541</w:t>
      </w:r>
    </w:p>
    <w:p>
      <w:r>
        <w:t xml:space="preserve">1. Meillä on Victoria, kommunistinen kaaderi Andrews, joka on koulutettava pesäpallolyömällä marraskuun vaaleissa.</w:t>
      </w:r>
    </w:p>
    <w:p>
      <w:r>
        <w:rPr>
          <w:b/>
          <w:u w:val="single"/>
        </w:rPr>
        <w:t xml:space="preserve">126542</w:t>
      </w:r>
    </w:p>
    <w:p>
      <w:r>
        <w:t xml:space="preserve">1. Jos neekerit saavat tilaisuuden ryöstää, he tekevät sen. Valkoisen miehen laki ja järjestys pitävät heidät loitolla, ja kun se on mennyttä, valkoisten ihmisten on parasta olla valmiina rotusotaan, koska raiskaukset ja murhat ovat neekerien yhtälön kaksi kolmasosaa...</w:t>
      </w:r>
    </w:p>
    <w:p>
      <w:r>
        <w:rPr>
          <w:b/>
          <w:u w:val="single"/>
        </w:rPr>
        <w:t xml:space="preserve">126543</w:t>
      </w:r>
    </w:p>
    <w:p>
      <w:r>
        <w:t xml:space="preserve">2.</w:t>
        <w:tab/>
        <w:t xml:space="preserve">"ruuan tuotteistaminen = paha" ?  Kysykää venezuelalaisilta pahasta tuotteistetusta ruoasta</w:t>
      </w:r>
    </w:p>
    <w:p>
      <w:r>
        <w:rPr>
          <w:b/>
          <w:u w:val="single"/>
        </w:rPr>
        <w:t xml:space="preserve">126544</w:t>
      </w:r>
    </w:p>
    <w:p>
      <w:r>
        <w:t xml:space="preserve">1. Homot silloin tällöin:   1995: Haluamme olla vapaita syrjinnästä 2005: Haluamme mennä naimisiin 2015: Leivotaan kakku tai muuten 2017: 2018:</w:t>
      </w:r>
    </w:p>
    <w:p>
      <w:r>
        <w:rPr>
          <w:b/>
          <w:u w:val="single"/>
        </w:rPr>
        <w:t xml:space="preserve">126545</w:t>
      </w:r>
    </w:p>
    <w:p>
      <w:r>
        <w:t xml:space="preserve">2.</w:t>
        <w:tab/>
        <w:t xml:space="preserve">Olemme "jotain muuta"? Niin, kulta, sitä kutsutaan henkisesti vakaaksi, sinun pitäisi kokeilla sitä joskus. Mene nyt neekeriksi jonnekin muualle.</w:t>
      </w:r>
    </w:p>
    <w:p>
      <w:r>
        <w:rPr>
          <w:b/>
          <w:u w:val="single"/>
        </w:rPr>
        <w:t xml:space="preserve">126546</w:t>
      </w:r>
    </w:p>
    <w:p>
      <w:r>
        <w:t xml:space="preserve">1. Oliko tämä ohjelma joskus hauska? "Kaikki ovat innoissaan, yli 60-vuotiaat valkoiset miehet ja yli 70-vuotiaat valkoiset miehet": SNL näyttää senaatin republikaanien riehakkaat jäsenet juomassa olutta pukuhuoneessa Kavanaugh'n voiton jälkeen, kun Lindsay Graham pieksee "käärmettä" Jeff Flakea kasvoihin https://www.dailymail.co.uk/news/article-6248661/SNL-eviscerates-Susan-Collins-Kavanaugh-yes-vote.html.</w:t>
      </w:r>
    </w:p>
    <w:p>
      <w:r>
        <w:rPr>
          <w:b/>
          <w:u w:val="single"/>
        </w:rPr>
        <w:t xml:space="preserve">126547</w:t>
      </w:r>
    </w:p>
    <w:p>
      <w:r>
        <w:t xml:space="preserve">2.</w:t>
        <w:tab/>
        <w:t xml:space="preserve">snl meni täysin sekaisin varmaan yli 20 vuotta sitten ja on siitä lähtien vittuillut ovenkahvasta joka kausi kovemmin</w:t>
      </w:r>
    </w:p>
    <w:p>
      <w:r>
        <w:rPr>
          <w:b/>
          <w:u w:val="single"/>
        </w:rPr>
        <w:t xml:space="preserve">126548</w:t>
      </w:r>
    </w:p>
    <w:p>
      <w:r>
        <w:t xml:space="preserve">3.</w:t>
        <w:tab/>
        <w:tab/>
        <w:t xml:space="preserve">Lopetin television käytön ~4-5 vuotta sitten. Yksi elämäni parhaista päätöksistä.</w:t>
      </w:r>
    </w:p>
    <w:p>
      <w:r>
        <w:rPr>
          <w:b/>
          <w:u w:val="single"/>
        </w:rPr>
        <w:t xml:space="preserve">126549</w:t>
      </w:r>
    </w:p>
    <w:p>
      <w:r>
        <w:t xml:space="preserve">1. "Suojattujen ryhmien" edustaja tarjoaa ilmaisia "DIY-vinkkejä" poliiseille Londonshiressä. https://www.thesun.co.uk/news/7574781/north-london-police-officers-stabbing-screwdriver/.</w:t>
      </w:r>
    </w:p>
    <w:p>
      <w:r>
        <w:rPr>
          <w:b/>
          <w:u w:val="single"/>
        </w:rPr>
        <w:t xml:space="preserve">126550</w:t>
      </w:r>
    </w:p>
    <w:p>
      <w:r>
        <w:t xml:space="preserve">2.</w:t>
        <w:tab/>
        <w:t xml:space="preserve">Nah - muzzi luuli vain, että Billillä oli ruuvi löysällä, kun hän yritti pidättää hänet, ja yritti auttaa.</w:t>
      </w:r>
    </w:p>
    <w:p>
      <w:r>
        <w:rPr>
          <w:b/>
          <w:u w:val="single"/>
        </w:rPr>
        <w:t xml:space="preserve">126551</w:t>
      </w:r>
    </w:p>
    <w:p>
      <w:r>
        <w:t xml:space="preserve">1. Valmistaudu tuomiopäivään! Nyt tai ei koskaan!</w:t>
      </w:r>
    </w:p>
    <w:p>
      <w:r>
        <w:rPr>
          <w:b/>
          <w:u w:val="single"/>
        </w:rPr>
        <w:t xml:space="preserve">126552</w:t>
      </w:r>
    </w:p>
    <w:p>
      <w:r>
        <w:t xml:space="preserve">2.</w:t>
        <w:tab/>
        <w:t xml:space="preserve">Ainoa neekeriä pahempi asia on neekerin rakastaja.</w:t>
      </w:r>
    </w:p>
    <w:p>
      <w:r>
        <w:rPr>
          <w:b/>
          <w:u w:val="single"/>
        </w:rPr>
        <w:t xml:space="preserve">126553</w:t>
      </w:r>
    </w:p>
    <w:p>
      <w:r>
        <w:t xml:space="preserve">1. Tämä rääväsuinen on ollut tekee mitä tahansa pysyäkseen merkityksellisenä //Kathy Griffin 'Will Not Be Intimidated' By Mail Bombs that Weren't Sent to Her https://www.breitbart.com/entertainment/2018/10/26/kathy-griffin-will-not-be-intimidated-by-mail-bombs-that-werent-sent-to-her/</w:t>
      </w:r>
    </w:p>
    <w:p>
      <w:r>
        <w:rPr>
          <w:b/>
          <w:u w:val="single"/>
        </w:rPr>
        <w:t xml:space="preserve">126554</w:t>
      </w:r>
    </w:p>
    <w:p>
      <w:r>
        <w:t xml:space="preserve">2.</w:t>
        <w:tab/>
        <w:t xml:space="preserve">Hän on se kusipää, jota hän esitti Jerry Seinfeldissä. Se ei ollut mikään näytelmä.</w:t>
      </w:r>
    </w:p>
    <w:p>
      <w:r>
        <w:rPr>
          <w:b/>
          <w:u w:val="single"/>
        </w:rPr>
        <w:t xml:space="preserve">126555</w:t>
      </w:r>
    </w:p>
    <w:p>
      <w:r>
        <w:t xml:space="preserve">1. Tämä on alustava luettelo globalistien kohteista, joita Trump aktiivisesti tavoittelee! Monet on jo otettu kiinni, ja siihen on lisätty myös lisäys, johon on lisätty uudempia nimiä. Tiedot haarautuvat tästä alkuperäisestä EO:sta ja ilmoitetusta luettelosta. Oma pointtini....Tämän koko debakan taustalla on paljon syvemmät pahat aikomukset kuin muutama tuhat jälkeenjäänyttä kyläläistä, joita vallanpitäjät ajavat kuin karjaa! Seuraatko Q:ta?   OOOPS! Unohdin EO:n! https://www.treasury.gov/resource-center/sanctions/OFAC-Enforcement/Pages/20171221.aspx</w:t>
      </w:r>
    </w:p>
    <w:p>
      <w:r>
        <w:rPr>
          <w:b/>
          <w:u w:val="single"/>
        </w:rPr>
        <w:t xml:space="preserve">126556</w:t>
      </w:r>
    </w:p>
    <w:p>
      <w:r>
        <w:t xml:space="preserve">1. Cuckservative talking points:   - Demokraatit ovat todellisia rasisteja."   - "Vastustan laitonta mutta en laillista maahanmuuttoa."   - "Rodulla ei ole väliä. Näen ihmiset yksilöinä."   #Cuckservatism #Cuckservatives.</w:t>
      </w:r>
    </w:p>
    <w:p>
      <w:r>
        <w:rPr>
          <w:b/>
          <w:u w:val="single"/>
        </w:rPr>
        <w:t xml:space="preserve">126557</w:t>
      </w:r>
    </w:p>
    <w:p>
      <w:r>
        <w:t xml:space="preserve">2.</w:t>
        <w:tab/>
        <w:t xml:space="preserve">@genophilia Kyllä demokraatit ovat rasisteja.  Kyllä laiton maahanmuutto mitä sana on, laiton.  Kyllä rodulla ei ole väliä.  Olitko kännissä vai pilvessä kun kirjoitit tuon.</w:t>
      </w:r>
    </w:p>
    <w:p>
      <w:r>
        <w:rPr>
          <w:b/>
          <w:u w:val="single"/>
        </w:rPr>
        <w:t xml:space="preserve">126558</w:t>
      </w:r>
    </w:p>
    <w:p>
      <w:r>
        <w:t xml:space="preserve">3.</w:t>
        <w:tab/>
        <w:tab/>
        <w:t xml:space="preserve">kuulostat ihan hinttarihässäkältä. Kerro minulle, kun kasvatat itsesi ja puolustat rotuasi, valkoinen mies.</w:t>
      </w:r>
    </w:p>
    <w:p>
      <w:r>
        <w:rPr>
          <w:b/>
          <w:u w:val="single"/>
        </w:rPr>
        <w:t xml:space="preserve">126559</w:t>
      </w:r>
    </w:p>
    <w:p>
      <w:r>
        <w:t xml:space="preserve">1. Liittoutuneet sanoivat juuri vangituille akselivaltion sotilaille: "Nauttikaa sodasta niin kauan kuin voitte - rauhasta tulee kauhea".    Saksan antautumisessa kuoli neljä kertaa enemmän saksalaisia kuin koko sodan aikana. https://TheGreatestStoryNeverTold.tv.</w:t>
      </w:r>
    </w:p>
    <w:p>
      <w:r>
        <w:rPr>
          <w:b/>
          <w:u w:val="single"/>
        </w:rPr>
        <w:t xml:space="preserve">126560</w:t>
      </w:r>
    </w:p>
    <w:p>
      <w:r>
        <w:t xml:space="preserve">2.</w:t>
        <w:tab/>
        <w:t xml:space="preserve">.Tämä paskiainen &gt;----@TruthWillOut &lt;----on vitun #LIAR ja dis-informaatio #Shill, joka työskentelee #Rooman kusipäille!   Ei ole mitään todisteita siitä, että näin monta saksalaista olisi kuollut. Kuolivatko jotkut, koska he eivät olleet mukana 3. valtakunnassa, joka oli 80-90% homoseksuaaleja? ehdottomasti ei! He tekivät suurimman osan tappamisesta!   @JMtz603</w:t>
      </w:r>
    </w:p>
    <w:p>
      <w:r>
        <w:rPr>
          <w:b/>
          <w:u w:val="single"/>
        </w:rPr>
        <w:t xml:space="preserve">126561</w:t>
      </w:r>
    </w:p>
    <w:p>
      <w:r>
        <w:t xml:space="preserve">3.</w:t>
        <w:tab/>
        <w:tab/>
        <w:t xml:space="preserve">Heh heh, olemmeko me hieman liipaisevia? Totuus ei pelkää tutkimuksia.  Voit vapaasti kumota sen, mitä olen tuottanut käyttäen uskottavia lähteitä &amp; ei meemejä.  Sillä välin, miksi ette aloittaisi täältä (((Vapaamuurarit))) ja heidän kansanmurhanhimoisesta verenhimostaan kristittyjä kohtaan? https://TheSecretMasonicVictoryOfWW2.tv...</w:t>
      </w:r>
    </w:p>
    <w:p>
      <w:r>
        <w:rPr>
          <w:b/>
          <w:u w:val="single"/>
        </w:rPr>
        <w:t xml:space="preserve">126562</w:t>
      </w:r>
    </w:p>
    <w:p>
      <w:r>
        <w:t xml:space="preserve">4.</w:t>
        <w:tab/>
        <w:tab/>
        <w:tab/>
        <w:t xml:space="preserve">.@TruthWillOut sitten sinulla on ur surkea perse lintu aivot homo kaverit, jotka hyppäävät taisteluun ja eivät erota persettä kyynärpäästä, kun he puhuvat tästä</w:t>
      </w:r>
      <w:r>
        <w:t xml:space="preserve"> Anna minulle tauko kaveri, olet vitun huijari ja valeperse #CoinTelPro kusipää, joka työntää tätä paskaa tietämättömyydessä tai saa palkkaa 4 siitä!</w:t>
      </w:r>
    </w:p>
    <w:p>
      <w:r>
        <w:rPr>
          <w:b/>
          <w:u w:val="single"/>
        </w:rPr>
        <w:t xml:space="preserve">126563</w:t>
      </w:r>
    </w:p>
    <w:p>
      <w:r>
        <w:t xml:space="preserve">1. Hei @judgedread ! Miksi teet jatkuvasti vaihtoehtoisia @judgedread tilejä, jotka ovat täynnä älyttömyyksiä, ja seuraat minua?   Olen jo kerran seurannut sinua. Tienaatko enemmän rahaa tai #gabcoinia, jos seuraan useita tilejäsi?   Jotkut (kaikki) niistä ovat todella typeriä ja vammaisia.   Case in point: Judge Dread Bot - @judgedreadbot :) LOL</w:t>
      </w:r>
    </w:p>
    <w:p>
      <w:r>
        <w:rPr>
          <w:b/>
          <w:u w:val="single"/>
        </w:rPr>
        <w:t xml:space="preserve">126564</w:t>
      </w:r>
    </w:p>
    <w:p>
      <w:r>
        <w:t xml:space="preserve">2.</w:t>
        <w:tab/>
        <w:t xml:space="preserve">En minä.   Kiitos Andrew Torban häävieras @lf6 noista spamboteista.</w:t>
      </w:r>
    </w:p>
    <w:p>
      <w:r>
        <w:rPr>
          <w:b/>
          <w:u w:val="single"/>
        </w:rPr>
        <w:t xml:space="preserve">126565</w:t>
      </w:r>
    </w:p>
    <w:p>
      <w:r>
        <w:t xml:space="preserve">3.</w:t>
        <w:tab/>
        <w:tab/>
        <w:t xml:space="preserve">Hyvä Jumala Dread! Kaikki hyvä nokkeluuteni ja sarkasmini (joka on muuten varsin humoristista) menee sinuun hukkaan! Aaarrrggghhh!!!! Mitä se vielä vaatii!!! :)</w:t>
      </w:r>
    </w:p>
    <w:p>
      <w:r>
        <w:rPr>
          <w:b/>
          <w:u w:val="single"/>
        </w:rPr>
        <w:t xml:space="preserve">126566</w:t>
      </w:r>
    </w:p>
    <w:p>
      <w:r>
        <w:t xml:space="preserve">4.</w:t>
        <w:tab/>
        <w:tab/>
        <w:tab/>
        <w:t xml:space="preserve">Vakiokertomuksen mukaan juoksin joukko upvote-botteja, koska vuoden ajan oli olemassa botnet-vihollisen luoma 'Dread Upvote Bot 1-10' -tilit.   Saastainen petturi Andrew Torba itse syytti minua siitä, että pyöritin itseäni vastaan downvote-bottien verkkoa sabotoidakseni hänen ensimmäistä joukkorahoituskierrostaan.   Jos jotain, aliarvioin Gabin jälkeenjääneisyyden tason.</w:t>
      </w:r>
    </w:p>
    <w:p>
      <w:r>
        <w:rPr>
          <w:b/>
          <w:u w:val="single"/>
        </w:rPr>
        <w:t xml:space="preserve">126567</w:t>
      </w:r>
    </w:p>
    <w:p>
      <w:r>
        <w:t xml:space="preserve">5.</w:t>
        <w:tab/>
        <w:tab/>
        <w:tab/>
        <w:tab/>
        <w:t xml:space="preserve">En tiennyt, että Dread. Annoin sinulle vain tökkäyksen kylkiluihin, koska se oli mielestäni hauskaa.   Ajattelin, että kaikki 'Dread'-vaihtoehtoiset (väärennetyt) tilit olivat vain Dreadin vihaajia.   Pyydän anteeksi, jos olin tunteeton. Yritän kovemmin ensi kerralla! :)</w:t>
      </w:r>
    </w:p>
    <w:p>
      <w:r>
        <w:rPr>
          <w:b/>
          <w:u w:val="single"/>
        </w:rPr>
        <w:t xml:space="preserve">126568</w:t>
      </w:r>
    </w:p>
    <w:p>
      <w:r>
        <w:t xml:space="preserve">6.</w:t>
        <w:tab/>
        <w:tab/>
        <w:tab/>
        <w:tab/>
        <w:tab/>
        <w:t xml:space="preserve">Ongelma on disinformaatio.   Torba haluaa bannata minut niin kovasti, että hän voi maistaa sen, mutta hän tarvitsee jonkin yleisesti hyväksytyn valheen.   Ehkä hänen hullu ystävänsä @lf6 yrittää tarjota sellaista.   Tuhoan todella Gabin, jos hän tekee niin. Minulla on kolme uutta hyökkäysvektoria - kaikki laillisia - jotka ovat tulleet esiin viime viikolla.   Älä vittuile minulle.</w:t>
      </w:r>
    </w:p>
    <w:p>
      <w:r>
        <w:rPr>
          <w:b/>
          <w:u w:val="single"/>
        </w:rPr>
        <w:t xml:space="preserve">126569</w:t>
      </w:r>
    </w:p>
    <w:p>
      <w:r>
        <w:t xml:space="preserve">7.</w:t>
        <w:tab/>
        <w:tab/>
        <w:tab/>
        <w:tab/>
        <w:tab/>
        <w:tab/>
        <w:t xml:space="preserve">Olisin hyvin pettynyt!   Nautin pikemminkin terävästä nokkeluudestasi :)   Jatka vain.</w:t>
      </w:r>
    </w:p>
    <w:p>
      <w:r>
        <w:rPr>
          <w:b/>
          <w:u w:val="single"/>
        </w:rPr>
        <w:t xml:space="preserve">126570</w:t>
      </w:r>
    </w:p>
    <w:p>
      <w:r>
        <w:t xml:space="preserve">8.</w:t>
        <w:tab/>
        <w:tab/>
        <w:tab/>
        <w:tab/>
        <w:tab/>
        <w:tab/>
        <w:tab/>
        <w:t xml:space="preserve">Olen käskenyt Dreadia tekemään foorumin, jos hän ei pidä siitä täällä. Se, ettei hän vastaa, osoittaa, ettei hän pysty siihen. Nyt hän väittää, että hänellä on 3 tapaa kumota Gab?!! 😂</w:t>
      </w:r>
    </w:p>
    <w:p>
      <w:r>
        <w:rPr>
          <w:b/>
          <w:u w:val="single"/>
        </w:rPr>
        <w:t xml:space="preserve">126571</w:t>
      </w:r>
    </w:p>
    <w:p>
      <w:r>
        <w:t xml:space="preserve">9.</w:t>
        <w:tab/>
        <w:tab/>
        <w:tab/>
        <w:tab/>
        <w:tab/>
        <w:tab/>
        <w:tab/>
        <w:tab/>
        <w:t xml:space="preserve">No, ehkä. Mutta eikö Dreadilla ole täällä samat sananvapausoikeudet kuin kenellä tahansa muullakin? 'Kumoaminen' on eri asia. Se, että joku ei pidä hiekkalaatikolla leikkimisestä, ei tarkoita sitä, että pitää potkia hiekkaa kaikkien naamaan.</w:t>
      </w:r>
    </w:p>
    <w:p>
      <w:r>
        <w:rPr>
          <w:b/>
          <w:u w:val="single"/>
        </w:rPr>
        <w:t xml:space="preserve">126572</w:t>
      </w:r>
    </w:p>
    <w:p>
      <w:r>
        <w:t xml:space="preserve">10.</w:t>
        <w:tab/>
        <w:tab/>
        <w:tab/>
        <w:tab/>
        <w:tab/>
        <w:tab/>
        <w:tab/>
        <w:tab/>
        <w:t xml:space="preserve">Keskustelin Dreadin kanssa riittävän lyhyesti tarjotakseni viisautta. Hän hylkäsi sen.  Jos hän haluaa puhua typeryyksiään, se sopii minulle. Hänen halventavat assosiointinsa @a:n ja @lf6:n välillä ovat kuin tapa, jolla demokraatit kävivät Trumpin ja Kavanaugh'n kimppuun. On aivan selvää, että hän on Torban derangement-syndroomasta kärsivän luuseri-liberaalin ruumiillistuma.</w:t>
      </w:r>
    </w:p>
    <w:p>
      <w:r>
        <w:rPr>
          <w:b/>
          <w:u w:val="single"/>
        </w:rPr>
        <w:t xml:space="preserve">126573</w:t>
      </w:r>
    </w:p>
    <w:p>
      <w:r>
        <w:t xml:space="preserve">11.</w:t>
        <w:tab/>
        <w:tab/>
        <w:tab/>
        <w:tab/>
        <w:tab/>
        <w:tab/>
        <w:t xml:space="preserve">lataus.... shitpost lataus.... jumalanpilkka lataus.... lataus.... lataus..... Olen @judgedread Olen laki Olen NPC Olen @judgedread Olen laki Olen NPC Olen @judgedread Olen laki Olen NPC Olen @judgedread Olen laki Olen NPC Piirini ovat loppu loading</w:t>
      </w:r>
    </w:p>
    <w:p>
      <w:r>
        <w:rPr>
          <w:b/>
          <w:u w:val="single"/>
        </w:rPr>
        <w:t xml:space="preserve">126574</w:t>
      </w:r>
    </w:p>
    <w:p>
      <w:r>
        <w:t xml:space="preserve">12.</w:t>
        <w:tab/>
        <w:tab/>
        <w:tab/>
        <w:tab/>
        <w:tab/>
        <w:tab/>
        <w:t xml:space="preserve">https://gab.com/JesusSavedMe</w:t>
      </w:r>
    </w:p>
    <w:p>
      <w:r>
        <w:rPr>
          <w:b/>
          <w:u w:val="single"/>
        </w:rPr>
        <w:t xml:space="preserve">126575</w:t>
      </w:r>
    </w:p>
    <w:p>
      <w:r>
        <w:t xml:space="preserve">1. Katsokaa, kuinka valkoiselta pommittaja näyttää (((FAKE NEWS)))).   G Zimmerman Treatment @SBPDL @Heartiste @RapefugeeWatch @Koanic @genophilia @PA_01 @IdentityEvropa @GuardAmerican @AlecJohnPaul @AnonymousFred514 @chadbigly @Escoffier @Were-Puppy https://www.lgbtqnation.com/2018/10/magabomber-history-making-weirdly-racist-lgbtq-tweets/ https://www.lgbtqnation.com/2018/10/magabomber-history-making-weirdly-racist-lgbtq-tweets/</w:t>
      </w:r>
    </w:p>
    <w:p>
      <w:r>
        <w:rPr>
          <w:b/>
          <w:u w:val="single"/>
        </w:rPr>
        <w:t xml:space="preserve">126576</w:t>
      </w:r>
    </w:p>
    <w:p>
      <w:r>
        <w:t xml:space="preserve">2.</w:t>
        <w:tab/>
        <w:t xml:space="preserve">Hän näyttää sertifioidulta lesbolta noiden kulmakarvojensa kanssa.</w:t>
      </w:r>
    </w:p>
    <w:p>
      <w:r>
        <w:rPr>
          <w:b/>
          <w:u w:val="single"/>
        </w:rPr>
        <w:t xml:space="preserve">126577</w:t>
      </w:r>
    </w:p>
    <w:p>
      <w:r>
        <w:t xml:space="preserve">1. homolla on lääketieteellisesti aiheutettu avohaava. Psyykkisesti sairaat miehet pitäisi sulkea pois yhteiskunnasta, ei rohkaista. Tai tarjota hänelle ulospääsyä kurjasta olemassaolostaan, jota hän kutsuu elämäksi, lääketieteellisen itsemurhan kautta. Edes muslimi ei panisi sitä, ja he panevat vuohia ja ruumiita.</w:t>
      </w:r>
    </w:p>
    <w:p>
      <w:r>
        <w:rPr>
          <w:b/>
          <w:u w:val="single"/>
        </w:rPr>
        <w:t xml:space="preserve">126578</w:t>
      </w:r>
    </w:p>
    <w:p>
      <w:r>
        <w:t xml:space="preserve">1. Olet suurin homo Gabissa.</w:t>
      </w:r>
    </w:p>
    <w:p>
      <w:r>
        <w:rPr>
          <w:b/>
          <w:u w:val="single"/>
        </w:rPr>
        <w:t xml:space="preserve">126579</w:t>
      </w:r>
    </w:p>
    <w:p>
      <w:r>
        <w:t xml:space="preserve">1.</w:t>
      </w:r>
    </w:p>
    <w:p>
      <w:r>
        <w:rPr>
          <w:b/>
          <w:u w:val="single"/>
        </w:rPr>
        <w:t xml:space="preserve">126580</w:t>
      </w:r>
    </w:p>
    <w:p>
      <w:r>
        <w:t xml:space="preserve">2.</w:t>
        <w:tab/>
        <w:t xml:space="preserve">hyödytön, valkoisten vastainen vitun kusipää</w:t>
      </w:r>
    </w:p>
    <w:p>
      <w:r>
        <w:rPr>
          <w:b/>
          <w:u w:val="single"/>
        </w:rPr>
        <w:t xml:space="preserve">126581</w:t>
      </w:r>
    </w:p>
    <w:p>
      <w:r>
        <w:t xml:space="preserve">1. Me kaikki tiedämme, että olet jälkeenjäänyt kusipää. Olet yhä vitun höpöttäjä. Onko sinulla elämää? Odota, ei ole! BWAHBWAHBAHBAHBAHBAHWAH Miten Sean aikoo vielä ylittää itsensä. Hienoa kutsua Chilliä narkkariksi... HAHAHAHA mitä se oli? Joo Phil näytti mulle kaikki ss. 👏👏👏👏</w:t>
      </w:r>
    </w:p>
    <w:p>
      <w:r>
        <w:rPr>
          <w:b/>
          <w:u w:val="single"/>
        </w:rPr>
        <w:t xml:space="preserve">126582</w:t>
      </w:r>
    </w:p>
    <w:p>
      <w:r>
        <w:t xml:space="preserve">1. Tässä on homo ... https://bnonews.com/site/index.php/2018/10/jackson-cosko-arrested-for-doxxing-republican-senators/ ... https://bnonews.com/site/index.php/2018/10/jackson-cosko-arrested-for-doxxing-republican-senators/</w:t>
      </w:r>
    </w:p>
    <w:p>
      <w:r>
        <w:rPr>
          <w:b/>
          <w:u w:val="single"/>
        </w:rPr>
        <w:t xml:space="preserve">126583</w:t>
      </w:r>
    </w:p>
    <w:p>
      <w:r>
        <w:t xml:space="preserve">1. Rex Scott on suurin homo, joka on koskaan tuhlannut happea.  Jos sisällissota joskus alkaa, etsin tuon ämmän kuin Terminatorin.  Voi luoja, että vihaan häntä.</w:t>
      </w:r>
    </w:p>
    <w:p>
      <w:r>
        <w:rPr>
          <w:b/>
          <w:u w:val="single"/>
        </w:rPr>
        <w:t xml:space="preserve">126584</w:t>
      </w:r>
    </w:p>
    <w:p>
      <w:r>
        <w:t xml:space="preserve">1. Hassu juttu tavalliset ihmiset. Täällä on NatSoceja ja todellisia kulttuurimarxisteja, kuten @BegsAli ja @True_Brit, mutta heidän ei koskaan nähdä väittelevän keskenään. Aina tavallisten ihmisten, kuten sinun ja minun, kanssa.   Minulla on teoria.   NatSocit ja marxilaiset seuraavat molemmat heikkoja sosialistisia ideologioita, joilla on hauras mieli ja ego. He pelkäävät, että jos he riitelevät keskenään, he saattavat alkaa kuunnella toisiaan ja mahdollisesti jopa kääntyä. Mutta ei ole mitään mahdollisuutta, että he kääntyisivät olemaan normaaleja kuten me.   Mitä mieltä sinä olet? :)</w:t>
      </w:r>
    </w:p>
    <w:p>
      <w:r>
        <w:rPr>
          <w:b/>
          <w:u w:val="single"/>
        </w:rPr>
        <w:t xml:space="preserve">126585</w:t>
      </w:r>
    </w:p>
    <w:p>
      <w:r>
        <w:t xml:space="preserve">2.</w:t>
        <w:tab/>
        <w:t xml:space="preserve">Olet ääliö.</w:t>
      </w:r>
    </w:p>
    <w:p>
      <w:r>
        <w:rPr>
          <w:b/>
          <w:u w:val="single"/>
        </w:rPr>
        <w:t xml:space="preserve">126586</w:t>
      </w:r>
    </w:p>
    <w:p>
      <w:r>
        <w:t xml:space="preserve">3.</w:t>
        <w:tab/>
        <w:tab/>
        <w:t xml:space="preserve">Todistatte jälleen kerran väitteeni.   Sinä valitat minulle sen sijaan, että olisit joku TODELLINEN marxisti täällä.   Oletko liian herkkä ja pelokas keskustelemaan todellisen marxilaisen kanssa? En ole. Minut on bannattu Twitterissä 11 kertaa sen takia.</w:t>
      </w:r>
    </w:p>
    <w:p>
      <w:r>
        <w:rPr>
          <w:b/>
          <w:u w:val="single"/>
        </w:rPr>
        <w:t xml:space="preserve">126587</w:t>
      </w:r>
    </w:p>
    <w:p>
      <w:r>
        <w:t xml:space="preserve">4.</w:t>
        <w:tab/>
        <w:tab/>
        <w:tab/>
        <w:t xml:space="preserve">Silti te teette valkoisten kansallismielisten rajavartiointia kulttuurimarxistien puolesta. Ergo, olet marxisti tai vain liian tyhmä tietämään, että toimintasi johtaa heidän tavoitteidensa onnistumiseen &gt; heidän menestyksensä tiellä olevan rotublokin eliminointiin.</w:t>
      </w:r>
    </w:p>
    <w:p>
      <w:r>
        <w:rPr>
          <w:b/>
          <w:u w:val="single"/>
        </w:rPr>
        <w:t xml:space="preserve">126588</w:t>
      </w:r>
    </w:p>
    <w:p>
      <w:r>
        <w:t xml:space="preserve">5.</w:t>
        <w:tab/>
        <w:tab/>
        <w:tab/>
        <w:tab/>
        <w:t xml:space="preserve">Joten sen sijaan, että kehut kuinka fiksu olet (koska et ilmeisesti ole), aloita miettimään, mitä todella tarvitaan haluamasi maailman muodostamiseen, ja selvitä, että sinun ei tarvitse vakuuttaa "natseja", joten älä tuhlaa aikaasi. Menkää taistelemaan niitä "marxisteja" vastaan, joita vastaan luulette olevanne hyviä taistelemaan.</w:t>
      </w:r>
    </w:p>
    <w:p>
      <w:r>
        <w:rPr>
          <w:b/>
          <w:u w:val="single"/>
        </w:rPr>
        <w:t xml:space="preserve">126589</w:t>
      </w:r>
    </w:p>
    <w:p>
      <w:r>
        <w:t xml:space="preserve">6.</w:t>
        <w:tab/>
        <w:tab/>
        <w:tab/>
        <w:tab/>
        <w:tab/>
        <w:t xml:space="preserve">Olen jo aiemmin sanonut, etten yritä "vakuuttaa" natseja idiooteiksi. He ovat täysin voimattomia, voimattomia ja merkityksettömiä. Marxilaisia sosialisteja on enemmän ja paljon vaarallisempia yhteiskunnalle. Otan heitä vastaan Twitterissä. Täällä ei ole montaa, jos et ole huomannut. Nautin yksinkertaisesti NatSocien paljastamisesta ja naurunalaiseksi tekemisestä täällä. Se on minun nautintoaikani. Twitter on vakavampaa aikaa ;)</w:t>
      </w:r>
    </w:p>
    <w:p>
      <w:r>
        <w:rPr>
          <w:b/>
          <w:u w:val="single"/>
        </w:rPr>
        <w:t xml:space="preserve">126590</w:t>
      </w:r>
    </w:p>
    <w:p>
      <w:r>
        <w:t xml:space="preserve">7.</w:t>
        <w:tab/>
        <w:tab/>
        <w:tab/>
        <w:tab/>
        <w:tab/>
        <w:tab/>
        <w:t xml:space="preserve">Tuhlaat aikaasi. Maailman paineet ovat vakavampia kuin ajan tuhlaaminen peleihin.</w:t>
      </w:r>
    </w:p>
    <w:p>
      <w:r>
        <w:rPr>
          <w:b/>
          <w:u w:val="single"/>
        </w:rPr>
        <w:t xml:space="preserve">126591</w:t>
      </w:r>
    </w:p>
    <w:p>
      <w:r>
        <w:t xml:space="preserve">8.</w:t>
        <w:tab/>
        <w:tab/>
        <w:tab/>
        <w:tab/>
        <w:tab/>
        <w:tab/>
        <w:tab/>
        <w:t xml:space="preserve">Mitä tulee merkityksettömyyteen, kuten sanoin, ihmiset heräävät polarisoitumiseen ja vaikeuksiin. Koulutusjärjestelmämme on pilalla, ihmiset suunnittelevat ja toteuttavat suunnitelmaa valkoisten kansanmurhasta. Ette saa ihmisiä, jotka ovat valmiita kuolemaan kapitalismin puolesta, jos ette hallitse välineitä, joilla intohimoa luodaan (media)...</w:t>
      </w:r>
    </w:p>
    <w:p>
      <w:r>
        <w:rPr>
          <w:b/>
          <w:u w:val="single"/>
        </w:rPr>
        <w:t xml:space="preserve">126592</w:t>
      </w:r>
    </w:p>
    <w:p>
      <w:r>
        <w:t xml:space="preserve">9.</w:t>
        <w:tab/>
        <w:tab/>
        <w:tab/>
        <w:tab/>
        <w:tab/>
        <w:tab/>
        <w:tab/>
        <w:tab/>
        <w:t xml:space="preserve">Lue kirjani. Se on valistanut paljon enemmän ihmisiä sosialismin vaaroista kuin sinä :) https://www.amazon.co.uk/Titanic-Britain-Left-Wing-Liberal-Iceberg-ebook/dp/B01CW46320/ref=cm_cr_arp_d_pdt_img_top?ie=UTF8 https://www.amazon.co.uk/Titanic-Britain-Left-Wing-Liberal-Iceberg-ebook/dp/B01CW46320/ref=cm_cr_arp_d_pdt_img_top?ie=UTF8</w:t>
      </w:r>
    </w:p>
    <w:p>
      <w:r>
        <w:rPr>
          <w:b/>
          <w:u w:val="single"/>
        </w:rPr>
        <w:t xml:space="preserve">126593</w:t>
      </w:r>
    </w:p>
    <w:p>
      <w:r>
        <w:t xml:space="preserve">10.</w:t>
        <w:tab/>
        <w:tab/>
        <w:tab/>
        <w:tab/>
        <w:tab/>
        <w:tab/>
        <w:tab/>
        <w:tab/>
        <w:tab/>
        <w:t xml:space="preserve">BTW Mitä saavutat Red Pilling joku vaaroista sosialismin, mitä saat heidät yli on kansallismielinen nationalisti? Yrität rakentaa patoa, kun tarvitsisit veneen ;) Todellinen punainen pilleri tuo jonkun rotutietoisuuden veneeseen.</w:t>
      </w:r>
    </w:p>
    <w:p>
      <w:r>
        <w:rPr>
          <w:b/>
          <w:u w:val="single"/>
        </w:rPr>
        <w:t xml:space="preserve">126594</w:t>
      </w:r>
    </w:p>
    <w:p>
      <w:r>
        <w:t xml:space="preserve">1. sairaat, sairaat ihmiset! https://www.thesun.co.uk/news/7469308/amazon-selling-sick-child-sized-sex-dolls-online-as-campaign-groups-slam-online-giant/</w:t>
      </w:r>
    </w:p>
    <w:p>
      <w:r>
        <w:rPr>
          <w:b/>
          <w:u w:val="single"/>
        </w:rPr>
        <w:t xml:space="preserve">126595</w:t>
      </w:r>
    </w:p>
    <w:p>
      <w:r>
        <w:t xml:space="preserve">2.</w:t>
        <w:tab/>
        <w:t xml:space="preserve">Lasten seksinukkeihin liittyvä kysymys on suunnilleen yhtä merkityksellinen kuin lääketieteellinen välttämättömyys aborttia koskevassa väitteessä. Se on harhautus ja pelottelu kaikkea vastaan (seksinuket, porno, prostituutio, helvetti, jopa pelaaminen), mikä voisi tarjota miehille seksuaalisen korvikkeen neitseellisille ja koppaville. Vitut kaikista jälkeenjääneistä, jotka levittävät tätä paskaa.</w:t>
      </w:r>
    </w:p>
    <w:p>
      <w:r>
        <w:rPr>
          <w:b/>
          <w:u w:val="single"/>
        </w:rPr>
        <w:t xml:space="preserve">126596</w:t>
      </w:r>
    </w:p>
    <w:p>
      <w:r>
        <w:t xml:space="preserve">3.</w:t>
        <w:tab/>
        <w:tab/>
        <w:t xml:space="preserve">Alussa miehet sortivat naisia, jotta heillä olisi vapaa tahto. Nyt naiset hallitsevat miehiä seksuaalisen manipuloinnin avulla. Tulevaisuus on siinä, että naiset tehdään seksuaalisesti tarpeettomiksi. Sitten ympyrä sulkeutuu jälleen, jotta miehillä olisi jälleen toimivaltaa.</w:t>
      </w:r>
    </w:p>
    <w:p>
      <w:r>
        <w:rPr>
          <w:b/>
          <w:u w:val="single"/>
        </w:rPr>
        <w:t xml:space="preserve">126597</w:t>
      </w:r>
    </w:p>
    <w:p>
      <w:r>
        <w:t xml:space="preserve">4.</w:t>
        <w:tab/>
        <w:tab/>
        <w:tab/>
        <w:t xml:space="preserve">Tämä voisi olla seuraavan Blade Runner -elokuvan intro.</w:t>
      </w:r>
    </w:p>
    <w:p>
      <w:r>
        <w:rPr>
          <w:b/>
          <w:u w:val="single"/>
        </w:rPr>
        <w:t xml:space="preserve">126598</w:t>
      </w:r>
    </w:p>
    <w:p>
      <w:r>
        <w:t xml:space="preserve">5.</w:t>
        <w:tab/>
        <w:tab/>
        <w:tab/>
        <w:tab/>
        <w:t xml:space="preserve">Katselisin sitä.</w:t>
      </w:r>
    </w:p>
    <w:p>
      <w:r>
        <w:rPr>
          <w:b/>
          <w:u w:val="single"/>
        </w:rPr>
        <w:t xml:space="preserve">126599</w:t>
      </w:r>
    </w:p>
    <w:p>
      <w:r>
        <w:t xml:space="preserve">1. Rosie "mattoa mässäilevä homo" O'Donell ja hänen homo kammotus lapsensa aikovat kertoa meille, kuinka tehdä Amerikasta suuri? Senkin vitun lihava ruma lehmä! Painu vittuun!</w:t>
      </w:r>
    </w:p>
    <w:p>
      <w:r>
        <w:rPr>
          <w:b/>
          <w:u w:val="single"/>
        </w:rPr>
        <w:t xml:space="preserve">126600</w:t>
      </w:r>
    </w:p>
    <w:p>
      <w:r>
        <w:t xml:space="preserve">1. "Kaikki ystäväni" Ole hyvä ja selitä, miten Kansasissa sijaitsevan epämuodostuneen ja jälkeenjääneen heimon yksihaarainen puu kuuluu mihinkään ja miten sillä on ystäviä.   Sinä tuhosit mahdollisuuden saada ystäviä, kun lisäsit tuhoa ja tuskaa kaatuneiden palveluksessa olleiden jäsenten perheille. En unohda sitä.</w:t>
      </w:r>
    </w:p>
    <w:p>
      <w:r>
        <w:rPr>
          <w:b/>
          <w:u w:val="single"/>
        </w:rPr>
        <w:t xml:space="preserve">126601</w:t>
      </w:r>
    </w:p>
    <w:p>
      <w:r>
        <w:t xml:space="preserve">1. Nyt kun tosiasiat todistavat Kavanaugh'n syyttömäksi, "Milkdud" Booker sanoo, ettei sillä ole väliä, onko hän syytön vai syyllinen.   Häntä ei silti pitäisi vahvistaa, koska... koska... koska en halua, että häntä vahvistetaan, siksi.   Huijaus epäonnistui, joten nyt on vuorossa "mitä väliä sillä on" ja lapsellinen epätoivo.</w:t>
      </w:r>
    </w:p>
    <w:p>
      <w:r>
        <w:rPr>
          <w:b/>
          <w:u w:val="single"/>
        </w:rPr>
        <w:t xml:space="preserve">126602</w:t>
      </w:r>
    </w:p>
    <w:p>
      <w:r>
        <w:t xml:space="preserve">2.</w:t>
        <w:tab/>
        <w:t xml:space="preserve">Anna meille jazz kädet homo</w:t>
      </w:r>
    </w:p>
    <w:p>
      <w:r>
        <w:rPr>
          <w:b/>
          <w:u w:val="single"/>
        </w:rPr>
        <w:t xml:space="preserve">126603</w:t>
      </w:r>
    </w:p>
    <w:p>
      <w:r>
        <w:t xml:space="preserve">1. Onko tämä neekeri nyt demokraattien johdossa? Vai käyttävätkö jenkit häntä tällaiseen likaiseen työhön, koska he tietävät, että hän on liian tyhmä ymmärtääkseen, mitä on tekeillä?</w:t>
      </w:r>
    </w:p>
    <w:p>
      <w:r>
        <w:rPr>
          <w:b/>
          <w:u w:val="single"/>
        </w:rPr>
        <w:t xml:space="preserve">126604</w:t>
      </w:r>
    </w:p>
    <w:p>
      <w:r>
        <w:t xml:space="preserve">1. On 100-prosenttisen todennäköistä, että perustajaisät ovat huomattavasti älykkäämpiä kuin kaveri, joka tuli tunnetuksi näyttelemällä 70-luvun komediasarjassa hahmoa nimeltä 'Meathead'. Just sayin'</w:t>
      </w:r>
    </w:p>
    <w:p>
      <w:r>
        <w:rPr>
          <w:b/>
          <w:u w:val="single"/>
        </w:rPr>
        <w:t xml:space="preserve">126605</w:t>
      </w:r>
    </w:p>
    <w:p>
      <w:r>
        <w:t xml:space="preserve">2.</w:t>
        <w:tab/>
        <w:t xml:space="preserve">Whutta faggot</w:t>
      </w:r>
    </w:p>
    <w:p>
      <w:r>
        <w:rPr>
          <w:b/>
          <w:u w:val="single"/>
        </w:rPr>
        <w:t xml:space="preserve">126606</w:t>
      </w:r>
    </w:p>
    <w:p>
      <w:r>
        <w:t xml:space="preserve">1. @KneeGrow Joe, onko kukaan sanonut sinulle, että näytät ennen valkoista Michael Jacksonilta?</w:t>
      </w:r>
    </w:p>
    <w:p>
      <w:r>
        <w:rPr>
          <w:b/>
          <w:u w:val="single"/>
        </w:rPr>
        <w:t xml:space="preserve">126607</w:t>
      </w:r>
    </w:p>
    <w:p>
      <w:r>
        <w:t xml:space="preserve">2.</w:t>
        <w:tab/>
        <w:t xml:space="preserve">Kuvani on itse asiassa hyvin erityinen neekeri.</w:t>
      </w:r>
    </w:p>
    <w:p>
      <w:r>
        <w:rPr>
          <w:b/>
          <w:u w:val="single"/>
        </w:rPr>
        <w:t xml:space="preserve">126608</w:t>
      </w:r>
    </w:p>
    <w:p>
      <w:r>
        <w:t xml:space="preserve">3.</w:t>
        <w:tab/>
        <w:tab/>
        <w:t xml:space="preserve">Jätkä. Käytän sanaa "neekeri" noin 10-20 kertaa päivässä.   Neekeriemot ja -pojat selviävät vain suvaitsevaisuutemme ansiosta. He tappavat, ryöstävät ja raiskaavat kansaamme, kun me maksamme heidän ruokansa ja asumisensa.   Tämä ali-ihminen peto ei ansaitse muuta nimeä kuin neekeri.</w:t>
      </w:r>
    </w:p>
    <w:p>
      <w:r>
        <w:rPr>
          <w:b/>
          <w:u w:val="single"/>
        </w:rPr>
        <w:t xml:space="preserve">126609</w:t>
      </w:r>
    </w:p>
    <w:p>
      <w:r>
        <w:t xml:space="preserve">1. Heissä on vahva retardi.</w:t>
      </w:r>
    </w:p>
    <w:p>
      <w:r>
        <w:rPr>
          <w:b/>
          <w:u w:val="single"/>
        </w:rPr>
        <w:t xml:space="preserve">126610</w:t>
      </w:r>
    </w:p>
    <w:p>
      <w:r>
        <w:t xml:space="preserve">1. Gab on paikka, jossa voin kirjoittaa vapaasti olematta huolissani siitä, että joku ilkeä kusipää valittaa siitä, mitä sanon, ja yrittää saada minut banniin, ja sitten yhtäkkiä näyttö menee ja tilini lukitaan. VITUN VIHAAN VALVONTARUUTUA.</w:t>
      </w:r>
    </w:p>
    <w:p>
      <w:r>
        <w:rPr>
          <w:b/>
          <w:u w:val="single"/>
        </w:rPr>
        <w:t xml:space="preserve">126611</w:t>
      </w:r>
    </w:p>
    <w:p>
      <w:r>
        <w:t xml:space="preserve">1. Miehille. Jos olet laivalla, joka uppoaa, ja naiset ja lapset ovat ensimmäisinä, päästätkö transsukupuolisen biologisen miehen pelastusveneeseen ennen sinua?</w:t>
      </w:r>
    </w:p>
    <w:p>
      <w:r>
        <w:rPr>
          <w:b/>
          <w:u w:val="single"/>
        </w:rPr>
        <w:t xml:space="preserve">126612</w:t>
      </w:r>
    </w:p>
    <w:p>
      <w:r>
        <w:t xml:space="preserve">2.</w:t>
        <w:tab/>
        <w:t xml:space="preserve">Käytän hinttaria henkilökohtaisena kelluntavälineenä ja kalansyötiksi, kun minulle tulee nälkä.</w:t>
      </w:r>
    </w:p>
    <w:p>
      <w:r>
        <w:rPr>
          <w:b/>
          <w:u w:val="single"/>
        </w:rPr>
        <w:t xml:space="preserve">126613</w:t>
      </w:r>
    </w:p>
    <w:p>
      <w:r>
        <w:t xml:space="preserve">1. Sama roisto, jonka oppilaat ahdistivat perhettäni.  Saimme tappouhkauksia. https://www.youtube.com/watch?v=Lj7vEpnZuow</w:t>
      </w:r>
    </w:p>
    <w:p>
      <w:r>
        <w:rPr>
          <w:b/>
          <w:u w:val="single"/>
        </w:rPr>
        <w:t xml:space="preserve">126614</w:t>
      </w:r>
    </w:p>
    <w:p>
      <w:r>
        <w:t xml:space="preserve">2.</w:t>
        <w:tab/>
        <w:t xml:space="preserve">Tämä kaveri on puoliksi nokkela positiivinen toiminta.  Mitä vittua tämä jälkeenjäänyt voi "opettaa" kenellekään?    Veikkaan, että tämä paskiainen joutuu vankilaan 2 vuoden sisällä impulssikontrollin puutteesta ja alhaisesta älykkyydestään...</w:t>
      </w:r>
    </w:p>
    <w:p>
      <w:r>
        <w:rPr>
          <w:b/>
          <w:u w:val="single"/>
        </w:rPr>
        <w:t xml:space="preserve">126615</w:t>
      </w:r>
    </w:p>
    <w:p>
      <w:r>
        <w:t xml:space="preserve">3.</w:t>
        <w:tab/>
        <w:tab/>
        <w:t xml:space="preserve">Hän on todella kuolantyhmä.</w:t>
      </w:r>
    </w:p>
    <w:p>
      <w:r>
        <w:rPr>
          <w:b/>
          <w:u w:val="single"/>
        </w:rPr>
        <w:t xml:space="preserve">126616</w:t>
      </w:r>
    </w:p>
    <w:p>
      <w:r>
        <w:t xml:space="preserve">4.</w:t>
        <w:tab/>
        <w:tab/>
        <w:tab/>
        <w:t xml:space="preserve">En voi uskoa, että koulu maksaa näin paljon...wow...</w:t>
      </w:r>
    </w:p>
    <w:p>
      <w:r>
        <w:rPr>
          <w:b/>
          <w:u w:val="single"/>
        </w:rPr>
        <w:t xml:space="preserve">126617</w:t>
      </w:r>
    </w:p>
    <w:p>
      <w:r>
        <w:t xml:space="preserve">1. Naisten ei pitäisi harrastaa seksiä ihan kenen tahansa kanssa, neekerin tai ei-neekerin. Tämä kysely on typerä.</w:t>
      </w:r>
    </w:p>
    <w:p>
      <w:r>
        <w:rPr>
          <w:b/>
          <w:u w:val="single"/>
        </w:rPr>
        <w:t xml:space="preserve">126618</w:t>
      </w:r>
    </w:p>
    <w:p>
      <w:r>
        <w:t xml:space="preserve">1. Taidat olla hyödytön kusipää, Kate. Oikeastaan se ei ole mikään arvaus, vai mitä? Todistat sen joka päivä.</w:t>
      </w:r>
    </w:p>
    <w:p>
      <w:r>
        <w:rPr>
          <w:b/>
          <w:u w:val="single"/>
        </w:rPr>
        <w:t xml:space="preserve">126619</w:t>
      </w:r>
    </w:p>
    <w:p>
      <w:r>
        <w:t xml:space="preserve">1. Älä viitsi ..onko tämä parasta, mihin NYT pystyy? Mitä he maksavat, minimipalkkaa?   Minua ei häiritse valkoisten loukkaaminen, vaan hänen typeryytensä.</w:t>
      </w:r>
    </w:p>
    <w:p>
      <w:r>
        <w:rPr>
          <w:b/>
          <w:u w:val="single"/>
        </w:rPr>
        <w:t xml:space="preserve">126620</w:t>
      </w:r>
    </w:p>
    <w:p>
      <w:r>
        <w:t xml:space="preserve">2.</w:t>
        <w:tab/>
        <w:t xml:space="preserve">Kimchi Cunt ei koskaan lopeta.</w:t>
      </w:r>
    </w:p>
    <w:p>
      <w:r>
        <w:rPr>
          <w:b/>
          <w:u w:val="single"/>
        </w:rPr>
        <w:t xml:space="preserve">126621</w:t>
      </w:r>
    </w:p>
    <w:p>
      <w:r>
        <w:t xml:space="preserve">3.</w:t>
        <w:tab/>
        <w:tab/>
        <w:t xml:space="preserve">Hän on jotain....</w:t>
      </w:r>
    </w:p>
    <w:p>
      <w:r>
        <w:rPr>
          <w:b/>
          <w:u w:val="single"/>
        </w:rPr>
        <w:t xml:space="preserve">126622</w:t>
      </w:r>
    </w:p>
    <w:p>
      <w:r>
        <w:t xml:space="preserve">4.</w:t>
        <w:tab/>
        <w:tab/>
        <w:t xml:space="preserve">Kirjainten karkea mutta tehokas valinta sanojen muodostamiseksi Mr.Payne.</w:t>
      </w:r>
    </w:p>
    <w:p>
      <w:r>
        <w:rPr>
          <w:b/>
          <w:u w:val="single"/>
        </w:rPr>
        <w:t xml:space="preserve">126623</w:t>
      </w:r>
    </w:p>
    <w:p>
      <w:r>
        <w:t xml:space="preserve">5.</w:t>
        <w:tab/>
        <w:tab/>
        <w:t xml:space="preserve">Kimchi-vittuilut, eli Ajumma tekeillä, on Koreassa melko tavallista!  Asuin siellä kolme vuotta ja voin kertoa tarinoita.....</w:t>
      </w:r>
    </w:p>
    <w:p>
      <w:r>
        <w:rPr>
          <w:b/>
          <w:u w:val="single"/>
        </w:rPr>
        <w:t xml:space="preserve">126624</w:t>
      </w:r>
    </w:p>
    <w:p>
      <w:r>
        <w:t xml:space="preserve">6.</w:t>
        <w:tab/>
        <w:tab/>
        <w:t xml:space="preserve">Haluatko tyttö G.I.?</w:t>
      </w:r>
    </w:p>
    <w:p>
      <w:r>
        <w:rPr>
          <w:b/>
          <w:u w:val="single"/>
        </w:rPr>
        <w:t xml:space="preserve">126625</w:t>
      </w:r>
    </w:p>
    <w:p>
      <w:r>
        <w:t xml:space="preserve">7.</w:t>
        <w:tab/>
        <w:tab/>
        <w:t xml:space="preserve">En ole koskaan käynyt siellä. Tiedän, että Korea on lähettänyt hiton kovia joukkoja Kaakkois-Aasiaan. NVA/VC pelkäsivät niitä.</w:t>
      </w:r>
    </w:p>
    <w:p>
      <w:r>
        <w:rPr>
          <w:b/>
          <w:u w:val="single"/>
        </w:rPr>
        <w:t xml:space="preserve">126626</w:t>
      </w:r>
    </w:p>
    <w:p>
      <w:r>
        <w:t xml:space="preserve">8.</w:t>
        <w:tab/>
        <w:tab/>
        <w:t xml:space="preserve">Kuulin todennäköisemmin "boom-boom".</w:t>
      </w:r>
    </w:p>
    <w:p>
      <w:r>
        <w:rPr>
          <w:b/>
          <w:u w:val="single"/>
        </w:rPr>
        <w:t xml:space="preserve">126627</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126628</w:t>
      </w:r>
    </w:p>
    <w:p>
      <w:r>
        <w:t xml:space="preserve">1. tutkimus tarkoittaa, että olet muzzi, eikö olekin suloista?</w:t>
      </w:r>
    </w:p>
    <w:p>
      <w:r>
        <w:rPr>
          <w:b/>
          <w:u w:val="single"/>
        </w:rPr>
        <w:t xml:space="preserve">126629</w:t>
      </w:r>
    </w:p>
    <w:p>
      <w:r>
        <w:t xml:space="preserve">1. löysi jälkeenjääneen</w:t>
      </w:r>
    </w:p>
    <w:p>
      <w:r>
        <w:rPr>
          <w:b/>
          <w:u w:val="single"/>
        </w:rPr>
        <w:t xml:space="preserve">126630</w:t>
      </w:r>
    </w:p>
    <w:p>
      <w:r>
        <w:t xml:space="preserve">1. kommarihomo haluaa kuolleita valkoisia lapsia, haista vittu, mulkku.</w:t>
      </w:r>
    </w:p>
    <w:p>
      <w:r>
        <w:rPr>
          <w:b/>
          <w:u w:val="single"/>
        </w:rPr>
        <w:t xml:space="preserve">126631</w:t>
      </w:r>
    </w:p>
    <w:p>
      <w:r>
        <w:t xml:space="preserve">2.</w:t>
        <w:tab/>
        <w:t xml:space="preserve">Sanotaanko, että se on hullua? No sitten ystävällisyystekona täysi otsalohkoleikkaus auttaisi.</w:t>
      </w:r>
    </w:p>
    <w:p>
      <w:r>
        <w:rPr>
          <w:b/>
          <w:u w:val="single"/>
        </w:rPr>
        <w:t xml:space="preserve">126632</w:t>
      </w:r>
    </w:p>
    <w:p>
      <w:r>
        <w:t xml:space="preserve">3.</w:t>
        <w:tab/>
        <w:tab/>
        <w:t xml:space="preserve">https://www.youtube.com/watch?v=6ssoBUb2cJk</w:t>
      </w:r>
    </w:p>
    <w:p>
      <w:r>
        <w:rPr>
          <w:b/>
          <w:u w:val="single"/>
        </w:rPr>
        <w:t xml:space="preserve">126633</w:t>
      </w:r>
    </w:p>
    <w:p>
      <w:r>
        <w:t xml:space="preserve">1. Hei,Opettelen lisää Gabista, etsin edelleen heimon jäseniä...Jeshuan (Jeesuksen) seuraaja, yritän ottaa ristin päivittäin, mutta liha huutaa sitä vastaan. Tunnustan nöyrästi rakkauteni tähän maahan ja rukoilen armoa Amerikalle. Patriootit ja pyhimykset, perustuslain, Bill of Rightsin, maan lain puolustajat. Minä seison tässä!</w:t>
      </w:r>
    </w:p>
    <w:p>
      <w:r>
        <w:rPr>
          <w:b/>
          <w:u w:val="single"/>
        </w:rPr>
        <w:t xml:space="preserve">126634</w:t>
      </w:r>
    </w:p>
    <w:p>
      <w:r>
        <w:t xml:space="preserve">2.</w:t>
        <w:tab/>
        <w:t xml:space="preserve">Tervetuloa Gabiin Apua perusasioissa - https://help.gab.com/ Tämä on sananvapauden foorumi, joten ole tietoinen siitä, ettet ehkä pidä kaikesta näkemästäsi, mutta valinta siitä, haluatko osallistua julkiseen toimintaan, on sinusta itsestäsi kiinni, koska Gabissa SINÄ valvot, mitä sensuroidaan. Mykistä siis kaikki, joita et halua nähdä, jotka eivät ole mielestäsi trolleja tai roskapostittajia, tai kaikki, jotka "laukaisevat" sinua. Usko minua, että tulet kohtaamaan muutamia Gab-matkojesi aikana. 2 tapaa tehdä se:  https://gab.ai/settings/feed-filters Tässä on Gab-tiimi, jota kannattaa seurata, jos haluat seurata päivityksiä https://gab.ai/a - Andrew Torba (Gabin toimitusjohtaja ja perustaja) https://gab.ai/e - Ekrem Büyükkaya (Gabin johtava ohjelmistosuunnittelija) Nämä ihmiset ovat erittäin kiireisiä, joten älä odota heiltä vastausta suoraan, vaikka Andrew joskus osallistuukin käyttäjiin täällä ajan salliessa. Minusta Gab Supportia on pakko seurata. https://gab.ai/support Voisit myös esittäytyä https://gab.ai/groups/398c3c05-c722-484a-9264-b94f165d6656 Tilit, joita jotkut uudet käyttäjät etsivät InfoWars - @RealAlexJones Hänen suoraa 24/7-striimiään voi seurata myös Videot-välilehdeltä Paul Joseph Watson - @PrisonPlanet James O'Keefe - @jamesokeefeiii Pat Condell - @patcondell Cyprian Nyakundi - @Cyprian Nicholas N. Oseko - @Nichonasri Stefan Molyneux - @stefanmolyneux Tommy Robinson - @TommyRobinson Imam Tawhidi - @ImamTawhidi Patrick little - @Patrick_little (Kiistelty Yhdysvaltain senaattiehdokas Kaliforniassa.) David DuByne - @ADAPT2030 Black Pigeon Speaks - @blackpigeon Styxhexenhammer666 - @Styx666Official Jeremy - @TheQuartering Mark Dice - @MarkDice Wife With A Purpose - @Wifewithapurpose BillMitchell - @mitchellvii Thomas Wictor - @Thomas_Wictor Dr. Steve Turley - @Turley-Talks Dave Cullen - @DaveCullen Bill Warner - @PoliticalIslam The Daily Stir - @TheDailyStir Ben Garrison Cartoons - @GrrrGraphics Stephen Zimmer - @SGZimmer BitChute - @BitChute Flávio Bolsonaro - @flaviobolsonaro Mamas @ the Pepesin Gabille omistama laulu. https://gab.com/tv/watch/34935 Gab for Android: (Creator) https://gab.ai/amq (amq on usein kiireinen, joten voit lisätä hänet, mutta yritä olla häiritsemättä häntä.) (APK:n sijainti) https://gab.ai/about/android (Ryhmä) https://gab.ai/groups/df6da19c-9975-419a-a81f-edf6cd00e642 Apua saat kokeilemalla (Ryhmä) Gab Tutorials and Update Notices https://gab.ai/groups/47db03ee-ac7b-4380-9206-0a1fc2b1f0df Jos sinulla on kysyttävää, kysy keneltä tahansa tai keneltä tahansa vapaaehtoiselta tervetuliaiskomitealta: @TienLeung @JPerkinsJune @Amy @BOBOFkake @RD_Olney @BethDittmander @SteveSmith @Millwood16 @MagicGenie @DeplorableBuilder @BetterNot2Know @Joeljustwokeup @LibertyLion @knitwit @Porkypig205 @militanthippy A shout out to some of the Gab accounts @johnnyrei @TomKawczynski @FreedomNewsNetwork @robertrickler @Lilly @Charmander @ANV @FreedomRenegade @truthwhisper @jprexena @Sperg @kgrace @SeaKnight @mwill @TheDailyStir @infamousT @RealPatrickWaste @SeaRavenPress @alternative_right @YLorenzo @DavidVance @MikeSmith_NZ @Thepalmierireport @Diogenesrc @HealthRanger @m @gozira @JohnRivers Jotkut Twitter-tilien syötteet kaikuvat myös Gabiin. Esimerkkinä @realdonaldtrump kaikuu @RealTrumpTweets @JairBolsonaroTweets Voit myös lähettää Gabista ja saada sen kaikumaan Twitteriin Joitakin käytössä olevia hashtageja löytyy osoitteesta https://gab.ai/hash/xyzzx.</w:t>
      </w:r>
    </w:p>
    <w:p>
      <w:r>
        <w:rPr>
          <w:b/>
          <w:u w:val="single"/>
        </w:rPr>
        <w:t xml:space="preserve">126635</w:t>
      </w:r>
    </w:p>
    <w:p>
      <w:r>
        <w:t xml:space="preserve">3.</w:t>
        <w:tab/>
        <w:tab/>
        <w:t xml:space="preserve">Sinun pitäisi tietää, ketä imeskelet ennen kuin teet sen. Faggot</w:t>
      </w:r>
    </w:p>
    <w:p>
      <w:r>
        <w:rPr>
          <w:b/>
          <w:u w:val="single"/>
        </w:rPr>
        <w:t xml:space="preserve">126636</w:t>
      </w:r>
    </w:p>
    <w:p>
      <w:r>
        <w:t xml:space="preserve">1. "Olen muzzien paskapuhuja. Seuratkaa minua ja auttakaa minua tuhoamaan maanne, senkin vitun idiootit." 3000+ idioottia ja määrä kasvaa Katso @_SJPeace_:n twiitti: https://twitter.com/_SJPeace_/status/1050245114638098432?s=09.</w:t>
      </w:r>
    </w:p>
    <w:p>
      <w:r>
        <w:rPr>
          <w:b/>
          <w:u w:val="single"/>
        </w:rPr>
        <w:t xml:space="preserve">126637</w:t>
      </w:r>
    </w:p>
    <w:p>
      <w:r>
        <w:t xml:space="preserve">1. hintti neekeri</w:t>
      </w:r>
    </w:p>
    <w:p>
      <w:r>
        <w:rPr>
          <w:b/>
          <w:u w:val="single"/>
        </w:rPr>
        <w:t xml:space="preserve">126638</w:t>
      </w:r>
    </w:p>
    <w:p>
      <w:r>
        <w:t xml:space="preserve">1. Breaking...</w:t>
      </w:r>
    </w:p>
    <w:p>
      <w:r>
        <w:rPr>
          <w:b/>
          <w:u w:val="single"/>
        </w:rPr>
        <w:t xml:space="preserve">126639</w:t>
      </w:r>
    </w:p>
    <w:p>
      <w:r>
        <w:t xml:space="preserve">2.</w:t>
        <w:tab/>
        <w:t xml:space="preserve">Arkansas Hillbilly</w:t>
      </w:r>
    </w:p>
    <w:p>
      <w:r>
        <w:rPr>
          <w:b/>
          <w:u w:val="single"/>
        </w:rPr>
        <w:t xml:space="preserve">126640</w:t>
      </w:r>
    </w:p>
    <w:p>
      <w:r>
        <w:t xml:space="preserve">1.</w:t>
      </w:r>
    </w:p>
    <w:p>
      <w:r>
        <w:rPr>
          <w:b/>
          <w:u w:val="single"/>
        </w:rPr>
        <w:t xml:space="preserve">126641</w:t>
      </w:r>
    </w:p>
    <w:p>
      <w:r>
        <w:t xml:space="preserve">2.</w:t>
        <w:tab/>
        <w:t xml:space="preserve">olemme valmistautumassa myymään talomme, jos tämä paskiainen voittaa vilpillisesti. emme voi mitenkään toipua kiinteistön arvon menetyksestä, jonka tämä tutkinnan kohteena oleva kommarineekeri aiheuttaisi..</w:t>
      </w:r>
    </w:p>
    <w:p>
      <w:r>
        <w:rPr>
          <w:b/>
          <w:u w:val="single"/>
        </w:rPr>
        <w:t xml:space="preserve">126642</w:t>
      </w:r>
    </w:p>
    <w:p>
      <w:r>
        <w:t xml:space="preserve">1. Tom Fitton kertoo, mitä odottaa Muellerin tutkimukselta https://www.youtube.com/watch?v=CjT3RRCp2p8.</w:t>
      </w:r>
    </w:p>
    <w:p>
      <w:r>
        <w:rPr>
          <w:b/>
          <w:u w:val="single"/>
        </w:rPr>
        <w:t xml:space="preserve">126643</w:t>
      </w:r>
    </w:p>
    <w:p>
      <w:r>
        <w:t xml:space="preserve">2.</w:t>
        <w:tab/>
        <w:t xml:space="preserve">Hete's 1 asia, jonka löydät:   Mueller katsoi tarpeelliseksi nostaa syytteen venäläistä yritystä vastaan rikoksista, jotka tehtiin aikana, jolloin yritystä ei ollut olemassa!   Kertoo tavallaan kaiken, eikö vain?🙄.</w:t>
      </w:r>
    </w:p>
    <w:p>
      <w:r>
        <w:rPr>
          <w:b/>
          <w:u w:val="single"/>
        </w:rPr>
        <w:t xml:space="preserve">126644</w:t>
      </w:r>
    </w:p>
    <w:p>
      <w:r>
        <w:t xml:space="preserve">3.</w:t>
        <w:tab/>
        <w:tab/>
        <w:t xml:space="preserve">Eikö Mueller olekin joku huipputyyppi Brysselissä?</w:t>
      </w:r>
    </w:p>
    <w:p>
      <w:r>
        <w:rPr>
          <w:b/>
          <w:u w:val="single"/>
        </w:rPr>
        <w:t xml:space="preserve">126645</w:t>
      </w:r>
    </w:p>
    <w:p>
      <w:r>
        <w:t xml:space="preserve">1. On olemassa täyttä retardia, ja sitten on 110% retardia.</w:t>
      </w:r>
    </w:p>
    <w:p>
      <w:r>
        <w:rPr>
          <w:b/>
          <w:u w:val="single"/>
        </w:rPr>
        <w:t xml:space="preserve">126646</w:t>
      </w:r>
    </w:p>
    <w:p>
      <w:r>
        <w:t xml:space="preserve">1. Kun lavastat jonkun tekemään väärän lipun, sinun täytyy mennä liian pitkälle varmistaaksesi, että ihmiset huomaavat oikeat yksityiskohdat.</w:t>
      </w:r>
    </w:p>
    <w:p>
      <w:r>
        <w:rPr>
          <w:b/>
          <w:u w:val="single"/>
        </w:rPr>
        <w:t xml:space="preserve">126647</w:t>
      </w:r>
    </w:p>
    <w:p>
      <w:r>
        <w:t xml:space="preserve">2.</w:t>
        <w:tab/>
        <w:t xml:space="preserve">The Retarded Unabomber..tämän vuoden ehdokkuus Kultaiset vadelmat..epäonnistuminen elokuvallisissa saavutuksissa.</w:t>
      </w:r>
    </w:p>
    <w:p>
      <w:r>
        <w:rPr>
          <w:b/>
          <w:u w:val="single"/>
        </w:rPr>
        <w:t xml:space="preserve">126648</w:t>
      </w:r>
    </w:p>
    <w:p>
      <w:r>
        <w:t xml:space="preserve">1. Tommy Robinson kuvattiin nuorten sotilaiden kanssa sattumanvaraisessa tapaamisessa moottoritien huoltoasemalla. Näiden poikien puhelimet on nyt takavarikoitu, ja Britannian armeija, joka taipui muslimien painostuksesta, "tutkii" heitä.    Olen melko lähellä murtumispistettä - tämä on törkeää, ja vihollisemme ovat selvästi tehneet siitä ongelman.    Pyydän teitä, jos olette vihaisia tästä tai haluatte vain osoittaa tukenne joukoillemme selkärangattoman keskiluokan sijaan, joka voi kastella itsensä, kun muslimit valittavat.    Allekirjoittakaa täällä - www.StandWithOurLads.com</w:t>
      </w:r>
    </w:p>
    <w:p>
      <w:r>
        <w:rPr>
          <w:b/>
          <w:u w:val="single"/>
        </w:rPr>
        <w:t xml:space="preserve">126649</w:t>
      </w:r>
    </w:p>
    <w:p>
      <w:r>
        <w:t xml:space="preserve">2.</w:t>
        <w:tab/>
        <w:t xml:space="preserve">Jos olet pyjama-asuinen partaihminen ja valitat tarpeeksi kovaa Tommysta, saat oman tahtosi läpi.</w:t>
      </w:r>
    </w:p>
    <w:p>
      <w:r>
        <w:rPr>
          <w:b/>
          <w:u w:val="single"/>
        </w:rPr>
        <w:t xml:space="preserve">126650</w:t>
      </w:r>
    </w:p>
    <w:p>
      <w:r>
        <w:t xml:space="preserve">3.</w:t>
        <w:tab/>
        <w:tab/>
        <w:t xml:space="preserve">Kaikki, mihin Tommy koskee, muuttuu paskaksi.  Kaikki nämä sotilaat ovat nyt työttömyysjonossa, kiitos Tommyn tempun.</w:t>
      </w:r>
    </w:p>
    <w:p>
      <w:r>
        <w:rPr>
          <w:b/>
          <w:u w:val="single"/>
        </w:rPr>
        <w:t xml:space="preserve">126651</w:t>
      </w:r>
    </w:p>
    <w:p>
      <w:r>
        <w:t xml:space="preserve">4.</w:t>
        <w:tab/>
        <w:tab/>
        <w:tab/>
        <w:t xml:space="preserve">En ymmärrä miten se on mahdollista, kun otetaan huomioon, että kyseessä oli sattumanvarainen kohtaaminen ja sotilaat halusivat selfieitä, mutta tietysti olet luultavasti tavallinen tarkoitushakuinen kusipää, etkö olekin? Kaikki mihin islam koskettaa, muuttuu paskaksi, mukaan lukien maani.</w:t>
      </w:r>
    </w:p>
    <w:p>
      <w:r>
        <w:rPr>
          <w:b/>
          <w:u w:val="single"/>
        </w:rPr>
        <w:t xml:space="preserve">126652</w:t>
      </w:r>
    </w:p>
    <w:p>
      <w:r>
        <w:t xml:space="preserve">5.</w:t>
        <w:tab/>
        <w:tab/>
        <w:tab/>
        <w:tab/>
        <w:t xml:space="preserve">"Jos olet eri mieltä juutalaisten ylivaltaa hallitsevan opposition kanssa, olet muslimi" Hyvä yritys Hasbara Olen kuullut tätä jo 3 vuotta, ehkäpä on aika aikuistua? ja hyväksyä se osa, jossa ei-muslimien ei tarvitse automaattisesti palvoa juutalaisia.</w:t>
      </w:r>
    </w:p>
    <w:p>
      <w:r>
        <w:rPr>
          <w:b/>
          <w:u w:val="single"/>
        </w:rPr>
        <w:t xml:space="preserve">126653</w:t>
      </w:r>
    </w:p>
    <w:p>
      <w:r>
        <w:t xml:space="preserve">6.</w:t>
        <w:tab/>
        <w:tab/>
        <w:tab/>
        <w:tab/>
        <w:tab/>
        <w:t xml:space="preserve">En pidä natseista enkä terroristeista, jotka tukevat teidän kaltaisianne paskiaisia en pidä siitä, miten Israel perustettiin, mutta kunnioitan sen oikeutta olla olemassa ja itse asiassa Palestiina on vanha Juudea ja te pakotitte kaikki kristityt pois Palestiinasta, eikö niin, tiedän sen, koska naapurini on palestiinalainen ja kristitty ja mitä minuun tulee, voitte kaikki kuolla.</w:t>
      </w:r>
    </w:p>
    <w:p>
      <w:r>
        <w:rPr>
          <w:b/>
          <w:u w:val="single"/>
        </w:rPr>
        <w:t xml:space="preserve">126654</w:t>
      </w:r>
    </w:p>
    <w:p>
      <w:r>
        <w:t xml:space="preserve">7.</w:t>
        <w:tab/>
        <w:tab/>
        <w:tab/>
        <w:tab/>
        <w:tab/>
        <w:tab/>
        <w:t xml:space="preserve">Selitä, miten tuen terroristeja?  Haluan itse asiassa tietää, miten päädyit tuohon johtopäätökseen.</w:t>
      </w:r>
    </w:p>
    <w:p>
      <w:r>
        <w:rPr>
          <w:b/>
          <w:u w:val="single"/>
        </w:rPr>
        <w:t xml:space="preserve">126655</w:t>
      </w:r>
    </w:p>
    <w:p>
      <w:r>
        <w:t xml:space="preserve">1. #stopislam</w:t>
      </w:r>
    </w:p>
    <w:p>
      <w:r>
        <w:rPr>
          <w:b/>
          <w:u w:val="single"/>
        </w:rPr>
        <w:t xml:space="preserve">126656</w:t>
      </w:r>
    </w:p>
    <w:p>
      <w:r>
        <w:t xml:space="preserve">2.</w:t>
        <w:tab/>
        <w:t xml:space="preserve">Elitistit EIVÄT pysäytä #Islamia, se on meistä kiinni Yhdysvalloissa, Kanadassa, Australiassa ja kaikissa Euroopan maissa järjestetään paikallisia islamin vastaisia yhteisöjä maanlaajuisen verkoston moduuleiksi, sitten yhdistetään maanlaajuiset verkostot Euroopan laajuiseksi verkostoksi ja sitten yhdistetään Euroopan laajuinen verkosto muiden länsimaiden verkostojen kanssa Parempi elää seisten kuin kuolla polvillaan.</w:t>
      </w:r>
    </w:p>
    <w:p>
      <w:r>
        <w:rPr>
          <w:b/>
          <w:u w:val="single"/>
        </w:rPr>
        <w:t xml:space="preserve">126657</w:t>
      </w:r>
    </w:p>
    <w:p>
      <w:r>
        <w:t xml:space="preserve">3.</w:t>
        <w:tab/>
        <w:tab/>
        <w:t xml:space="preserve">Ongelmana on se, että olette epäonnistuneet tunnistamaan todellisen syyn muslimien invaasioon. 1. Kuka sen järjesti? 2. Kuka pommitti heidän maitaan luodakseen 'pakolaisia'? 3. Kuka hyötyy länsimaisen yhteiskunnan tuhoamisesta ( heidän LAUSUNTOJAAN, KIRJALLISUUTTAAN, PUHUMISTAAN)?  #WAKEUP</w:t>
      </w:r>
    </w:p>
    <w:p>
      <w:r>
        <w:rPr>
          <w:b/>
          <w:u w:val="single"/>
        </w:rPr>
        <w:t xml:space="preserve">126658</w:t>
      </w:r>
    </w:p>
    <w:p>
      <w:r>
        <w:t xml:space="preserve">4.</w:t>
        <w:tab/>
        <w:tab/>
        <w:tab/>
        <w:t xml:space="preserve">jälkeenjääneet moslemit ovat tappaneet toisiaan 1400 vuoden ajan....ei saa syyttää ketään muuta kuin sisäsiittoisia raakalaismaisia perseitä.....ja vitut islamista</w:t>
      </w:r>
    </w:p>
    <w:p>
      <w:r>
        <w:rPr>
          <w:b/>
          <w:u w:val="single"/>
        </w:rPr>
        <w:t xml:space="preserve">126659</w:t>
      </w:r>
    </w:p>
    <w:p>
      <w:r>
        <w:t xml:space="preserve">5.</w:t>
        <w:tab/>
        <w:tab/>
        <w:tab/>
        <w:tab/>
        <w:t xml:space="preserve">(((Rinehart)))... älä sano enempää</w:t>
      </w:r>
    </w:p>
    <w:p>
      <w:r>
        <w:rPr>
          <w:b/>
          <w:u w:val="single"/>
        </w:rPr>
        <w:t xml:space="preserve">126660</w:t>
      </w:r>
    </w:p>
    <w:p>
      <w:r>
        <w:t xml:space="preserve">6.</w:t>
        <w:tab/>
        <w:tab/>
        <w:tab/>
        <w:tab/>
        <w:tab/>
        <w:t xml:space="preserve">Vitut islamista</w:t>
      </w:r>
    </w:p>
    <w:p>
      <w:r>
        <w:rPr>
          <w:b/>
          <w:u w:val="single"/>
        </w:rPr>
        <w:t xml:space="preserve">126661</w:t>
      </w:r>
    </w:p>
    <w:p>
      <w:r>
        <w:t xml:space="preserve">7.</w:t>
        <w:tab/>
        <w:tab/>
        <w:tab/>
        <w:tab/>
        <w:tab/>
        <w:tab/>
        <w:t xml:space="preserve">Tämä satuttaa sinua vielä enemmän... Olen kristitty, joka näkee anastajien läpi. Sinulle se on kuolemaakin pahempi kohtalo. TICK... TIKK...</w:t>
      </w:r>
    </w:p>
    <w:p>
      <w:r>
        <w:rPr>
          <w:b/>
          <w:u w:val="single"/>
        </w:rPr>
        <w:t xml:space="preserve">126662</w:t>
      </w:r>
    </w:p>
    <w:p>
      <w:r>
        <w:t xml:space="preserve">1. vitun POS laittomia wetback vain tekee työt, joita me valkoiset emme suostu tekemään https://rightwingfolks.com/72-year-old-man-charged-with-raping-intellectually-disabled-woman-ice-reveals-his-immigration-status/</w:t>
      </w:r>
    </w:p>
    <w:p>
      <w:r>
        <w:rPr>
          <w:b/>
          <w:u w:val="single"/>
        </w:rPr>
        <w:t xml:space="preserve">126663</w:t>
      </w:r>
    </w:p>
    <w:p>
      <w:r>
        <w:t xml:space="preserve">1. WHY U SHIT 2 BIRDZ ASSHOLE WHY FUK U GET FUKD WYH IDIOT WHY FUK U DUIE IDIOT GO AWAY FUK YOU BE GUD2BIRDS FASZT MORON FASTER NOW RETARDdon't be late WE KNOW fuk NOW idiootti FASTER NOW RETARD FEEEEEEEEEEEEEEEEEEEEEEEEEEEEEEEEEEEED USSSSSSSSSSSSSSSSSSSSSSS RETARDDDDDDDDDDDDDDDDDDDDDDDDDDDDDDDDDDDDDD</w:t>
      </w:r>
    </w:p>
    <w:p>
      <w:r>
        <w:rPr>
          <w:b/>
          <w:u w:val="single"/>
        </w:rPr>
        <w:t xml:space="preserve">126664</w:t>
      </w:r>
    </w:p>
    <w:p>
      <w:r>
        <w:t xml:space="preserve">2.</w:t>
        <w:tab/>
        <w:t xml:space="preserve">oo</w:t>
      </w:r>
    </w:p>
    <w:p>
      <w:r>
        <w:rPr>
          <w:b/>
          <w:u w:val="single"/>
        </w:rPr>
        <w:t xml:space="preserve">126665</w:t>
      </w:r>
    </w:p>
    <w:p>
      <w:r>
        <w:t xml:space="preserve">1. yo, mikä tämä juutalaisviha täällä Gabissa on?</w:t>
      </w:r>
    </w:p>
    <w:p>
      <w:r>
        <w:rPr>
          <w:b/>
          <w:u w:val="single"/>
        </w:rPr>
        <w:t xml:space="preserve">126666</w:t>
      </w:r>
    </w:p>
    <w:p>
      <w:r>
        <w:t xml:space="preserve">2.</w:t>
        <w:tab/>
        <w:t xml:space="preserve">Joo, olen huomannut paljon myrkyllistä, vihan täyttämää semitismiä myös täällä.  En ole varma, onko tällainen raivoisa, järjetön valkoisten vastainen viha puhtaasti vaistonvaraista MOT:lla vai onko se pitkälti heidän kulttuurinsa ja uskontonsa ehdollistamaa.  Mitä mieltä te olette?</w:t>
      </w:r>
    </w:p>
    <w:p>
      <w:r>
        <w:rPr>
          <w:b/>
          <w:u w:val="single"/>
        </w:rPr>
        <w:t xml:space="preserve">126667</w:t>
      </w:r>
    </w:p>
    <w:p>
      <w:r>
        <w:t xml:space="preserve">3.</w:t>
        <w:tab/>
        <w:tab/>
        <w:t xml:space="preserve">Olen myös huomannut jonkin verran räikeää rasismia valkoisia ihmisiä ja kristittyjä kohtaan.  Tätä tekevät joko aivopestyt RETARDIT RASISTISET RASISTISET SEKSISTISET DEMOKRAATIT/VASEMMISTOT, ja ilmeisesti RASISTISET valheelliset askeNAZI-JUUTALAISET ovat aina äärimmäisen halveksittavia!  Kun teillä on RASISTISET TERRORISTISET VIHARYHMÄT kuten ADL ja SPLC, mitä odotatte?  Mutta nämä ovat FAKTAT ja useimmat ihmiset eivät ymmärrä FAKTAT!  Koska olen Liberaali Valkoinen Mies, tiedän nämä asiat, enkä tietenkään voi olla RASISTINEN tai SEKSISTINEN valkoisen miehen ylivertaisuuteni vuoksi, josta kaikki RASISTISET JUUTALAISET ja DEMOKRAATIT ovat kateellisia!  Ymmärrän täysin heidän turhautumisensa heidän räikeästä alemmuudestaan!  Ilmeisesti he voivat painua vittuun!</w:t>
      </w:r>
    </w:p>
    <w:p>
      <w:r>
        <w:rPr>
          <w:b/>
          <w:u w:val="single"/>
        </w:rPr>
        <w:t xml:space="preserve">126668</w:t>
      </w:r>
    </w:p>
    <w:p>
      <w:r>
        <w:t xml:space="preserve">1. Hänet potkittiin Twitteristä, koska hän kutsui Pelosia huoraksi. Hei Gab!</w:t>
      </w:r>
    </w:p>
    <w:p>
      <w:r>
        <w:rPr>
          <w:b/>
          <w:u w:val="single"/>
        </w:rPr>
        <w:t xml:space="preserve">126669</w:t>
      </w:r>
    </w:p>
    <w:p>
      <w:r>
        <w:t xml:space="preserve">2.</w:t>
        <w:tab/>
        <w:t xml:space="preserve">Sain porttikiellon, koska kutsuin JK Rowlingia ulkomaalaiseksi liberaaliksi ääliöksi, eikä ketään kiinnosta, mitä hän ajattelee Yhdysvalloista! LOL</w:t>
      </w:r>
    </w:p>
    <w:p>
      <w:r>
        <w:rPr>
          <w:b/>
          <w:u w:val="single"/>
        </w:rPr>
        <w:t xml:space="preserve">126670</w:t>
      </w:r>
    </w:p>
    <w:p>
      <w:r>
        <w:t xml:space="preserve">1.</w:t>
      </w:r>
    </w:p>
    <w:p>
      <w:r>
        <w:rPr>
          <w:b/>
          <w:u w:val="single"/>
        </w:rPr>
        <w:t xml:space="preserve">126671</w:t>
      </w:r>
    </w:p>
    <w:p>
      <w:r>
        <w:t xml:space="preserve">2.</w:t>
        <w:tab/>
        <w:t xml:space="preserve">Totuus on räikeän ilmeinen. Kuntzman ei ole niinkään kusipää kuin nössö.</w:t>
      </w:r>
    </w:p>
    <w:p>
      <w:r>
        <w:rPr>
          <w:b/>
          <w:u w:val="single"/>
        </w:rPr>
        <w:t xml:space="preserve">126672</w:t>
      </w:r>
    </w:p>
    <w:p>
      <w:r>
        <w:t xml:space="preserve">1. Lontoo muistuttaa sota-aluetta, kun islaminvastaiset jalkapallopojat ottavat yhteen poliisin kanssa.   MAKE COWARDLY COPS FEAR TAXPAYERS MORE THAN SANDNIGS #BRITFAM #BREXIT @GuardAmerican @Koanic @RapefugeeWatch @Heartiste @Escoffier @PNN @WRSA https://www.dailystar.co.uk/news/latest-news/736316/london-football-lads-march-antifa-police-anti-fascism https://www.dailystar.co.uk/news/latest-news/736316/london-football-lads-march-antifa-police-anti-fascism</w:t>
      </w:r>
    </w:p>
    <w:p>
      <w:r>
        <w:rPr>
          <w:b/>
          <w:u w:val="single"/>
        </w:rPr>
        <w:t xml:space="preserve">126673</w:t>
      </w:r>
    </w:p>
    <w:p>
      <w:r>
        <w:t xml:space="preserve">2.</w:t>
        <w:tab/>
        <w:t xml:space="preserve">Länsimaiset poliisit ovat asettuneet muzzie-maahantunkeutujien puolelle omien kansojensa sijaan. Heidän ei pitäisi odottaa, eikä heille pitäisi antaa armoa. He ovat monikulttuurisen valtion pussitetun täytäntöönpanovoiman käsivarsi.</w:t>
      </w:r>
    </w:p>
    <w:p>
      <w:r>
        <w:rPr>
          <w:b/>
          <w:u w:val="single"/>
        </w:rPr>
        <w:t xml:space="preserve">126674</w:t>
      </w:r>
    </w:p>
    <w:p>
      <w:r>
        <w:t xml:space="preserve">3.</w:t>
        <w:tab/>
        <w:tab/>
        <w:t xml:space="preserve">Jospa vain Britannian kusipäiset poliisit suojelisivat tällaisia valkoisia pikkutyttöjä muslimeilta...</w:t>
      </w:r>
    </w:p>
    <w:p>
      <w:r>
        <w:rPr>
          <w:b/>
          <w:u w:val="single"/>
        </w:rPr>
        <w:t xml:space="preserve">126675</w:t>
      </w:r>
    </w:p>
    <w:p>
      <w:r>
        <w:t xml:space="preserve">1. Jack Dorsey valittaa "epäoikeudenmukaisuudesta" San Franciscon asunnottomien verotuksessa yrityksille https://i.imgtc.com/KVrtjUK.jpg https://kek.gg/u/HJ9r</w:t>
      </w:r>
    </w:p>
    <w:p>
      <w:r>
        <w:rPr>
          <w:b/>
          <w:u w:val="single"/>
        </w:rPr>
        <w:t xml:space="preserve">126676</w:t>
      </w:r>
    </w:p>
    <w:p>
      <w:r>
        <w:t xml:space="preserve">2.</w:t>
        <w:tab/>
        <w:t xml:space="preserve">Twat törmäsi ihmisiin, joita hän ei voinut bannata saadakseen heidät pois. Omanlaisiaan.</w:t>
      </w:r>
    </w:p>
    <w:p>
      <w:r>
        <w:rPr>
          <w:b/>
          <w:u w:val="single"/>
        </w:rPr>
        <w:t xml:space="preserve">126677</w:t>
      </w:r>
    </w:p>
    <w:p>
      <w:r>
        <w:t xml:space="preserve">1. homo</w:t>
      </w:r>
    </w:p>
    <w:p>
      <w:r>
        <w:rPr>
          <w:b/>
          <w:u w:val="single"/>
        </w:rPr>
        <w:t xml:space="preserve">126678</w:t>
      </w:r>
    </w:p>
    <w:p>
      <w:r>
        <w:t xml:space="preserve">1. Jatka tämän paskan lähettämistä, senkin jälkeenjäänyt kusipää. Tiedän kuka olet, koska viimeksi kun mokasit ja postasit päätililläsi. Se on tämä hintti täällä https://gab.ai/MartyGraw spämmäämässä transupornoa tagien kautta. Ehkä he voivat tutkia sukkiesi toimintaa. @a Edit: Paskasi poistaminen ei toimi. Minulla on videokuva.</w:t>
      </w:r>
    </w:p>
    <w:p>
      <w:r>
        <w:rPr>
          <w:b/>
          <w:u w:val="single"/>
        </w:rPr>
        <w:t xml:space="preserve">126679</w:t>
      </w:r>
    </w:p>
    <w:p>
      <w:r>
        <w:t xml:space="preserve">2.</w:t>
        <w:tab/>
        <w:t xml:space="preserve">Enemmän mimmejä mulkkujen kanssa kuin mimmejä mulkkujen kanssa! HA!</w:t>
      </w:r>
    </w:p>
    <w:p>
      <w:r>
        <w:rPr>
          <w:b/>
          <w:u w:val="single"/>
        </w:rPr>
        <w:t xml:space="preserve">126680</w:t>
      </w:r>
    </w:p>
    <w:p>
      <w:r>
        <w:t xml:space="preserve">3.</w:t>
        <w:tab/>
        <w:tab/>
        <w:t xml:space="preserve">https://gab.ai/GoPoz/posts/37697134</w:t>
      </w:r>
    </w:p>
    <w:p>
      <w:r>
        <w:rPr>
          <w:b/>
          <w:u w:val="single"/>
        </w:rPr>
        <w:t xml:space="preserve">126681</w:t>
      </w:r>
    </w:p>
    <w:p>
      <w:r>
        <w:t xml:space="preserve">1. @Hilloftyr @Gab-chan Pidän enemmän siroista naisista, joilla on pienet rinnat, jotka ovat täydellisessä suhteessa muuhun vartaloon.   Pidän myös vähemmän leveästä lantiosta ja kompaktista takapuolesta.   Tyttöystäväni on täydellinen. Rakastan häntä paitsi hänen upean ulkonäkönsä, myös hänen korkean ÄO:nsa ja ainutlaatuisen mielensä vuoksi, joka ei koskaan lakkaa hämmästyttämästä ja inspiroimasta minua.   Hän on elämäni rakkaus! ❤️ :)</w:t>
      </w:r>
    </w:p>
    <w:p>
      <w:r>
        <w:rPr>
          <w:b/>
          <w:u w:val="single"/>
        </w:rPr>
        <w:t xml:space="preserve">126682</w:t>
      </w:r>
    </w:p>
    <w:p>
      <w:r>
        <w:t xml:space="preserve">2.</w:t>
        <w:tab/>
        <w:t xml:space="preserve">Jos jaamme, suosin aasialaisia, joilla on pitkät mustat hiukset, Ei todellista mieltymystä tisseihin, mutta jos heillä on pienet tissit, heillä on oltava mukava perse. Myös leveä lantio ja THICC-reidet. Koska he ovat aasialaisia, heidän älykkyysosamääränsä on jo melko korkea. Myös perinteiset naiselliset taidot.    Tosin slaavilaiset naiset ovat myös mukavia. Ehkä yksi heistä.</w:t>
      </w:r>
    </w:p>
    <w:p>
      <w:r>
        <w:rPr>
          <w:b/>
          <w:u w:val="single"/>
        </w:rPr>
        <w:t xml:space="preserve">126683</w:t>
      </w:r>
    </w:p>
    <w:p>
      <w:r>
        <w:t xml:space="preserve">3.</w:t>
        <w:tab/>
        <w:tab/>
        <w:t xml:space="preserve">Tämä paksujen reisien ja paksun perseen viehätys on tapa, jolla valkoiset miehet ovat fetisoineet mustia ja espanjalaisia naisia. Arjalaiset naiset ovat perinteisesti pitkäjalkaisia, eikä heillä ole juurikaan takapuolta.</w:t>
      </w:r>
    </w:p>
    <w:p>
      <w:r>
        <w:rPr>
          <w:b/>
          <w:u w:val="single"/>
        </w:rPr>
        <w:t xml:space="preserve">126684</w:t>
      </w:r>
    </w:p>
    <w:p>
      <w:r>
        <w:t xml:space="preserve">4.</w:t>
        <w:tab/>
        <w:tab/>
        <w:tab/>
        <w:t xml:space="preserve">Tiedän, mitä tarkoitat. Minulla oli ilmeisesti tarpeeksi leveä lantio synnyttääkseni 4 yli 8-kiloista ja yli 21 tuuman pituista lasta. Puhun neekeriperseistä, kuten Beyoncesta. Lihavista neekeriperseistä. Valkoiset naiset eivät ole sellaisia.</w:t>
      </w:r>
    </w:p>
    <w:p>
      <w:r>
        <w:rPr>
          <w:b/>
          <w:u w:val="single"/>
        </w:rPr>
        <w:t xml:space="preserve">126685</w:t>
      </w:r>
    </w:p>
    <w:p>
      <w:r>
        <w:t xml:space="preserve">1. Lisää sosialistien / syvän valtion / globalistien epätoivoa. https://truepundit.com/jane-fonda-get-in-the-streets-and-shut-down-the-country-if-trump-fires-mueller/ related to: #potus #trump #maga #qanon #msm #hollywood #mueller #deepstate</w:t>
      </w:r>
    </w:p>
    <w:p>
      <w:r>
        <w:rPr>
          <w:b/>
          <w:u w:val="single"/>
        </w:rPr>
        <w:t xml:space="preserve">126686</w:t>
      </w:r>
    </w:p>
    <w:p>
      <w:r>
        <w:t xml:space="preserve">2.</w:t>
        <w:tab/>
        <w:t xml:space="preserve">kommunistinen kusipää</w:t>
      </w:r>
    </w:p>
    <w:p>
      <w:r>
        <w:rPr>
          <w:b/>
          <w:u w:val="single"/>
        </w:rPr>
        <w:t xml:space="preserve">126687</w:t>
      </w:r>
    </w:p>
    <w:p>
      <w:r>
        <w:t xml:space="preserve">1. Tuo takaisin sammakko, sinä #Taktinen #Cucking FAGGOT!</w:t>
      </w:r>
    </w:p>
    <w:p>
      <w:r>
        <w:rPr>
          <w:b/>
          <w:u w:val="single"/>
        </w:rPr>
        <w:t xml:space="preserve">126688</w:t>
      </w:r>
    </w:p>
    <w:p>
      <w:r>
        <w:t xml:space="preserve">1.</w:t>
      </w:r>
    </w:p>
    <w:p>
      <w:r>
        <w:rPr>
          <w:b/>
          <w:u w:val="single"/>
        </w:rPr>
        <w:t xml:space="preserve">126689</w:t>
      </w:r>
    </w:p>
    <w:p>
      <w:r>
        <w:t xml:space="preserve">2.</w:t>
        <w:tab/>
        <w:t xml:space="preserve">Veto Beto. Chief Sitting Bullshit. Ja valkoinen neekeri</w:t>
      </w:r>
    </w:p>
    <w:p>
      <w:r>
        <w:rPr>
          <w:b/>
          <w:u w:val="single"/>
        </w:rPr>
        <w:t xml:space="preserve">126690</w:t>
      </w:r>
    </w:p>
    <w:p>
      <w:r>
        <w:t xml:space="preserve">1. Jos "vastarintasi" ääni on henkisesti sairas drag queen, on turvallista sanoa, että vastarintasi on todennäköisesti yhtä häiriintynyt.</w:t>
      </w:r>
    </w:p>
    <w:p>
      <w:r>
        <w:rPr>
          <w:b/>
          <w:u w:val="single"/>
        </w:rPr>
        <w:t xml:space="preserve">126691</w:t>
      </w:r>
    </w:p>
    <w:p>
      <w:r>
        <w:t xml:space="preserve">2.</w:t>
        <w:tab/>
        <w:t xml:space="preserve">Tämä näyttää olevan maailmanlaajuinen vastarinta - näemme sen kaikissa länsimaissa, jotka globalistit ovat valloittamassa (tai yrittämässä valloittaa).     Miten nämä ihmiset edes ajattelevat, että he voisivat muuttaa Marsiin ja asuttaa planeetan uudelleen?  Kuinka moni heistä osaisi tehdä muutakin kuin hoitaa kyntensä ja meikata itsensä?  Okei, unohtakaa Mars - ihmiskunta, sellaisena kuin me sen tunnemme, ei mitenkään voisi jatkaa kehittymistään.  Tapahtuiko aiemmille sivilisaatioille näin 5000 tai 50 000 vuotta sitten?  Hullut ottivat vallan, sitten ET:t tai Jumala tulivat, tuhosivat meidät ja aloittivat alusta?   ... argh että rant meni suoraan pois perus LOL Tunnisteet #Q drops, saucy notables ja Breaking News: Lista alkaa olla pitkä ja jos sinulla ei ole Pro-tiliä, et voi painaa tähteä ja suosikkitiliä/julkkistajaa, joten olen luonut aiheen, johon voit tehdä sen.  Tähän listaan mahtuu lisää lisäyksiä, ilmoittakaa minulle jos haluatte lisää.  Kiitos teille kaikille paljon.    @Gypsy124 @StandingStrong @bodyhashead @easher555 @wiIlluc20 @RBril @meeceq @Bill71 @TruthnotFM @Trillium @BlueBell @TheNiceTerrier @KimFoote @TrustGodWWG1WGA @12gaPATRIOT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@CecilRoper @TheSentry @oakvalley @Hamuf @Alicemary @kriswithak @smileyshelly @tterrell356@Geirmund @Brittwoo @Millwood16 @QuodVerum @Reefz @Preppedtogo1964 @PatriotHelene @janisu @jgk BELLA @ReddyIndigo</w:t>
      </w:r>
    </w:p>
    <w:p>
      <w:r>
        <w:rPr>
          <w:b/>
          <w:u w:val="single"/>
        </w:rPr>
        <w:t xml:space="preserve">126692</w:t>
      </w:r>
    </w:p>
    <w:p>
      <w:r>
        <w:t xml:space="preserve">3.</w:t>
        <w:tab/>
        <w:tab/>
        <w:t xml:space="preserve">Missä vastuksen pitäisi olla. Näillä kummajaisilla oli kerran paikkansa, eikä maailmaa myrkytetty taudilla.   Nyt mielisairaat pyrkivät julkisiin virkoihin... miten jälkeenjäänyttä se on?</w:t>
      </w:r>
    </w:p>
    <w:p>
      <w:r>
        <w:rPr>
          <w:b/>
          <w:u w:val="single"/>
        </w:rPr>
        <w:t xml:space="preserve">126693</w:t>
      </w:r>
    </w:p>
    <w:p>
      <w:r>
        <w:t xml:space="preserve">4.</w:t>
        <w:tab/>
        <w:tab/>
        <w:tab/>
        <w:t xml:space="preserve">Muistatteko sen vuoden tai kahden takaisen tarinan DC:n apteekkarista ja siitä, kuinka monta reseptiä meni hallituksen virkamiehille</w:t>
      </w:r>
    </w:p>
    <w:p>
      <w:r>
        <w:rPr>
          <w:b/>
          <w:u w:val="single"/>
        </w:rPr>
        <w:t xml:space="preserve">126694</w:t>
      </w:r>
    </w:p>
    <w:p>
      <w:r>
        <w:t xml:space="preserve">5.</w:t>
        <w:tab/>
        <w:tab/>
        <w:tab/>
        <w:tab/>
        <w:t xml:space="preserve">Alzheimerin taudin lääkkeet ja vastaavat.</w:t>
      </w:r>
    </w:p>
    <w:p>
      <w:r>
        <w:rPr>
          <w:b/>
          <w:u w:val="single"/>
        </w:rPr>
        <w:t xml:space="preserve">126695</w:t>
      </w:r>
    </w:p>
    <w:p>
      <w:r>
        <w:t xml:space="preserve">6.</w:t>
        <w:tab/>
        <w:tab/>
        <w:tab/>
        <w:tab/>
        <w:t xml:space="preserve">kaikenlaista, ei vain Alz ... Alz-lääkkeet toimivat vain lyhytaikaisesti, oli monia... kutsuttakoon niitä mielialan stabilisaattoreiksi, ei vain antidepseiksi.</w:t>
      </w:r>
    </w:p>
    <w:p>
      <w:r>
        <w:rPr>
          <w:b/>
          <w:u w:val="single"/>
        </w:rPr>
        <w:t xml:space="preserve">126696</w:t>
      </w:r>
    </w:p>
    <w:p>
      <w:r>
        <w:t xml:space="preserve">7.</w:t>
        <w:tab/>
        <w:tab/>
        <w:tab/>
        <w:tab/>
        <w:t xml:space="preserve">Minulla on joskus... koko ajan.</w:t>
      </w:r>
    </w:p>
    <w:p>
      <w:r>
        <w:rPr>
          <w:b/>
          <w:u w:val="single"/>
        </w:rPr>
        <w:t xml:space="preserve">126697</w:t>
      </w:r>
    </w:p>
    <w:p>
      <w:r>
        <w:t xml:space="preserve">8.</w:t>
        <w:tab/>
        <w:tab/>
        <w:tab/>
        <w:tab/>
        <w:t xml:space="preserve">Se voi olla itse aiheutettu haava.</w:t>
      </w:r>
    </w:p>
    <w:p>
      <w:r>
        <w:rPr>
          <w:b/>
          <w:u w:val="single"/>
        </w:rPr>
        <w:t xml:space="preserve">126698</w:t>
      </w:r>
    </w:p>
    <w:p>
      <w:r>
        <w:t xml:space="preserve">9.</w:t>
        <w:tab/>
        <w:tab/>
        <w:tab/>
        <w:t xml:space="preserve">2 ylintä kuvaa näyttävät siltä, mitä vasemmisto tekee/tekee - 2. kuva voisi olla se, joka huutaa vaalien jälkeen</w:t>
      </w:r>
    </w:p>
    <w:p>
      <w:r>
        <w:rPr>
          <w:b/>
          <w:u w:val="single"/>
        </w:rPr>
        <w:t xml:space="preserve">126699</w:t>
      </w:r>
    </w:p>
    <w:p>
      <w:r>
        <w:t xml:space="preserve">1. Kuinka monta prosenttia maailman juutalaisväestöstä on hyviä juutalaisia???</w:t>
      </w:r>
    </w:p>
    <w:p>
      <w:r>
        <w:rPr>
          <w:b/>
          <w:u w:val="single"/>
        </w:rPr>
        <w:t xml:space="preserve">126700</w:t>
      </w:r>
    </w:p>
    <w:p>
      <w:r>
        <w:t xml:space="preserve">2.</w:t>
        <w:tab/>
        <w:t xml:space="preserve">Juutalaisvihaajien on oltava STFU.</w:t>
      </w:r>
    </w:p>
    <w:p>
      <w:r>
        <w:rPr>
          <w:b/>
          <w:u w:val="single"/>
        </w:rPr>
        <w:t xml:space="preserve">126701</w:t>
      </w:r>
    </w:p>
    <w:p>
      <w:r>
        <w:t xml:space="preserve">3.</w:t>
        <w:tab/>
        <w:tab/>
        <w:t xml:space="preserve">Kuole neekerinä</w:t>
      </w:r>
    </w:p>
    <w:p>
      <w:r>
        <w:rPr>
          <w:b/>
          <w:u w:val="single"/>
        </w:rPr>
        <w:t xml:space="preserve">126702</w:t>
      </w:r>
    </w:p>
    <w:p>
      <w:r>
        <w:t xml:space="preserve">1. Lol, Ok. Hyvä on sitten, ihan miten vain. Tarkoitan, että se on sinun tarinasi ja voit kertoa sen miten haluat. (Mikään ei enää yllätä minua.  Joten.....whatever</w:t>
      </w:r>
    </w:p>
    <w:p>
      <w:r>
        <w:rPr>
          <w:b/>
          <w:u w:val="single"/>
        </w:rPr>
        <w:t xml:space="preserve">126703</w:t>
      </w:r>
    </w:p>
    <w:p>
      <w:r>
        <w:t xml:space="preserve">2.</w:t>
        <w:tab/>
        <w:t xml:space="preserve">On hieman ironista, että patriarkaatti mahdollisti juutalaisten ylivallan, ja ennen juutalaisten ylivaltaa meillä ei ollut feminismiä. MGTOW on ironinen myös siksi, että se on ryhmä feministisiä miehiä, jotka väittävät vihaavansa feminismiä.  Uskon todella, että mies, joka syyttää naisia patriarkaatin epäonnistumisesta, on vain jiddish-trolli.  Mutta tavallaan odotin trolleja, joten jatkakaa vain.</w:t>
      </w:r>
    </w:p>
    <w:p>
      <w:r>
        <w:rPr>
          <w:b/>
          <w:u w:val="single"/>
        </w:rPr>
        <w:t xml:space="preserve">126704</w:t>
      </w:r>
    </w:p>
    <w:p>
      <w:r>
        <w:t xml:space="preserve">3.</w:t>
        <w:tab/>
        <w:tab/>
        <w:t xml:space="preserve">&gt;miehet ovat nykyään vastuussa siitä, mitä miehet 100+ vuotta sitten antoivat naisten tehdä &gt;naiset eivät ole vastuussa siitä, mitä he itse tekevät nykyään &gt;#MGTOW on aivan kuin #feminismi guiz! teeheee The absolute state of #GynoRight</w:t>
      </w:r>
    </w:p>
    <w:p>
      <w:r>
        <w:rPr>
          <w:b/>
          <w:u w:val="single"/>
        </w:rPr>
        <w:t xml:space="preserve">126705</w:t>
      </w:r>
    </w:p>
    <w:p>
      <w:r>
        <w:t xml:space="preserve">4.</w:t>
        <w:tab/>
        <w:tab/>
        <w:tab/>
        <w:t xml:space="preserve">Syyttelypeli ei toimi hyvin sinun kohdallasi.  Sen lisäksi, että syytät naisia epäonnistuneesta patriarkaatista (koska juutalainen ylivalta on epäonnistunut), valkoisten naisten syyttäminen juutalaisista feministeistä saa sinut aika hyvin menemään "omaa tietäsi". Nauran, koska MGTOW on feministinen liike ja totuus sattuu, eikö niin?</w:t>
      </w:r>
    </w:p>
    <w:p>
      <w:r>
        <w:rPr>
          <w:b/>
          <w:u w:val="single"/>
        </w:rPr>
        <w:t xml:space="preserve">126706</w:t>
      </w:r>
    </w:p>
    <w:p>
      <w:r>
        <w:t xml:space="preserve">5.</w:t>
        <w:tab/>
        <w:tab/>
        <w:tab/>
        <w:tab/>
        <w:t xml:space="preserve">&gt;White women voting for communism and supporting rapefugee invasion is a fault of Jewish patriarchy, which is also a failure of white men, because MGTOW is feminism Sick burn, grlllll! MGTOW BTFOd</w:t>
      </w:r>
    </w:p>
    <w:p>
      <w:r>
        <w:rPr>
          <w:b/>
          <w:u w:val="single"/>
        </w:rPr>
        <w:t xml:space="preserve">126707</w:t>
      </w:r>
    </w:p>
    <w:p>
      <w:r>
        <w:t xml:space="preserve">6.</w:t>
        <w:tab/>
        <w:tab/>
        <w:tab/>
        <w:tab/>
        <w:tab/>
        <w:t xml:space="preserve">Kuinka monta valkoiseksi itseään väittävää feministiä paljastuu juutalaiseksi ennen kuin lopetat henkilökohtaisten epäonnistumisten syyttämisen naisten syyksi.  Olet sairas mies. MGTOW on feministinen liike, aivan kuten feministitkin, se koostuu juutalaisista ja kourallisesta valkoisia, lihavia, rumia ja vastenmielisiä. MGTOW:ta johtavat juutalaiset, ja se koostuu kourallisesta vastenmielisiä valkoisia miehiä.(((luuseri)))))</w:t>
      </w:r>
    </w:p>
    <w:p>
      <w:r>
        <w:rPr>
          <w:b/>
          <w:u w:val="single"/>
        </w:rPr>
        <w:t xml:space="preserve">126708</w:t>
      </w:r>
    </w:p>
    <w:p>
      <w:r>
        <w:t xml:space="preserve">7.</w:t>
        <w:tab/>
        <w:tab/>
        <w:tab/>
        <w:tab/>
        <w:tab/>
        <w:tab/>
        <w:t xml:space="preserve">Ok, joten #GynoRightin aikajana menee jotakuinkin näin &gt;kaikki oli siistiä &gt;juutalaiset käännyttävät valkoisia miehiä MGTOW:ksi &gt;mutta vain lihavia ja rumia valkoisia miehiä kuitenkin &gt;??? &gt;valkoinen perhe romahtaa Älä kyseenalaista sitä goy, muuten olet juutalainen.</w:t>
      </w:r>
    </w:p>
    <w:p>
      <w:r>
        <w:rPr>
          <w:b/>
          <w:u w:val="single"/>
        </w:rPr>
        <w:t xml:space="preserve">126709</w:t>
      </w:r>
    </w:p>
    <w:p>
      <w:r>
        <w:t xml:space="preserve">8.</w:t>
        <w:tab/>
        <w:tab/>
        <w:tab/>
        <w:tab/>
        <w:tab/>
        <w:tab/>
        <w:tab/>
        <w:t xml:space="preserve">Lihavat, rumat lesbofeministit synnyttävät, näin saimme MGTOW-luuserit, ehkä se on naisten vika.  Toivottavasti sinulla ei ole sisaruksia, varmasti tässä maailmassa on tarpeeksi luusereita. Toivottavasti lihava ruma äitisi lopetti kanssasi, luuseri.</w:t>
      </w:r>
    </w:p>
    <w:p>
      <w:r>
        <w:rPr>
          <w:b/>
          <w:u w:val="single"/>
        </w:rPr>
        <w:t xml:space="preserve">126710</w:t>
      </w:r>
    </w:p>
    <w:p>
      <w:r>
        <w:t xml:space="preserve">9.</w:t>
        <w:tab/>
        <w:tab/>
        <w:tab/>
        <w:tab/>
        <w:tab/>
        <w:tab/>
        <w:tab/>
        <w:tab/>
        <w:t xml:space="preserve">&gt;spearing unprovoked hate for dozens of posts non-stop &gt;MGTOW is just like feminism tho, guiz!   Kuule, en voi lyödä sinua narttuja internetin välityksellä, joten lopeta sen trollaaminen. Olet niin läpinäkyvä, että se on pelkkää ällötystä.</w:t>
      </w:r>
    </w:p>
    <w:p>
      <w:r>
        <w:rPr>
          <w:b/>
          <w:u w:val="single"/>
        </w:rPr>
        <w:t xml:space="preserve">126711</w:t>
      </w:r>
    </w:p>
    <w:p>
      <w:r>
        <w:t xml:space="preserve">10.</w:t>
        <w:tab/>
        <w:tab/>
        <w:tab/>
        <w:tab/>
        <w:tab/>
        <w:tab/>
        <w:tab/>
        <w:tab/>
        <w:tab/>
        <w:t xml:space="preserve">Jos olet niin luuseri ja on niin hyvä, ettet kuulu geenipooliin, miksi kaikki kuulostavat niin suolaisilta, kun he haukkuvat sinua siitä, ettet ryhdistäydy ja laita sormusta ja kasvata Tyronen lasta, jos he olisivat vilpittömiä, he olisivat iloisia siitä, että valitset itsesi ulos, eivätkä yrittäisi pilkata ja häpäistä sinua takaisin parittelu- ja avioeromarkkinoille</w:t>
      </w:r>
    </w:p>
    <w:p>
      <w:r>
        <w:rPr>
          <w:b/>
          <w:u w:val="single"/>
        </w:rPr>
        <w:t xml:space="preserve">126712</w:t>
      </w:r>
    </w:p>
    <w:p>
      <w:r>
        <w:t xml:space="preserve">11.</w:t>
        <w:tab/>
        <w:tab/>
        <w:tab/>
        <w:tab/>
        <w:tab/>
        <w:tab/>
        <w:tab/>
        <w:tab/>
        <w:tab/>
        <w:tab/>
        <w:t xml:space="preserve">Ilmeisesti siksi, että he haluavat jotain. Tai he ovat jo loukussa huonossa tilanteessa. Else kuten sensuurikysymykset menossa. He yrittävät sensuroida tietoa, yksilöllistä riippumattomuutta jne.</w:t>
      </w:r>
    </w:p>
    <w:p>
      <w:r>
        <w:rPr>
          <w:b/>
          <w:u w:val="single"/>
        </w:rPr>
        <w:t xml:space="preserve">126713</w:t>
      </w:r>
    </w:p>
    <w:p>
      <w:r>
        <w:t xml:space="preserve">12.</w:t>
        <w:tab/>
        <w:tab/>
        <w:tab/>
        <w:tab/>
        <w:tab/>
        <w:tab/>
        <w:tab/>
        <w:tab/>
        <w:tab/>
        <w:tab/>
        <w:t xml:space="preserve">Se on selvää vain sinulle, koska olet miespuolinen.</w:t>
      </w:r>
    </w:p>
    <w:p>
      <w:r>
        <w:rPr>
          <w:b/>
          <w:u w:val="single"/>
        </w:rPr>
        <w:t xml:space="preserve">126714</w:t>
      </w:r>
    </w:p>
    <w:p>
      <w:r>
        <w:t xml:space="preserve">1. Tänään on todellakin hieno päivä</w:t>
      </w:r>
    </w:p>
    <w:p>
      <w:r>
        <w:rPr>
          <w:b/>
          <w:u w:val="single"/>
        </w:rPr>
        <w:t xml:space="preserve">126715</w:t>
      </w:r>
    </w:p>
    <w:p>
      <w:r>
        <w:t xml:space="preserve">2.</w:t>
        <w:tab/>
        <w:t xml:space="preserve">"...jotenkin republikaanimiehet ottivat uhrin roolin."  Tarkoitan, että te yrititte tuhota hänet ja hänen perheensä... mutta se ei kuulu minulle, eihän? Uhkailette näitä ihmisiä ja sitten ihmettelette, että miten heistä tuli uhreja?!   Karma on paskiainen, eikö olekin?</w:t>
      </w:r>
    </w:p>
    <w:p>
      <w:r>
        <w:rPr>
          <w:b/>
          <w:u w:val="single"/>
        </w:rPr>
        <w:t xml:space="preserve">126716</w:t>
      </w:r>
    </w:p>
    <w:p>
      <w:r>
        <w:t xml:space="preserve">1. On vain kaksi ryhmää, joilla on selkeä kuva siitä, mitä Amerikassa tapahtuu: seemiläiset ja antisemitit. Kaikki muut näkevät vain pienen palasen palapelistä.</w:t>
      </w:r>
    </w:p>
    <w:p>
      <w:r>
        <w:rPr>
          <w:b/>
          <w:u w:val="single"/>
        </w:rPr>
        <w:t xml:space="preserve">126717</w:t>
      </w:r>
    </w:p>
    <w:p>
      <w:r>
        <w:t xml:space="preserve">2.</w:t>
        <w:tab/>
        <w:t xml:space="preserve">Muut ryhmät näkevät asiat omasta näkökulmastaan, kuten kiinalainen ajattelu: "Kun nämä hullut valkoiset repivät toisiaan kappaleiksi, saalis lankeaa meille". Latinot ajattelevat samalla tavalla paitsi työväenluokka. He rakastavat hyvää sisäistä sotaa.</w:t>
      </w:r>
    </w:p>
    <w:p>
      <w:r>
        <w:rPr>
          <w:b/>
          <w:u w:val="single"/>
        </w:rPr>
        <w:t xml:space="preserve">126718</w:t>
      </w:r>
    </w:p>
    <w:p>
      <w:r>
        <w:t xml:space="preserve">1. (((Vihreä liike))): Myös (((Vihreä liike))): Valkoiset pariskunnat, joilla on keskimäärin 0,8 lasta, ovat ympäristölle tuhoisampia kuin neekeriämmät, jotka paskovat loputtomasti neekeripoikasia ummehtuneista k(__)nteistään, koska "muh hiilidioksidi": Neekerit ansaitsevat saman elintason kuin valkoiset, koska muh tasa-arvo, joten meidän on annettava niiden tunkeutua miljoonittain @Heartiste.</w:t>
      </w:r>
    </w:p>
    <w:p>
      <w:r>
        <w:rPr>
          <w:b/>
          <w:u w:val="single"/>
        </w:rPr>
        <w:t xml:space="preserve">126719</w:t>
      </w:r>
    </w:p>
    <w:p>
      <w:r>
        <w:t xml:space="preserve">1. PYSÄYTTÄKÄÄ PAINOKONEET VALKOINEN NAINEN KÄYTTI VALKOISTA HATTUA!!!   Journalismi on vitsi vuonna 2018.</w:t>
      </w:r>
    </w:p>
    <w:p>
      <w:r>
        <w:rPr>
          <w:b/>
          <w:u w:val="single"/>
        </w:rPr>
        <w:t xml:space="preserve">126720</w:t>
      </w:r>
    </w:p>
    <w:p>
      <w:r>
        <w:t xml:space="preserve">2.</w:t>
        <w:tab/>
        <w:t xml:space="preserve">Vitut Afrikasta. Valloittaisin sen vitun paikan uudestaan, jos te kaikki ette olisi tuollaisia homoja.</w:t>
      </w:r>
    </w:p>
    <w:p>
      <w:r>
        <w:rPr>
          <w:b/>
          <w:u w:val="single"/>
        </w:rPr>
        <w:t xml:space="preserve">126721</w:t>
      </w:r>
    </w:p>
    <w:p>
      <w:r>
        <w:t xml:space="preserve">1. mitä en antaisi siitä, että ympärilläni olisi neroja, jotka pitävät itseään jälkeenjääneinä, sen sijaan, että he olisivat jälkeenjääneinä, jotka pitävät itseään neroina.</w:t>
      </w:r>
    </w:p>
    <w:p>
      <w:r>
        <w:rPr>
          <w:b/>
          <w:u w:val="single"/>
        </w:rPr>
        <w:t xml:space="preserve">126722</w:t>
      </w:r>
    </w:p>
    <w:p>
      <w:r>
        <w:t xml:space="preserve">2.</w:t>
        <w:tab/>
        <w:t xml:space="preserve">toive toteutuu. #POSITIVEENERGY on juuri se paikka...</w:t>
      </w:r>
    </w:p>
    <w:p>
      <w:r>
        <w:rPr>
          <w:b/>
          <w:u w:val="single"/>
        </w:rPr>
        <w:t xml:space="preserve">126723</w:t>
      </w:r>
    </w:p>
    <w:p>
      <w:r>
        <w:t xml:space="preserve">3.</w:t>
        <w:tab/>
        <w:tab/>
        <w:t xml:space="preserve">Retard Central varmasti.</w:t>
      </w:r>
    </w:p>
    <w:p>
      <w:r>
        <w:rPr>
          <w:b/>
          <w:u w:val="single"/>
        </w:rPr>
        <w:t xml:space="preserve">126724</w:t>
      </w:r>
    </w:p>
    <w:p>
      <w:r>
        <w:t xml:space="preserve">1. Voi ei! Linda SourPants on järkyttynyt Kavanaugh'sta. 😂 😂</w:t>
      </w:r>
    </w:p>
    <w:p>
      <w:r>
        <w:rPr>
          <w:b/>
          <w:u w:val="single"/>
        </w:rPr>
        <w:t xml:space="preserve">126725</w:t>
      </w:r>
    </w:p>
    <w:p>
      <w:r>
        <w:t xml:space="preserve">2.</w:t>
        <w:tab/>
        <w:t xml:space="preserve">Mitä enemmän tämä petturimainen rättipää "sattuu", sitä onnellisempi olen.</w:t>
      </w:r>
    </w:p>
    <w:p>
      <w:r>
        <w:rPr>
          <w:b/>
          <w:u w:val="single"/>
        </w:rPr>
        <w:t xml:space="preserve">126726</w:t>
      </w:r>
    </w:p>
    <w:p>
      <w:r>
        <w:t xml:space="preserve">1. Tällä vanhalla kaverilla on lapsi ala-asteella? Todennäköisemmin lapsenlapsi. Tai lapsenlapsenlapsenlapsi, sillä tämän lajin lapset ovat usein isovanhempia jo 30-vuotiaina!   Joo, tämä räksyttävä vanha nekru on varmasti tyyppi, joka kasvattaisi lapsia päätyäkseen vankilaan, jotta ukki joutuisi kasvattamaan myös seuraavan sukupolven hänen näköisekseen! https://www.wmdt.com/2018/10/salisbury-man-arrested-for-threatening-school-officials/ https://www.wmdt.com/2018/10/salisbury-man-arrested-for-threatening-school-officials/</w:t>
      </w:r>
    </w:p>
    <w:p>
      <w:r>
        <w:rPr>
          <w:b/>
          <w:u w:val="single"/>
        </w:rPr>
        <w:t xml:space="preserve">126727</w:t>
      </w:r>
    </w:p>
    <w:p>
      <w:r>
        <w:t xml:space="preserve">1.</w:t>
      </w:r>
    </w:p>
    <w:p>
      <w:r>
        <w:rPr>
          <w:b/>
          <w:u w:val="single"/>
        </w:rPr>
        <w:t xml:space="preserve">126728</w:t>
      </w:r>
    </w:p>
    <w:p>
      <w:r>
        <w:t xml:space="preserve">2.</w:t>
        <w:tab/>
        <w:t xml:space="preserve">Milloin viimeksi kuulitte poliitikkojemme puhuvan Amerikasta perustuslaillisena tasavaltana? Jopa meidän jälkeenjääneet kusipäiset republikaanit kutsuvat sitä demokratiaksi. He eivät ainoastaan noudata valaansa Yhdysvaltain perustuslaille, vaan pyyhkivät tarkoituksella persettään sillä joka päivä.</w:t>
      </w:r>
    </w:p>
    <w:p>
      <w:r>
        <w:rPr>
          <w:b/>
          <w:u w:val="single"/>
        </w:rPr>
        <w:t xml:space="preserve">126729</w:t>
      </w:r>
    </w:p>
    <w:p>
      <w:r>
        <w:t xml:space="preserve">1. todista se, idiootti. se, että teeskentelet uskovasi rumaa valehtelevaa valehtelevaa lutkaa, ei tee siitä totta.</w:t>
      </w:r>
    </w:p>
    <w:p>
      <w:r>
        <w:rPr>
          <w:b/>
          <w:u w:val="single"/>
        </w:rPr>
        <w:t xml:space="preserve">126730</w:t>
      </w:r>
    </w:p>
    <w:p>
      <w:r>
        <w:t xml:space="preserve">2.</w:t>
        <w:tab/>
        <w:t xml:space="preserve">jälkeenjäänyt ilman työtä. Olen naimisissa.</w:t>
      </w:r>
    </w:p>
    <w:p>
      <w:r>
        <w:rPr>
          <w:b/>
          <w:u w:val="single"/>
        </w:rPr>
        <w:t xml:space="preserve">126731</w:t>
      </w:r>
    </w:p>
    <w:p>
      <w:r>
        <w:t xml:space="preserve">1. Maastapoistumisen pysäyttäminen "oikeudenmukaisuuden" vuoksi | The True NPC Way https://www.youtube.com/watch?v=V_q6vYdAMk4 Matkustajat halusivat antaa valkoisen (oikean brittiläisen) teinitytön osana joukkoraiskausta raiskanneen somalineekerin jäädä Britanniaan vaatimalla lentoyhtiötä päästämään hänet pois koneesta. Miksi häntä ei teloitettu? Minun ideologiani olisi tehnyt sen silmänräpäyksessä Tämä on demokratiaa.</w:t>
      </w:r>
    </w:p>
    <w:p>
      <w:r>
        <w:rPr>
          <w:b/>
          <w:u w:val="single"/>
        </w:rPr>
        <w:t xml:space="preserve">126732</w:t>
      </w:r>
    </w:p>
    <w:p>
      <w:r>
        <w:t xml:space="preserve">2.</w:t>
        <w:tab/>
        <w:t xml:space="preserve">Haluaisin muistuttaa ihmisiä siitä, että tämä Vince James paljastaa tieteellisiä tutkimuksia, jotka osoittavat, että oikeistolaisilla on paremmat aivot kuin vasemmistolaisilla. Miksi tämä ei koskaan ollut yllätys? Miksi olen tiennyt tämän pienestä pitäen?</w:t>
      </w:r>
    </w:p>
    <w:p>
      <w:r>
        <w:rPr>
          <w:b/>
          <w:u w:val="single"/>
        </w:rPr>
        <w:t xml:space="preserve">126733</w:t>
      </w:r>
    </w:p>
    <w:p>
      <w:r>
        <w:t xml:space="preserve">3.</w:t>
        <w:tab/>
        <w:tab/>
        <w:t xml:space="preserve">wee bairn? Tiedätkö miksi Jumala keksi viskin? // Jotta #irlantilaiset eivät voisi koskaan hallita maailmaa.</w:t>
      </w:r>
    </w:p>
    <w:p>
      <w:r>
        <w:rPr>
          <w:b/>
          <w:u w:val="single"/>
        </w:rPr>
        <w:t xml:space="preserve">126734</w:t>
      </w:r>
    </w:p>
    <w:p>
      <w:r>
        <w:t xml:space="preserve">4.</w:t>
        <w:tab/>
        <w:tab/>
        <w:tab/>
        <w:t xml:space="preserve">'Bairn' on skottilaista, senkin typerä pikkutyttö.</w:t>
      </w:r>
    </w:p>
    <w:p>
      <w:r>
        <w:rPr>
          <w:b/>
          <w:u w:val="single"/>
        </w:rPr>
        <w:t xml:space="preserve">126735</w:t>
      </w:r>
    </w:p>
    <w:p>
      <w:r>
        <w:t xml:space="preserve">5.</w:t>
        <w:tab/>
        <w:tab/>
        <w:tab/>
        <w:t xml:space="preserve">Todellinen irlantilainen ei ole koskaan humalassa, niin kauan kuin hän pystyy pitämään kiinni yhdestä ruohonlehdestä eikä putoa maan reunalta!</w:t>
      </w:r>
    </w:p>
    <w:p>
      <w:r>
        <w:rPr>
          <w:b/>
          <w:u w:val="single"/>
        </w:rPr>
        <w:t xml:space="preserve">126736</w:t>
      </w:r>
    </w:p>
    <w:p>
      <w:r>
        <w:t xml:space="preserve">6.</w:t>
        <w:tab/>
        <w:tab/>
        <w:tab/>
        <w:tab/>
        <w:t xml:space="preserve">Todellakin, mutta skotti juo irlantilaisen pöydän alle.</w:t>
      </w:r>
    </w:p>
    <w:p>
      <w:r>
        <w:rPr>
          <w:b/>
          <w:u w:val="single"/>
        </w:rPr>
        <w:t xml:space="preserve">126737</w:t>
      </w:r>
    </w:p>
    <w:p>
      <w:r>
        <w:t xml:space="preserve">7.</w:t>
        <w:tab/>
        <w:tab/>
        <w:tab/>
        <w:tab/>
        <w:tab/>
        <w:t xml:space="preserve">Hetkinen, onko täällä pöytä?</w:t>
      </w:r>
    </w:p>
    <w:p>
      <w:r>
        <w:rPr>
          <w:b/>
          <w:u w:val="single"/>
        </w:rPr>
        <w:t xml:space="preserve">126738</w:t>
      </w:r>
    </w:p>
    <w:p>
      <w:r>
        <w:t xml:space="preserve">8.</w:t>
        <w:tab/>
        <w:tab/>
        <w:tab/>
        <w:tab/>
        <w:tab/>
        <w:tab/>
        <w:t xml:space="preserve">Minulla ei ole aavistustakaan. Olin liian kiireinen juodessani kanadalaista viskiä. Miksi, huomasitko jotain?</w:t>
      </w:r>
    </w:p>
    <w:p>
      <w:r>
        <w:rPr>
          <w:b/>
          <w:u w:val="single"/>
        </w:rPr>
        <w:t xml:space="preserve">126739</w:t>
      </w:r>
    </w:p>
    <w:p>
      <w:r>
        <w:t xml:space="preserve">1.</w:t>
      </w:r>
    </w:p>
    <w:p>
      <w:r>
        <w:rPr>
          <w:b/>
          <w:u w:val="single"/>
        </w:rPr>
        <w:t xml:space="preserve">126740</w:t>
      </w:r>
    </w:p>
    <w:p>
      <w:r>
        <w:t xml:space="preserve">2.</w:t>
        <w:tab/>
        <w:t xml:space="preserve">Naiset valta-asemissa on aina kamala ajatus.</w:t>
      </w:r>
    </w:p>
    <w:p>
      <w:r>
        <w:rPr>
          <w:b/>
          <w:u w:val="single"/>
        </w:rPr>
        <w:t xml:space="preserve">126741</w:t>
      </w:r>
    </w:p>
    <w:p>
      <w:r>
        <w:t xml:space="preserve">3.</w:t>
        <w:tab/>
        <w:tab/>
        <w:t xml:space="preserve">Lyön vetoa, ettet osaa nimetä viittä naista, joilla on poliittista valtaa ja jotka ovat tehneet hyvää työtä. Se on myös sukupuoli, ei sukupuoli. Sukupuolta ei ole olemassa.  Mutta hei, sinä olet varmaan sitä jälkeenjäänyttä tyyppiä, joka uskoo, että miesten ja naisten välillä ei ole biologisia eroja.</w:t>
      </w:r>
    </w:p>
    <w:p>
      <w:r>
        <w:rPr>
          <w:b/>
          <w:u w:val="single"/>
        </w:rPr>
        <w:t xml:space="preserve">126742</w:t>
      </w:r>
    </w:p>
    <w:p>
      <w:r>
        <w:t xml:space="preserve">1. http://www.escapistmagazine.com/news/view/120225-Missouri-Man-Pleads-Guilty-To-Possession-of-Cartoon-Child-Porn</w:t>
      </w:r>
    </w:p>
    <w:p>
      <w:r>
        <w:rPr>
          <w:b/>
          <w:u w:val="single"/>
        </w:rPr>
        <w:t xml:space="preserve">126743</w:t>
      </w:r>
    </w:p>
    <w:p>
      <w:r>
        <w:t xml:space="preserve">2.</w:t>
        <w:tab/>
        <w:t xml:space="preserve">Lapsipornografia on kuvia todellisista lapsista, jotka harjoittavat tai simuloivat seksuaalista käyttäytymistä ***tai esittävät sukupuolielimiään.*** kuten tuolla homolla oli. Loli-lapsi, joka näyttää alastomia sukupuolielimiään...</w:t>
      </w:r>
    </w:p>
    <w:p>
      <w:r>
        <w:rPr>
          <w:b/>
          <w:u w:val="single"/>
        </w:rPr>
        <w:t xml:space="preserve">126744</w:t>
      </w:r>
    </w:p>
    <w:p>
      <w:r>
        <w:t xml:space="preserve">1. Tein tämän eilen illalla lähetykseni Senpain esitystä varten...   Olen sanonut, että homojen sateenkaarilipun pitäisi korvata Jude Star. Arvostan todella sitä, että nämä homot tekevät aloitteen ja näkevät vaivaa merkitä itsensä, jotta heidät olisi helppo tunnistaa.   Suvaitsevaisuus ja hyväksyntä ovat aseita, joilla pyritään houkuttelemaan sinut jättämään huomiotta sen, minkä tiedät vääräksi.</w:t>
      </w:r>
    </w:p>
    <w:p>
      <w:r>
        <w:rPr>
          <w:b/>
          <w:u w:val="single"/>
        </w:rPr>
        <w:t xml:space="preserve">126745</w:t>
      </w:r>
    </w:p>
    <w:p>
      <w:r>
        <w:t xml:space="preserve">1. Tee homoista taas pelokkaita.</w:t>
      </w:r>
    </w:p>
    <w:p>
      <w:r>
        <w:rPr>
          <w:b/>
          <w:u w:val="single"/>
        </w:rPr>
        <w:t xml:space="preserve">126746</w:t>
      </w:r>
    </w:p>
    <w:p>
      <w:r>
        <w:t xml:space="preserve">2.</w:t>
        <w:tab/>
        <w:t xml:space="preserve">Tulee trans....TODELLINEN ali-ihminen roskaväki, joka TARVITSEE TAPAHTUMAA....</w:t>
      </w:r>
    </w:p>
    <w:p>
      <w:r>
        <w:rPr>
          <w:b/>
          <w:u w:val="single"/>
        </w:rPr>
        <w:t xml:space="preserve">126747</w:t>
      </w:r>
    </w:p>
    <w:p>
      <w:r>
        <w:t xml:space="preserve">3.</w:t>
        <w:tab/>
        <w:tab/>
        <w:t xml:space="preserve">En ole sinä bru...olen se mitä vihaat...valkoinen miespuolinen patriootti, joka on naimisissa valkoisen naisen kanssa ja jolla on lapsia...jota muut miehet eivät koske persereikään...ja joka tekisi vakavaa vahinkoa kenelle tahansa, joka yrittäisi...anteeksi, että lempiasentosi on muslimien rukous...naama alaspäin perse ylöspäin.....ja vain fyi ..hintti..tässä on se, joka seisoo MUUN hintin vieressä</w:t>
      </w:r>
    </w:p>
    <w:p>
      <w:r>
        <w:rPr>
          <w:b/>
          <w:u w:val="single"/>
        </w:rPr>
        <w:t xml:space="preserve">126748</w:t>
      </w:r>
    </w:p>
    <w:p>
      <w:r>
        <w:t xml:space="preserve">1. @DaJ0k3r ...hahahahaha sinä ja pikkupoikasi, hintti Arsenal-merkit!!!!  Senkin vitun paki TIT. Muistatko vielä kuvasi pikku perhosistasi?  Sinä SAD FUCKING BROWN CUNT......DEPORT YOURSELF!</w:t>
      </w:r>
    </w:p>
    <w:p>
      <w:r>
        <w:rPr>
          <w:b/>
          <w:u w:val="single"/>
        </w:rPr>
        <w:t xml:space="preserve">126749</w:t>
      </w:r>
    </w:p>
    <w:p>
      <w:r>
        <w:t xml:space="preserve">1. Koska useimmat amerikkalaiset ovat huonokuntoisia, heikkoja eivätkä osaa taistella. Taistelupaino määräytyy nyt kaliiperin koon mukaan. Aseistakieltäytyjät ja heidän typerät etujärjestönsä. Valtavan aseen kanssa poseeraaminen osoittaa heikkoutenne kaikilla muilla miehisyyden osa-alueilla.</w:t>
      </w:r>
    </w:p>
    <w:p>
      <w:r>
        <w:rPr>
          <w:b/>
          <w:u w:val="single"/>
        </w:rPr>
        <w:t xml:space="preserve">126750</w:t>
      </w:r>
    </w:p>
    <w:p>
      <w:r>
        <w:t xml:space="preserve">2.</w:t>
        <w:tab/>
        <w:t xml:space="preserve">Suurin osa sinun kaltaisistasi jälkeenjääneistä viesteistä on "huumori"-osiossa - tervetuloa Gabiin.</w:t>
      </w:r>
    </w:p>
    <w:p>
      <w:r>
        <w:rPr>
          <w:b/>
          <w:u w:val="single"/>
        </w:rPr>
        <w:t xml:space="preserve">126751</w:t>
      </w:r>
    </w:p>
    <w:p>
      <w:r>
        <w:t xml:space="preserve">3.</w:t>
        <w:tab/>
        <w:tab/>
        <w:t xml:space="preserve">Oletko itse nimitetty jaoston poliisi?</w:t>
      </w:r>
    </w:p>
    <w:p>
      <w:r>
        <w:rPr>
          <w:b/>
          <w:u w:val="single"/>
        </w:rPr>
        <w:t xml:space="preserve">126752</w:t>
      </w:r>
    </w:p>
    <w:p>
      <w:r>
        <w:t xml:space="preserve">4.</w:t>
        <w:tab/>
        <w:tab/>
        <w:t xml:space="preserve">Ei - haluan vain jakaa sinun kaltaisiasi naurettavia viestejä, kun näen niitä.</w:t>
      </w:r>
    </w:p>
    <w:p>
      <w:r>
        <w:rPr>
          <w:b/>
          <w:u w:val="single"/>
        </w:rPr>
        <w:t xml:space="preserve">126753</w:t>
      </w:r>
    </w:p>
    <w:p>
      <w:r>
        <w:t xml:space="preserve">5.</w:t>
        <w:tab/>
        <w:tab/>
        <w:t xml:space="preserve">Jatka jakamista. Haluan, että useammat ihmiset näkevät.</w:t>
      </w:r>
    </w:p>
    <w:p>
      <w:r>
        <w:rPr>
          <w:b/>
          <w:u w:val="single"/>
        </w:rPr>
        <w:t xml:space="preserve">126754</w:t>
      </w:r>
    </w:p>
    <w:p>
      <w:r>
        <w:t xml:space="preserve">1. Fox-juontaja herättää vasemmiston raivoa ainutlaatuisella ehdotuksella siirtolaiskaravaanille https://www.westernjournal.com/ct/fox-host-draws-leftist-outrage-unique-suggestion-migrant-caravan/?utm_source=Twitter&amp;utm_medium=PostSideSharingButtons&amp;utm_content=2018-10-21&amp;utm_campaign=websitesharingbuttons</w:t>
      </w:r>
    </w:p>
    <w:p>
      <w:r>
        <w:rPr>
          <w:b/>
          <w:u w:val="single"/>
        </w:rPr>
        <w:t xml:space="preserve">126755</w:t>
      </w:r>
    </w:p>
    <w:p>
      <w:r>
        <w:t xml:space="preserve">2.</w:t>
        <w:tab/>
        <w:t xml:space="preserve">Hetkinen, paheksuntaa samoilta ihmisiltä, joiden mielestä oli hulvatonta näyttää verinen Trumpin pää perus ämmältä eli Kathy Cunt Griffiniltä? Vitun tekopyhyyttä. Pölyttäkää kaikki maahanpyrkijät.</w:t>
      </w:r>
    </w:p>
    <w:p>
      <w:r>
        <w:rPr>
          <w:b/>
          <w:u w:val="single"/>
        </w:rPr>
        <w:t xml:space="preserve">126756</w:t>
      </w:r>
    </w:p>
    <w:p>
      <w:r>
        <w:t xml:space="preserve">1. Tarvitsemme toisen kivisen muistomerkin, jossa tämä paha libtarded kusipää on ripustettu kaulasta kuolemaan asti. Sen alle kaiverrus, jossa lukee: "Jos haluat tuhota historiamme, tämä on kohtalosi", .</w:t>
      </w:r>
    </w:p>
    <w:p>
      <w:r>
        <w:rPr>
          <w:b/>
          <w:u w:val="single"/>
        </w:rPr>
        <w:t xml:space="preserve">126757</w:t>
      </w:r>
    </w:p>
    <w:p>
      <w:r>
        <w:t xml:space="preserve">1. Wetback valedictorian on lihava valhe</w:t>
      </w:r>
    </w:p>
    <w:p>
      <w:r>
        <w:rPr>
          <w:b/>
          <w:u w:val="single"/>
        </w:rPr>
        <w:t xml:space="preserve">126758</w:t>
      </w:r>
    </w:p>
    <w:p>
      <w:r>
        <w:t xml:space="preserve">1. "Pakanuus on" "Pakanuutta" ei ole olemassa. &gt;muh väkivalta Nöyrästi perseeseen ottaminen ja se, ettei koskaan taistele vastaan, on hyveellistä. Olet degeneroitunut neekerin varpaiden imijä.</w:t>
      </w:r>
    </w:p>
    <w:p>
      <w:r>
        <w:rPr>
          <w:b/>
          <w:u w:val="single"/>
        </w:rPr>
        <w:t xml:space="preserve">126759</w:t>
      </w:r>
    </w:p>
    <w:p>
      <w:r>
        <w:t xml:space="preserve">1. 😀😁😅 Katsokaa nyt tätä t*ssereiden joukkoa ⬇ https://www.dailymail.co.uk/news/article-6297681/Thousands-anti-Brexit-campaigners-march-London.html</w:t>
      </w:r>
    </w:p>
    <w:p>
      <w:r>
        <w:rPr>
          <w:b/>
          <w:u w:val="single"/>
        </w:rPr>
        <w:t xml:space="preserve">126760</w:t>
      </w:r>
    </w:p>
    <w:p>
      <w:r>
        <w:t xml:space="preserve">2.</w:t>
        <w:tab/>
        <w:t xml:space="preserve">Sadiq Khan on pakistanilainen ääliö.</w:t>
      </w:r>
    </w:p>
    <w:p>
      <w:r>
        <w:rPr>
          <w:b/>
          <w:u w:val="single"/>
        </w:rPr>
        <w:t xml:space="preserve">126761</w:t>
      </w:r>
    </w:p>
    <w:p>
      <w:r>
        <w:t xml:space="preserve">3.</w:t>
        <w:tab/>
        <w:tab/>
        <w:t xml:space="preserve">Brittinaiset voivat voittaa islamin hankkimalla lapsia. Kunhan he kieltäytyvät olemasta äitejä. Muslimit yksinkertaisesti synnyttävät englantilaisia</w:t>
      </w:r>
    </w:p>
    <w:p>
      <w:r>
        <w:rPr>
          <w:b/>
          <w:u w:val="single"/>
        </w:rPr>
        <w:t xml:space="preserve">126762</w:t>
      </w:r>
    </w:p>
    <w:p>
      <w:r>
        <w:t xml:space="preserve">4.</w:t>
        <w:tab/>
        <w:tab/>
        <w:t xml:space="preserve">Kyllä, vanhemmat kävivät ennen työväenkerhoissa, ja heidän lapsensa tapasivat muita lapsia, menivät naimisiin ja hankkivat lapsia, mutta nykyään nämä tapaamispaikat ovat kadonneet. Valkoiset ihmiset tarvitsevat esittelysovelluksen. Jotta nuoret valkoiset ihmiset voisivat tavata.</w:t>
      </w:r>
    </w:p>
    <w:p>
      <w:r>
        <w:rPr>
          <w:b/>
          <w:u w:val="single"/>
        </w:rPr>
        <w:t xml:space="preserve">126763</w:t>
      </w:r>
    </w:p>
    <w:p>
      <w:r>
        <w:t xml:space="preserve">5.</w:t>
        <w:tab/>
        <w:tab/>
        <w:t xml:space="preserve">Brittivanhempien on varmistettava, että heidän poikansa ja tyttärensä tapaavat. Varmista, että he ymmärtävät, miten heidän tekonsa vaikuttavat heidän tulevaisuuteensa. Että heidän vapautensa katoavat .oma tyttärentyttäreni sanoo ettei halua lapsia ja hän on 17.</w:t>
      </w:r>
    </w:p>
    <w:p>
      <w:r>
        <w:rPr>
          <w:b/>
          <w:u w:val="single"/>
        </w:rPr>
        <w:t xml:space="preserve">126764</w:t>
      </w:r>
    </w:p>
    <w:p>
      <w:r>
        <w:t xml:space="preserve">1. jälleen yksi idiootti, joka on indoktrinoitunut ja liian tyhmä tutkimaan. Palestiina on ISRAEL, jonka roomalaiset nimesivät uudelleen Palestiinaksi vuonna 135 jKr. Joten hän on osoittanut kuinka tyhmä hän on ja sanoo olevansa ylpeä siitä, että on tyhmä.</w:t>
      </w:r>
    </w:p>
    <w:p>
      <w:r>
        <w:rPr>
          <w:b/>
          <w:u w:val="single"/>
        </w:rPr>
        <w:t xml:space="preserve">126765</w:t>
      </w:r>
    </w:p>
    <w:p>
      <w:r>
        <w:t xml:space="preserve">1. @haremesc sanoo, että olet janoinen neekeri, joten lopeta valkean ritarin ritariksi ryhtyminen kuin homo.  Suurempi tehollinen kantama enemmän tyrmäystehoa taattu haavoituskanava vähemmän laukauksia uhkaa kohti, joka on lamautettu. ar10 vakiolähetyslippaita on 20-25 laukausta, mitä olet kalifornian vaatimusten mukainen?</w:t>
      </w:r>
    </w:p>
    <w:p>
      <w:r>
        <w:rPr>
          <w:b/>
          <w:u w:val="single"/>
        </w:rPr>
        <w:t xml:space="preserve">126766</w:t>
      </w:r>
    </w:p>
    <w:p>
      <w:r>
        <w:t xml:space="preserve">2.</w:t>
        <w:tab/>
        <w:t xml:space="preserve">ei.... Sanoin, että olet janoinen neekeri....pitäkää se suorassa... korkea verbaalinen ÄO ja kielellinen ymmärrys päälle!</w:t>
      </w:r>
    </w:p>
    <w:p>
      <w:r>
        <w:rPr>
          <w:b/>
          <w:u w:val="single"/>
        </w:rPr>
        <w:t xml:space="preserve">126767</w:t>
      </w:r>
    </w:p>
    <w:p>
      <w:r>
        <w:t xml:space="preserve">1. https://www.thesouthafrican.com/south-africa-saudi-arabia-weapons-yemen-war/ Neekeri-juutalainen presidenttimme on tämän takana... tai no, hän antaa sen tapahtua isäntänsä vuoksi, se on varmaa.    #southafrica #yemen #saudiarabia #muslim #islam #jihad #terrorismi #sotilaallinen #sota #banksterit #banksters</w:t>
      </w:r>
    </w:p>
    <w:p>
      <w:r>
        <w:rPr>
          <w:b/>
          <w:u w:val="single"/>
        </w:rPr>
        <w:t xml:space="preserve">126768</w:t>
      </w:r>
    </w:p>
    <w:p>
      <w:r>
        <w:t xml:space="preserve">1. Soros on natsi. Hän on jopa julkisesti ilmoittanut olevansa ylpeä työstään natsien kanssa.</w:t>
      </w:r>
    </w:p>
    <w:p>
      <w:r>
        <w:rPr>
          <w:b/>
          <w:u w:val="single"/>
        </w:rPr>
        <w:t xml:space="preserve">126769</w:t>
      </w:r>
    </w:p>
    <w:p>
      <w:r>
        <w:t xml:space="preserve">2.</w:t>
        <w:tab/>
        <w:t xml:space="preserve">Hän ei ole, se siitä.</w:t>
      </w:r>
    </w:p>
    <w:p>
      <w:r>
        <w:rPr>
          <w:b/>
          <w:u w:val="single"/>
        </w:rPr>
        <w:t xml:space="preserve">126770</w:t>
      </w:r>
    </w:p>
    <w:p>
      <w:r>
        <w:t xml:space="preserve">3.</w:t>
        <w:tab/>
        <w:tab/>
        <w:t xml:space="preserve">NCP &gt;&gt;&gt; Virhe/virhe/virhe/virhe/ohjelmointivirhe ei laske/</w:t>
      </w:r>
    </w:p>
    <w:p>
      <w:r>
        <w:rPr>
          <w:b/>
          <w:u w:val="single"/>
        </w:rPr>
        <w:t xml:space="preserve">126771</w:t>
      </w:r>
    </w:p>
    <w:p>
      <w:r>
        <w:t xml:space="preserve">4.</w:t>
        <w:tab/>
        <w:tab/>
        <w:tab/>
        <w:t xml:space="preserve">Oletan, ettet pilkkaa itseäsi, mutta ironiaa on se, että sinun on oltava NPC, jotta uskot edelleen tarinaan, jonka mukaan Soros oli natsien yhteistyökumppani 13-vuotiaana.</w:t>
      </w:r>
    </w:p>
    <w:p>
      <w:r>
        <w:rPr>
          <w:b/>
          <w:u w:val="single"/>
        </w:rPr>
        <w:t xml:space="preserve">126772</w:t>
      </w:r>
    </w:p>
    <w:p>
      <w:r>
        <w:t xml:space="preserve">5.</w:t>
        <w:tab/>
        <w:tab/>
        <w:tab/>
        <w:tab/>
        <w:t xml:space="preserve">Katsotaanpa, Soros sanoi vanhana aikuisena olevansa ja sanoi olevansa ylpeä työstään natsien kanssa.</w:t>
      </w:r>
    </w:p>
    <w:p>
      <w:r>
        <w:rPr>
          <w:b/>
          <w:u w:val="single"/>
        </w:rPr>
        <w:t xml:space="preserve">126773</w:t>
      </w:r>
    </w:p>
    <w:p>
      <w:r>
        <w:t xml:space="preserve">6.</w:t>
        <w:tab/>
        <w:tab/>
        <w:tab/>
        <w:tab/>
        <w:tab/>
        <w:t xml:space="preserve">Soros on kertonut julkisesti natsitarinansa ja sanonut, ettei hän ole katunut mitään. Hän oli 14-vuotias. Hän on globalistinen roskaväki, joka on "karavaanarin" invaasion takana. Tässä on hänen haastattelunsa, jossa hän myöntää sen.... https://youtu.be/W8Id0-Lsyr0 https://youtu.be/W8Id0-Lsyr0</w:t>
      </w:r>
    </w:p>
    <w:p>
      <w:r>
        <w:rPr>
          <w:b/>
          <w:u w:val="single"/>
        </w:rPr>
        <w:t xml:space="preserve">126774</w:t>
      </w:r>
    </w:p>
    <w:p>
      <w:r>
        <w:t xml:space="preserve">7.</w:t>
        <w:tab/>
        <w:tab/>
        <w:tab/>
        <w:tab/>
        <w:tab/>
        <w:tab/>
        <w:t xml:space="preserve">Hän on siis natsi JA hän haluaa tulvia valkoisiin maihin ruskeilla ihmisillä. Siinä on järkeä</w:t>
      </w:r>
    </w:p>
    <w:p>
      <w:r>
        <w:rPr>
          <w:b/>
          <w:u w:val="single"/>
        </w:rPr>
        <w:t xml:space="preserve">126775</w:t>
      </w:r>
    </w:p>
    <w:p>
      <w:r>
        <w:t xml:space="preserve">8.</w:t>
        <w:tab/>
        <w:tab/>
        <w:tab/>
        <w:tab/>
        <w:tab/>
        <w:tab/>
        <w:tab/>
        <w:t xml:space="preserve">Ilmeisesti et ymmärrä globalistien agendaa...</w:t>
      </w:r>
    </w:p>
    <w:p>
      <w:r>
        <w:rPr>
          <w:b/>
          <w:u w:val="single"/>
        </w:rPr>
        <w:t xml:space="preserve">126776</w:t>
      </w:r>
    </w:p>
    <w:p>
      <w:r>
        <w:t xml:space="preserve">9.</w:t>
        <w:tab/>
        <w:tab/>
        <w:tab/>
        <w:tab/>
        <w:tab/>
        <w:tab/>
        <w:tab/>
        <w:tab/>
        <w:t xml:space="preserve">Eli natsit ovat nyt valkoisten vastaisia globalisteja? Pyhä paska, tämä on vammaista</w:t>
      </w:r>
    </w:p>
    <w:p>
      <w:r>
        <w:rPr>
          <w:b/>
          <w:u w:val="single"/>
        </w:rPr>
        <w:t xml:space="preserve">126777</w:t>
      </w:r>
    </w:p>
    <w:p>
      <w:r>
        <w:t xml:space="preserve">10.</w:t>
        <w:tab/>
        <w:tab/>
        <w:tab/>
        <w:tab/>
        <w:tab/>
        <w:tab/>
        <w:tab/>
        <w:tab/>
        <w:tab/>
        <w:t xml:space="preserve">Et selvästikään ymmärrä globalisteja tai ymmärrä kokonaiskuvaa.</w:t>
      </w:r>
    </w:p>
    <w:p>
      <w:r>
        <w:rPr>
          <w:b/>
          <w:u w:val="single"/>
        </w:rPr>
        <w:t xml:space="preserve">126778</w:t>
      </w:r>
    </w:p>
    <w:p>
      <w:r>
        <w:t xml:space="preserve">11.</w:t>
        <w:tab/>
        <w:tab/>
        <w:tab/>
        <w:tab/>
        <w:tab/>
        <w:tab/>
        <w:tab/>
        <w:tab/>
        <w:tab/>
        <w:tab/>
        <w:t xml:space="preserve">Ja teillä ei selvästikään ole mitään käsitystä siitä, mitä kansallissosialismi on. Se on kirjaimellisesti globalismin vastakohta.</w:t>
      </w:r>
    </w:p>
    <w:p>
      <w:r>
        <w:rPr>
          <w:b/>
          <w:u w:val="single"/>
        </w:rPr>
        <w:t xml:space="preserve">126779</w:t>
      </w:r>
    </w:p>
    <w:p>
      <w:r>
        <w:t xml:space="preserve">12.</w:t>
        <w:tab/>
        <w:tab/>
        <w:tab/>
        <w:tab/>
        <w:tab/>
        <w:tab/>
        <w:tab/>
        <w:tab/>
        <w:tab/>
        <w:tab/>
        <w:tab/>
        <w:t xml:space="preserve">Ei, se on vain yksi globalistien käyttämä väline.</w:t>
      </w:r>
    </w:p>
    <w:p>
      <w:r>
        <w:rPr>
          <w:b/>
          <w:u w:val="single"/>
        </w:rPr>
        <w:t xml:space="preserve">126780</w:t>
      </w:r>
    </w:p>
    <w:p>
      <w:r>
        <w:t xml:space="preserve">13.</w:t>
        <w:tab/>
        <w:tab/>
        <w:tab/>
        <w:tab/>
        <w:tab/>
        <w:tab/>
        <w:tab/>
        <w:tab/>
        <w:tab/>
        <w:tab/>
        <w:tab/>
        <w:tab/>
        <w:t xml:space="preserve">🤦♂️</w:t>
      </w:r>
    </w:p>
    <w:p>
      <w:r>
        <w:rPr>
          <w:b/>
          <w:u w:val="single"/>
        </w:rPr>
        <w:t xml:space="preserve">126781</w:t>
      </w:r>
    </w:p>
    <w:p>
      <w:r>
        <w:t xml:space="preserve">1. https://www.thegatewaypundit.com/2018/10/senate-doxxer-jackson-cosko-held-without-bond-judge-considers-him-too-dangerous-to-release-video/</w:t>
      </w:r>
    </w:p>
    <w:p>
      <w:r>
        <w:rPr>
          <w:b/>
          <w:u w:val="single"/>
        </w:rPr>
        <w:t xml:space="preserve">126782</w:t>
      </w:r>
    </w:p>
    <w:p>
      <w:r>
        <w:t xml:space="preserve">2.</w:t>
        <w:tab/>
        <w:t xml:space="preserve">Sanottu aiemmin. Kun tämä kusipää joutuu vankilaan, toivon, että hänet lukitaan 6ft 6inch Homon kanssa, joka ei ole saanut tuoretta persettä vuoteen . Se olisi karmaa ja pyyhkisi sen typerän homohymyn pois hänen naamaltaan. Ehkä ei sittenkään ?</w:t>
      </w:r>
    </w:p>
    <w:p>
      <w:r>
        <w:rPr>
          <w:b/>
          <w:u w:val="single"/>
        </w:rPr>
        <w:t xml:space="preserve">126783</w:t>
      </w:r>
    </w:p>
    <w:p>
      <w:r>
        <w:t xml:space="preserve">1. Siirtolaiskaravaani on kasvanut räjähdysmäisesti. Se ulottuu niin kauas kuin silmä kantaa. Ehkä 20 tuhatta tai enemmän. Mihin armeijamme on tarkoitettu, jos ei maamme ja sen suvereenien rajojen puolustamiseen. Tämä on kriittinen hetki presidentti Trumpille ja maallemme. Tällaiset hetket ovat historiassa käynnistäneet sotia. Älkää antako meille pettymystä, herra presidentti. Me katsomme.</w:t>
      </w:r>
    </w:p>
    <w:p>
      <w:r>
        <w:rPr>
          <w:b/>
          <w:u w:val="single"/>
        </w:rPr>
        <w:t xml:space="preserve">126784</w:t>
      </w:r>
    </w:p>
    <w:p>
      <w:r>
        <w:t xml:space="preserve">2.</w:t>
        <w:tab/>
        <w:t xml:space="preserve">Trump on jo pettänyt meidät. Nämä vitun hintit saavat tulla maahamme vahingoittumattomina ja kusipää Hioliary on edelleen vapaana. Mikään ei muuttuisi, jos republikaanit voittaisivat edustajainhuoneen ja senaatin.</w:t>
      </w:r>
    </w:p>
    <w:p>
      <w:r>
        <w:rPr>
          <w:b/>
          <w:u w:val="single"/>
        </w:rPr>
        <w:t xml:space="preserve">126785</w:t>
      </w:r>
    </w:p>
    <w:p>
      <w:r>
        <w:t xml:space="preserve">3.</w:t>
        <w:tab/>
        <w:tab/>
        <w:t xml:space="preserve">Se nähdään. Kaikki ei ole menetetty... vielä.</w:t>
      </w:r>
    </w:p>
    <w:p>
      <w:r>
        <w:rPr>
          <w:b/>
          <w:u w:val="single"/>
        </w:rPr>
        <w:t xml:space="preserve">126786</w:t>
      </w:r>
    </w:p>
    <w:p>
      <w:r>
        <w:t xml:space="preserve">4.</w:t>
        <w:tab/>
        <w:tab/>
        <w:t xml:space="preserve">Hallitus EI KOSKAAN muutu, elleivät siviilit ota rajaturvallisuutta omiin käsiinsä, koska 2A antoi heille tämän oikeuden ja vallan! Sitten hallitus tajuaa, että te olette tajunneet, mitä varten 2A on, ja he kumartavat pelossa ja palvelevat ihmisiä!</w:t>
      </w:r>
    </w:p>
    <w:p>
      <w:r>
        <w:rPr>
          <w:b/>
          <w:u w:val="single"/>
        </w:rPr>
        <w:t xml:space="preserve">126787</w:t>
      </w:r>
    </w:p>
    <w:p>
      <w:r>
        <w:t xml:space="preserve">5.</w:t>
        <w:tab/>
        <w:tab/>
        <w:t xml:space="preserve">Ja voitte lyödä vetoa, että jos amerikkalaiset siviilit tarttuvat aseisiin ja suuntaavat kohti rajaa, heidät ammutaan. Näyttää siltä, että aseistetun joukon pitäisi suunnata kohti DC:tä.</w:t>
      </w:r>
    </w:p>
    <w:p>
      <w:r>
        <w:rPr>
          <w:b/>
          <w:u w:val="single"/>
        </w:rPr>
        <w:t xml:space="preserve">126788</w:t>
      </w:r>
    </w:p>
    <w:p>
      <w:r>
        <w:t xml:space="preserve">1. Bigger Nigger ??</w:t>
      </w:r>
    </w:p>
    <w:p>
      <w:r>
        <w:rPr>
          <w:b/>
          <w:u w:val="single"/>
        </w:rPr>
        <w:t xml:space="preserve">126789</w:t>
      </w:r>
    </w:p>
    <w:p>
      <w:r>
        <w:t xml:space="preserve">1. .   Hän on syytön kunnes toisin todistetaan !   Mikä ämmä !   .</w:t>
      </w:r>
    </w:p>
    <w:p>
      <w:r>
        <w:rPr>
          <w:b/>
          <w:u w:val="single"/>
        </w:rPr>
        <w:t xml:space="preserve">126790</w:t>
      </w:r>
    </w:p>
    <w:p>
      <w:r>
        <w:t xml:space="preserve">2.</w:t>
        <w:tab/>
        <w:t xml:space="preserve">mikä syfillitistinen paskiainen</w:t>
      </w:r>
    </w:p>
    <w:p>
      <w:r>
        <w:rPr>
          <w:b/>
          <w:u w:val="single"/>
        </w:rPr>
        <w:t xml:space="preserve">126791</w:t>
      </w:r>
    </w:p>
    <w:p>
      <w:r>
        <w:t xml:space="preserve">3.</w:t>
        <w:tab/>
        <w:tab/>
        <w:t xml:space="preserve">Eikö olisi mahtavaa nähdä tämä mainostauluissa ympäri maata?</w:t>
      </w:r>
    </w:p>
    <w:p>
      <w:r>
        <w:rPr>
          <w:b/>
          <w:u w:val="single"/>
        </w:rPr>
        <w:t xml:space="preserve">126792</w:t>
      </w:r>
    </w:p>
    <w:p>
      <w:r>
        <w:t xml:space="preserve">1. neekeri !</w:t>
      </w:r>
    </w:p>
    <w:p>
      <w:r>
        <w:rPr>
          <w:b/>
          <w:u w:val="single"/>
        </w:rPr>
        <w:t xml:space="preserve">126793</w:t>
      </w:r>
    </w:p>
    <w:p>
      <w:r>
        <w:t xml:space="preserve">1. Mitä jos painuisit takaisin sinne kolmannen maailman paskakuoppaan, josta olet kotoisin?   Ongelma ratkaistu, olen ongelmanratkaisija. Ole hyvä. Ole hyvä.</w:t>
      </w:r>
    </w:p>
    <w:p>
      <w:r>
        <w:rPr>
          <w:b/>
          <w:u w:val="single"/>
        </w:rPr>
        <w:t xml:space="preserve">126794</w:t>
      </w:r>
    </w:p>
    <w:p>
      <w:r>
        <w:t xml:space="preserve">2.</w:t>
        <w:tab/>
        <w:t xml:space="preserve">Nätti pillu</w:t>
      </w:r>
    </w:p>
    <w:p>
      <w:r>
        <w:rPr>
          <w:b/>
          <w:u w:val="single"/>
        </w:rPr>
        <w:t xml:space="preserve">126795</w:t>
      </w:r>
    </w:p>
    <w:p>
      <w:r>
        <w:t xml:space="preserve">1. Älkää antako tämän jälkeenjääneen häiritä siirtolaiskaravaanista, jos voitte. Media puhuu mielellään synagogan joukkoampujasta mieluummin kuin maahanpyrkijöiden joukkokaravaanista.</w:t>
      </w:r>
    </w:p>
    <w:p>
      <w:r>
        <w:rPr>
          <w:b/>
          <w:u w:val="single"/>
        </w:rPr>
        <w:t xml:space="preserve">126796</w:t>
      </w:r>
    </w:p>
    <w:p>
      <w:r>
        <w:t xml:space="preserve">1. Jos todella välittäisit, käyttäisit rahat ostaaksesi tuolle narkkarihomolle puhtaita neuloja, jotta hän ei tartu aidsiin.</w:t>
      </w:r>
    </w:p>
    <w:p>
      <w:r>
        <w:rPr>
          <w:b/>
          <w:u w:val="single"/>
        </w:rPr>
        <w:t xml:space="preserve">126797</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126798</w:t>
      </w:r>
    </w:p>
    <w:p>
      <w:r>
        <w:t xml:space="preserve">2.</w:t>
        <w:tab/>
        <w:t xml:space="preserve">fuck you Gab anit anit going no where pasta nigger</w:t>
      </w:r>
    </w:p>
    <w:p>
      <w:r>
        <w:rPr>
          <w:b/>
          <w:u w:val="single"/>
        </w:rPr>
        <w:t xml:space="preserve">126799</w:t>
      </w:r>
    </w:p>
    <w:p>
      <w:r>
        <w:t xml:space="preserve">3.</w:t>
        <w:tab/>
        <w:tab/>
        <w:t xml:space="preserve">Ime munaani, senkin vitun pastahiekkainen neekeri narttu</w:t>
      </w:r>
    </w:p>
    <w:p>
      <w:r>
        <w:rPr>
          <w:b/>
          <w:u w:val="single"/>
        </w:rPr>
        <w:t xml:space="preserve">126800</w:t>
      </w:r>
    </w:p>
    <w:p>
      <w:r>
        <w:t xml:space="preserve">1. Portlandin poliisi haluaa syyttää kuljettajaa rikoksista, kun hän pakeni joukkomielenosoitusta - väkivaltaisia mielenosoittajia pidetään "uhreina" https://www.thegatewaypundit.com/2018/10/portland-police-want-to-charge-driver-with-crimes-after-escaping-mob-protest-violent-protesters-considered-victims/ https://www.thegatewaypundit.com/2018/10/portland-police-want-to-charge-driver-with-crimes-after-escaping-mob-protest-violent-protesters-considered-victims/</w:t>
      </w:r>
    </w:p>
    <w:p>
      <w:r>
        <w:rPr>
          <w:b/>
          <w:u w:val="single"/>
        </w:rPr>
        <w:t xml:space="preserve">126801</w:t>
      </w:r>
    </w:p>
    <w:p>
      <w:r>
        <w:t xml:space="preserve">2.</w:t>
        <w:tab/>
        <w:t xml:space="preserve">Charlottesville ja syytön henkilö, jota syytetään rikoksesta uudestaan ja uudestaan</w:t>
      </w:r>
    </w:p>
    <w:p>
      <w:r>
        <w:rPr>
          <w:b/>
          <w:u w:val="single"/>
        </w:rPr>
        <w:t xml:space="preserve">126802</w:t>
      </w:r>
    </w:p>
    <w:p>
      <w:r>
        <w:t xml:space="preserve">3.</w:t>
        <w:tab/>
        <w:tab/>
        <w:t xml:space="preserve">Muistakaa tämä hyvin - nuori mies, jolla oli koko elämä edessään, istuu nyt vankilassa, koska hän yritti paeta näitä eläimiä - ja tappoi eläimen, joka oli konepellillä hänen edessään olleen auton konepellillä ja yritti rikkoa hänen edessään olleen auton ikkunan.</w:t>
      </w:r>
    </w:p>
    <w:p>
      <w:r>
        <w:rPr>
          <w:b/>
          <w:u w:val="single"/>
        </w:rPr>
        <w:t xml:space="preserve">126803</w:t>
      </w:r>
    </w:p>
    <w:p>
      <w:r>
        <w:t xml:space="preserve">4.</w:t>
        <w:tab/>
        <w:tab/>
        <w:tab/>
        <w:t xml:space="preserve">Jos aiot törmätä neekeriin autollasi... varmista, että peruutat ja tapat myös neljä sinua jahtaavaa neekeriä.</w:t>
      </w:r>
    </w:p>
    <w:p>
      <w:r>
        <w:rPr>
          <w:b/>
          <w:u w:val="single"/>
        </w:rPr>
        <w:t xml:space="preserve">126804</w:t>
      </w:r>
    </w:p>
    <w:p>
      <w:r>
        <w:t xml:space="preserve">5.</w:t>
        <w:tab/>
        <w:tab/>
        <w:tab/>
        <w:tab/>
        <w:t xml:space="preserve">Kaduttaa...kaduttaa ...</w:t>
      </w:r>
    </w:p>
    <w:p>
      <w:r>
        <w:rPr>
          <w:b/>
          <w:u w:val="single"/>
        </w:rPr>
        <w:t xml:space="preserve">126805</w:t>
      </w:r>
    </w:p>
    <w:p>
      <w:r>
        <w:t xml:space="preserve">6.</w:t>
        <w:tab/>
        <w:tab/>
        <w:tab/>
        <w:tab/>
        <w:t xml:space="preserve">Ainakin oikeudessa hän voi sanoa: "Kyllä, teidän armonne, olen pahoillani toimistani....Unohdin peruuttaa".</w:t>
      </w:r>
    </w:p>
    <w:p>
      <w:r>
        <w:rPr>
          <w:b/>
          <w:u w:val="single"/>
        </w:rPr>
        <w:t xml:space="preserve">126806</w:t>
      </w:r>
    </w:p>
    <w:p>
      <w:r>
        <w:t xml:space="preserve">7.</w:t>
        <w:tab/>
        <w:tab/>
        <w:tab/>
        <w:tab/>
        <w:t xml:space="preserve">Paras aika on, kun tarvitset öljynvaihtoa</w:t>
      </w:r>
    </w:p>
    <w:p>
      <w:r>
        <w:rPr>
          <w:b/>
          <w:u w:val="single"/>
        </w:rPr>
        <w:t xml:space="preserve">126807</w:t>
      </w:r>
    </w:p>
    <w:p>
      <w:r>
        <w:t xml:space="preserve">8.</w:t>
        <w:tab/>
        <w:tab/>
        <w:tab/>
        <w:tab/>
        <w:t xml:space="preserve">Sitten tankattiin ja palattiin hakemaan lisää.</w:t>
      </w:r>
    </w:p>
    <w:p>
      <w:r>
        <w:rPr>
          <w:b/>
          <w:u w:val="single"/>
        </w:rPr>
        <w:t xml:space="preserve">126808</w:t>
      </w:r>
    </w:p>
    <w:p>
      <w:r>
        <w:t xml:space="preserve">9.</w:t>
        <w:tab/>
        <w:tab/>
        <w:tab/>
        <w:tab/>
        <w:t xml:space="preserve">Ei...mene piiloon...ja aloita metsästys...siinä vaiheessa ei ole mitään menetettävää - oikeudenmukaisuutta ei ole enää olemassa.</w:t>
      </w:r>
    </w:p>
    <w:p>
      <w:r>
        <w:rPr>
          <w:b/>
          <w:u w:val="single"/>
        </w:rPr>
        <w:t xml:space="preserve">126809</w:t>
      </w:r>
    </w:p>
    <w:p>
      <w:r>
        <w:t xml:space="preserve">1. WTH! KORROUPTTI 40 V DEM SENATOR Bill Nelson (FL) - Ohjaa ihmiset, jotka lahjoittavat hurrikaanin uhreille, sen sijaan demareiden varainkeruusivustolle? Amerikan kansalaisten on aika äänestää demokraattien syöpä pois. VOTE TRUMP GOP 2018 https://steadfastandloyal.com/unreal/dem-senator-directs-people-donating-to-hurricane-victims-to-democratic-fundraising-site/</w:t>
      </w:r>
    </w:p>
    <w:p>
      <w:r>
        <w:rPr>
          <w:b/>
          <w:u w:val="single"/>
        </w:rPr>
        <w:t xml:space="preserve">126810</w:t>
      </w:r>
    </w:p>
    <w:p>
      <w:r>
        <w:t xml:space="preserve">2.</w:t>
        <w:tab/>
        <w:t xml:space="preserve">Mikä homo pos</w:t>
      </w:r>
    </w:p>
    <w:p>
      <w:r>
        <w:rPr>
          <w:b/>
          <w:u w:val="single"/>
        </w:rPr>
        <w:t xml:space="preserve">126811</w:t>
      </w:r>
    </w:p>
    <w:p>
      <w:r>
        <w:t xml:space="preserve">1. Sopii minulle, minulla ei ole ristiveristä neekeriä geeneissäni. kaasua myös ranskalaisille lmao lmao</w:t>
      </w:r>
    </w:p>
    <w:p>
      <w:r>
        <w:rPr>
          <w:b/>
          <w:u w:val="single"/>
        </w:rPr>
        <w:t xml:space="preserve">126812</w:t>
      </w:r>
    </w:p>
    <w:p>
      <w:r>
        <w:t xml:space="preserve">1. Siirtolaiskaravaanin vyöryessä Meksikon läpi kohti Yhdysvaltain rajaa Yhdysvaltain virkamiehet pohtivat, miten käsitellä ihmisjoukkoja, kun ne saapuvat ja vaativat pääsyä Luvattuun maahan. https://i.imgur.com/R4XS5S3.jpg https://kek.gg/u/9jpK.</w:t>
      </w:r>
    </w:p>
    <w:p>
      <w:r>
        <w:rPr>
          <w:b/>
          <w:u w:val="single"/>
        </w:rPr>
        <w:t xml:space="preserve">126813</w:t>
      </w:r>
    </w:p>
    <w:p>
      <w:r>
        <w:t xml:space="preserve">2.</w:t>
        <w:tab/>
        <w:t xml:space="preserve">M-2 Browning joka kilometrin välein, yhteenliitetyt tulialueet ja käsky ampua jokaista liikettä, ja välissä oli joukkueen kokoisia partioita, jotka kaikki olivat 18. ilmavoimien joukkojen kolmen yksikön, 101, 82, 10, toteuttamia.    Heille annetaan noin 30 000 ruumispussia.</w:t>
      </w:r>
    </w:p>
    <w:p>
      <w:r>
        <w:rPr>
          <w:b/>
          <w:u w:val="single"/>
        </w:rPr>
        <w:t xml:space="preserve">126814</w:t>
      </w:r>
    </w:p>
    <w:p>
      <w:r>
        <w:t xml:space="preserve">3.</w:t>
        <w:tab/>
        <w:tab/>
        <w:t xml:space="preserve">Lol @ punaniska fantasioita</w:t>
      </w:r>
    </w:p>
    <w:p>
      <w:r>
        <w:rPr>
          <w:b/>
          <w:u w:val="single"/>
        </w:rPr>
        <w:t xml:space="preserve">126815</w:t>
      </w:r>
    </w:p>
    <w:p>
      <w:r>
        <w:t xml:space="preserve">4.</w:t>
        <w:tab/>
        <w:tab/>
        <w:tab/>
        <w:t xml:space="preserve">Mitä on tehtävä tämän hyökkäyksen pysäyttämiseksi.</w:t>
      </w:r>
    </w:p>
    <w:p>
      <w:r>
        <w:rPr>
          <w:b/>
          <w:u w:val="single"/>
        </w:rPr>
        <w:t xml:space="preserve">126816</w:t>
      </w:r>
    </w:p>
    <w:p>
      <w:r>
        <w:t xml:space="preserve">5.</w:t>
        <w:tab/>
        <w:tab/>
        <w:tab/>
        <w:tab/>
        <w:t xml:space="preserve">lol @ hillbilly rednecks hero fantasies! 😂</w:t>
      </w:r>
    </w:p>
    <w:p>
      <w:r>
        <w:rPr>
          <w:b/>
          <w:u w:val="single"/>
        </w:rPr>
        <w:t xml:space="preserve">126817</w:t>
      </w:r>
    </w:p>
    <w:p>
      <w:r>
        <w:t xml:space="preserve">6.</w:t>
        <w:tab/>
        <w:tab/>
        <w:tab/>
        <w:tab/>
        <w:tab/>
        <w:t xml:space="preserve">Mitä on tehtävä tämän hyökkäyksen pysäyttämiseksi.</w:t>
      </w:r>
    </w:p>
    <w:p>
      <w:r>
        <w:rPr>
          <w:b/>
          <w:u w:val="single"/>
        </w:rPr>
        <w:t xml:space="preserve">126818</w:t>
      </w:r>
    </w:p>
    <w:p>
      <w:r>
        <w:t xml:space="preserve">1. Vaikka olenkin samaa mieltä siitä, että heille on annettava opetus, epäilen, ettei neekerillä ole tarpeeksi aivoja oppitunnin ymmärtämiseen.</w:t>
      </w:r>
    </w:p>
    <w:p>
      <w:r>
        <w:rPr>
          <w:b/>
          <w:u w:val="single"/>
        </w:rPr>
        <w:t xml:space="preserve">126819</w:t>
      </w:r>
    </w:p>
    <w:p>
      <w:r>
        <w:t xml:space="preserve">1. @odysseus94 Näytät enemmän pedotililtä kuin parodialta. Et saa seurata minua.</w:t>
      </w:r>
    </w:p>
    <w:p>
      <w:r>
        <w:rPr>
          <w:b/>
          <w:u w:val="single"/>
        </w:rPr>
        <w:t xml:space="preserve">126820</w:t>
      </w:r>
    </w:p>
    <w:p>
      <w:r>
        <w:t xml:space="preserve">2.</w:t>
        <w:tab/>
        <w:t xml:space="preserve">Miltä näytät.</w:t>
      </w:r>
    </w:p>
    <w:p>
      <w:r>
        <w:rPr>
          <w:b/>
          <w:u w:val="single"/>
        </w:rPr>
        <w:t xml:space="preserve">126821</w:t>
      </w:r>
    </w:p>
    <w:p>
      <w:r>
        <w:t xml:space="preserve">3.</w:t>
        <w:tab/>
        <w:tab/>
        <w:t xml:space="preserve">Vau, sinä kerroit minulle. Ja se on herra kusipää pikkumies kunnioittakaa vanhempianne ääliö 👍🏻🖕🏻</w:t>
      </w:r>
    </w:p>
    <w:p>
      <w:r>
        <w:rPr>
          <w:b/>
          <w:u w:val="single"/>
        </w:rPr>
        <w:t xml:space="preserve">126822</w:t>
      </w:r>
    </w:p>
    <w:p>
      <w:r>
        <w:t xml:space="preserve">1. Olemme ylittäneet kulta-aikakauden, te jälkeenjääneet amerikkalaiset Vihollinen bis rahoitus ja 1% on aina ollut aina tulee aina olemaan</w:t>
      </w:r>
    </w:p>
    <w:p>
      <w:r>
        <w:rPr>
          <w:b/>
          <w:u w:val="single"/>
        </w:rPr>
        <w:t xml:space="preserve">126823</w:t>
      </w:r>
    </w:p>
    <w:p>
      <w:r>
        <w:t xml:space="preserve">2.</w:t>
        <w:tab/>
        <w:t xml:space="preserve">Aliarvioit paljon aseistettujen amerikkalaisten patrioottien voiman...</w:t>
      </w:r>
    </w:p>
    <w:p>
      <w:r>
        <w:rPr>
          <w:b/>
          <w:u w:val="single"/>
        </w:rPr>
        <w:t xml:space="preserve">126824</w:t>
      </w:r>
    </w:p>
    <w:p>
      <w:r>
        <w:t xml:space="preserve">3.</w:t>
        <w:tab/>
        <w:t xml:space="preserve">Kyllä, aseistetaan molemmat osapuolet, jotta kaltaisesi idiootit voivat hakkaa rintaansa. Minä olen idiootti. Toivottavasti olet ainakin ostanut osakkeita ja kaikki b******* magneettikuvauslaitteet ja ammukset, joita ostat!</w:t>
      </w:r>
    </w:p>
    <w:p>
      <w:r>
        <w:rPr>
          <w:b/>
          <w:u w:val="single"/>
        </w:rPr>
        <w:t xml:space="preserve">126825</w:t>
      </w:r>
    </w:p>
    <w:p>
      <w:r>
        <w:t xml:space="preserve">1. Olenko ainoa hullu, mutta en näe mitään roskia tällaisesta kauheasta onnettomuudesta? Näen puun oksia ja joitakin asioita, mutta luulisi, että siellä olisi paljon enemmän roskia? Missä limusiini on, räjähtikö se miljoonaksi palaseksi? Ideoita/ajatuksia? https://www.foxnews.com/us/limousine-crashes-in-new-york-killing-20-after-failing-to-stop-at-intersection-officials-say</w:t>
      </w:r>
    </w:p>
    <w:p>
      <w:r>
        <w:rPr>
          <w:b/>
          <w:u w:val="single"/>
        </w:rPr>
        <w:t xml:space="preserve">126826</w:t>
      </w:r>
    </w:p>
    <w:p>
      <w:r>
        <w:t xml:space="preserve">2.</w:t>
        <w:tab/>
        <w:t xml:space="preserve">Kuljettaja ei sattumalta ollut muzzi, vai oliko hän?</w:t>
      </w:r>
    </w:p>
    <w:p>
      <w:r>
        <w:rPr>
          <w:b/>
          <w:u w:val="single"/>
        </w:rPr>
        <w:t xml:space="preserve">126827</w:t>
      </w:r>
    </w:p>
    <w:p>
      <w:r>
        <w:t xml:space="preserve">1. LMAO!!!!</w:t>
      </w:r>
    </w:p>
    <w:p>
      <w:r>
        <w:rPr>
          <w:b/>
          <w:u w:val="single"/>
        </w:rPr>
        <w:t xml:space="preserve">126828</w:t>
      </w:r>
    </w:p>
    <w:p>
      <w:r>
        <w:t xml:space="preserve">2.</w:t>
        <w:tab/>
        <w:t xml:space="preserve">Toinen joukkoraiskaaja! "Oranssin uhan" toimesta! Kauhujen kauhu! 😂</w:t>
      </w:r>
    </w:p>
    <w:p>
      <w:r>
        <w:rPr>
          <w:b/>
          <w:u w:val="single"/>
        </w:rPr>
        <w:t xml:space="preserve">126829</w:t>
      </w:r>
    </w:p>
    <w:p>
      <w:r>
        <w:t xml:space="preserve">3.</w:t>
        <w:tab/>
        <w:tab/>
        <w:t xml:space="preserve">Onko tuo trolli-tili vai aito? Se on liian jälkeenjäänyt ollakseen aito. Toisaalta en enää erota satiiria ja asioita, joita libtardit oikeasti sanovat ja uskovat.</w:t>
      </w:r>
    </w:p>
    <w:p>
      <w:r>
        <w:rPr>
          <w:b/>
          <w:u w:val="single"/>
        </w:rPr>
        <w:t xml:space="preserve">126830</w:t>
      </w:r>
    </w:p>
    <w:p>
      <w:r>
        <w:t xml:space="preserve">1. Alyssa Milano.   Hän näyttää muuttuvan tyhmemmäksi iän myötä...</w:t>
      </w:r>
    </w:p>
    <w:p>
      <w:r>
        <w:rPr>
          <w:b/>
          <w:u w:val="single"/>
        </w:rPr>
        <w:t xml:space="preserve">126831</w:t>
      </w:r>
    </w:p>
    <w:p>
      <w:r>
        <w:t xml:space="preserve">2.</w:t>
        <w:tab/>
        <w:t xml:space="preserve">Tuo b**** on pieni Dyke</w:t>
      </w:r>
    </w:p>
    <w:p>
      <w:r>
        <w:rPr>
          <w:b/>
          <w:u w:val="single"/>
        </w:rPr>
        <w:t xml:space="preserve">126832</w:t>
      </w:r>
    </w:p>
    <w:p>
      <w:r>
        <w:t xml:space="preserve">3.</w:t>
        <w:tab/>
        <w:tab/>
        <w:t xml:space="preserve">jep....lyömässä kiveä hieman liikaa....</w:t>
      </w:r>
    </w:p>
    <w:p>
      <w:r>
        <w:rPr>
          <w:b/>
          <w:u w:val="single"/>
        </w:rPr>
        <w:t xml:space="preserve">126833</w:t>
      </w:r>
    </w:p>
    <w:p>
      <w:r>
        <w:t xml:space="preserve">1. Vatikaani on ollut saastan kehto perustamisestaan lähtien Tuskin on olemassa yhtä korruptoitunutta, rappeutunutta ja kieroutunutta instituutiota kuin paavius on Tällä hetkellä katolinen kirkko käy läpi suurimman nykyaikaisen lastenraiskaus-/pedofiliaskandaalinsa paljastumista, ja meidän katolinen retardantti tulee heittämään varjoa Suurille Kreikkalaisille Alemmuuskompleksi voittaa!</w:t>
      </w:r>
    </w:p>
    <w:p>
      <w:r>
        <w:rPr>
          <w:b/>
          <w:u w:val="single"/>
        </w:rPr>
        <w:t xml:space="preserve">126834</w:t>
      </w:r>
    </w:p>
    <w:p>
      <w:r>
        <w:t xml:space="preserve">1. Trump on laittanut Yhdysvallat tielle sotaan Iranin kanssa, vaikka kukaan ei kiinnitä huomiota https://www.commondreams.org/views/2018/10/10/trump-has-put-us-path-war-iran-while-nobody-paying-attention?cd-origin=rss</w:t>
      </w:r>
    </w:p>
    <w:p>
      <w:r>
        <w:rPr>
          <w:b/>
          <w:u w:val="single"/>
        </w:rPr>
        <w:t xml:space="preserve">126835</w:t>
      </w:r>
    </w:p>
    <w:p>
      <w:r>
        <w:t xml:space="preserve">2.</w:t>
        <w:tab/>
        <w:t xml:space="preserve">Kaipaatko Obamaa imemässä iranilaista munaa? 🙄</w:t>
      </w:r>
    </w:p>
    <w:p>
      <w:r>
        <w:rPr>
          <w:b/>
          <w:u w:val="single"/>
        </w:rPr>
        <w:t xml:space="preserve">126836</w:t>
      </w:r>
    </w:p>
    <w:p>
      <w:r>
        <w:t xml:space="preserve">3.</w:t>
        <w:tab/>
        <w:tab/>
        <w:t xml:space="preserve">Tämä koko vammainen "jos vihaat Trumpia, rakastat Hillarya" -ajattelu on niin helvetin surkeaa.  Ne ovat samantyyppisiä, Trump ja Hillary.  Te naiivit retardit päätytte aina valitsemaan paskiaisia, koska lankeatte Begelin dialektiikkaan.</w:t>
      </w:r>
    </w:p>
    <w:p>
      <w:r>
        <w:rPr>
          <w:b/>
          <w:u w:val="single"/>
        </w:rPr>
        <w:t xml:space="preserve">126837</w:t>
      </w:r>
    </w:p>
    <w:p>
      <w:r>
        <w:t xml:space="preserve">1. Veli, täällä voi nekruilla, eikä kukaan edes hätkähdä.   Voin kertoa, kuinka mielelläni näkisin, että ihmiset alkaisivat ampua antifa-hyökkääjiä naamaan ja kaikki olisi hyvin. Gab on todella sananvapautta.</w:t>
      </w:r>
    </w:p>
    <w:p>
      <w:r>
        <w:rPr>
          <w:b/>
          <w:u w:val="single"/>
        </w:rPr>
        <w:t xml:space="preserve">126838</w:t>
      </w:r>
    </w:p>
    <w:p>
      <w:r>
        <w:t xml:space="preserve">1. Näin valeliput toimivat: &gt;löydetään ei-valkoinen epävakaa keski-ikäinen mies &gt;syötetään hänelle jatkuvasti huumeita ja rohkaisua &gt; autetaan häntä tekemään rikoksia, mutta varmistetaan, ettei mikään toimi, jotta tutkinta ei mene liian kuumaksi &gt; suostutellaan hänet laittamaan pakettiautoonsa niin monta loukkaavaa tarraa kuin mahdollista, jotta koko maailma näkee. Täytyy olla idiootti, jos uskoo, että tämä kaveri on todellinen uhka.</w:t>
      </w:r>
    </w:p>
    <w:p>
      <w:r>
        <w:rPr>
          <w:b/>
          <w:u w:val="single"/>
        </w:rPr>
        <w:t xml:space="preserve">126839</w:t>
      </w:r>
    </w:p>
    <w:p>
      <w:r>
        <w:t xml:space="preserve">2.</w:t>
        <w:tab/>
        <w:t xml:space="preserve">Kun sota alkaa, älä luule, että sinun pitäisi hyökätä tuntemattomien kimppuun, ei. Tehokkain ponnistus on se, että jokainen isänmaanystävä puhdistaa ensin oman perheensä. Kuka tuntee heidät paremmin kuin sinä? Libertard-setäsi, femtard-tätisi ja homoserkkusi. Jokainen kommari on patriootille perhe, mikä oikeus teillä on puuttua hänen perheeseensä, jos ette aloita omastanne?</w:t>
      </w:r>
    </w:p>
    <w:p>
      <w:r>
        <w:rPr>
          <w:b/>
          <w:u w:val="single"/>
        </w:rPr>
        <w:t xml:space="preserve">126840</w:t>
      </w:r>
    </w:p>
    <w:p>
      <w:r>
        <w:t xml:space="preserve">1. "TUNNISTETTU: Paljastamme Jordan Huntin miehen, joka potkaisi elämänmyönteistä johtajaa turpaan" @humandefenseini - https://humandefense.com/identified-man-who-roundhouse-kicked-pro-life-leader/</w:t>
      </w:r>
    </w:p>
    <w:p>
      <w:r>
        <w:rPr>
          <w:b/>
          <w:u w:val="single"/>
        </w:rPr>
        <w:t xml:space="preserve">126841</w:t>
      </w:r>
    </w:p>
    <w:p>
      <w:r>
        <w:t xml:space="preserve">2.</w:t>
        <w:tab/>
        <w:t xml:space="preserve">SICK: Juuri äsken abortin kannattaja potkaisi nuorta elämänmyönteistä naista @clcyouthprolife Torontossa VIDEO https://twitter.com/DevinSenaUI/status/1047478113544888321</w:t>
      </w:r>
    </w:p>
    <w:p>
      <w:r>
        <w:rPr>
          <w:b/>
          <w:u w:val="single"/>
        </w:rPr>
        <w:t xml:space="preserve">126842</w:t>
      </w:r>
    </w:p>
    <w:p>
      <w:r>
        <w:t xml:space="preserve">3.</w:t>
        <w:tab/>
        <w:tab/>
        <w:t xml:space="preserve">HÄN ON HIPPIHOMO.</w:t>
      </w:r>
    </w:p>
    <w:p>
      <w:r>
        <w:rPr>
          <w:b/>
          <w:u w:val="single"/>
        </w:rPr>
        <w:t xml:space="preserve">126843</w:t>
      </w:r>
    </w:p>
    <w:p>
      <w:r>
        <w:t xml:space="preserve">1. Lakkaa olemasta hintti ja puolusta rotuasi, valkoinen mies.</w:t>
      </w:r>
    </w:p>
    <w:p>
      <w:r>
        <w:rPr>
          <w:b/>
          <w:u w:val="single"/>
        </w:rPr>
        <w:t xml:space="preserve">126844</w:t>
      </w:r>
    </w:p>
    <w:p>
      <w:r>
        <w:t xml:space="preserve">1. Saksassa 10 naista seksuaalisesti hyväksikäyttänyt syyrialainen pakolainen käyttäytyy kuin vauva, kun hänet tuodaan oikeuden eteen https://voiceofeurope.com/2018/10/syrian-refugee-who-sexually-assaulted-10-women-in-germany-acts-like-a-baby-when-brought-to-justice/</w:t>
      </w:r>
    </w:p>
    <w:p>
      <w:r>
        <w:rPr>
          <w:b/>
          <w:u w:val="single"/>
        </w:rPr>
        <w:t xml:space="preserve">126845</w:t>
      </w:r>
    </w:p>
    <w:p>
      <w:r>
        <w:t xml:space="preserve">2.</w:t>
        <w:tab/>
        <w:t xml:space="preserve">Ei yllätys!  He ovat kaikki emotionaalisesti jälkeenjääneitä ja kärsivät pysähtyneestä kehityksestä!  Voitteko kuvitella, kun hän tuo Jordanin vaimon Saksaan ja tuottaa kokonaisen heimon itselleen!</w:t>
      </w:r>
    </w:p>
    <w:p>
      <w:r>
        <w:rPr>
          <w:b/>
          <w:u w:val="single"/>
        </w:rPr>
        <w:t xml:space="preserve">126846</w:t>
      </w:r>
    </w:p>
    <w:p>
      <w:r>
        <w:t xml:space="preserve">1. Tämä on luettelo moraalisesta suuntautumisesta: http://easydamus.com/alignment.html Chaotic Good: Hyvä: Kaoottisen hyvä: Ristiretkeläiset Jahven puolesta: Taistelee valkoisen oikeuden puolesta Neutraali Hyvä: Pelastaisi valkoisen miehen hädässä Neutraali: Neutraali Paha: Katselisi valkoisten kuolevan eikä auttaisi Lainmukainen Paha: Kylmäverinen neekerimurhaaja Kaaoottinen Paha: Globalistinen NWO-juutalainen.</w:t>
      </w:r>
    </w:p>
    <w:p>
      <w:r>
        <w:rPr>
          <w:b/>
          <w:u w:val="single"/>
        </w:rPr>
        <w:t xml:space="preserve">126847</w:t>
      </w:r>
    </w:p>
    <w:p>
      <w:r>
        <w:t xml:space="preserve">1. Ruotsi karkottaa 6-vuotiaan orvon takaisin Ukrainaan https://www.youtube.com/watch?v=BoU6hu_kCAo https://www.youtube.com/watch?v=BoU6hu_kCAo</w:t>
      </w:r>
    </w:p>
    <w:p>
      <w:r>
        <w:rPr>
          <w:b/>
          <w:u w:val="single"/>
        </w:rPr>
        <w:t xml:space="preserve">126848</w:t>
      </w:r>
    </w:p>
    <w:p>
      <w:r>
        <w:t xml:space="preserve">2.</w:t>
        <w:tab/>
        <w:t xml:space="preserve">Tuo poika on luultavasti paremmassa turvassa Ukrainassa kuin homo-Ruotsissa.</w:t>
      </w:r>
    </w:p>
    <w:p>
      <w:r>
        <w:rPr>
          <w:b/>
          <w:u w:val="single"/>
        </w:rPr>
        <w:t xml:space="preserve">126849</w:t>
      </w:r>
    </w:p>
    <w:p>
      <w:r>
        <w:t xml:space="preserve">1. VERHOTTUJA SOTA-ALUKSIA VENEZUELAN RANNIKOLLA. JOTAIN ON TEKEILLÄ. KATSO TÄMÄ! https://youtu.be/ASny4QZG_l0</w:t>
      </w:r>
    </w:p>
    <w:p>
      <w:r>
        <w:rPr>
          <w:b/>
          <w:u w:val="single"/>
        </w:rPr>
        <w:t xml:space="preserve">126850</w:t>
      </w:r>
    </w:p>
    <w:p>
      <w:r>
        <w:t xml:space="preserve">2.</w:t>
        <w:tab/>
        <w:t xml:space="preserve">Pommi, että kaukana paha paskiainen kommari mulkku, joka tappoi, että yksi rikkaimmista kristitty maa oli toivon Trump pommi, että lihava mulkku ja ajaa hänet ulos, jotta ihmiset voivat olla vapaita jälleen paha hirviö kommari</w:t>
      </w:r>
    </w:p>
    <w:p>
      <w:r>
        <w:rPr>
          <w:b/>
          <w:u w:val="single"/>
        </w:rPr>
        <w:t xml:space="preserve">126851</w:t>
      </w:r>
    </w:p>
    <w:p>
      <w:r>
        <w:t xml:space="preserve">3.</w:t>
        <w:tab/>
        <w:tab/>
        <w:t xml:space="preserve">He yrittävät saada kansan tuen hyökkäykselle ja demokraattisesti valitun johtajan syrjäyttämiselle. Todelliset syyt tähän ovat raha, öljy ja valta. Ei humanitaarinen apu. Se on valetta. KATSOKAA tämä ja tutkikaa sitä.</w:t>
      </w:r>
    </w:p>
    <w:p>
      <w:r>
        <w:rPr>
          <w:b/>
          <w:u w:val="single"/>
        </w:rPr>
        <w:t xml:space="preserve">126852</w:t>
      </w:r>
    </w:p>
    <w:p>
      <w:r>
        <w:t xml:space="preserve">4.</w:t>
        <w:tab/>
        <w:tab/>
        <w:t xml:space="preserve">Raha, öljy ja valta saavat kaiken, koska vaimollani on perheenjäseniä, jotka asuvat tuossa maassa ja hänen perheensä Italiassa sai hänet ja hänen poikansa lentämään pois sieltä turvalliseen paikkaan, kuten Italiaan, jossa olisi työpaikka ja koti hänelle, se on niin paha, että he kertovat totuuden tarinan, joka siellä tapahtuu.</w:t>
      </w:r>
    </w:p>
    <w:p>
      <w:r>
        <w:rPr>
          <w:b/>
          <w:u w:val="single"/>
        </w:rPr>
        <w:t xml:space="preserve">126853</w:t>
      </w:r>
    </w:p>
    <w:p>
      <w:r>
        <w:t xml:space="preserve">1. Pakistan on kansainyhteisön maa, johon Ison-Britannian hallinto lähettää vuosittain miljoonia puntia rahojamme. Britannian kristityt johtajat ovat hiljaa, koska heillä on liian kiire puhua siitä, että Britannian on otettava vastaan miljoonia muslimipakolaisia Pakistanista.</w:t>
      </w:r>
    </w:p>
    <w:p>
      <w:r>
        <w:rPr>
          <w:b/>
          <w:u w:val="single"/>
        </w:rPr>
        <w:t xml:space="preserve">126854</w:t>
      </w:r>
    </w:p>
    <w:p>
      <w:r>
        <w:t xml:space="preserve">2.</w:t>
        <w:tab/>
        <w:t xml:space="preserve">Barbaarinen takapajuinen roskaväki - helppo tapa murhata joku tuossa paskakasassa on sanoa, että hän "loukkasi profeettaa". Ei ole väliä, että kaikki nuo jälkeenjääneet raiskaajat ja terroristit loukkaavat heidän uskontoaan päivittäin! Tekopyhät takapajuiset raakalaiset. Britannian pitäisi kertoa, että kaikki vahingoittaa ja voitte kaikki maanmiehenne takaisin ja ei enää apua!. Ei tule koskaan tapahtumaan, kristitty = hävitettävissä!</w:t>
      </w:r>
    </w:p>
    <w:p>
      <w:r>
        <w:rPr>
          <w:b/>
          <w:u w:val="single"/>
        </w:rPr>
        <w:t xml:space="preserve">126855</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126856</w:t>
      </w:r>
    </w:p>
    <w:p>
      <w:r>
        <w:t xml:space="preserve">2.</w:t>
        <w:tab/>
        <w:t xml:space="preserve">Oy vey! Soros oli 14-vuotias, kun sota päättyi, ja loppu on kyseenalaista. https://TheGreatestStoryNeverTold.tv. https://TheGreatestStoryNeverTold.tv</w:t>
      </w:r>
    </w:p>
    <w:p>
      <w:r>
        <w:rPr>
          <w:b/>
          <w:u w:val="single"/>
        </w:rPr>
        <w:t xml:space="preserve">126857</w:t>
      </w:r>
    </w:p>
    <w:p>
      <w:r>
        <w:t xml:space="preserve">3.</w:t>
        <w:tab/>
        <w:tab/>
        <w:t xml:space="preserve">Oletko todella näin tyhmä?  LMFAO!!!!  En ole koskaan todistanut tällaista typeryyttä henkilökohtaisesti, toki GAB:lla, mutta niinkuin oikeasti, olin tänään Harrison Arkansasissa enkä edes todistanut tällaista typeryyttä!!!! Lolololololol</w:t>
      </w:r>
    </w:p>
    <w:p>
      <w:r>
        <w:rPr>
          <w:b/>
          <w:u w:val="single"/>
        </w:rPr>
        <w:t xml:space="preserve">126858</w:t>
      </w:r>
    </w:p>
    <w:p>
      <w:r>
        <w:t xml:space="preserve">4.</w:t>
        <w:tab/>
        <w:tab/>
        <w:tab/>
        <w:t xml:space="preserve">Myönnän, että tyhmyytenne ylittää minun tyhmyyteni MILJEITÄ!  Ja tarkoitan sitä, onnittelut.  Kerro äidillesi/siskollesi terveisiä!</w:t>
      </w:r>
    </w:p>
    <w:p>
      <w:r>
        <w:rPr>
          <w:b/>
          <w:u w:val="single"/>
        </w:rPr>
        <w:t xml:space="preserve">126859</w:t>
      </w:r>
    </w:p>
    <w:p>
      <w:r>
        <w:t xml:space="preserve">5.</w:t>
        <w:tab/>
        <w:tab/>
        <w:tab/>
        <w:tab/>
        <w:t xml:space="preserve">Et voi oppia sitä, kaveri, se johtuu sisäsiittoisuudesta, syytä vanhempia https://TheGreatestStoryNeverTold.tv.</w:t>
      </w:r>
    </w:p>
    <w:p>
      <w:r>
        <w:rPr>
          <w:b/>
          <w:u w:val="single"/>
        </w:rPr>
        <w:t xml:space="preserve">126860</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126861</w:t>
      </w:r>
    </w:p>
    <w:p>
      <w:r>
        <w:t xml:space="preserve">7.</w:t>
        <w:tab/>
        <w:tab/>
        <w:tab/>
        <w:tab/>
        <w:tab/>
        <w:tab/>
        <w:t xml:space="preserve">Lol, 3. luokan koulutuksesi on vaikuttava, äidillesi.  Dumbass</w:t>
      </w:r>
    </w:p>
    <w:p>
      <w:r>
        <w:rPr>
          <w:b/>
          <w:u w:val="single"/>
        </w:rPr>
        <w:t xml:space="preserve">126862</w:t>
      </w:r>
    </w:p>
    <w:p>
      <w:r>
        <w:t xml:space="preserve">8.</w:t>
        <w:tab/>
        <w:tab/>
        <w:tab/>
        <w:tab/>
        <w:tab/>
        <w:tab/>
        <w:tab/>
        <w:t xml:space="preserve">Kiitos vielä kerran, että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126863</w:t>
      </w:r>
    </w:p>
    <w:p>
      <w:r>
        <w:t xml:space="preserve">9.</w:t>
        <w:tab/>
        <w:tab/>
        <w:tab/>
        <w:tab/>
        <w:tab/>
        <w:tab/>
        <w:tab/>
        <w:tab/>
        <w:t xml:space="preserve">Joo, koska sinulla on niin vakuuttava argumentti Gabille!  Lol, siksi olet tyhmä ja me KAIKKI nauramme sinulle.</w:t>
      </w:r>
    </w:p>
    <w:p>
      <w:r>
        <w:rPr>
          <w:b/>
          <w:u w:val="single"/>
        </w:rPr>
        <w:t xml:space="preserve">126864</w:t>
      </w:r>
    </w:p>
    <w:p>
      <w:r>
        <w:t xml:space="preserve">10.</w:t>
        <w:tab/>
        <w:tab/>
        <w:tab/>
        <w:tab/>
        <w:tab/>
        <w:tab/>
        <w:tab/>
        <w:tab/>
        <w:tab/>
        <w:t xml:space="preserve">Nyt siis haluat raiskata holokaustista selvinneitä?  Hitto, nämä ihmiset ovat sairaita!</w:t>
      </w:r>
    </w:p>
    <w:p>
      <w:r>
        <w:rPr>
          <w:b/>
          <w:u w:val="single"/>
        </w:rPr>
        <w:t xml:space="preserve">126865</w:t>
      </w:r>
    </w:p>
    <w:p>
      <w:r>
        <w:t xml:space="preserve">11.</w:t>
        <w:tab/>
        <w:tab/>
        <w:tab/>
        <w:tab/>
        <w:tab/>
        <w:tab/>
        <w:tab/>
        <w:tab/>
        <w:tab/>
        <w:tab/>
        <w:t xml:space="preserve">Tyhmyys on tässä vahvasti läsnä.    @bigpapi765</w:t>
      </w:r>
    </w:p>
    <w:p>
      <w:r>
        <w:rPr>
          <w:b/>
          <w:u w:val="single"/>
        </w:rPr>
        <w:t xml:space="preserve">126866</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126867</w:t>
      </w:r>
    </w:p>
    <w:p>
      <w:r>
        <w:t xml:space="preserve">13.</w:t>
        <w:tab/>
        <w:tab/>
        <w:tab/>
        <w:tab/>
        <w:tab/>
        <w:tab/>
        <w:tab/>
        <w:tab/>
        <w:tab/>
        <w:tab/>
        <w:tab/>
        <w:tab/>
        <w:t xml:space="preserve">17 miljoonan saksalaisen holokausti toisessa maailmansodassa, 66 miljoonaa valkoista kristittyä Venäjällä, 3 miljoonaa valkoista kristittyä armenialaista ja 100 miljoonaa kiinalaista, jotka kaikki ovat iljettävien, halveksittavien, rasististen, valehtelevien, murhaavien, elävien, askenazi-juutalaisten sikojen tekemiä! Nämä ovat tositapahtumia vai oletko holokaustin kieltäjä?</w:t>
      </w:r>
    </w:p>
    <w:p>
      <w:r>
        <w:rPr>
          <w:b/>
          <w:u w:val="single"/>
        </w:rPr>
        <w:t xml:space="preserve">126868</w:t>
      </w:r>
    </w:p>
    <w:p>
      <w:r>
        <w:t xml:space="preserve">14.</w:t>
        <w:tab/>
        <w:tab/>
        <w:tab/>
        <w:tab/>
        <w:tab/>
        <w:tab/>
        <w:tab/>
        <w:tab/>
        <w:tab/>
        <w:tab/>
        <w:tab/>
        <w:tab/>
        <w:tab/>
        <w:t xml:space="preserve">Kyllä, maapallo on litteä, muuntogeeniset organismit ja rokotteet ovat myrkkyä, moderni lääketiede on huijausta.  Kaikki yleinen tieto on sitä, mitä he haluavat teidän ajattelevan, ja se on täyttä valhetta!  Mutta se edellyttäisi kriittistä ajattelua ja tosiasioiden tarkastelua.  Et pysty antamaan minulle yhtään FAKTAA mistään, ethän?</w:t>
      </w:r>
    </w:p>
    <w:p>
      <w:r>
        <w:rPr>
          <w:b/>
          <w:u w:val="single"/>
        </w:rPr>
        <w:t xml:space="preserve">126869</w:t>
      </w:r>
    </w:p>
    <w:p>
      <w:r>
        <w:t xml:space="preserve">15.</w:t>
        <w:tab/>
        <w:tab/>
        <w:tab/>
        <w:tab/>
        <w:tab/>
        <w:tab/>
        <w:tab/>
        <w:tab/>
        <w:tab/>
        <w:tab/>
        <w:tab/>
        <w:tab/>
        <w:tab/>
        <w:tab/>
        <w:t xml:space="preserve">Siunaa se!!!</w:t>
      </w:r>
    </w:p>
    <w:p>
      <w:r>
        <w:rPr>
          <w:b/>
          <w:u w:val="single"/>
        </w:rPr>
        <w:t xml:space="preserve">126870</w:t>
      </w:r>
    </w:p>
    <w:p>
      <w:r>
        <w:t xml:space="preserve">16.</w:t>
        <w:tab/>
        <w:tab/>
        <w:tab/>
        <w:tab/>
        <w:tab/>
        <w:tab/>
        <w:tab/>
        <w:tab/>
        <w:tab/>
        <w:tab/>
        <w:tab/>
        <w:tab/>
        <w:tab/>
        <w:tab/>
        <w:tab/>
        <w:t xml:space="preserve">Kyllä, minulla on kriittisen ajattelun taitoja ja sinä uskot sokeasti kaikki valheet!  Sinä kuulut jälkeenjääneiden joukkoon!  Helposti manipuloitavat apina-aivot!</w:t>
      </w:r>
    </w:p>
    <w:p>
      <w:r>
        <w:rPr>
          <w:b/>
          <w:u w:val="single"/>
        </w:rPr>
        <w:t xml:space="preserve">126871</w:t>
      </w:r>
    </w:p>
    <w:p>
      <w:r>
        <w:t xml:space="preserve">17.</w:t>
        <w:tab/>
        <w:tab/>
        <w:tab/>
        <w:tab/>
        <w:tab/>
        <w:tab/>
        <w:tab/>
        <w:tab/>
        <w:tab/>
        <w:tab/>
        <w:tab/>
        <w:tab/>
        <w:tab/>
        <w:tab/>
        <w:tab/>
        <w:tab/>
        <w:t xml:space="preserve">Sinulla on kriittisen ajattelun puutteita!</w:t>
      </w:r>
    </w:p>
    <w:p>
      <w:r>
        <w:rPr>
          <w:b/>
          <w:u w:val="single"/>
        </w:rPr>
        <w:t xml:space="preserve">126872</w:t>
      </w:r>
    </w:p>
    <w:p>
      <w:r>
        <w:t xml:space="preserve">18.</w:t>
        <w:tab/>
        <w:tab/>
        <w:tab/>
        <w:tab/>
        <w:tab/>
        <w:tab/>
        <w:tab/>
        <w:tab/>
        <w:tab/>
        <w:tab/>
        <w:tab/>
        <w:tab/>
        <w:tab/>
        <w:tab/>
        <w:tab/>
        <w:tab/>
        <w:t xml:space="preserve">LOL!  Kuten sanoin aiemmin, kerrot minulle, kuka olet!  Mutta et anna minulle FAKTAA mistään, ethän?  Miten olisi yksinkertainen FAKTA?  FAKTA edellyttää ilmeisesti kriittistä ajattelua.</w:t>
      </w:r>
    </w:p>
    <w:p>
      <w:r>
        <w:rPr>
          <w:b/>
          <w:u w:val="single"/>
        </w:rPr>
        <w:t xml:space="preserve">126873</w:t>
      </w:r>
    </w:p>
    <w:p>
      <w:r>
        <w:t xml:space="preserve">19.</w:t>
        <w:tab/>
        <w:tab/>
        <w:tab/>
        <w:tab/>
        <w:tab/>
        <w:tab/>
        <w:tab/>
        <w:tab/>
        <w:tab/>
        <w:tab/>
        <w:tab/>
        <w:tab/>
        <w:tab/>
        <w:tab/>
        <w:tab/>
        <w:tab/>
        <w:t xml:space="preserve">Olet tyhmempi kuin maa, tosiasia!</w:t>
      </w:r>
    </w:p>
    <w:p>
      <w:r>
        <w:rPr>
          <w:b/>
          <w:u w:val="single"/>
        </w:rPr>
        <w:t xml:space="preserve">126874</w:t>
      </w:r>
    </w:p>
    <w:p>
      <w:r>
        <w:t xml:space="preserve">20.</w:t>
        <w:tab/>
        <w:tab/>
        <w:tab/>
        <w:tab/>
        <w:tab/>
        <w:tab/>
        <w:tab/>
        <w:tab/>
        <w:tab/>
        <w:tab/>
        <w:tab/>
        <w:tab/>
        <w:tab/>
        <w:tab/>
        <w:tab/>
        <w:tab/>
        <w:t xml:space="preserve">LOL!  Miksi luulet olevasi tyhmempi kuin maa?  Ei edelleenkään FAKTATIEDOT, koska se on ilmeisesti vain mielipiteesi.  Mutta sinä et tiedä, mitä FAKTA oikeastaan on, ethän?</w:t>
      </w:r>
    </w:p>
    <w:p>
      <w:r>
        <w:rPr>
          <w:b/>
          <w:u w:val="single"/>
        </w:rPr>
        <w:t xml:space="preserve">126875</w:t>
      </w:r>
    </w:p>
    <w:p>
      <w:r>
        <w:t xml:space="preserve">1. Jos juutalaiset vihaavat sitä, sen täytyy olla totuus. https://en.wikipedia.org/wiki/Christian_Identity.</w:t>
      </w:r>
    </w:p>
    <w:p>
      <w:r>
        <w:rPr>
          <w:b/>
          <w:u w:val="single"/>
        </w:rPr>
        <w:t xml:space="preserve">126876</w:t>
      </w:r>
    </w:p>
    <w:p>
      <w:r>
        <w:t xml:space="preserve">2.</w:t>
        <w:tab/>
        <w:t xml:space="preserve">Kristillinen identiteetti: Mitä eroa sillä on? William Finck Ei ole erehdys, että 2000 vuotta sitten kristinusko levisi ja valkoisten eurooppalaisten heimot hyväksyivät sen, kun he kohtasivat sen. Ei ole virhe, että viimeiset 1500 vuotta Eurooppa on ollut pääasiassa kristitty. Kristinusko oli levinnyt sekä Kreikkaan että Roomaan, mutta myös Britannian muihin Euroopan paikkoihin jo ensimmäisen vuosisadan puolivälissä. Gallian heimot kääntyivät kristinuskoon toisella vuosisadalla. Kolmannella vuosisadalla, ellei jo aikaisemmin, germaaniset heimot, gootit ja alaanit, olivat hyväksyneet kristinuskon. Kaikki tämä tapahtui kauan ennen kuin kristinuskon virallinen hyväksyminen alkoi Konstantinus Suuren, suvaitsevaisuusediktin ja Nikean konsiilin myötä. Kristinuskon pilkkaaminen nykyään merkitsee esi-isiemme sadan sukupolven pilkkaamista. Ihmiset, jotka pilkkaavat kristinuskoa, luulevat tietävänsä menneisyydestämme jotakin parempaa kuin heidän omat esi-isänsä, ihmiset, jotka todella elivät noina aikoina monta vuosisataa sitten. Totuus on, että kristinuskoa pilkkaavat ihmiset eivät tiedä juuri mitään menneisyyden maailmasta ja olosuhteista, joissa heidän esi-isänsä lopulta hyväksyivät kristinuskon. Nykyään kristinuskoa pilkkaavien ihmisten käsityksissä on monia ristiriitaisuuksia. Toisaalta he väittävät, että se on "mulkku"-uskonto, ja toisaalta he valittavat, että kristityt pakottivat heidän esi-isänsä kristinuskoon. He siis myöntävät, että heidän omat esi-isänsä olivat heikompia kuin heidän halveksimansa "mulkut". Yhtäältä he väittävät, että kristinusko on nynnyttävä uskonto ja juutalainen uskonto, mutta sitten he valittavat, että kristityt pakottivat heidän esi-isänsä siihen. He siis myöntävät, että heidän esi-isänsä olivat heikompia kuin naiselliset ja juutalaiset. Koko ajan he julistavat oman uuspakanallisuutensa "valta on valttia" -mantraa ja samalla väittävät, että heidän heikkoja esi-isiään, jotka pakotettiin alistumaan kristinuskoon, kohdeltiin jotenkin epäoikeudenmukaisesti! Ne, jotka pilkkaavat kristinuskoa, ovat yksinkertaisesti liian tyhmiä ymmärtääkseen kaikki nämä kognitiiviset epäjohdonmukaisuudet, ja niitä on paljon muitakin, joihin emme puutu tässä. Esittelimme ne täällä jo muutama vuosi sitten kahdessa podcastissa otsikolla White Nationalist Cognitive Dissonance. Totuus on, että esi-isämme hyväksyivät kristinuskon, koska heillä oli konkreettisia historiallisia yhteyksiä Vanhan testamentin ihmisiin. Juutalaiset eivät ole näitä ihmisiä. Juutalaiset ovat sekarotuisia paskiaisia, jotka polveutuvat niistä harvoista, jotka jäivät jäljelle. Katsokaa nykypäivän Amerikkaa. 1960- ja 1970-luvuilla amerikkalaisiin kaupunkeihin alkoi virrata ei-valkoisia ulkomaalaisia maahanmuuttajia. Pohjoisessa tilanne oli vielä pahempi, sillä kymmeniätuhansia etelän neekereitä oli muuttanut samoihin kaupunkeihin jo 1950- ja 1960-luvuilla. Näin syntyi White Flight, kun miljoonat valkoiset jättivät kaupungit ja muuttivat lähiöihin. Mutta jäljelle jääneistä valkoisista monet ovat nyt sekarotuisia äpäröitä, koska heidän vanhempansa jäivät kaupunkeihin ja hyväksyivät ulkomaalaiset ja sekoittuivat heidän kanssaan. Sama prosessi tapahtui Lähi- ja Lähi-idässä ja Pohjois-Afrikassa jo vuodesta 2000 eKr. lähtien, ja nykyään näemme tulokset. Ensin oli Sumer, sitten Etiopia ja Egypti, https://saxonmessenger.christogenea.org/system/files/PDFs/Christian%20Identity%20-%20What%20Difference%20Does%20it%20Make.pdf.</w:t>
      </w:r>
    </w:p>
    <w:p>
      <w:r>
        <w:rPr>
          <w:b/>
          <w:u w:val="single"/>
        </w:rPr>
        <w:t xml:space="preserve">126877</w:t>
      </w:r>
    </w:p>
    <w:p>
      <w:r>
        <w:t xml:space="preserve">3.</w:t>
        <w:tab/>
        <w:tab/>
        <w:t xml:space="preserve">"Kristinuskon pilkkaaminen tänä päivänä on esi-isiemme sadan sukupolven pilkkaamista." https://f002.backblazeb2.com/file/files-gab/image/bb-5bbb7724c84c0.png Palaa takaisin neekerin varpaiden imemiseen, kristitty kusipää.</w:t>
      </w:r>
    </w:p>
    <w:p>
      <w:r>
        <w:rPr>
          <w:b/>
          <w:u w:val="single"/>
        </w:rPr>
        <w:t xml:space="preserve">126878</w:t>
      </w:r>
    </w:p>
    <w:p>
      <w:r>
        <w:t xml:space="preserve">1. EU:n komission mukaan Euroopassa on tilaa 3-4 miljardille "pakolaiselle".</w:t>
      </w:r>
    </w:p>
    <w:p>
      <w:r>
        <w:rPr>
          <w:b/>
          <w:u w:val="single"/>
        </w:rPr>
        <w:t xml:space="preserve">126879</w:t>
      </w:r>
    </w:p>
    <w:p>
      <w:r>
        <w:t xml:space="preserve">2.</w:t>
        <w:tab/>
        <w:t xml:space="preserve">Wtf ???</w:t>
      </w:r>
    </w:p>
    <w:p>
      <w:r>
        <w:rPr>
          <w:b/>
          <w:u w:val="single"/>
        </w:rPr>
        <w:t xml:space="preserve">126880</w:t>
      </w:r>
    </w:p>
    <w:p>
      <w:r>
        <w:t xml:space="preserve">3.</w:t>
        <w:tab/>
        <w:tab/>
        <w:t xml:space="preserve">Näyttää siltä, että joku ääliö on tehnyt taulukkolaskennan ja perustanut väestöpotentiaalin tiettyyn väestötiheyteen. Kun jätetään huomiotta kaikki se paska, joka liittyy tällaisen väestön elättämiseen, olen yllättynyt, että kyseinen henkilö pystyi edes käynnistämään tietokoneensa ilman, että se syttyi tuleen tai räjähti.</w:t>
      </w:r>
    </w:p>
    <w:p>
      <w:r>
        <w:rPr>
          <w:b/>
          <w:u w:val="single"/>
        </w:rPr>
        <w:t xml:space="preserve">126881</w:t>
      </w:r>
    </w:p>
    <w:p>
      <w:r>
        <w:t xml:space="preserve">1. Tämä on Clarence Spangle. Hän pitää kovasti brittiläisestä musiikista ja rakastaa helvetisti englantilaisia. Toivottavasti pidät siitä CS. https://www.youtube.com/watch?v=GmSgjBgo-OM</w:t>
      </w:r>
    </w:p>
    <w:p>
      <w:r>
        <w:rPr>
          <w:b/>
          <w:u w:val="single"/>
        </w:rPr>
        <w:t xml:space="preserve">126882</w:t>
      </w:r>
    </w:p>
    <w:p>
      <w:r>
        <w:t xml:space="preserve">2.</w:t>
        <w:tab/>
        <w:t xml:space="preserve">Haistakaa vittu tyhmät englantilaiset ja muslimiparlamenttinne, jotka halusivat kieltää Trumpin.... VITUN HINTTI ENGLANTI... https://www.youtube.com/watch?v=l63KkF3oHWM...</w:t>
      </w:r>
    </w:p>
    <w:p>
      <w:r>
        <w:rPr>
          <w:b/>
          <w:u w:val="single"/>
        </w:rPr>
        <w:t xml:space="preserve">126883</w:t>
      </w:r>
    </w:p>
    <w:p>
      <w:r>
        <w:t xml:space="preserve">1. @wodenswolf Mitä mieltä olet tästä?   (Lindisfarne-evankeliumi, kuvaa Nooan ja hänen aikansa ihmiset anglosaksisina, anglosaksiseen asuun pukeutuneina ja Nooan arkin pitkälaivana).</w:t>
      </w:r>
    </w:p>
    <w:p>
      <w:r>
        <w:rPr>
          <w:b/>
          <w:u w:val="single"/>
        </w:rPr>
        <w:t xml:space="preserve">126884</w:t>
      </w:r>
    </w:p>
    <w:p>
      <w:r>
        <w:t xml:space="preserve">2.</w:t>
        <w:tab/>
        <w:t xml:space="preserve">IMO Munkit, jotka loivat sen, tunsivat sen tuona aikana sen, koska he olivat anglosaksisia, joten on järkevää, että he tulkitsivat kohtauksen sen perusteella, mikä heitä ympäröi päivittäin.  Epäilen, etteivät monet Lindesfarnen munkit olleet koskaan käyneet Lähi-idässä tai tienneet paljon siellä käytössä olleista laivatyypeistä ja vaatetyyleistä.</w:t>
      </w:r>
    </w:p>
    <w:p>
      <w:r>
        <w:rPr>
          <w:b/>
          <w:u w:val="single"/>
        </w:rPr>
        <w:t xml:space="preserve">126885</w:t>
      </w:r>
    </w:p>
    <w:p>
      <w:r>
        <w:t xml:space="preserve">3.</w:t>
        <w:tab/>
        <w:tab/>
        <w:t xml:space="preserve">Yritän välttää brittiläisiä israelilaistyyppejä. Se on täysin jälkeenjäänyttä.</w:t>
      </w:r>
    </w:p>
    <w:p>
      <w:r>
        <w:rPr>
          <w:b/>
          <w:u w:val="single"/>
        </w:rPr>
        <w:t xml:space="preserve">126886</w:t>
      </w:r>
    </w:p>
    <w:p>
      <w:r>
        <w:t xml:space="preserve">1. Onko jossain sellaista kuin /r/mma, mutta ei homo, ja joka on täynnä herkkiä hinttihomoja.</w:t>
      </w:r>
    </w:p>
    <w:p>
      <w:r>
        <w:rPr>
          <w:b/>
          <w:u w:val="single"/>
        </w:rPr>
        <w:t xml:space="preserve">126887</w:t>
      </w:r>
    </w:p>
    <w:p>
      <w:r>
        <w:t xml:space="preserve">1. Konservatiivit antavat sinun pitää kovalla työllä ansaitsemasi rahat, jotta voit olla tuottavampi ja itsenäisempi.   Liberaalit haluavat ottaa kovalla työllä ansaitsemasi rahat sinulta, jotta he voivat lahjoa sinut niillä ja olla heidän hallinnassaan.   Äänestäkää marraskuussa. https://www.cnbc.com/2018/10/19/kamala-harris-democrats-push-to-repeal-and-replace-trump-tax-cuts.html</w:t>
      </w:r>
    </w:p>
    <w:p>
      <w:r>
        <w:rPr>
          <w:b/>
          <w:u w:val="single"/>
        </w:rPr>
        <w:t xml:space="preserve">126888</w:t>
      </w:r>
    </w:p>
    <w:p>
      <w:r>
        <w:t xml:space="preserve">2.</w:t>
        <w:tab/>
        <w:t xml:space="preserve">Kamala Harris on vitun huora ja rikollinen.</w:t>
      </w:r>
    </w:p>
    <w:p>
      <w:r>
        <w:rPr>
          <w:b/>
          <w:u w:val="single"/>
        </w:rPr>
        <w:t xml:space="preserve">126889</w:t>
      </w:r>
    </w:p>
    <w:p>
      <w:r>
        <w:t xml:space="preserve">3.</w:t>
        <w:tab/>
        <w:tab/>
        <w:t xml:space="preserve">se johtuu neekerin DNA:</w:t>
      </w:r>
    </w:p>
    <w:p>
      <w:r>
        <w:rPr>
          <w:b/>
          <w:u w:val="single"/>
        </w:rPr>
        <w:t xml:space="preserve">126890</w:t>
      </w:r>
    </w:p>
    <w:p>
      <w:r>
        <w:t xml:space="preserve">1. @Cantwell Jos pidät vakaudesta ja sivilisaatiosta, sinun pitäisi tukea yksiavioisuutta. Eikö ole ilmeistä, että yksi syy yhteiskunnalliseen vakauteen on yksiavioisuus? Moniavioisuus horjuttaa kansakunnan vakautta. Katsokaa arabimaita ja terrorismia. Simpansseilla beetat hyökkäävät ja tappavat alfoja.  NAP menee ikkunasta ulos, jos ihmiset eivät panosta yhteiskuntaan.</w:t>
      </w:r>
    </w:p>
    <w:p>
      <w:r>
        <w:rPr>
          <w:b/>
          <w:u w:val="single"/>
        </w:rPr>
        <w:t xml:space="preserve">126891</w:t>
      </w:r>
    </w:p>
    <w:p>
      <w:r>
        <w:t xml:space="preserve">2.</w:t>
        <w:tab/>
        <w:t xml:space="preserve">Amerikan "vakain" yhteiskunta - mormonismi - on perustettu moniavioisuudelle ei, sitä ei voida ylläpitää loputtomiin, mutta se on keino voittaa nykyiset vastoinkäymiset</w:t>
      </w:r>
    </w:p>
    <w:p>
      <w:r>
        <w:rPr>
          <w:b/>
          <w:u w:val="single"/>
        </w:rPr>
        <w:t xml:space="preserve">126892</w:t>
      </w:r>
    </w:p>
    <w:p>
      <w:r>
        <w:t xml:space="preserve">3.</w:t>
        <w:tab/>
        <w:tab/>
        <w:t xml:space="preserve">En usko, että mormonismi on "amerikkalainen yhteiskunta", vaan se on kuin uskonto tai kultti yhteiskunnan sisällä.  Mormonismi toimii hyvin isäntämaassa muutamasta syystä.  1. Useimmat mormonit eivät ole moniavioisia. 2. Se ei ole kaiken kuluttava kuten islam (ts. on maallisia ja muiden uskontojen naisia, joista ruokkiutua).</w:t>
      </w:r>
    </w:p>
    <w:p>
      <w:r>
        <w:rPr>
          <w:b/>
          <w:u w:val="single"/>
        </w:rPr>
        <w:t xml:space="preserve">126893</w:t>
      </w:r>
    </w:p>
    <w:p>
      <w:r>
        <w:t xml:space="preserve">4.</w:t>
        <w:tab/>
        <w:tab/>
        <w:tab/>
        <w:t xml:space="preserve">Vaikka ymmärränkin mielipiteesi, mormonismi on uskonto, kulttuuri ja yhteiskunta, se on epäilemättä peräisin amerikkalaisesta sivilisaatiosta, vaikka kuvaammekin sitä amerikkalaisen sivilisaation jälkeläiseksi eikä osaksi Amerikkaa huolimatta siitä, että valtavirran mormonismi hylkää moniavioisuuden, fundamentalistiset haarat käyttävät moniavioisuutta kasvaakseen, ja se on opetus meille</w:t>
      </w:r>
    </w:p>
    <w:p>
      <w:r>
        <w:rPr>
          <w:b/>
          <w:u w:val="single"/>
        </w:rPr>
        <w:t xml:space="preserve">126894</w:t>
      </w:r>
    </w:p>
    <w:p>
      <w:r>
        <w:t xml:space="preserve">5.</w:t>
        <w:tab/>
        <w:tab/>
        <w:tab/>
        <w:tab/>
        <w:t xml:space="preserve">2/ Yleensä Chris Cantwellin kaltaiset moniavioisuutta ajavat ihmiset ajattelevat, että heistä tulee yksi niistä, joilla on neljä tyttöystävää.  Näin ei selvästikään ole (katsokaa häntä), vakava itsepetos.  He jäävät yksin runkkaamaan, kun taas Kultaisen kaltaisilla ihmisillä on noin 20 muijan haaremi.</w:t>
      </w:r>
    </w:p>
    <w:p>
      <w:r>
        <w:rPr>
          <w:b/>
          <w:u w:val="single"/>
        </w:rPr>
        <w:t xml:space="preserve">126895</w:t>
      </w:r>
    </w:p>
    <w:p>
      <w:r>
        <w:t xml:space="preserve">6.</w:t>
        <w:tab/>
        <w:tab/>
        <w:tab/>
        <w:tab/>
        <w:tab/>
        <w:t xml:space="preserve">Ymmärrän, että se saa muut miehet suuttumaan, ei ole vaikeaa pyörittää lautasia tänä modernina (1960-luvun jälkeisenä) aikakautena, mutta... moniavioisuus (&gt;1 naisen avioliitto) edellyttää, että naiset jakavat virallisesti aviomiehen - useimmat eivät tee sitä, vaikka kohtaisivat murskaavan yksinäisyyden &amp; monet naiset eivät jaa miehen huomiota ennen avioliittoa.</w:t>
      </w:r>
    </w:p>
    <w:p>
      <w:r>
        <w:rPr>
          <w:b/>
          <w:u w:val="single"/>
        </w:rPr>
        <w:t xml:space="preserve">126896</w:t>
      </w:r>
    </w:p>
    <w:p>
      <w:r>
        <w:t xml:space="preserve">7.</w:t>
        <w:tab/>
        <w:tab/>
        <w:tab/>
        <w:tab/>
        <w:tab/>
        <w:tab/>
        <w:t xml:space="preserve">Kuten simpansseilla, jos joku kaappaa liikaa naisia, beetat hyökkäävät alfaa vastaan ja tappavat hänet. Henkilökohtaisesti pidän enemmän sivistyksestä kuin jatkuvasta sodankäynnistä.  Lue tarkkaan, se ei ole hyväksi alfoille, beetoille tai heimolle lainkaan: https://www.newscientist.com/article/2119677-chimps-beat-up-murder-and-then-cannibalise-their-former-tyrant/.</w:t>
      </w:r>
    </w:p>
    <w:p>
      <w:r>
        <w:rPr>
          <w:b/>
          <w:u w:val="single"/>
        </w:rPr>
        <w:t xml:space="preserve">126897</w:t>
      </w:r>
    </w:p>
    <w:p>
      <w:r>
        <w:t xml:space="preserve">8.</w:t>
        <w:tab/>
        <w:tab/>
        <w:tab/>
        <w:tab/>
        <w:tab/>
        <w:tab/>
        <w:tab/>
        <w:t xml:space="preserve">Anglosaksisessa common law -oikeudessa vaimoa nussivan henkilön murhaamisesta (intohimorikos) on usein lievennetty rangaistusta. Degeneroitumista paheksutaan länsimaissa arjalaisten kehittymisen vuoksi. Lue Kritiikin kulttuuri.</w:t>
      </w:r>
    </w:p>
    <w:p>
      <w:r>
        <w:rPr>
          <w:b/>
          <w:u w:val="single"/>
        </w:rPr>
        <w:t xml:space="preserve">126898</w:t>
      </w:r>
    </w:p>
    <w:p>
      <w:r>
        <w:t xml:space="preserve">9.</w:t>
        <w:tab/>
        <w:tab/>
        <w:tab/>
        <w:tab/>
        <w:tab/>
        <w:tab/>
        <w:tab/>
        <w:tab/>
        <w:t xml:space="preserve">[alan olla vähän kyllästynyt "lue [lisää artikkeli]" sano minulle mitä haluat sanoa tai jatka matkaa.</w:t>
      </w:r>
    </w:p>
    <w:p>
      <w:r>
        <w:rPr>
          <w:b/>
          <w:u w:val="single"/>
        </w:rPr>
        <w:t xml:space="preserve">126899</w:t>
      </w:r>
    </w:p>
    <w:p>
      <w:r>
        <w:t xml:space="preserve">10.</w:t>
        <w:tab/>
        <w:tab/>
        <w:tab/>
        <w:tab/>
        <w:tab/>
        <w:tab/>
        <w:tab/>
        <w:tab/>
        <w:tab/>
        <w:t xml:space="preserve">Yritän antaa teille tietoa siitä, miksi perinteiset länsimaiset yhteiskunnat ovat rakentuneet sellaisiksi kuin ne ovat ja miksi ne ovat menestyneet.  Näytät olevan liian neekeri ymmärtämään.</w:t>
      </w:r>
    </w:p>
    <w:p>
      <w:r>
        <w:rPr>
          <w:b/>
          <w:u w:val="single"/>
        </w:rPr>
        <w:t xml:space="preserve">126900</w:t>
      </w:r>
    </w:p>
    <w:p>
      <w:r>
        <w:t xml:space="preserve">11.</w:t>
        <w:tab/>
        <w:tab/>
        <w:tab/>
        <w:tab/>
        <w:tab/>
        <w:tab/>
        <w:tab/>
        <w:tab/>
        <w:tab/>
        <w:tab/>
        <w:t xml:space="preserve">Et esitä mitään perusteluja etkä todisteita, ainoastaan viittauksen laajaan tekstiin, joka kattaa monia aiheita - esitä perustelusi</w:t>
      </w:r>
    </w:p>
    <w:p>
      <w:r>
        <w:rPr>
          <w:b/>
          <w:u w:val="single"/>
        </w:rPr>
        <w:t xml:space="preserve">126901</w:t>
      </w:r>
    </w:p>
    <w:p>
      <w:r>
        <w:t xml:space="preserve">12.</w:t>
        <w:tab/>
        <w:tab/>
        <w:tab/>
        <w:tab/>
        <w:tab/>
        <w:tab/>
        <w:tab/>
        <w:tab/>
        <w:tab/>
        <w:tab/>
        <w:t xml:space="preserve">Argumentti: Jos miehiä ei sijoiteta yhteiskuntaan epätasapainoisten suhdelukujen vuoksi, poliittinen ja sosiaalinen epävakaus alkaa. Todisteet: Viittaan perinteiseen yksiavioiseen länteen ja vertaan sitä Lähi-idän maihin ja nykyaikaiseen rappeutuneeseen länteen. Osoitan myös, että sääntöjä sovelletaan eläimeen, joka jakaa viimeisimmän esi-isämme, simpanssiin.</w:t>
      </w:r>
    </w:p>
    <w:p>
      <w:r>
        <w:rPr>
          <w:b/>
          <w:u w:val="single"/>
        </w:rPr>
        <w:t xml:space="preserve">126902</w:t>
      </w:r>
    </w:p>
    <w:p>
      <w:r>
        <w:t xml:space="preserve">1. QAnon +++ @MagniFieri 1h1 tunti sittenLisää Tulin ulos LGBT:nä 90-luvulla ja menetin perheen ja ystävät. Minua haukuttiin homoksi &amp; hakattiin tohjoksi. Tarvittiin leikkaus. Coming out @realDonaldTrumpin kannattajana on 10x vaikeampaa. Minua kutsutaan natsiksi &amp; henkeäni uhataan jatkuvasti. Olen edelleen kaapissa liberaalien pelosta. #NationalComingOutDay</w:t>
      </w:r>
    </w:p>
    <w:p>
      <w:r>
        <w:rPr>
          <w:b/>
          <w:u w:val="single"/>
        </w:rPr>
        <w:t xml:space="preserve">126903</w:t>
      </w:r>
    </w:p>
    <w:p>
      <w:r>
        <w:t xml:space="preserve">1. Tarinan moraali: Älä esitä itseäsi radikaalin poliittisen ryhmän johtajana, jos et ole saanut kotitilannettasi hallintaan.</w:t>
      </w:r>
    </w:p>
    <w:p>
      <w:r>
        <w:rPr>
          <w:b/>
          <w:u w:val="single"/>
        </w:rPr>
        <w:t xml:space="preserve">126904</w:t>
      </w:r>
    </w:p>
    <w:p>
      <w:r>
        <w:t xml:space="preserve">2.</w:t>
        <w:tab/>
        <w:t xml:space="preserve">En tunne häntä.  En ole koskaan tavannut häntä.  En tunne häntä.    Seuraan häntä Twatissa - koska olen venäläinen ja olen samanaikaisesti vaikuttunut hänen älykkyysosamäärästään ja huumorintajustaan ja hänen kyvystään torjua idiootit, jotka tulevat hänen peräänsä ..... ja minua häiritsee myös kommunistinen ikonografia hänen TL:ssä ...  Joten .... Yritän vain ymmärtää häntä .... mutta halusin uskoa parasta hänestä - koska hänellä on loistava huumorintaju .... ja ilmeisen korkea älykkyysosamäärä .... vaikka nuo "georgialaiset juuret" saavat minut niinooooo hermostuneeksi......  (Kommunismin historiallinen menneisyys ja GEORGIAANIT) Mutta perheoikeudellinen neuvonantajataustani saa minut heti ajattelemaan: "Katsokaa, ketä hän viimeksi syytti".  (ennen hänen aviomiestään) ja sitten jatkan siitä eteenpäin .... Varsinkin kun kyseessä on raha ja lasten huoltajuus ....  Loppujen lopuksi -- Toivoo, että Spencer korjaa asian naisen kanssa (jos hän oli humalassa tapahtumien aikana, jos ne tapahtuivat ... mihin tuo viesti viittaa ) ja että HÄN antaa hänelle pääsyn lastensa luokse ...... meille muille -- se ei kuulu meille.   Perheet hoitavat omat asiansa ... Aivan kuten SINÄ teet ..... ja tämä sisältää myös mielenterveysongelmaiset/raivohullut, jotka tekevät siitä "Sisältöä".  LAPSET ääliöt ..... AJATELKAA LAPSIA.  Kerrankin.</w:t>
      </w:r>
    </w:p>
    <w:p>
      <w:r>
        <w:rPr>
          <w:b/>
          <w:u w:val="single"/>
        </w:rPr>
        <w:t xml:space="preserve">126905</w:t>
      </w:r>
    </w:p>
    <w:p>
      <w:r>
        <w:t xml:space="preserve">3.</w:t>
        <w:tab/>
        <w:tab/>
        <w:t xml:space="preserve">Mikä georgialaisissa saa sinut hermostumaan? Oliko sinusta outoa, että amerikkalainen valkoisen kansallismielinen nai georgialaisen? Minusta se oli aika outoa.</w:t>
      </w:r>
    </w:p>
    <w:p>
      <w:r>
        <w:rPr>
          <w:b/>
          <w:u w:val="single"/>
        </w:rPr>
        <w:t xml:space="preserve">126906</w:t>
      </w:r>
    </w:p>
    <w:p>
      <w:r>
        <w:t xml:space="preserve">4.</w:t>
        <w:tab/>
        <w:tab/>
        <w:t xml:space="preserve">Kieli poskella aiheen surullisen/vakavan luonteen vuoksi.  Vastustan kommunismia - ja Josif Stalin oli georgialainen.   Ninan viestit osoittavat, että hänellä on hauska ja sarkastinen puoli - hän olisi ymmärtänyt vitsin vakavassa kommentissa, varsinkin kun epäilen, että hän tekee kommunistisen ikonografian laukaistakseen ihmisiä.  (niin ainakin toivoo) Ihmiset menevät naimisiin tuntemattomista syistä - mutta jos nämä kaksi ihmistä ovat molemmat kiinnostuneita historiasta ja ovat suorittaneet tutkinnon - heillä on luultavasti ollut myös paljon mielenkiintoisia keskusteluja hyvinä aikoina.</w:t>
      </w:r>
    </w:p>
    <w:p>
      <w:r>
        <w:rPr>
          <w:b/>
          <w:u w:val="single"/>
        </w:rPr>
        <w:t xml:space="preserve">126907</w:t>
      </w:r>
    </w:p>
    <w:p>
      <w:r>
        <w:t xml:space="preserve">1. Aika iso hyppäys "järjestäytyneestä yhteiskunnasta" valkoisten kansanmurhan ja pedofilian normalisoimisen kannattajaksi, eikö olekin? Helvetin selvää, että olet täällä vain maalailemassa väärää tarinaa ja yrittämässä vaikuttaa länsimaalaisiin. Mutta tuhlaat aikaasi. Me emme ole jälkeenjääneitä kuten te vuohenpaska muzo-juutalaiset.</w:t>
      </w:r>
    </w:p>
    <w:p>
      <w:r>
        <w:rPr>
          <w:b/>
          <w:u w:val="single"/>
        </w:rPr>
        <w:t xml:space="preserve">126908</w:t>
      </w:r>
    </w:p>
    <w:p>
      <w:r>
        <w:t xml:space="preserve">1. Ja BTW en ikinä mykistäisi sinua.... olet liian paljon rehua, josta voisi tehdä esimerkin useilla alustoilla. Tuntikausia viihdettä</w:t>
      </w:r>
    </w:p>
    <w:p>
      <w:r>
        <w:rPr>
          <w:b/>
          <w:u w:val="single"/>
        </w:rPr>
        <w:t xml:space="preserve">126909</w:t>
      </w:r>
    </w:p>
    <w:p>
      <w:r>
        <w:t xml:space="preserve">2.</w:t>
        <w:tab/>
        <w:t xml:space="preserve">Mitä varten? Kerään idioottien jälkeenjääneistä viesteistä ja luon paljon rakastettua viihdettä. Uuden ajan trollit ovat heikkoja kusipäitä.</w:t>
      </w:r>
    </w:p>
    <w:p>
      <w:r>
        <w:rPr>
          <w:b/>
          <w:u w:val="single"/>
        </w:rPr>
        <w:t xml:space="preserve">126910</w:t>
      </w:r>
    </w:p>
    <w:p>
      <w:r>
        <w:t xml:space="preserve">1. *UUSI VIDEO* Tatuoinnit ovat ihmisille, joilla ei ole persoonallisuutta. Muuta mieleni. https://www.youtube.com/watch?v=sig4hAqtpLg</w:t>
      </w:r>
    </w:p>
    <w:p>
      <w:r>
        <w:rPr>
          <w:b/>
          <w:u w:val="single"/>
        </w:rPr>
        <w:t xml:space="preserve">126911</w:t>
      </w:r>
    </w:p>
    <w:p>
      <w:r>
        <w:t xml:space="preserve">2.</w:t>
        <w:tab/>
        <w:t xml:space="preserve">Tyhmät ihmiset ottavat tatskoja? Tuo koko puhe tatuointeja ja niitä tekeviä tai pitäviä ihmisiä vastaan oli perusteeton ja suorastaan tietämätön. Kenen lähtökohdan mukaan? Sinun? Sanonpa lyhyesti ja ytimekkäästi. "Puhalla se ulos perseestäsi, senkin limey cuck." On ajanhukkaa selittää sinulle perusteellisesti...</w:t>
      </w:r>
    </w:p>
    <w:p>
      <w:r>
        <w:rPr>
          <w:b/>
          <w:u w:val="single"/>
        </w:rPr>
        <w:t xml:space="preserve">126912</w:t>
      </w:r>
    </w:p>
    <w:p>
      <w:r>
        <w:t xml:space="preserve">1. ICYMI --&gt; Kirjaimellisesti VAPINA (naurusta): Kavanaugh'n vahvistukseen: Top 10 UNGLUED Lib -vastausta https://t.co/SqA6IcPu7O</w:t>
      </w:r>
    </w:p>
    <w:p>
      <w:r>
        <w:rPr>
          <w:b/>
          <w:u w:val="single"/>
        </w:rPr>
        <w:t xml:space="preserve">126913</w:t>
      </w:r>
    </w:p>
    <w:p>
      <w:r>
        <w:t xml:space="preserve">2.</w:t>
        <w:tab/>
        <w:t xml:space="preserve">Hysteerisen hauskoja twiittejä LibTURDS vihaisia he eivät saaneet tahtonsa läpi.  Yksi yliampuva oli muzzi, joka haluaa sinun lähettävän💰 hänen PayPal-tililleen terapiaansa varten 🤣😜‼️.</w:t>
      </w:r>
    </w:p>
    <w:p>
      <w:r>
        <w:rPr>
          <w:b/>
          <w:u w:val="single"/>
        </w:rPr>
        <w:t xml:space="preserve">126914</w:t>
      </w:r>
    </w:p>
    <w:p>
      <w:r>
        <w:t xml:space="preserve">1. On aivan raivostuttavaa kuunnella Bronx Pozerin kieltävän, mitä Etelä-Afrikassa tapahtuu #killstreamissä.  Henkinen voimistelu, jota nämä ihmiset käyttävät teeskennelläkseen, ettei SA:ssa tapahdu rotuun perustuvaa kansanmurhaa henkilöltä, joka ei ole koskaan ollut siellä, on hämmästyttävää.</w:t>
      </w:r>
    </w:p>
    <w:p>
      <w:r>
        <w:rPr>
          <w:b/>
          <w:u w:val="single"/>
        </w:rPr>
        <w:t xml:space="preserve">126915</w:t>
      </w:r>
    </w:p>
    <w:p>
      <w:r>
        <w:t xml:space="preserve">2.</w:t>
        <w:tab/>
        <w:t xml:space="preserve">Tuo kirjaimellisesti pussitettu homo ansaitsee sen, että lauma raakalaismaisia neekereitä teurastaa hänet.</w:t>
      </w:r>
    </w:p>
    <w:p>
      <w:r>
        <w:rPr>
          <w:b/>
          <w:u w:val="single"/>
        </w:rPr>
        <w:t xml:space="preserve">126916</w:t>
      </w:r>
    </w:p>
    <w:p>
      <w:r>
        <w:t xml:space="preserve">1. SerialBrain2 - Obama uudistaa uskollisuutensa uudelle maailmanjärjestykselle by War Drummer Official Julkaistu 14.7.2018 https://www.youtube.com/watch?v=214Qk6DUA9Q&amp;list=PLrEn-cu5VFW4z31u8mBb5BxTdkkL7kZDz&amp;index=10 #GabFam#ShareFreely #WarDrummer #TheyFearTheGreatAwakeningTheMost #Qanon #MAGA #MakeEarthGreatAgain #WWG1WGA #BeLoudBeHeard WeThePeopleHaveHadEnough #PedoGateIsReal #PrayForOurKids #PrayForOurWarriors #SaveOurKids #ExpandYourThinking #PrayForDiscernment @RentonMagaUK @leamorabito @Greg_Veteran @Garycowick @Backpagenews @blindinglightshines @Saxon888 @spid3r @txpatriot @HorrorQueen @EmbassyCat @Solipsis69 @BlueGood @Backpagenews @fxstc90 @Juststorm @VTX @AmotherinAmerica @lestado @Escoffier @BewareTheSnare @1776Ninja @grayguy1942 @ClemEverly @AleenRealmuto @otomo @yodacat @Praying-Medic @xltexjd @dkluka68 @vizzy64 @ScottWichita @odanneyboy @Highlander77 @Abellonia38 @MrsFroggy @DebAz @AndJusticeForAll @bthom70 @Tigereye2016 @Jimbo18@Skysearcher2 @smokey59  @Therealpaulgolding @DeTomaso @MsDeb @FEDUPCITIZEN7 @Johnmanterr @grayfox201803 @Traveler7 @ConstitutionBillofRights @JohnWBur @donpoppop @TwistedEagle @DMUSA @OFE @LadyMarianne @Aeschylus @Aeschylus @BeardBearers @SignsBeliever @Aquarius1 @Mbarris01 @Peone @JiminyFricket @Willluc20 @WOTL @Richymcnally93 @aschaper @AgendaOfEvil@Scarasha @leeleemunster @wwboom @Atreyu @DeplorableMidWestMom  @Bart__c @tippy69 @Roseanne@catchingfireCA @Mandy5591 @eradicate_leftism @DailyRasp @RedWhiteNBlood @Jacku106 @OpptedIN @LadySlippers @missourymule @Tarzan_Deplorable @eddenn05 @Darrellee</w:t>
      </w:r>
    </w:p>
    <w:p>
      <w:r>
        <w:rPr>
          <w:b/>
          <w:u w:val="single"/>
        </w:rPr>
        <w:t xml:space="preserve">126917</w:t>
      </w:r>
    </w:p>
    <w:p>
      <w:r>
        <w:t xml:space="preserve">2.</w:t>
        <w:tab/>
        <w:t xml:space="preserve">Saanko sanoa: "Vittuun se hintti heinäharavalla sivuttain kahdesti. "</w:t>
      </w:r>
    </w:p>
    <w:p>
      <w:r>
        <w:rPr>
          <w:b/>
          <w:u w:val="single"/>
        </w:rPr>
        <w:t xml:space="preserve">126918</w:t>
      </w:r>
    </w:p>
    <w:p>
      <w:r>
        <w:t xml:space="preserve">1. Vain kommunistit ja kommunistien lemmikit (keskustalaiset) eivät halua etnovaltiota. kaikki muut haluavat etnovaltion. Osoittaa älykkyysosamäärän, jolla operoit Syvästi jälkeenjäänyt sattumalta?</w:t>
      </w:r>
    </w:p>
    <w:p>
      <w:r>
        <w:rPr>
          <w:b/>
          <w:u w:val="single"/>
        </w:rPr>
        <w:t xml:space="preserve">126919</w:t>
      </w:r>
    </w:p>
    <w:p>
      <w:r>
        <w:t xml:space="preserve">1. Jos sinulla on Twitter-tili -- &gt;&gt; @CChristineFair &lt;&lt; REPORT THIS DYKE FEMINAZI BITCH TO @TWITTER! Hän edistää vihaa! Olen melko varma, että se on Twitterin sääntöjen vastaista. Erityisesti vihamielistä käytöstä vastaan!    REPORT HER! Hän on ilkeä, ruma, iljettävä, "rimmaa metsästää!".  Inhottava olento! Inhottava! &gt;&gt; @CChristineFair &lt;&lt; REPORT HER! PLEASE!</w:t>
      </w:r>
    </w:p>
    <w:p>
      <w:r>
        <w:rPr>
          <w:b/>
          <w:u w:val="single"/>
        </w:rPr>
        <w:t xml:space="preserve">126920</w:t>
      </w:r>
    </w:p>
    <w:p>
      <w:r>
        <w:t xml:space="preserve">1.</w:t>
      </w:r>
    </w:p>
    <w:p>
      <w:r>
        <w:rPr>
          <w:b/>
          <w:u w:val="single"/>
        </w:rPr>
        <w:t xml:space="preserve">126921</w:t>
      </w:r>
    </w:p>
    <w:p>
      <w:r>
        <w:t xml:space="preserve">2.</w:t>
        <w:tab/>
        <w:t xml:space="preserve">Nainen on mielenterveyshäiriö.</w:t>
      </w:r>
    </w:p>
    <w:p>
      <w:r>
        <w:rPr>
          <w:b/>
          <w:u w:val="single"/>
        </w:rPr>
        <w:t xml:space="preserve">126922</w:t>
      </w:r>
    </w:p>
    <w:p>
      <w:r>
        <w:t xml:space="preserve">3.</w:t>
        <w:tab/>
        <w:tab/>
        <w:t xml:space="preserve">Kiitos JUUTALAISET!  Kun näette näiden ÄLYTTÖMIEN vasemmistolaisten valkoisten naisten huutavan Candace Owensille, joka on musta ja syyttää häntä valkoisen ylivallan kannattajaksi, tiedätte varmasti, että he ovat aivopestyjä apina-aivoja!  Vittuun juutalaiset!</w:t>
      </w:r>
    </w:p>
    <w:p>
      <w:r>
        <w:rPr>
          <w:b/>
          <w:u w:val="single"/>
        </w:rPr>
        <w:t xml:space="preserve">126923</w:t>
      </w:r>
    </w:p>
    <w:p>
      <w:r>
        <w:t xml:space="preserve">1. https://youtu.be/E-nz1Dvq-VY Katsokaa video 40 minuutin kohdalla, jossa teidän tyttönne @CarolynEmerick haukkuu naisiamme liikkeessä. Tuo on sinun feministinen kommunistinen valkoisten vastainen tyttönne, jota ette suostuneet tarkistamaan, koska teidän oli pakko olla valkoisia ritareita kuin pikku ämmä.</w:t>
      </w:r>
    </w:p>
    <w:p>
      <w:r>
        <w:rPr>
          <w:b/>
          <w:u w:val="single"/>
        </w:rPr>
        <w:t xml:space="preserve">126924</w:t>
      </w:r>
    </w:p>
    <w:p>
      <w:r>
        <w:t xml:space="preserve">2.</w:t>
        <w:tab/>
        <w:t xml:space="preserve">Minulla on suuri ongelma WN-feministien kanssa - he tietävät paremmin, mutta silti he juoksentelevat ympäriinsä ja puhuvat kuin jälkeenjääneet juutalaiset.</w:t>
      </w:r>
    </w:p>
    <w:p>
      <w:r>
        <w:rPr>
          <w:b/>
          <w:u w:val="single"/>
        </w:rPr>
        <w:t xml:space="preserve">126925</w:t>
      </w:r>
    </w:p>
    <w:p>
      <w:r>
        <w:t xml:space="preserve">1. Ranskan presidentin kanssa poseerannut ja "inspiroitunut" mies pidätettiin muutamassa päivässä https://voiceofeurope.com/2018/10/man-who-posed-with-french-president-and-was-inspired-arrested-within-days/#.W8eFu2DT_Wg.twitter</w:t>
      </w:r>
    </w:p>
    <w:p>
      <w:r>
        <w:rPr>
          <w:b/>
          <w:u w:val="single"/>
        </w:rPr>
        <w:t xml:space="preserve">126926</w:t>
      </w:r>
    </w:p>
    <w:p>
      <w:r>
        <w:t xml:space="preserve">2.</w:t>
        <w:tab/>
        <w:t xml:space="preserve">Epäilen, että narkkari poltti pilveä Micronin kanssa, kun hän antoi sitä ranskalaiselle hintille, joka oli kourussa.</w:t>
      </w:r>
    </w:p>
    <w:p>
      <w:r>
        <w:rPr>
          <w:b/>
          <w:u w:val="single"/>
        </w:rPr>
        <w:t xml:space="preserve">126927</w:t>
      </w:r>
    </w:p>
    <w:p>
      <w:r>
        <w:t xml:space="preserve">1. Jonkun on opetettava miehille, että säälittävänä mulkerona oleminen ei lisää todennäköisyyttäsi, että naiset makaisivat kanssasi. Kukaan ei sääli sinua vain siksi, että nöyristelet.</w:t>
      </w:r>
    </w:p>
    <w:p>
      <w:r>
        <w:rPr>
          <w:b/>
          <w:u w:val="single"/>
        </w:rPr>
        <w:t xml:space="preserve">126928</w:t>
      </w:r>
    </w:p>
    <w:p>
      <w:r>
        <w:t xml:space="preserve">2.</w:t>
        <w:tab/>
        <w:t xml:space="preserve">Älä viitsi, hänestä on varmasti hyötyä miehenä, joka imee neekerin siemennestettä vaimonsa etureiästä.</w:t>
      </w:r>
    </w:p>
    <w:p>
      <w:r>
        <w:rPr>
          <w:b/>
          <w:u w:val="single"/>
        </w:rPr>
        <w:t xml:space="preserve">126929</w:t>
      </w:r>
    </w:p>
    <w:p>
      <w:r>
        <w:t xml:space="preserve">1. Amerikkalaiset. Ei mustia amerikkalaisia. Ei afroamerikkalaiset. Amerikkalaiset. AMERIKKALAISET. https://redd.it/9ri8ua</w:t>
      </w:r>
    </w:p>
    <w:p>
      <w:r>
        <w:rPr>
          <w:b/>
          <w:u w:val="single"/>
        </w:rPr>
        <w:t xml:space="preserve">126930</w:t>
      </w:r>
    </w:p>
    <w:p>
      <w:r>
        <w:t xml:space="preserve">2.</w:t>
        <w:tab/>
        <w:t xml:space="preserve">Nuo eivät ole amerikkalaisia, afroamerikkalaisia tai mustia amerikkalaisia.  Nuo ovat ilmeisesti neekeripetoja &amp; mulattoja.  Tarkistakaa Raamattu, silmänne ja ajatelkaa. https://thewhitemansbible.wordpress.com/book/29-who-needs-niggers-or-elimination-of-the-black-plague/ NEGROIDIT https://www.youtube.com/playlist?list=PLA52FD44E69F5C997 https://www.youtube.com/playlist?list=PLA52FD44E69F5C997</w:t>
      </w:r>
    </w:p>
    <w:p>
      <w:r>
        <w:rPr>
          <w:b/>
          <w:u w:val="single"/>
        </w:rPr>
        <w:t xml:space="preserve">126931</w:t>
      </w:r>
    </w:p>
    <w:p>
      <w:r>
        <w:t xml:space="preserve">3.</w:t>
        <w:tab/>
        <w:tab/>
        <w:t xml:space="preserve">jos he äänestävät Trumpia. Minua ei kiinnosta paskan vertaa mitä he ovat.</w:t>
      </w:r>
    </w:p>
    <w:p>
      <w:r>
        <w:rPr>
          <w:b/>
          <w:u w:val="single"/>
        </w:rPr>
        <w:t xml:space="preserve">126932</w:t>
      </w:r>
    </w:p>
    <w:p>
      <w:r>
        <w:t xml:space="preserve">4.</w:t>
        <w:tab/>
        <w:tab/>
        <w:t xml:space="preserve">"jos he äänestävät Trumpia. Minua ei kiinnosta paskan vertaa, mitä he ovat." - Jos he luovat amerikkaan samanlaisen eteläafrikkalaisuuden, se on OKAY, koska he 'äänestivät Trumpia'. He raiskasivat vaimoni, hävittivät perheeni, mutta hei, heillä on punainen hattu päässä. #Winning</w:t>
      </w:r>
    </w:p>
    <w:p>
      <w:r>
        <w:rPr>
          <w:b/>
          <w:u w:val="single"/>
        </w:rPr>
        <w:t xml:space="preserve">126933</w:t>
      </w:r>
    </w:p>
    <w:p>
      <w:r>
        <w:t xml:space="preserve">5.</w:t>
        <w:tab/>
        <w:tab/>
        <w:t xml:space="preserve">Näin sanoo tietämätön vasemmistolaispaskiainen, joka yrittää sanoa olevansa amerikkalainen patriootti, mutta on vain yksi rasistinen vasemmistolaispaskiainen!</w:t>
      </w:r>
    </w:p>
    <w:p>
      <w:r>
        <w:rPr>
          <w:b/>
          <w:u w:val="single"/>
        </w:rPr>
        <w:t xml:space="preserve">126934</w:t>
      </w:r>
    </w:p>
    <w:p>
      <w:r>
        <w:t xml:space="preserve">1. Kristitty noita väittää, että Kristuksen seuraajat voivat harjoittaa noituutta Raamatun varoituksista huolimatta https://www.christianpost.com/news/christian-witch-claims-christ-followers-can-practice-witchcraft-despite-biblical-warnings-228038/</w:t>
      </w:r>
    </w:p>
    <w:p>
      <w:r>
        <w:rPr>
          <w:b/>
          <w:u w:val="single"/>
        </w:rPr>
        <w:t xml:space="preserve">126935</w:t>
      </w:r>
    </w:p>
    <w:p>
      <w:r>
        <w:t xml:space="preserve">2.</w:t>
        <w:tab/>
        <w:t xml:space="preserve">Hmmm, ehkä on aika ottaa esiin polttopuut, tulitikut, köydet ja pulkka. Salem revisited. Tai vain ajaa hänet ulos luudan kanssa.</w:t>
      </w:r>
    </w:p>
    <w:p>
      <w:r>
        <w:rPr>
          <w:b/>
          <w:u w:val="single"/>
        </w:rPr>
        <w:t xml:space="preserve">126936</w:t>
      </w:r>
    </w:p>
    <w:p>
      <w:r>
        <w:t xml:space="preserve">3.</w:t>
        <w:tab/>
        <w:tab/>
        <w:t xml:space="preserve">idiootti! Siitä vaan, riko käskyä, koska olet kouluttamaton kusipää ja tekopyhä!</w:t>
      </w:r>
    </w:p>
    <w:p>
      <w:r>
        <w:rPr>
          <w:b/>
          <w:u w:val="single"/>
        </w:rPr>
        <w:t xml:space="preserve">126937</w:t>
      </w:r>
    </w:p>
    <w:p>
      <w:r>
        <w:t xml:space="preserve">1. Vitun juutalaiset ja neekeri !  Kommaripaskiaiset !!!</w:t>
      </w:r>
    </w:p>
    <w:p>
      <w:r>
        <w:rPr>
          <w:b/>
          <w:u w:val="single"/>
        </w:rPr>
        <w:t xml:space="preserve">126938</w:t>
      </w:r>
    </w:p>
    <w:p>
      <w:r>
        <w:t xml:space="preserve">1. Jack Dorsey on hinttari perse pyyhkiä &amp; voisin sanoa samaa @a &amp; ei saa bannia Andrew Torba on siisti vaikka</w:t>
      </w:r>
    </w:p>
    <w:p>
      <w:r>
        <w:rPr>
          <w:b/>
          <w:u w:val="single"/>
        </w:rPr>
        <w:t xml:space="preserve">126939</w:t>
      </w:r>
    </w:p>
    <w:p>
      <w:r>
        <w:t xml:space="preserve">1. Valkoihoisvastainen, uuskansalainen ((( Ben Shapiro ))) ei ikinä vaatisi rodun korvaamista omassa maassaan Israelissa Ben tukee Israelin muurin rakentamista, pakolaisten kieltämistä ja afrikkalaisten karkottamista, mutta hän vaatii kolmannen maailman maahanmuuttoa ja pakolaisia Yhdysvaltoihin ja Eurooppaan. Ben haluaa, että valkoiset katoavat.   Hänen sähköpostinsa: Ben.shapiro1776@gmail.com, bshapiro@dailywire.com https://twitter.com/benshapiro</w:t>
      </w:r>
    </w:p>
    <w:p>
      <w:r>
        <w:rPr>
          <w:b/>
          <w:u w:val="single"/>
        </w:rPr>
        <w:t xml:space="preserve">126940</w:t>
      </w:r>
    </w:p>
    <w:p>
      <w:r>
        <w:t xml:space="preserve">2.</w:t>
        <w:tab/>
        <w:t xml:space="preserve">Rehellisesti sanottuna Ben yrittää vain sanoa, että ideologia on tärkeämpi kuin rotu. Se on totta, alt right -meksikolainen tai juutalainen on parempi liittolainen kuin jälkeenjäänyt kommunistivasemmistolainen valkoinen.</w:t>
      </w:r>
    </w:p>
    <w:p>
      <w:r>
        <w:rPr>
          <w:b/>
          <w:u w:val="single"/>
        </w:rPr>
        <w:t xml:space="preserve">126941</w:t>
      </w:r>
    </w:p>
    <w:p>
      <w:r>
        <w:t xml:space="preserve">3.</w:t>
        <w:tab/>
        <w:tab/>
        <w:t xml:space="preserve">Melkein. Hän "yrittää sanoa", että ideologian "pitäisi" olla tärkeämpää kuin rotu/etninen/heimo... EI-JUUSILAISILLE. Samalla kun hän ottaa täsmälleen päinvastaisen kannan, kun kyse on hänen omasta kansastaan. En ole varma, miten onnistuit jättämään sen huomaamatta.</w:t>
      </w:r>
    </w:p>
    <w:p>
      <w:r>
        <w:rPr>
          <w:b/>
          <w:u w:val="single"/>
        </w:rPr>
        <w:t xml:space="preserve">126942</w:t>
      </w:r>
    </w:p>
    <w:p>
      <w:r>
        <w:t xml:space="preserve">4.</w:t>
        <w:tab/>
        <w:tab/>
        <w:t xml:space="preserve">Hän ei varmasti pidä vasemmistolaisista juutalaisista...</w:t>
      </w:r>
    </w:p>
    <w:p>
      <w:r>
        <w:rPr>
          <w:b/>
          <w:u w:val="single"/>
        </w:rPr>
        <w:t xml:space="preserve">126943</w:t>
      </w:r>
    </w:p>
    <w:p>
      <w:r>
        <w:t xml:space="preserve">1. @RFIDbollocks Hei typerä kusipää, kysy "Nudderingilta" twitterissä, mistä hän sai sen "ajatuksen", että Owen Jones oli Wikipaedian toimittaja... kysy häneltä!   Haastan sinut, vittu... palaa takaisin, kun huomaat, että se olin minä!   MINÄ!   Jep, se olin minä.</w:t>
      </w:r>
    </w:p>
    <w:p>
      <w:r>
        <w:rPr>
          <w:b/>
          <w:u w:val="single"/>
        </w:rPr>
        <w:t xml:space="preserve">126944</w:t>
      </w:r>
    </w:p>
    <w:p>
      <w:r>
        <w:t xml:space="preserve">2.</w:t>
        <w:tab/>
        <w:t xml:space="preserve">Lol. Totta kai se oli, nauraa.   Näytät olevan hyvin pahalla tuulella tänään!</w:t>
      </w:r>
    </w:p>
    <w:p>
      <w:r>
        <w:rPr>
          <w:b/>
          <w:u w:val="single"/>
        </w:rPr>
        <w:t xml:space="preserve">126945</w:t>
      </w:r>
    </w:p>
    <w:p>
      <w:r>
        <w:t xml:space="preserve">3.</w:t>
        <w:tab/>
        <w:tab/>
        <w:t xml:space="preserve">Chuckles... se on hyvin tarkkaa, ja se on sinulle varmaan ensimmäinen kerta.   Rakastan pilkata todella vitun tyhmiä.   O'Brien huijasi tuota typerintä kusipäätä, ja vain osoittamalla kusipäätä oikeaan suuntaan on herkullisen hauskaa.   Hän on tyhmä kusipää joten ei mene tarkistamaan!😂😂😂😂 Hän pysyy tietämättömänä kusipäänä kuolemaan asti!</w:t>
      </w:r>
    </w:p>
    <w:p>
      <w:r>
        <w:rPr>
          <w:b/>
          <w:u w:val="single"/>
        </w:rPr>
        <w:t xml:space="preserve">126946</w:t>
      </w:r>
    </w:p>
    <w:p>
      <w:r>
        <w:t xml:space="preserve">1.</w:t>
      </w:r>
    </w:p>
    <w:p>
      <w:r>
        <w:rPr>
          <w:b/>
          <w:u w:val="single"/>
        </w:rPr>
        <w:t xml:space="preserve">126947</w:t>
      </w:r>
    </w:p>
    <w:p>
      <w:r>
        <w:t xml:space="preserve">2.</w:t>
        <w:tab/>
        <w:t xml:space="preserve">Vain yksi Clinton eikä japsivittu</w:t>
      </w:r>
    </w:p>
    <w:p>
      <w:r>
        <w:rPr>
          <w:b/>
          <w:u w:val="single"/>
        </w:rPr>
        <w:t xml:space="preserve">126948</w:t>
      </w:r>
    </w:p>
    <w:p>
      <w:r>
        <w:t xml:space="preserve">1. Miten se monimuotoisuus toimii, Amerikka?   Oh. https://www.yahoo.com/news/baltimore-puts-230-desk-officers-streets-murders-mount-131536561.html</w:t>
      </w:r>
    </w:p>
    <w:p>
      <w:r>
        <w:rPr>
          <w:b/>
          <w:u w:val="single"/>
        </w:rPr>
        <w:t xml:space="preserve">126949</w:t>
      </w:r>
    </w:p>
    <w:p>
      <w:r>
        <w:t xml:space="preserve">2.</w:t>
        <w:tab/>
        <w:t xml:space="preserve">Kannatan ilmaisia ja pakollisia abortteja kaikille neekeriemoille. Puhdistetaan tämä sotku yhdessä sukupolvessa.</w:t>
      </w:r>
    </w:p>
    <w:p>
      <w:r>
        <w:rPr>
          <w:b/>
          <w:u w:val="single"/>
        </w:rPr>
        <w:t xml:space="preserve">126950</w:t>
      </w:r>
    </w:p>
    <w:p>
      <w:r>
        <w:t xml:space="preserve">1. Itketään kaikki siitä, miten juutalaiset eivät pelaa reilusti ja sen sijaan, että keskityttäisiin kansakunnan rakentamiseen, kutsutaan kaikkia homoiksi, kun he sanovat jotain loogista. Se on tuottavaa. Muh dick muh dick muh dick muh dick.</w:t>
      </w:r>
    </w:p>
    <w:p>
      <w:r>
        <w:rPr>
          <w:b/>
          <w:u w:val="single"/>
        </w:rPr>
        <w:t xml:space="preserve">126951</w:t>
      </w:r>
    </w:p>
    <w:p>
      <w:r>
        <w:t xml:space="preserve">1. Sinun ei tarvitse olla valkoinen ollaksesi kaunis.  Useimmat NPC:t ovat valkoisia ja rumia.  Rotu on idioottimainen häiriötekijä. Meidän on puolustettava kaikkia konservatiiveja liberaaleja vastaan.</w:t>
      </w:r>
    </w:p>
    <w:p>
      <w:r>
        <w:rPr>
          <w:b/>
          <w:u w:val="single"/>
        </w:rPr>
        <w:t xml:space="preserve">126952</w:t>
      </w:r>
    </w:p>
    <w:p>
      <w:r>
        <w:t xml:space="preserve">2.</w:t>
        <w:tab/>
        <w:t xml:space="preserve">Turpa kiinni, senkin kumouksellinen, valkoisten vastainen, neekerien ystävä!</w:t>
      </w:r>
    </w:p>
    <w:p>
      <w:r>
        <w:rPr>
          <w:b/>
          <w:u w:val="single"/>
        </w:rPr>
        <w:t xml:space="preserve">126953</w:t>
      </w:r>
    </w:p>
    <w:p>
      <w:r>
        <w:t xml:space="preserve">1. ranc @franc liityin gabiin muistuttaakseni itseäni siitä, miten jälkeenjääneet juutalaisvihaajat ovat. Et kirjoittaisi abakuksellasi ilman heitä, senkin jälkeenjäänyt.</w:t>
      </w:r>
    </w:p>
    <w:p>
      <w:r>
        <w:rPr>
          <w:b/>
          <w:u w:val="single"/>
        </w:rPr>
        <w:t xml:space="preserve">126954</w:t>
      </w:r>
    </w:p>
    <w:p>
      <w:r>
        <w:t xml:space="preserve">1.</w:t>
      </w:r>
    </w:p>
    <w:p>
      <w:r>
        <w:rPr>
          <w:b/>
          <w:u w:val="single"/>
        </w:rPr>
        <w:t xml:space="preserve">126955</w:t>
      </w:r>
    </w:p>
    <w:p>
      <w:r>
        <w:t xml:space="preserve">2.</w:t>
        <w:tab/>
        <w:t xml:space="preserve">Miksi se homo Cruz on siellä? Onko hän homorumpali?</w:t>
      </w:r>
    </w:p>
    <w:p>
      <w:r>
        <w:rPr>
          <w:b/>
          <w:u w:val="single"/>
        </w:rPr>
        <w:t xml:space="preserve">126956</w:t>
      </w:r>
    </w:p>
    <w:p>
      <w:r>
        <w:t xml:space="preserve">1. RT @gbcarr24: Koulupiiri kiistää väitteen, jonka mukaan "sukupuoltaan muuttava" poika pahoinpiteli päiväkotilasta tyttöjen vessassa https://kek.gg/u/WtW2 via @dailycaller</w:t>
      </w:r>
    </w:p>
    <w:p>
      <w:r>
        <w:rPr>
          <w:b/>
          <w:u w:val="single"/>
        </w:rPr>
        <w:t xml:space="preserve">126957</w:t>
      </w:r>
    </w:p>
    <w:p>
      <w:r>
        <w:t xml:space="preserve">2.</w:t>
        <w:tab/>
        <w:t xml:space="preserve">Sinun täytyy uskoa tyttöä, jokaisen liberaalin kusipään mukaan, joka on koskaan marssinut...</w:t>
      </w:r>
    </w:p>
    <w:p>
      <w:r>
        <w:rPr>
          <w:b/>
          <w:u w:val="single"/>
        </w:rPr>
        <w:t xml:space="preserve">126958</w:t>
      </w:r>
    </w:p>
    <w:p>
      <w:r>
        <w:t xml:space="preserve">1. En malta odottaa, että epäonnistut. hintti :)</w:t>
      </w:r>
    </w:p>
    <w:p>
      <w:r>
        <w:rPr>
          <w:b/>
          <w:u w:val="single"/>
        </w:rPr>
        <w:t xml:space="preserve">126959</w:t>
      </w:r>
    </w:p>
    <w:p>
      <w:r>
        <w:t xml:space="preserve">1. Jopa vanhat, rumat ja jälkeenjääneet OREO-siskot haluavat #walkkaway.</w:t>
      </w:r>
    </w:p>
    <w:p>
      <w:r>
        <w:rPr>
          <w:b/>
          <w:u w:val="single"/>
        </w:rPr>
        <w:t xml:space="preserve">126960</w:t>
      </w:r>
    </w:p>
    <w:p>
      <w:r>
        <w:t xml:space="preserve">2.</w:t>
        <w:tab/>
        <w:t xml:space="preserve">Hummmmmmmmmm... kaapissa äänestäjät #redtide?</w:t>
      </w:r>
    </w:p>
    <w:p>
      <w:r>
        <w:rPr>
          <w:b/>
          <w:u w:val="single"/>
        </w:rPr>
        <w:t xml:space="preserve">126961</w:t>
      </w:r>
    </w:p>
    <w:p>
      <w:r>
        <w:t xml:space="preserve">1. @a Gab voi olla yksi sosiaalisen median johtavista sivustoista muutaman vuoden kuluttua. On hämmästyttävää, miten paljon edistystä sinä ja tiimisi olette saavuttaneet näin lyhyessä ajassa.</w:t>
      </w:r>
    </w:p>
    <w:p>
      <w:r>
        <w:rPr>
          <w:b/>
          <w:u w:val="single"/>
        </w:rPr>
        <w:t xml:space="preserve">126962</w:t>
      </w:r>
    </w:p>
    <w:p>
      <w:r>
        <w:t xml:space="preserve">2.</w:t>
        <w:tab/>
        <w:t xml:space="preserve">Jep. Ja GAB hankkiutui vihdoin eroon myös kaikesta keijuhomo-homo-transipornosta! :)</w:t>
      </w:r>
    </w:p>
    <w:p>
      <w:r>
        <w:rPr>
          <w:b/>
          <w:u w:val="single"/>
        </w:rPr>
        <w:t xml:space="preserve">126963</w:t>
      </w:r>
    </w:p>
    <w:p>
      <w:r>
        <w:t xml:space="preserve">1. Te demokraatit olette sisuttomia paskiaisia Says cher https://mobile.twitter.com/cher/status/1052801526530359296</w:t>
      </w:r>
    </w:p>
    <w:p>
      <w:r>
        <w:rPr>
          <w:b/>
          <w:u w:val="single"/>
        </w:rPr>
        <w:t xml:space="preserve">126964</w:t>
      </w:r>
    </w:p>
    <w:p>
      <w:r>
        <w:t xml:space="preserve">2.</w:t>
        <w:tab/>
        <w:t xml:space="preserve">Tarkoitan... jos pillussasi on sisälmyksiä, sinun pitäisi varmaan mennä lääkäriin. Hänen iässään ja kulumisessa, mikä ei ole vielä romahtanut?</w:t>
      </w:r>
    </w:p>
    <w:p>
      <w:r>
        <w:rPr>
          <w:b/>
          <w:u w:val="single"/>
        </w:rPr>
        <w:t xml:space="preserve">126965</w:t>
      </w:r>
    </w:p>
    <w:p>
      <w:r>
        <w:t xml:space="preserve">1. ime hiekkaa neekerivauva</w:t>
      </w:r>
    </w:p>
    <w:p>
      <w:r>
        <w:rPr>
          <w:b/>
          <w:u w:val="single"/>
        </w:rPr>
        <w:t xml:space="preserve">126966</w:t>
      </w:r>
    </w:p>
    <w:p>
      <w:r>
        <w:t xml:space="preserve">1. Hemmetin kommarit amerikkalaisessa hallituksessa https://redd.it/9psy2o</w:t>
      </w:r>
    </w:p>
    <w:p>
      <w:r>
        <w:rPr>
          <w:b/>
          <w:u w:val="single"/>
        </w:rPr>
        <w:t xml:space="preserve">126967</w:t>
      </w:r>
    </w:p>
    <w:p>
      <w:r>
        <w:t xml:space="preserve">2.</w:t>
        <w:tab/>
        <w:t xml:space="preserve">Hintti näyttää ihan vitun vanhalta, hän on vain meikannut itsensä, kuten kaikki hintit tekevät.</w:t>
      </w:r>
    </w:p>
    <w:p>
      <w:r>
        <w:rPr>
          <w:b/>
          <w:u w:val="single"/>
        </w:rPr>
        <w:t xml:space="preserve">126968</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126969</w:t>
      </w:r>
    </w:p>
    <w:p>
      <w:r>
        <w:t xml:space="preserve">2.</w:t>
        <w:tab/>
        <w:t xml:space="preserve">Ansaitset sen, neekeri!  Sekä paskan potkimisen !!!</w:t>
      </w:r>
    </w:p>
    <w:p>
      <w:r>
        <w:rPr>
          <w:b/>
          <w:u w:val="single"/>
        </w:rPr>
        <w:t xml:space="preserve">126970</w:t>
      </w:r>
    </w:p>
    <w:p>
      <w:r>
        <w:t xml:space="preserve">1. IT-asiantuntija, 40, jota syytetään 13-vuotiaan pojan raiskauksesta kotinsa etupihalla tavattuaan hänet verkossa ja lopetettuaan vasta, kun teini-ikäisen kauhistunut äiti näki hänet - saa vapauden https://www.dailymail.co.uk/news/article-6238085/Blacktown-rape-attack-T-expert-40-charged-attacking-boy-13-teens-mum-ran-help.html #AusFam #AusPol #ausfam #auspol #Ausfam #Ausfam #Auspol #Australia</w:t>
      </w:r>
    </w:p>
    <w:p>
      <w:r>
        <w:rPr>
          <w:b/>
          <w:u w:val="single"/>
        </w:rPr>
        <w:t xml:space="preserve">126971</w:t>
      </w:r>
    </w:p>
    <w:p>
      <w:r>
        <w:t xml:space="preserve">2.</w:t>
        <w:tab/>
        <w:t xml:space="preserve">Näyttää siltä, että Australiakin kohtelee heitä hansikkain.</w:t>
      </w:r>
    </w:p>
    <w:p>
      <w:r>
        <w:rPr>
          <w:b/>
          <w:u w:val="single"/>
        </w:rPr>
        <w:t xml:space="preserve">126972</w:t>
      </w:r>
    </w:p>
    <w:p>
      <w:r>
        <w:t xml:space="preserve">3.</w:t>
        <w:tab/>
        <w:tab/>
        <w:t xml:space="preserve">Jos olet neekeri tai pedonpalvoja Ausissa, saat kulttuurisesti herkän version säälittävästä laista, esim. se on mielenterveysongelma, tai he tulevat sodan runtelemasta paikasta, tai sorretusta taustasta, ketä se kiinnostaa, heille oletettavasti kerrotaan kaikki teot ja kiellot, kun he pääsevät sinne, mutta pehmeät tuomarit päästävät heidät pois, maailma alkaa pian kutsua sitä Ruotsiksi nro 2</w:t>
      </w:r>
    </w:p>
    <w:p>
      <w:r>
        <w:rPr>
          <w:b/>
          <w:u w:val="single"/>
        </w:rPr>
        <w:t xml:space="preserve">126973</w:t>
      </w:r>
    </w:p>
    <w:p>
      <w:r>
        <w:t xml:space="preserve">1. Olette varmaan kaikki jo kuulleet tästä. Eikö?  Miksiköhän se voisi olla 🤔 Hänen nimensä on Connally Klein: 52-vuotias valkoinen mies, jonka musta nainen tönäisi liikenteeseen ja murhasi Dallasissa. http://stuffblackpeopledontlike.blogspot.com/2018/10/his-name-is-connally-klein-52-year-old.html?m=1. http://stuffblackpeopledontlike.blogspot.com/2018/10/his-name-is-connally-klein-52-year-old.html?m=1</w:t>
      </w:r>
    </w:p>
    <w:p>
      <w:r>
        <w:rPr>
          <w:b/>
          <w:u w:val="single"/>
        </w:rPr>
        <w:t xml:space="preserve">126974</w:t>
      </w:r>
    </w:p>
    <w:p>
      <w:r>
        <w:t xml:space="preserve">2.</w:t>
        <w:tab/>
        <w:t xml:space="preserve">Koska poliisit saivat tiedon tästä toisesta kädestä, he tekivät oikein: he panivat täytäntöön etsintäkuulutukset ja saivat hänet pois kadulta. Jos poliisi olisi kuitenkin nähnyt tämän, hänen olisi pitänyt voida ampua heti. Kun ei tarvita oikeudenkäyntiä tuomitakseen neekerin valkoisen miehen vastaisesta neekerintekemisestä, sitä ei pitäisi olla. Strike Hard pitäisi olla Dallasin poliisin uskontunnustus tuossa tapauksessa -</w:t>
      </w:r>
    </w:p>
    <w:p>
      <w:r>
        <w:rPr>
          <w:b/>
          <w:u w:val="single"/>
        </w:rPr>
        <w:t xml:space="preserve">126975</w:t>
      </w:r>
    </w:p>
    <w:p>
      <w:r>
        <w:t xml:space="preserve">1. Haluaisin käyttää hetken kiittääkseni seuraavia alhaisia, paskapostittajia ja rasisteja siitä, että he ovat paljastaneet itsensä sellaisiksi.   Te kaikki saatte pian postissa ilmaisen Mute-mykistyksenne.   @ S a r a _ P e r i t a s @ G r e g S i m s @ J a z u @ H a n k R e a r d e n @ _ 8 8 d o g e @ P i c k l e J a r s F o r H i l l a r y @ j e n n i n t e w e s t @ M e m e s F o r T a y @ 3 R e d M i c e @ p a s s i n g g a s @ C h a n d r a C h r i s t i n e @ N o M o r e W a r s F o r I s r a e l .</w:t>
      </w:r>
    </w:p>
    <w:p>
      <w:r>
        <w:rPr>
          <w:b/>
          <w:u w:val="single"/>
        </w:rPr>
        <w:t xml:space="preserve">126976</w:t>
      </w:r>
    </w:p>
    <w:p>
      <w:r>
        <w:t xml:space="preserve">2.</w:t>
        <w:tab/>
        <w:t xml:space="preserve">Lakkaa olemasta hintti ja puolusta rotuasi, valkoinen mies.</w:t>
      </w:r>
    </w:p>
    <w:p>
      <w:r>
        <w:rPr>
          <w:b/>
          <w:u w:val="single"/>
        </w:rPr>
        <w:t xml:space="preserve">126977</w:t>
      </w:r>
    </w:p>
    <w:p>
      <w:r>
        <w:t xml:space="preserve">1. https://dailycaller.com/2018/10/01/georgetown-christine-fair-white-men-swine/?utm_medium=emailGeorgetown Georgetownin professori "Kastroi" valkoisten miesten ruumiit ja "syöttää ne sioille".</w:t>
      </w:r>
    </w:p>
    <w:p>
      <w:r>
        <w:rPr>
          <w:b/>
          <w:u w:val="single"/>
        </w:rPr>
        <w:t xml:space="preserve">126978</w:t>
      </w:r>
    </w:p>
    <w:p>
      <w:r>
        <w:t xml:space="preserve">2.</w:t>
        <w:tab/>
        <w:t xml:space="preserve">Juutalaisnarttu pitäisi erottaa; ilmeisesti liian tyhmä opettamaan; hänen kasvonsa kuva tikkataululla, jossa on juutalaisten Daavidin tähti hänen kasvojensa päällä, saappaat hänen hedelmättömään pilluunsa ja sitten häntä käytetään syöttinä roskaproomun takana, joka raahaa hänet ja muut juutalaiset Amerikan petturit takaisin epäpyhään paskalaatikkoon nimeltä Israel; painu vittuun, senkin tyhmä huora.</w:t>
      </w:r>
    </w:p>
    <w:p>
      <w:r>
        <w:rPr>
          <w:b/>
          <w:u w:val="single"/>
        </w:rPr>
        <w:t xml:space="preserve">126979</w:t>
      </w:r>
    </w:p>
    <w:p>
      <w:r>
        <w:t xml:space="preserve">3.</w:t>
        <w:tab/>
        <w:tab/>
        <w:t xml:space="preserve">Juutalaiset ovat erittäin tehokkaita saamaan ihmiset vihaamaan heitä.</w:t>
      </w:r>
    </w:p>
    <w:p>
      <w:r>
        <w:rPr>
          <w:b/>
          <w:u w:val="single"/>
        </w:rPr>
        <w:t xml:space="preserve">126980</w:t>
      </w:r>
    </w:p>
    <w:p>
      <w:r>
        <w:t xml:space="preserve">4.</w:t>
        <w:tab/>
        <w:tab/>
        <w:t xml:space="preserve">Ja (((heidän))) täytyy vain toimia luonnollisesti; (((he))) ovat) viallisia.</w:t>
      </w:r>
    </w:p>
    <w:p>
      <w:r>
        <w:rPr>
          <w:b/>
          <w:u w:val="single"/>
        </w:rPr>
        <w:t xml:space="preserve">126981</w:t>
      </w:r>
    </w:p>
    <w:p>
      <w:r>
        <w:t xml:space="preserve">1. Tartu COWBOYn perinteisimpään omaisuuteen - KAUNIIN NAHKAISEEN WESTERN-SATULAAN.   Esittelemme sinulle meidän silmä saada spic ja span 13 tuuman nuorten hevonen tooled vasikannahka Länsi näyttää satulasarja hopea leikata. Hyvin paljon leikattu ja käsin luotu OEM-satula yksinkertaisesti kustannuksella 299 dollaria, koska se oli.</w:t>
      </w:r>
    </w:p>
    <w:p>
      <w:r>
        <w:rPr>
          <w:b/>
          <w:u w:val="single"/>
        </w:rPr>
        <w:t xml:space="preserve">126982</w:t>
      </w:r>
    </w:p>
    <w:p>
      <w:r>
        <w:t xml:space="preserve">1.</w:t>
      </w:r>
    </w:p>
    <w:p>
      <w:r>
        <w:rPr>
          <w:b/>
          <w:u w:val="single"/>
        </w:rPr>
        <w:t xml:space="preserve">126983</w:t>
      </w:r>
    </w:p>
    <w:p>
      <w:r>
        <w:t xml:space="preserve">2.</w:t>
        <w:tab/>
        <w:t xml:space="preserve">Katsellessani hänen istuvan siellä ja kikattelevan kuin katsokaa minua, olen niin söpö, että halusin kurottautua ruudun läpi ja läpsäistä hänet takaisin Caliin... mikä arvoton CUNT!</w:t>
      </w:r>
    </w:p>
    <w:p>
      <w:r>
        <w:rPr>
          <w:b/>
          <w:u w:val="single"/>
        </w:rPr>
        <w:t xml:space="preserve">126984</w:t>
      </w:r>
    </w:p>
    <w:p>
      <w:r>
        <w:t xml:space="preserve">3.</w:t>
        <w:tab/>
        <w:tab/>
        <w:t xml:space="preserve">Läimäytä hänet takaisin Havaijille, emme halua häntä tänne!</w:t>
      </w:r>
    </w:p>
    <w:p>
      <w:r>
        <w:rPr>
          <w:b/>
          <w:u w:val="single"/>
        </w:rPr>
        <w:t xml:space="preserve">126985</w:t>
      </w:r>
    </w:p>
    <w:p>
      <w:r>
        <w:t xml:space="preserve">4.</w:t>
        <w:tab/>
        <w:tab/>
        <w:t xml:space="preserve">Kukaan ei halua häntä.....Hän on asunut poikaystävänsä kanssa 6 vuotta... moraalitonta.</w:t>
      </w:r>
    </w:p>
    <w:p>
      <w:r>
        <w:rPr>
          <w:b/>
          <w:u w:val="single"/>
        </w:rPr>
        <w:t xml:space="preserve">126986</w:t>
      </w:r>
    </w:p>
    <w:p>
      <w:r>
        <w:t xml:space="preserve">1.</w:t>
      </w:r>
    </w:p>
    <w:p>
      <w:r>
        <w:rPr>
          <w:b/>
          <w:u w:val="single"/>
        </w:rPr>
        <w:t xml:space="preserve">126987</w:t>
      </w:r>
    </w:p>
    <w:p>
      <w:r>
        <w:t xml:space="preserve">2.</w:t>
        <w:tab/>
        <w:t xml:space="preserve">Lol neekeri luulee, että siitä tulee lääkäri...</w:t>
      </w:r>
    </w:p>
    <w:p>
      <w:r>
        <w:rPr>
          <w:b/>
          <w:u w:val="single"/>
        </w:rPr>
        <w:t xml:space="preserve">126988</w:t>
      </w:r>
    </w:p>
    <w:p>
      <w:r>
        <w:t xml:space="preserve">1. Soros on natsi. Hän on jopa julkisesti ilmoittanut olevansa ylpeä työstään natsien kanssa.</w:t>
      </w:r>
    </w:p>
    <w:p>
      <w:r>
        <w:rPr>
          <w:b/>
          <w:u w:val="single"/>
        </w:rPr>
        <w:t xml:space="preserve">126989</w:t>
      </w:r>
    </w:p>
    <w:p>
      <w:r>
        <w:t xml:space="preserve">2.</w:t>
        <w:tab/>
        <w:t xml:space="preserve">hänen ruskeat lemmikkinsä..... polttavat lippua. https://www.thegatewaypundit.com/2018/10/grateful-hondurans-paint-swastika-on-us-flag-then-torch-it-in-support-of-illegal-immigrant-caravans/</w:t>
      </w:r>
    </w:p>
    <w:p>
      <w:r>
        <w:rPr>
          <w:b/>
          <w:u w:val="single"/>
        </w:rPr>
        <w:t xml:space="preserve">126990</w:t>
      </w:r>
    </w:p>
    <w:p>
      <w:r>
        <w:t xml:space="preserve">3.</w:t>
        <w:tab/>
        <w:tab/>
        <w:t xml:space="preserve">Ja pointti on????</w:t>
      </w:r>
    </w:p>
    <w:p>
      <w:r>
        <w:rPr>
          <w:b/>
          <w:u w:val="single"/>
        </w:rPr>
        <w:t xml:space="preserve">126991</w:t>
      </w:r>
    </w:p>
    <w:p>
      <w:r>
        <w:t xml:space="preserve">4.</w:t>
        <w:tab/>
        <w:tab/>
        <w:tab/>
        <w:t xml:space="preserve">Ja pointti on????  Juutalaisilla on ruskeita lemmikkejä he vihaavat valkoisia</w:t>
      </w:r>
    </w:p>
    <w:p>
      <w:r>
        <w:rPr>
          <w:b/>
          <w:u w:val="single"/>
        </w:rPr>
        <w:t xml:space="preserve">126992</w:t>
      </w:r>
    </w:p>
    <w:p>
      <w:r>
        <w:t xml:space="preserve">5.</w:t>
        <w:tab/>
        <w:tab/>
        <w:tab/>
        <w:tab/>
        <w:t xml:space="preserve">Soros ON "valkoinen", kuten te sitä kutsutte.</w:t>
      </w:r>
    </w:p>
    <w:p>
      <w:r>
        <w:rPr>
          <w:b/>
          <w:u w:val="single"/>
        </w:rPr>
        <w:t xml:space="preserve">126993</w:t>
      </w:r>
    </w:p>
    <w:p>
      <w:r>
        <w:t xml:space="preserve">6.</w:t>
        <w:tab/>
        <w:tab/>
        <w:tab/>
        <w:tab/>
        <w:tab/>
        <w:t xml:space="preserve">todella? kuolivatko VALKOISET "leireillä" toisessa maailmansodassa? potkittiinko VALKOISET pois pogromeissa? miksi ADL ja SPLC eivät ole KKK:ta? ovatko afrikkalaiset ihonvärin vuoksi samaa kuin intialaiset? miksi juutalaisten on osoitettava DNA:ta päästäkseen Israeliin? https://www.richardsilverstein.com/2013/08/04/birthright-israeli-government-demand-dna-tests-to-prove-jewishness/</w:t>
      </w:r>
    </w:p>
    <w:p>
      <w:r>
        <w:rPr>
          <w:b/>
          <w:u w:val="single"/>
        </w:rPr>
        <w:t xml:space="preserve">126994</w:t>
      </w:r>
    </w:p>
    <w:p>
      <w:r>
        <w:t xml:space="preserve">7.</w:t>
        <w:tab/>
        <w:tab/>
        <w:tab/>
        <w:tab/>
        <w:tab/>
        <w:tab/>
        <w:t xml:space="preserve">Jos viittaat Intian asukkaisiin intialaisina, he ovat itse asiassa kaukasialaisia 200 vuotta kestäneen tieteen mukaan.</w:t>
      </w:r>
    </w:p>
    <w:p>
      <w:r>
        <w:rPr>
          <w:b/>
          <w:u w:val="single"/>
        </w:rPr>
        <w:t xml:space="preserve">126995</w:t>
      </w:r>
    </w:p>
    <w:p>
      <w:r>
        <w:t xml:space="preserve">8.</w:t>
        <w:tab/>
        <w:tab/>
        <w:tab/>
        <w:tab/>
        <w:tab/>
        <w:tab/>
        <w:tab/>
        <w:t xml:space="preserve">Voi ei.....he ovat afrikkalaisia...heillä on sama ihonväri Intiaanit ovat sitä, mitä tapahtuu, kun kerma loppuu..... vähän niin kuin mustat irlantilaiset, jotka on pakotettu nussimaan neekereitä.... https://www.dailymail.co.uk/femail/article-467787/I-love-mixed-race-baby--does-feel-alien.html</w:t>
      </w:r>
    </w:p>
    <w:p>
      <w:r>
        <w:rPr>
          <w:b/>
          <w:u w:val="single"/>
        </w:rPr>
        <w:t xml:space="preserve">126996</w:t>
      </w:r>
    </w:p>
    <w:p>
      <w:r>
        <w:t xml:space="preserve">9.</w:t>
        <w:tab/>
        <w:tab/>
        <w:tab/>
        <w:tab/>
        <w:tab/>
        <w:tab/>
        <w:tab/>
        <w:tab/>
        <w:t xml:space="preserve">Sinulla ei selvästikään ole mitään koulutusta antropologiasta.   Ja termi "musta irlantilainen" oli viittaus irlantilaisiin, joilla on tummat silmät, typerää...</w:t>
      </w:r>
    </w:p>
    <w:p>
      <w:r>
        <w:rPr>
          <w:b/>
          <w:u w:val="single"/>
        </w:rPr>
        <w:t xml:space="preserve">126997</w:t>
      </w:r>
    </w:p>
    <w:p>
      <w:r>
        <w:t xml:space="preserve">10.</w:t>
        <w:tab/>
        <w:tab/>
        <w:tab/>
        <w:tab/>
        <w:tab/>
        <w:tab/>
        <w:tab/>
        <w:tab/>
        <w:tab/>
        <w:t xml:space="preserve">ei ole rotua, johon samaistua? masennus alkaa....</w:t>
        <w:t xml:space="preserve">  Sekarotuiset teinit alttiita masennukselle https://www.washingtonpost.com/archive/politics/2003/10/31/mixed-race-teens-prone-to-depression/ff04745b-be4a-473d-ac59-58abdda8845d/?utm_term=.5a7d6d18aa0b</w:t>
      </w:r>
    </w:p>
    <w:p>
      <w:r>
        <w:rPr>
          <w:b/>
          <w:u w:val="single"/>
        </w:rPr>
        <w:t xml:space="preserve">126998</w:t>
      </w:r>
    </w:p>
    <w:p>
      <w:r>
        <w:t xml:space="preserve">11.</w:t>
        <w:tab/>
        <w:tab/>
        <w:tab/>
        <w:tab/>
        <w:tab/>
        <w:tab/>
        <w:tab/>
        <w:tab/>
        <w:tab/>
        <w:tab/>
        <w:t xml:space="preserve">Viimeinen viestini tänä iltana. Minulla on kysymys kaikkien pohdittavaksi. Mitä jos synnyttäisitte mustana tai heräisitte huomenna aamulla mustana ihmisenä ja jos teillä olisi musta perhe? (Tai mitä tahansa muuta rotua kuin valkoista)</w:t>
      </w:r>
    </w:p>
    <w:p>
      <w:r>
        <w:rPr>
          <w:b/>
          <w:u w:val="single"/>
        </w:rPr>
        <w:t xml:space="preserve">126999</w:t>
      </w:r>
    </w:p>
    <w:p>
      <w:r>
        <w:t xml:space="preserve">12.</w:t>
        <w:tab/>
        <w:tab/>
        <w:tab/>
        <w:tab/>
        <w:tab/>
        <w:tab/>
        <w:tab/>
        <w:tab/>
        <w:tab/>
        <w:tab/>
        <w:tab/>
        <w:t xml:space="preserve">Jos saisit lisää, etkö silti haluaisi olla musta? En usko, että sitä huomaa muutenkaan, varsinkaan, jos käy läpi Twilight Zone -kokemuksen...</w:t>
      </w:r>
    </w:p>
    <w:p>
      <w:r>
        <w:rPr>
          <w:b/>
          <w:u w:val="single"/>
        </w:rPr>
        <w:t xml:space="preserve">127000</w:t>
      </w:r>
    </w:p>
    <w:p>
      <w:r>
        <w:t xml:space="preserve">13.</w:t>
        <w:tab/>
        <w:tab/>
        <w:tab/>
        <w:tab/>
        <w:tab/>
        <w:tab/>
        <w:tab/>
        <w:tab/>
        <w:tab/>
        <w:tab/>
        <w:tab/>
        <w:tab/>
        <w:t xml:space="preserve">Jopa liberaalit, edistykselliset valkoiset eivät halua olla paskanahkaisten kanssa, valkoiset siirtyvät aina pois paskanahkaisten luota...  SINÄ tiedät tämän.....  Luulen, että paskanahkainen sulaminen on meneillään, koska sekarotuiset ja paskanahkaiset EIVÄT halua olla jumissa sekarotuisten huonojen paskanahkaisten kanssa se olisi kauhistuttavaa https://www.youtube.com/watch?v=th0lvixfbN0</w:t>
      </w:r>
    </w:p>
    <w:p>
      <w:r>
        <w:rPr>
          <w:b/>
          <w:u w:val="single"/>
        </w:rPr>
        <w:t xml:space="preserve">127001</w:t>
      </w:r>
    </w:p>
    <w:p>
      <w:r>
        <w:t xml:space="preserve">14.</w:t>
        <w:tab/>
        <w:tab/>
        <w:tab/>
        <w:tab/>
        <w:tab/>
        <w:tab/>
        <w:tab/>
        <w:tab/>
        <w:tab/>
        <w:tab/>
        <w:tab/>
        <w:tab/>
        <w:tab/>
        <w:t xml:space="preserve">mykistäminen, koska käytät sanoja kainalosauvoina, mikä tarkoittaa, ettet ole tarpeeksi fiksu vakuuttamaan ilman ad hominem -hölynpölyä.  FFFFFFFFFFFFFFFFFAAAAAAAAAAAAAAAAAAGGGGGGGGGGGGGGGGGGGGGGG .</w:t>
      </w:r>
    </w:p>
    <w:p>
      <w:r>
        <w:rPr>
          <w:b/>
          <w:u w:val="single"/>
        </w:rPr>
        <w:t xml:space="preserve">127002</w:t>
      </w:r>
    </w:p>
    <w:p>
      <w:r>
        <w:t xml:space="preserve">15.</w:t>
        <w:tab/>
        <w:tab/>
        <w:tab/>
        <w:tab/>
        <w:tab/>
        <w:tab/>
        <w:tab/>
        <w:tab/>
        <w:tab/>
        <w:tab/>
        <w:tab/>
        <w:tab/>
        <w:tab/>
        <w:tab/>
        <w:t xml:space="preserve">sanoja on käytetty valkoisia vastaan...sulkea meidät...me otamme sen takaisin se on itse asiassa voimaannuttavaa.... kuten neekeri menee täyteen 'fro eikä kulttuurisesti omaksua toisen rodun hiukset olet mykkä koska et ole tarpeeksi fiksu vakuuttamaan</w:t>
      </w:r>
    </w:p>
    <w:p>
      <w:r>
        <w:rPr>
          <w:b/>
          <w:u w:val="single"/>
        </w:rPr>
        <w:t xml:space="preserve">127003</w:t>
      </w:r>
    </w:p>
    <w:p>
      <w:r>
        <w:t xml:space="preserve">1. Kun joku juutalaisvihaajista alkaa vuodattaa vihaansa, mykistän heidät. Mutta meidän on myönnettävä, että kun heidän annetaan levittää vihaansa, tapahtuu ammuskelua.</w:t>
      </w:r>
    </w:p>
    <w:p>
      <w:r>
        <w:rPr>
          <w:b/>
          <w:u w:val="single"/>
        </w:rPr>
        <w:t xml:space="preserve">127004</w:t>
      </w:r>
    </w:p>
    <w:p>
      <w:r>
        <w:t xml:space="preserve">2.</w:t>
        <w:tab/>
        <w:t xml:space="preserve">Kukaan ei koskaan ammuskele roomalaiskatolisia kirkkoja. Hmmmm, ehkä se johtuu siitä, että katolilaiset eivät yritä tuhota kansakuntia ja kumota hallituksia. Tiedätkö kuka tekee niin? Juutalaiset. Tiedättekö keitä on potkittu ulos sadasta maasta viimeisten 500 vuoden aikana? Juutalaisia. Mitäpä jos sen sijaan, että huudatte "antisemitismistä", hyväksyisitte sen, että he ovat pahoja ja ovat aina saaneet mitä ovat ansainneet. Miljoonat ihmiset ympäri maailmaa eivät vihaa juutalaisia "vain siksi".</w:t>
      </w:r>
    </w:p>
    <w:p>
      <w:r>
        <w:rPr>
          <w:b/>
          <w:u w:val="single"/>
        </w:rPr>
        <w:t xml:space="preserve">127005</w:t>
      </w:r>
    </w:p>
    <w:p>
      <w:r>
        <w:t xml:space="preserve">3.</w:t>
        <w:tab/>
        <w:tab/>
        <w:t xml:space="preserve">Olet hyvä esimerkki niistä antisemitistisistä ihmisistä, joista puhuin. Kyllä kaltaisesi vihaajat ovat aina syyttäneet juutalaisia omasta epäonnistumisestaan. Menkää saarnaamaan vihaanne muualle. Sinä olet se, joka tekee meille tavaraa mennessään.</w:t>
      </w:r>
    </w:p>
    <w:p>
      <w:r>
        <w:rPr>
          <w:b/>
          <w:u w:val="single"/>
        </w:rPr>
        <w:t xml:space="preserve">127006</w:t>
      </w:r>
    </w:p>
    <w:p>
      <w:r>
        <w:t xml:space="preserve">4.</w:t>
        <w:tab/>
        <w:tab/>
        <w:tab/>
        <w:t xml:space="preserve">Hän tosiaan keksii asioita mennessään ja jättää siististi huomiotta kristittyjen ja katolilaisten joukkomurhat ympäri maailmaa. Hän on sokea sille tosiasialle, että jokaisessa yhteisössä on hyvää ja pahaa, ja että tämä on jälleen yksi jakava FF.</w:t>
      </w:r>
    </w:p>
    <w:p>
      <w:r>
        <w:rPr>
          <w:b/>
          <w:u w:val="single"/>
        </w:rPr>
        <w:t xml:space="preserve">127007</w:t>
      </w:r>
    </w:p>
    <w:p>
      <w:r>
        <w:t xml:space="preserve">5.</w:t>
        <w:tab/>
        <w:tab/>
        <w:tab/>
        <w:tab/>
        <w:t xml:space="preserve">Puhun Amerikasta, en Afrikasta tai Lähi-idästä, senkin typerä hintti.</w:t>
      </w:r>
    </w:p>
    <w:p>
      <w:r>
        <w:rPr>
          <w:b/>
          <w:u w:val="single"/>
        </w:rPr>
        <w:t xml:space="preserve">127008</w:t>
      </w:r>
    </w:p>
    <w:p>
      <w:r>
        <w:t xml:space="preserve">1. hmmmm</w:t>
      </w:r>
    </w:p>
    <w:p>
      <w:r>
        <w:rPr>
          <w:b/>
          <w:u w:val="single"/>
        </w:rPr>
        <w:t xml:space="preserve">127009</w:t>
      </w:r>
    </w:p>
    <w:p>
      <w:r>
        <w:t xml:space="preserve">2.</w:t>
        <w:tab/>
        <w:t xml:space="preserve">Ollut omistuksessa kuin hyvä maksettu neekeri jo pitkään.</w:t>
      </w:r>
    </w:p>
    <w:p>
      <w:r>
        <w:rPr>
          <w:b/>
          <w:u w:val="single"/>
        </w:rPr>
        <w:t xml:space="preserve">127010</w:t>
      </w:r>
    </w:p>
    <w:p>
      <w:r>
        <w:t xml:space="preserve">1. Katsokaa, kuinka NY Times ilmoittaa, että Trump on fasisti ja rinnastaa hänet natsi-Saksaan. https://youtu.be/-QK1IVi4REI.</w:t>
      </w:r>
    </w:p>
    <w:p>
      <w:r>
        <w:rPr>
          <w:b/>
          <w:u w:val="single"/>
        </w:rPr>
        <w:t xml:space="preserve">127011</w:t>
      </w:r>
    </w:p>
    <w:p>
      <w:r>
        <w:t xml:space="preserve">2.</w:t>
        <w:tab/>
        <w:t xml:space="preserve">Kuinka likaiset RASISTIJUUSIT kääntävät itsestäänselvyyksiä omien tarpeidensa mukaisiksi!  RASISTISET ÄLYTTÖMÄT demokraatit syövät kaiken tämän paskan, koska he ovat liian vitun tyhmiä erottamaan faktaa fiktiosta! Olen kyllästynyt näihin paskiaisiin, jotka vääristelevät todellisuutta.  Juutalaiset ovat ihmisjätevesiä ja valehtelevia sikoja!</w:t>
      </w:r>
    </w:p>
    <w:p>
      <w:r>
        <w:rPr>
          <w:b/>
          <w:u w:val="single"/>
        </w:rPr>
        <w:t xml:space="preserve">127012</w:t>
      </w:r>
    </w:p>
    <w:p>
      <w:r>
        <w:t xml:space="preserve">3.</w:t>
        <w:tab/>
        <w:tab/>
        <w:t xml:space="preserve">Juutalaiset eivät todellakaan ole kosher.</w:t>
      </w:r>
    </w:p>
    <w:p>
      <w:r>
        <w:rPr>
          <w:b/>
          <w:u w:val="single"/>
        </w:rPr>
        <w:t xml:space="preserve">127013</w:t>
      </w:r>
    </w:p>
    <w:p>
      <w:r>
        <w:t xml:space="preserve">4.</w:t>
        <w:tab/>
        <w:tab/>
        <w:t xml:space="preserve">Rabbi siunaa oman paskansa, jos hän luulee voivansa tienata sillä rahaa!</w:t>
      </w:r>
    </w:p>
    <w:p>
      <w:r>
        <w:rPr>
          <w:b/>
          <w:u w:val="single"/>
        </w:rPr>
        <w:t xml:space="preserve">127014</w:t>
      </w:r>
    </w:p>
    <w:p>
      <w:r>
        <w:t xml:space="preserve">5.</w:t>
        <w:tab/>
        <w:tab/>
        <w:t xml:space="preserve">Jumala on suuri, mutta $ on kuningas.</w:t>
      </w:r>
    </w:p>
    <w:p>
      <w:r>
        <w:rPr>
          <w:b/>
          <w:u w:val="single"/>
        </w:rPr>
        <w:t xml:space="preserve">127015</w:t>
      </w:r>
    </w:p>
    <w:p>
      <w:r>
        <w:t xml:space="preserve">6.</w:t>
        <w:tab/>
        <w:tab/>
        <w:t xml:space="preserve">Käänteinen orwellilainen maailma toiminnassa. Saatana on Jumala ja Jumala on Saatana!</w:t>
      </w:r>
    </w:p>
    <w:p>
      <w:r>
        <w:rPr>
          <w:b/>
          <w:u w:val="single"/>
        </w:rPr>
        <w:t xml:space="preserve">127016</w:t>
      </w:r>
    </w:p>
    <w:p>
      <w:r>
        <w:t xml:space="preserve">1. Ralph, käyttäydyt kuin neekeri kaveri. https://www.youtube.com/watch?v=ogg7WlYykLw.</w:t>
      </w:r>
    </w:p>
    <w:p>
      <w:r>
        <w:rPr>
          <w:b/>
          <w:u w:val="single"/>
        </w:rPr>
        <w:t xml:space="preserve">127017</w:t>
      </w:r>
    </w:p>
    <w:p>
      <w:r>
        <w:t xml:space="preserve">1. Keilahallin työntekijä pahoinpideltiin raa'asti pallolla käskettyään ryhmää poistumaan... https://kek.gg/u/x6hV</w:t>
      </w:r>
    </w:p>
    <w:p>
      <w:r>
        <w:rPr>
          <w:b/>
          <w:u w:val="single"/>
        </w:rPr>
        <w:t xml:space="preserve">127018</w:t>
      </w:r>
    </w:p>
    <w:p>
      <w:r>
        <w:t xml:space="preserve">2.</w:t>
        <w:tab/>
        <w:t xml:space="preserve">Joka helvetin päivä näemme tarinoita uskomattomista väkivallanteoista, joihin neekerit ovat syyllistyneet valkoisia ihmisiä kohtaan.  Eikä juutalaismedia koskaan vittu huuda mitään. Olen täysin kyllästynyt neekerien väkivaltaan ja neekerien etuoikeuksiin.</w:t>
      </w:r>
    </w:p>
    <w:p>
      <w:r>
        <w:rPr>
          <w:b/>
          <w:u w:val="single"/>
        </w:rPr>
        <w:t xml:space="preserve">127019</w:t>
      </w:r>
    </w:p>
    <w:p>
      <w:r>
        <w:t xml:space="preserve">3.</w:t>
        <w:tab/>
        <w:tab/>
        <w:t xml:space="preserve">wth! he tekivät muutakin kuin pudottivat keilapallon hänen päähänsä, he hakkasivat häntä ja heittivät tuolia. Minkälaista elämistä se on, jos he käyttäytyvät huonommin kuin ahma!</w:t>
      </w:r>
    </w:p>
    <w:p>
      <w:r>
        <w:rPr>
          <w:b/>
          <w:u w:val="single"/>
        </w:rPr>
        <w:t xml:space="preserve">127020</w:t>
      </w:r>
    </w:p>
    <w:p>
      <w:r>
        <w:t xml:space="preserve">1. &lt;mueh mueh, ebil Nazis hurt my rotta feels Joo, itke mulle jokea, torakka, samalla kun teeskentelet olevasi muh Amerigan, sen sijaan, että olisit JIDF-homo, joka olet. Sinut on paljastettu, juutalainen.  Hieno projektio, shlomo.</w:t>
      </w:r>
    </w:p>
    <w:p>
      <w:r>
        <w:rPr>
          <w:b/>
          <w:u w:val="single"/>
        </w:rPr>
        <w:t xml:space="preserve">127021</w:t>
      </w:r>
    </w:p>
    <w:p>
      <w:r>
        <w:t xml:space="preserve">1. Vasemmisto on kriminalisoinut eri mieltä olemisen heidän kanssaan. https://dailycaller.com/2018/10/18/rosie-odonnell-send-military-white-house-get-trump/.</w:t>
      </w:r>
    </w:p>
    <w:p>
      <w:r>
        <w:rPr>
          <w:b/>
          <w:u w:val="single"/>
        </w:rPr>
        <w:t xml:space="preserve">127022</w:t>
      </w:r>
    </w:p>
    <w:p>
      <w:r>
        <w:t xml:space="preserve">2.</w:t>
        <w:tab/>
        <w:t xml:space="preserve">Todiste siitä, että lesboilu mädättää mielen.</w:t>
      </w:r>
    </w:p>
    <w:p>
      <w:r>
        <w:rPr>
          <w:b/>
          <w:u w:val="single"/>
        </w:rPr>
        <w:t xml:space="preserve">127023</w:t>
      </w:r>
    </w:p>
    <w:p>
      <w:r>
        <w:t xml:space="preserve">1. SE ON JÄLKEENJÄÄNYTTÄ JA ÄLLÖTTÄVÄÄ JOPA 4 U TRANNY B</w:t>
      </w:r>
    </w:p>
    <w:p>
      <w:r>
        <w:rPr>
          <w:b/>
          <w:u w:val="single"/>
        </w:rPr>
        <w:t xml:space="preserve">127024</w:t>
      </w:r>
    </w:p>
    <w:p>
      <w:r>
        <w:t xml:space="preserve">1. @militanthippy Tämä on rasisminvastaisten liittolaistesi ideologian luonnollinen lopputulos. Kun heidän on pakko valita valkoisen rodun selviytymisen &amp; heidän jälkeenjääneiden rasisminvastaisten tunteidensa välillä siitä, mitä neekereitä orjina omistaneet valkoiset miehet tarkoittivat "tasa-arvoisella", kun he luulevat pelastavansa länsimaisen sivilisaation, he valitsevat hyveiden osoittamisen &amp; eivät pelasta kumpaakaan.</w:t>
      </w:r>
    </w:p>
    <w:p>
      <w:r>
        <w:rPr>
          <w:b/>
          <w:u w:val="single"/>
        </w:rPr>
        <w:t xml:space="preserve">127025</w:t>
      </w:r>
    </w:p>
    <w:p>
      <w:r>
        <w:t xml:space="preserve">1. Hän oli ⚫️&amp;🔵... https://www.mprnews.org/story/2018/10/12/ellison-divorce-records-ordered-unsealed...</w:t>
      </w:r>
    </w:p>
    <w:p>
      <w:r>
        <w:rPr>
          <w:b/>
          <w:u w:val="single"/>
        </w:rPr>
        <w:t xml:space="preserve">127026</w:t>
      </w:r>
    </w:p>
    <w:p>
      <w:r>
        <w:t xml:space="preserve">2.</w:t>
        <w:tab/>
        <w:t xml:space="preserve">Neekerien rakastaja, joten rikosta ei tehty.</w:t>
      </w:r>
    </w:p>
    <w:p>
      <w:r>
        <w:rPr>
          <w:b/>
          <w:u w:val="single"/>
        </w:rPr>
        <w:t xml:space="preserve">127027</w:t>
      </w:r>
    </w:p>
    <w:p>
      <w:r>
        <w:t xml:space="preserve">1.</w:t>
      </w:r>
    </w:p>
    <w:p>
      <w:r>
        <w:rPr>
          <w:b/>
          <w:u w:val="single"/>
        </w:rPr>
        <w:t xml:space="preserve">127028</w:t>
      </w:r>
    </w:p>
    <w:p>
      <w:r>
        <w:t xml:space="preserve">2.</w:t>
        <w:tab/>
        <w:t xml:space="preserve">Vau. Niin siistiä. Todella vau. Tällainen FAGGOT</w:t>
      </w:r>
    </w:p>
    <w:p>
      <w:r>
        <w:rPr>
          <w:b/>
          <w:u w:val="single"/>
        </w:rPr>
        <w:t xml:space="preserve">127029</w:t>
      </w:r>
    </w:p>
    <w:p>
      <w:r>
        <w:t xml:space="preserve">1. Klikkaa kuvaa</w:t>
      </w:r>
    </w:p>
    <w:p>
      <w:r>
        <w:rPr>
          <w:b/>
          <w:u w:val="single"/>
        </w:rPr>
        <w:t xml:space="preserve">127030</w:t>
      </w:r>
    </w:p>
    <w:p>
      <w:r>
        <w:t xml:space="preserve">2.</w:t>
        <w:tab/>
        <w:t xml:space="preserve">Loppujen lopuksi hänet korvattiin uudessa surkeassa versiossa tuolla homon näköisellä.</w:t>
      </w:r>
    </w:p>
    <w:p>
      <w:r>
        <w:rPr>
          <w:b/>
          <w:u w:val="single"/>
        </w:rPr>
        <w:t xml:space="preserve">127031</w:t>
      </w:r>
    </w:p>
    <w:p>
      <w:r>
        <w:t xml:space="preserve">1. Minusta tuntuu, että koko "perustuu neekeri" -meemi on vain yksi uusi co-opt, aivan kuten tuon homo Milon (((yiannopoulos))) kohdalla. kuinka "perustuu" nämä neekerit Foxin juutalaisiin? elleivät he nimeä juutalaista ja neekeri-ongelmaa Amerikassa, he eivät oikeasti perustu.</w:t>
      </w:r>
    </w:p>
    <w:p>
      <w:r>
        <w:rPr>
          <w:b/>
          <w:u w:val="single"/>
        </w:rPr>
        <w:t xml:space="preserve">127032</w:t>
      </w:r>
    </w:p>
    <w:p>
      <w:r>
        <w:t xml:space="preserve">1. Anderson Silva suostuu ottelemaan Conor Mcgregoria vastaan 180 kilon kiinnipitopainossa. https://www.google.com/amp/s/www.bjpenn.com/mma-news/ufc/challenge-accepted-anderson-silva-agrees-to-fight-conor-mcgregor-at-a-catchweight/amp/.</w:t>
      </w:r>
    </w:p>
    <w:p>
      <w:r>
        <w:rPr>
          <w:b/>
          <w:u w:val="single"/>
        </w:rPr>
        <w:t xml:space="preserve">127033</w:t>
      </w:r>
    </w:p>
    <w:p>
      <w:r>
        <w:t xml:space="preserve">2.</w:t>
        <w:tab/>
        <w:t xml:space="preserve">Haluan nähdä, kun neekeri murtaa taas jalkansa ja tyrmää sitten perunaneekerin yhdellä jalalla seisten.</w:t>
      </w:r>
    </w:p>
    <w:p>
      <w:r>
        <w:rPr>
          <w:b/>
          <w:u w:val="single"/>
        </w:rPr>
        <w:t xml:space="preserve">127034</w:t>
      </w:r>
    </w:p>
    <w:p>
      <w:r>
        <w:t xml:space="preserve">3.</w:t>
        <w:tab/>
        <w:tab/>
        <w:t xml:space="preserve">Vaikka olen irlantilainen, olen samaa mieltä</w:t>
      </w:r>
    </w:p>
    <w:p>
      <w:r>
        <w:rPr>
          <w:b/>
          <w:u w:val="single"/>
        </w:rPr>
        <w:t xml:space="preserve">127035</w:t>
      </w:r>
    </w:p>
    <w:p>
      <w:r>
        <w:t xml:space="preserve">1. Kuvittele maailmanlaajuinen hysteria, jos kyseessä olisi amerikkalainen mies.    Kanadalaisena hän pääsee pälkähästä. https://www.liveleak.com/view?t=uCuty_1539552566.</w:t>
      </w:r>
    </w:p>
    <w:p>
      <w:r>
        <w:rPr>
          <w:b/>
          <w:u w:val="single"/>
        </w:rPr>
        <w:t xml:space="preserve">127036</w:t>
      </w:r>
    </w:p>
    <w:p>
      <w:r>
        <w:t xml:space="preserve">2.</w:t>
        <w:tab/>
        <w:t xml:space="preserve">Viekää se hiekkaneekeri pois täältä...</w:t>
      </w:r>
    </w:p>
    <w:p>
      <w:r>
        <w:rPr>
          <w:b/>
          <w:u w:val="single"/>
        </w:rPr>
        <w:t xml:space="preserve">127037</w:t>
      </w:r>
    </w:p>
    <w:p>
      <w:r>
        <w:t xml:space="preserve">3.</w:t>
        <w:tab/>
        <w:tab/>
        <w:t xml:space="preserve">hän on oikeasti ja sinä myös</w:t>
        <w:t xml:space="preserve"> Mene imemään hiekkaneekerin munaa</w:t>
      </w:r>
    </w:p>
    <w:p>
      <w:r>
        <w:rPr>
          <w:b/>
          <w:u w:val="single"/>
        </w:rPr>
        <w:t xml:space="preserve">127038</w:t>
      </w:r>
    </w:p>
    <w:p>
      <w:r>
        <w:t xml:space="preserve">1. Minulta kesti hieman yli viikon 2 totuttautua siirtymällä TWAT 2 Gabista. Se tulee kyllä, se ei todellakaan ole vaikeaa!</w:t>
      </w:r>
    </w:p>
    <w:p>
      <w:r>
        <w:rPr>
          <w:b/>
          <w:u w:val="single"/>
        </w:rPr>
        <w:t xml:space="preserve">127039</w:t>
      </w:r>
    </w:p>
    <w:p>
      <w:r>
        <w:t xml:space="preserve">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127040</w:t>
      </w:r>
    </w:p>
    <w:p>
      <w:r>
        <w:t xml:space="preserve">2.</w:t>
        <w:tab/>
        <w:t xml:space="preserve">Ei, kaksi eri tapausta. Mies pilkkasi häntä painosta (luultavasti siksi, että nainen kaivoi häntä ensin) ja autistinen toimittaja oli laiha.</w:t>
      </w:r>
    </w:p>
    <w:p>
      <w:r>
        <w:rPr>
          <w:b/>
          <w:u w:val="single"/>
        </w:rPr>
        <w:t xml:space="preserve">127041</w:t>
      </w:r>
    </w:p>
    <w:p>
      <w:r>
        <w:t xml:space="preserve">3.</w:t>
        <w:tab/>
        <w:tab/>
        <w:t xml:space="preserve">Suurin osa meemeistäni on suunniteltu laukaisemaan vasemmistoa, koska (pohjimmiltaan) olen trolli. Kukoistan vasemmistolaisten kyynelistä. "Pilkkasin vammaista toimittajaa" -valhetta he toistavat mielellään. Vastaan mielelläni Rosie the retard -meemilläni.</w:t>
      </w:r>
    </w:p>
    <w:p>
      <w:r>
        <w:rPr>
          <w:b/>
          <w:u w:val="single"/>
        </w:rPr>
        <w:t xml:space="preserve">127042</w:t>
      </w:r>
    </w:p>
    <w:p>
      <w:r>
        <w:t xml:space="preserve">1. Joku teki meille palveluksen ja laittoi Bernie Sandersille tekstityksen.</w:t>
      </w:r>
    </w:p>
    <w:p>
      <w:r>
        <w:rPr>
          <w:b/>
          <w:u w:val="single"/>
        </w:rPr>
        <w:t xml:space="preserve">127043</w:t>
      </w:r>
    </w:p>
    <w:p>
      <w:r>
        <w:t xml:space="preserve">2.</w:t>
        <w:tab/>
        <w:t xml:space="preserve">Rumin miljonäärikultin johtaja ikinä.</w:t>
      </w:r>
    </w:p>
    <w:p>
      <w:r>
        <w:rPr>
          <w:b/>
          <w:u w:val="single"/>
        </w:rPr>
        <w:t xml:space="preserve">127044</w:t>
      </w:r>
    </w:p>
    <w:p>
      <w:r>
        <w:t xml:space="preserve">3.</w:t>
        <w:tab/>
        <w:tab/>
        <w:t xml:space="preserve">Jos luulet, että sosiaalidemokraatit edes lähentelevät sosialismia tai kommunismia, et ole vain henkisesti jälkeenjäänyt, vaan sinulta puuttuu todennäköisesti myös minkäänlainen virallinen tai epävirallinen koulutus. Ehkä lukisit vaikka pamfletin sosialidemokratioista vs. jälkikapitalistiset sosialistiset hallitukset, voisit oppia muutaman asian.</w:t>
      </w:r>
    </w:p>
    <w:p>
      <w:r>
        <w:rPr>
          <w:b/>
          <w:u w:val="single"/>
        </w:rPr>
        <w:t xml:space="preserve">127045</w:t>
      </w:r>
    </w:p>
    <w:p>
      <w:r>
        <w:t xml:space="preserve">1. Ja jos et ole sitä mieltä, että me kaikki olemme virheellisiä ja tarvitsemme lunastusta, niin selitä sitten nyky-yhteiskunta.</w:t>
      </w:r>
    </w:p>
    <w:p>
      <w:r>
        <w:rPr>
          <w:b/>
          <w:u w:val="single"/>
        </w:rPr>
        <w:t xml:space="preserve">127046</w:t>
      </w:r>
    </w:p>
    <w:p>
      <w:r>
        <w:t xml:space="preserve">2.</w:t>
        <w:tab/>
        <w:t xml:space="preserve">Kun on joukko itseään vihaavia, itseään inhoavia ihmisiä, jotka vihaavat itseään ja rotuaan, he vihaavat kulttuuriaan ja esi-isiään, lopputuloksena on rappeutunut itseään palveleva yhteiskunta. Koska kristinusko on ollut länsimaiden johdossa jo niin kauan, mutta silti olemme täällä, ei näytä siltä, että kristinusko toimisi lunastuksen suhteen.</w:t>
      </w:r>
    </w:p>
    <w:p>
      <w:r>
        <w:rPr>
          <w:b/>
          <w:u w:val="single"/>
        </w:rPr>
        <w:t xml:space="preserve">127047</w:t>
      </w:r>
    </w:p>
    <w:p>
      <w:r>
        <w:t xml:space="preserve">3.</w:t>
        <w:tab/>
        <w:tab/>
        <w:t xml:space="preserve">Jälkikristillinen Eurooppa on vastuussa rappiosta, alhaisesta syntyvyydestä ja maahanmuuttoaalloista. https://christogenea.org/articles/camp-saints-revisited.</w:t>
      </w:r>
    </w:p>
    <w:p>
      <w:r>
        <w:rPr>
          <w:b/>
          <w:u w:val="single"/>
        </w:rPr>
        <w:t xml:space="preserve">127048</w:t>
      </w:r>
    </w:p>
    <w:p>
      <w:r>
        <w:t xml:space="preserve">4.</w:t>
        <w:tab/>
        <w:tab/>
        <w:tab/>
        <w:t xml:space="preserve">Hassua, en muista, että "kristinuskon jälkeinen Eurooppa" olisi järjestänyt lahjoituksia ja lähetysmatkoja nälkää näkevien somalialaisten ruokkimiseksi, vaan kristityt tekivät niin. https://en.wikipedia.org/wiki/Christianity_in_Somalia.</w:t>
      </w:r>
    </w:p>
    <w:p>
      <w:r>
        <w:rPr>
          <w:b/>
          <w:u w:val="single"/>
        </w:rPr>
        <w:t xml:space="preserve">127049</w:t>
      </w:r>
    </w:p>
    <w:p>
      <w:r>
        <w:t xml:space="preserve">5.</w:t>
        <w:tab/>
        <w:tab/>
        <w:tab/>
        <w:tab/>
        <w:t xml:space="preserve">Jokainen kristillinen kirkko, joka auttaa neekereitä ulkomailla, pitäisi polttaa maan tasalle.  ....ja kyllä, olen kristitty.</w:t>
      </w:r>
    </w:p>
    <w:p>
      <w:r>
        <w:rPr>
          <w:b/>
          <w:u w:val="single"/>
        </w:rPr>
        <w:t xml:space="preserve">127050</w:t>
      </w:r>
    </w:p>
    <w:p>
      <w:r>
        <w:t xml:space="preserve">6.</w:t>
        <w:tab/>
        <w:tab/>
        <w:tab/>
        <w:tab/>
        <w:tab/>
        <w:t xml:space="preserve">Kävin äskettäin kirkossa, jossa minut kastettiin, ja siellä oli neekeripastori Nigeriasta. En ole käynyt siinä kirkossa yli 10 vuoteen, ja minua alkoi kuvottaa nähdä kaikki neekerit ja wetbackit siinä kirkossa. Katoliset ja kristityt ovat täysin juutalaisten ja kommunistien vallassa. Kun olin lapsi, kirkossa oli yksinomaan valkoisia.</w:t>
      </w:r>
    </w:p>
    <w:p>
      <w:r>
        <w:rPr>
          <w:b/>
          <w:u w:val="single"/>
        </w:rPr>
        <w:t xml:space="preserve">127051</w:t>
      </w:r>
    </w:p>
    <w:p>
      <w:r>
        <w:t xml:space="preserve">7.</w:t>
        <w:tab/>
        <w:tab/>
        <w:tab/>
        <w:tab/>
        <w:tab/>
        <w:tab/>
        <w:t xml:space="preserve">Lapsena olin mukana useissa kirkoissa, ja ihmettelin aina, miksi kolehti kierrätettiin joka ikisessä kirkossa ja miksi afrikkalaiset, eteläamerikkalaiset ja kiinalaiset halusivat mennä "pastoriksi". Aina heitettiin loputtomia määriä rahaa pohjattomaan kuoppaan, kun yhteisön valkoiset, jotka olivat koukussa huumeisiin ja köyhyyteen, jäivät vaille rahaa.</w:t>
      </w:r>
    </w:p>
    <w:p>
      <w:r>
        <w:rPr>
          <w:b/>
          <w:u w:val="single"/>
        </w:rPr>
        <w:t xml:space="preserve">127052</w:t>
      </w:r>
    </w:p>
    <w:p>
      <w:r>
        <w:t xml:space="preserve">1. Homomuslimi Transsukupuolinen Drag Queer, Seuraavaksi tulee Dyke Feministi Postmoderni Sosiaalinen oikeudenmukaisuus Litteä maa Sukupuolentutkimus Luomisoppi Tieteen kieltäjä</w:t>
      </w:r>
    </w:p>
    <w:p>
      <w:r>
        <w:rPr>
          <w:b/>
          <w:u w:val="single"/>
        </w:rPr>
        <w:t xml:space="preserve">127053</w:t>
      </w:r>
    </w:p>
    <w:p>
      <w:r>
        <w:t xml:space="preserve">1. RT @lsarsour:    Senaattori Susan Collins on Amerikan valkoisten naisten äiti ja isoäiti, joka antoi meille Donald Trumpin presidenttikauden. 53 prosenttia.   Hän on häpeäksi &amp; hänen perintönsä tulee olemaan, että hän oli naisten ja syrjäytyneiden yhteisöjen petturi. Historia ei tule kohtelemaan häntä suopeasti. #CancelKanavaugh</w:t>
      </w:r>
    </w:p>
    <w:p>
      <w:r>
        <w:rPr>
          <w:b/>
          <w:u w:val="single"/>
        </w:rPr>
        <w:t xml:space="preserve">127054</w:t>
      </w:r>
    </w:p>
    <w:p>
      <w:r>
        <w:t xml:space="preserve">2.</w:t>
        <w:tab/>
        <w:t xml:space="preserve">miksi nämä jihadistijaneja kiittämättömät ovat ylipäätään edes Amerikassa?</w:t>
      </w:r>
    </w:p>
    <w:p>
      <w:r>
        <w:rPr>
          <w:b/>
          <w:u w:val="single"/>
        </w:rPr>
        <w:t xml:space="preserve">127055</w:t>
      </w:r>
    </w:p>
    <w:p>
      <w:r>
        <w:t xml:space="preserve">3.</w:t>
        <w:tab/>
        <w:tab/>
        <w:t xml:space="preserve">Häntä tullaan käyttämään koetapauksena, kun alamme riistää paperiamerikkalaisilta heidän syntymäoikeudellisen kansalaisuutensa, kutsuen sitä nyt https://dailycaller.com/2017/08/19/linda-sarsours-terrorist-friend-stripped-of-citizenship-permanently-banned-from-u-s/.</w:t>
      </w:r>
    </w:p>
    <w:p>
      <w:r>
        <w:rPr>
          <w:b/>
          <w:u w:val="single"/>
        </w:rPr>
        <w:t xml:space="preserve">127056</w:t>
      </w:r>
    </w:p>
    <w:p>
      <w:r>
        <w:t xml:space="preserve">4.</w:t>
        <w:tab/>
        <w:tab/>
        <w:tab/>
        <w:t xml:space="preserve">Hallituksella ei ole valtuuksia riistää keneltäkään kansalaisuutta</w:t>
      </w:r>
    </w:p>
    <w:p>
      <w:r>
        <w:rPr>
          <w:b/>
          <w:u w:val="single"/>
        </w:rPr>
        <w:t xml:space="preserve">127057</w:t>
      </w:r>
    </w:p>
    <w:p>
      <w:r>
        <w:t xml:space="preserve">5.</w:t>
        <w:tab/>
        <w:tab/>
        <w:tab/>
        <w:tab/>
        <w:t xml:space="preserve">Täysin ja täysin väärässä, hintti...</w:t>
      </w:r>
    </w:p>
    <w:p>
      <w:r>
        <w:rPr>
          <w:b/>
          <w:u w:val="single"/>
        </w:rPr>
        <w:t xml:space="preserve">127058</w:t>
      </w:r>
    </w:p>
    <w:p>
      <w:r>
        <w:t xml:space="preserve">6.</w:t>
        <w:tab/>
        <w:tab/>
        <w:tab/>
        <w:tab/>
        <w:tab/>
        <w:t xml:space="preserve">Hallitus ei saa valtuuksiaan sieltä, kusipää. Se saa valtuudet perustuslaista. Sinunlaisesi ihmiset ovat syy miksi tämä maa on niin perseestä...</w:t>
      </w:r>
    </w:p>
    <w:p>
      <w:r>
        <w:rPr>
          <w:b/>
          <w:u w:val="single"/>
        </w:rPr>
        <w:t xml:space="preserve">127059</w:t>
      </w:r>
    </w:p>
    <w:p>
      <w:r>
        <w:t xml:space="preserve">7.</w:t>
        <w:tab/>
        <w:tab/>
        <w:tab/>
        <w:tab/>
        <w:tab/>
        <w:tab/>
        <w:t xml:space="preserve">Sanoit, että Yhdysvaltain hallituksella ei ole valtuuksia riistää kansalaisuutta. Näytin juuri lain, jonka mukaan sillä on. Hyväksy se tosiasia, että tuhosin sinut, ja jatka eteenpäin, ennen kuin nolaat itsesi lisää, ääliö.</w:t>
      </w:r>
    </w:p>
    <w:p>
      <w:r>
        <w:rPr>
          <w:b/>
          <w:u w:val="single"/>
        </w:rPr>
        <w:t xml:space="preserve">127060</w:t>
      </w:r>
    </w:p>
    <w:p>
      <w:r>
        <w:t xml:space="preserve">8.</w:t>
        <w:tab/>
        <w:tab/>
        <w:tab/>
        <w:tab/>
        <w:tab/>
        <w:tab/>
        <w:tab/>
        <w:t xml:space="preserve">Kongressin kirjoittamat lait, joilla ei ole valtaa riistää keneltäkään kansalaisuutta. Sinä olet se tyhmä kusipää, hintti, lue 1. artiklan 8. pykälä. Sinut pitäisi tappaa perustuslakia vastaan tekemistäsi hyökkäyksistä.</w:t>
      </w:r>
    </w:p>
    <w:p>
      <w:r>
        <w:rPr>
          <w:b/>
          <w:u w:val="single"/>
        </w:rPr>
        <w:t xml:space="preserve">127061</w:t>
      </w:r>
    </w:p>
    <w:p>
      <w:r>
        <w:t xml:space="preserve">9.</w:t>
        <w:tab/>
        <w:tab/>
        <w:tab/>
        <w:tab/>
        <w:tab/>
        <w:tab/>
        <w:tab/>
        <w:tab/>
        <w:t xml:space="preserve">Hups. Sinun mukaasi näitä ihmisiä ei ole olemassa. Joku hallituksessa vei heidän Yhdysvaltain passinsa. Haluatko kertoa heille, että he voivat vapaasti palata? https://en.wikipedia.org/wiki/List_of_denaturalized_former_citizens_of_the_United_States.</w:t>
      </w:r>
    </w:p>
    <w:p>
      <w:r>
        <w:rPr>
          <w:b/>
          <w:u w:val="single"/>
        </w:rPr>
        <w:t xml:space="preserve">127062</w:t>
      </w:r>
    </w:p>
    <w:p>
      <w:r>
        <w:t xml:space="preserve">10.</w:t>
        <w:tab/>
        <w:tab/>
        <w:tab/>
        <w:tab/>
        <w:tab/>
        <w:tab/>
        <w:tab/>
        <w:tab/>
        <w:tab/>
        <w:t xml:space="preserve">En ole koskaan sanonut, etteivät he ole tehneet niin, mutta heillä ei ole valtuuksia tehdä niin. Oletko neekeri vai juutalainen, ehkä vähän molempia?</w:t>
      </w:r>
    </w:p>
    <w:p>
      <w:r>
        <w:rPr>
          <w:b/>
          <w:u w:val="single"/>
        </w:rPr>
        <w:t xml:space="preserve">127063</w:t>
      </w:r>
    </w:p>
    <w:p>
      <w:r>
        <w:t xml:space="preserve">11.</w:t>
        <w:tab/>
        <w:tab/>
        <w:tab/>
        <w:tab/>
        <w:tab/>
        <w:tab/>
        <w:tab/>
        <w:tab/>
        <w:tab/>
        <w:tab/>
        <w:t xml:space="preserve">Voit aina kertoa, että joku on häviämässä väittelyn, kun hän alkaa kuulostaa libertaristilta @GnonCompliant.</w:t>
      </w:r>
    </w:p>
    <w:p>
      <w:r>
        <w:rPr>
          <w:b/>
          <w:u w:val="single"/>
        </w:rPr>
        <w:t xml:space="preserve">127064</w:t>
      </w:r>
    </w:p>
    <w:p>
      <w:r>
        <w:t xml:space="preserve">12.</w:t>
        <w:tab/>
        <w:tab/>
        <w:tab/>
        <w:tab/>
        <w:tab/>
        <w:tab/>
        <w:tab/>
        <w:tab/>
        <w:tab/>
        <w:tab/>
        <w:tab/>
        <w:t xml:space="preserve">Et ole koskaan lukenut 1 artiklan 8 kohtaa, kun riiteleminen kanssasi on kuin riiteleminen vasemmiston kanssa.</w:t>
      </w:r>
    </w:p>
    <w:p>
      <w:r>
        <w:rPr>
          <w:b/>
          <w:u w:val="single"/>
        </w:rPr>
        <w:t xml:space="preserve">127065</w:t>
      </w:r>
    </w:p>
    <w:p>
      <w:r>
        <w:t xml:space="preserve">13.</w:t>
        <w:tab/>
        <w:tab/>
        <w:tab/>
        <w:tab/>
        <w:tab/>
        <w:tab/>
        <w:tab/>
        <w:tab/>
        <w:tab/>
        <w:tab/>
        <w:tab/>
        <w:tab/>
        <w:t xml:space="preserve">Minulla on se ulkoa, lolbertarian. Kerro minulle, missä siinä sanotaan, että kansalaisuutta ei voida riistää pettureilta ja paperiamerikkalaisilta.</w:t>
      </w:r>
    </w:p>
    <w:p>
      <w:r>
        <w:rPr>
          <w:b/>
          <w:u w:val="single"/>
        </w:rPr>
        <w:t xml:space="preserve">127066</w:t>
      </w:r>
    </w:p>
    <w:p>
      <w:r>
        <w:t xml:space="preserve">14.</w:t>
        <w:tab/>
        <w:tab/>
        <w:tab/>
        <w:tab/>
        <w:tab/>
        <w:tab/>
        <w:tab/>
        <w:tab/>
        <w:tab/>
        <w:tab/>
        <w:tab/>
        <w:tab/>
        <w:tab/>
        <w:t xml:space="preserve">Siinä todetaan, mitä valtuuksia kongressilla on. Kapinoitsijat ja petturit pitäisi teloittaa, ei riistää kansalaisuutta. Tuo on nössö liike.</w:t>
      </w:r>
    </w:p>
    <w:p>
      <w:r>
        <w:rPr>
          <w:b/>
          <w:u w:val="single"/>
        </w:rPr>
        <w:t xml:space="preserve">127067</w:t>
      </w:r>
    </w:p>
    <w:p>
      <w:r>
        <w:t xml:space="preserve">15.</w:t>
        <w:tab/>
        <w:tab/>
        <w:tab/>
        <w:tab/>
        <w:tab/>
        <w:tab/>
        <w:tab/>
        <w:tab/>
        <w:tab/>
        <w:tab/>
        <w:tab/>
        <w:tab/>
        <w:tab/>
        <w:tab/>
        <w:t xml:space="preserve">"säätää kaikki lait, jotka ovat tarpeen ja asianmukaisia edellä mainittujen valtuuksien toteuttamiseksi, sekä kaikki muut valtuudet, jotka tämä perustuslaki antaa Yhdysvaltojen hallitukselle tai sen ministeriölle tai virkamiehelle."."   Näyttää siltä, että kongressi on jo tehnyt sen, linkitin sinulle nuo lait, kun aloin omistaa sinua. Oliko muuta, hintti?</w:t>
      </w:r>
    </w:p>
    <w:p>
      <w:r>
        <w:rPr>
          <w:b/>
          <w:u w:val="single"/>
        </w:rPr>
        <w:t xml:space="preserve">127068</w:t>
      </w:r>
    </w:p>
    <w:p>
      <w:r>
        <w:t xml:space="preserve">16.</w:t>
        <w:tab/>
        <w:tab/>
        <w:tab/>
        <w:tab/>
        <w:tab/>
        <w:tab/>
        <w:tab/>
        <w:tab/>
        <w:tab/>
        <w:tab/>
        <w:tab/>
        <w:tab/>
        <w:tab/>
        <w:tab/>
        <w:tab/>
        <w:t xml:space="preserve">Etkö osaa lukea, helvetti soikoon? Mikä ääliö, kyllä sinä todella näytit minulle, senkin lukutaidoton paskiainen. "jotka ovat välttämättömiä ja asianmukaisia edellä mainittujen valtuuksien toteuttamiseksi."</w:t>
      </w:r>
    </w:p>
    <w:p>
      <w:r>
        <w:rPr>
          <w:b/>
          <w:u w:val="single"/>
        </w:rPr>
        <w:t xml:space="preserve">127069</w:t>
      </w:r>
    </w:p>
    <w:p>
      <w:r>
        <w:t xml:space="preserve">17.</w:t>
        <w:tab/>
        <w:tab/>
        <w:tab/>
        <w:tab/>
        <w:tab/>
        <w:tab/>
        <w:tab/>
        <w:tab/>
        <w:tab/>
        <w:tab/>
        <w:tab/>
        <w:tab/>
        <w:tab/>
        <w:tab/>
        <w:tab/>
        <w:tab/>
        <w:t xml:space="preserve">Veikkaan, että joudut lopulta ikuisesti vankilaan yritettyäsi vakuuttaa tuomarille, ettei sinun tarvitse maksaa tuloveroa, tai poliisi ampuu sinut sen jälkeen, kun olet paasannut, että ajokortit ovat perustuslain vastaisia... MIES, nauti siitä, että sinut raiskataan vankilassa...</w:t>
      </w:r>
    </w:p>
    <w:p>
      <w:r>
        <w:rPr>
          <w:b/>
          <w:u w:val="single"/>
        </w:rPr>
        <w:t xml:space="preserve">127070</w:t>
      </w:r>
    </w:p>
    <w:p>
      <w:r>
        <w:t xml:space="preserve">1. töissä, 45-vuotias ruskea hippimieslapsi tuli nurkkaan.Lyhyesti sanottuna hän sanoi, että Amerikassa ei ole kulttuuria ja että hän haluaa muuttaa Kanadaan.Ole kiltti, Kanada, ota juurettomia kosmopoliittisia ruskeita mieslapsia, rukoilen sinua!</w:t>
      </w:r>
    </w:p>
    <w:p>
      <w:r>
        <w:rPr>
          <w:b/>
          <w:u w:val="single"/>
        </w:rPr>
        <w:t xml:space="preserve">127071</w:t>
      </w:r>
    </w:p>
    <w:p>
      <w:r>
        <w:t xml:space="preserve">2.</w:t>
        <w:tab/>
        <w:t xml:space="preserve">2/2 Jos emme pysty puolustamaan Eurooppaa, luontaista kotimaatamme hyökkääjiltä ja juutalaisten manipuloijilta, meillä ei ole kulttuuria.  Amerikka on entinen eurooppalainen siirtomaa tai juutalaisten likakaivo, voit valita mitä uskoa</w:t>
      </w:r>
    </w:p>
    <w:p>
      <w:r>
        <w:rPr>
          <w:b/>
          <w:u w:val="single"/>
        </w:rPr>
        <w:t xml:space="preserve">127072</w:t>
      </w:r>
    </w:p>
    <w:p>
      <w:r>
        <w:t xml:space="preserve">3.</w:t>
        <w:tab/>
        <w:tab/>
        <w:t xml:space="preserve">No, sitten kuulostaa siltä, että meidän tehtävämme on pitää kulttuurimme elossa, ja sitä minä yritän tehdä</w:t>
      </w:r>
    </w:p>
    <w:p>
      <w:r>
        <w:rPr>
          <w:b/>
          <w:u w:val="single"/>
        </w:rPr>
        <w:t xml:space="preserve">127073</w:t>
      </w:r>
    </w:p>
    <w:p>
      <w:r>
        <w:t xml:space="preserve">4.</w:t>
        <w:tab/>
        <w:tab/>
        <w:tab/>
        <w:t xml:space="preserve">No, ehkä sinun pitäisi puhua miehesi kanssa eurooppalaisen kotimaan tuhoamisesta ja mahdollisesti pyrkiä pitämään siellä viimeinen taisto, se toimii paremmin kuin oodi kuolevalle kansalle</w:t>
      </w:r>
    </w:p>
    <w:p>
      <w:r>
        <w:rPr>
          <w:b/>
          <w:u w:val="single"/>
        </w:rPr>
        <w:t xml:space="preserve">127074</w:t>
      </w:r>
    </w:p>
    <w:p>
      <w:r>
        <w:t xml:space="preserve">5.</w:t>
        <w:tab/>
        <w:tab/>
        <w:tab/>
        <w:tab/>
        <w:t xml:space="preserve">Mieheni sanoo, että olet väärässä ja että olet mustapukuinen</w:t>
      </w:r>
    </w:p>
    <w:p>
      <w:r>
        <w:rPr>
          <w:b/>
          <w:u w:val="single"/>
        </w:rPr>
        <w:t xml:space="preserve">127075</w:t>
      </w:r>
    </w:p>
    <w:p>
      <w:r>
        <w:t xml:space="preserve">6.</w:t>
        <w:tab/>
        <w:tab/>
        <w:tab/>
        <w:tab/>
        <w:tab/>
        <w:t xml:space="preserve">no se aviomies on vittumainen homo</w:t>
      </w:r>
    </w:p>
    <w:p>
      <w:r>
        <w:rPr>
          <w:b/>
          <w:u w:val="single"/>
        </w:rPr>
        <w:t xml:space="preserve">127076</w:t>
      </w:r>
    </w:p>
    <w:p>
      <w:r>
        <w:t xml:space="preserve">7.</w:t>
        <w:tab/>
        <w:tab/>
        <w:tab/>
        <w:tab/>
        <w:tab/>
        <w:tab/>
        <w:t xml:space="preserve">puhutko englantia, veli, kuulostat neekeriltä</w:t>
      </w:r>
    </w:p>
    <w:p>
      <w:r>
        <w:rPr>
          <w:b/>
          <w:u w:val="single"/>
        </w:rPr>
        <w:t xml:space="preserve">127077</w:t>
      </w:r>
    </w:p>
    <w:p>
      <w:r>
        <w:t xml:space="preserve">8.</w:t>
        <w:tab/>
        <w:tab/>
        <w:tab/>
        <w:tab/>
        <w:tab/>
        <w:tab/>
        <w:tab/>
        <w:t xml:space="preserve">Olen neekeri, mitä aiot tehdä sille, homoperse...</w:t>
      </w:r>
    </w:p>
    <w:p>
      <w:r>
        <w:rPr>
          <w:b/>
          <w:u w:val="single"/>
        </w:rPr>
        <w:t xml:space="preserve">127078</w:t>
      </w:r>
    </w:p>
    <w:p>
      <w:r>
        <w:t xml:space="preserve">1. Lisää #liberaalia paskaa...   "Alyssa Milano: 'I'm Filled with Rage' - Trump, GOP Institutionalizing Sexual Abuse" https://www.breitbart.com/video/2018/10/03/alyssa-milano-im-filled-with-rage-trump-gop-institutionalizing-sexual-abuse/ #STUPID</w:t>
      </w:r>
    </w:p>
    <w:p>
      <w:r>
        <w:rPr>
          <w:b/>
          <w:u w:val="single"/>
        </w:rPr>
        <w:t xml:space="preserve">127079</w:t>
      </w:r>
    </w:p>
    <w:p>
      <w:r>
        <w:t xml:space="preserve">2.</w:t>
        <w:tab/>
        <w:t xml:space="preserve">LIBERAALI MULKKU !!</w:t>
      </w:r>
    </w:p>
    <w:p>
      <w:r>
        <w:rPr>
          <w:b/>
          <w:u w:val="single"/>
        </w:rPr>
        <w:t xml:space="preserve">127080</w:t>
      </w:r>
    </w:p>
    <w:p>
      <w:r>
        <w:t xml:space="preserve">1. Turbo on hintti</w:t>
      </w:r>
    </w:p>
    <w:p>
      <w:r>
        <w:rPr>
          <w:b/>
          <w:u w:val="single"/>
        </w:rPr>
        <w:t xml:space="preserve">127081</w:t>
      </w:r>
    </w:p>
    <w:p>
      <w:r>
        <w:t xml:space="preserve">1. kirjoittaa homo, jolla ei ollut munaa palvella.</w:t>
      </w:r>
    </w:p>
    <w:p>
      <w:r>
        <w:rPr>
          <w:b/>
          <w:u w:val="single"/>
        </w:rPr>
        <w:t xml:space="preserve">127082</w:t>
      </w:r>
    </w:p>
    <w:p>
      <w:r>
        <w:t xml:space="preserve">1. Tuon neekerin on kerrottava vaimolleen, että käskin lopettaa mutahaihattelun.</w:t>
      </w:r>
    </w:p>
    <w:p>
      <w:r>
        <w:rPr>
          <w:b/>
          <w:u w:val="single"/>
        </w:rPr>
        <w:t xml:space="preserve">127083</w:t>
      </w:r>
    </w:p>
    <w:p>
      <w:r>
        <w:t xml:space="preserve">1.</w:t>
      </w:r>
    </w:p>
    <w:p>
      <w:r>
        <w:rPr>
          <w:b/>
          <w:u w:val="single"/>
        </w:rPr>
        <w:t xml:space="preserve">127084</w:t>
      </w:r>
    </w:p>
    <w:p>
      <w:r>
        <w:t xml:space="preserve">2.</w:t>
        <w:tab/>
        <w:t xml:space="preserve">Tuosta paskasta pidetään huolta. Monet ihmiset eivät pidä mielessä, että Trumpilla on paljon suon puhdistamista tehtävänä, ennen kuin on edes etäisesti mahdollista mennä näiden iljettävien olentojen perään. Meidän on säilytettävä kiitollisuus, kärsivällisyys ja usko siihen, että tämä TAPAHTUU.  #iBelieveInQAnon</w:t>
      </w:r>
    </w:p>
    <w:p>
      <w:r>
        <w:rPr>
          <w:b/>
          <w:u w:val="single"/>
        </w:rPr>
        <w:t xml:space="preserve">127085</w:t>
      </w:r>
    </w:p>
    <w:p>
      <w:r>
        <w:t xml:space="preserve">3.</w:t>
        <w:tab/>
        <w:tab/>
        <w:t xml:space="preserve">Olen kärsivällinen!</w:t>
      </w:r>
    </w:p>
    <w:p>
      <w:r>
        <w:rPr>
          <w:b/>
          <w:u w:val="single"/>
        </w:rPr>
        <w:t xml:space="preserve">127086</w:t>
      </w:r>
    </w:p>
    <w:p>
      <w:r>
        <w:t xml:space="preserve">4.</w:t>
        <w:tab/>
        <w:tab/>
        <w:t xml:space="preserve">🇺🇸WWG1WGA🇺🇸WWG1WGA🇺🇸</w:t>
      </w:r>
    </w:p>
    <w:p>
      <w:r>
        <w:rPr>
          <w:b/>
          <w:u w:val="single"/>
        </w:rPr>
        <w:t xml:space="preserve">127087</w:t>
      </w:r>
    </w:p>
    <w:p>
      <w:r>
        <w:t xml:space="preserve">5.</w:t>
        <w:tab/>
        <w:tab/>
        <w:t xml:space="preserve">En ole varma, tekeekö Trump niin, sillä hän oli aiemmin Clintoneiden ystävä.  Hän tutkisi koko DNC:tä, jos hän haluaisi tyhjentää "suon".  Hän tekee muutamia asioita, jotka auttavat, mutta jos välivaalit menevät huonompaan suuntaan, tämä maa vain pahenee entisestään.  Lähihistoriassa ei ole mitään vastaavaa, ellemme halua katsoa kommunistista Venäjää tai Venezuelaa.</w:t>
      </w:r>
    </w:p>
    <w:p>
      <w:r>
        <w:rPr>
          <w:b/>
          <w:u w:val="single"/>
        </w:rPr>
        <w:t xml:space="preserve">127088</w:t>
      </w:r>
    </w:p>
    <w:p>
      <w:r>
        <w:t xml:space="preserve">1. https://twitter.com/somethingtexty</w:t>
      </w:r>
    </w:p>
    <w:p>
      <w:r>
        <w:rPr>
          <w:b/>
          <w:u w:val="single"/>
        </w:rPr>
        <w:t xml:space="preserve">127089</w:t>
      </w:r>
    </w:p>
    <w:p>
      <w:r>
        <w:t xml:space="preserve">2.</w:t>
        <w:tab/>
        <w:t xml:space="preserve">Kate Morgan piilottelee typerää haisevaa persettään Twitterissä.</w:t>
      </w:r>
    </w:p>
    <w:p>
      <w:r>
        <w:rPr>
          <w:b/>
          <w:u w:val="single"/>
        </w:rPr>
        <w:t xml:space="preserve">127090</w:t>
      </w:r>
    </w:p>
    <w:p>
      <w:r>
        <w:t xml:space="preserve">1. Hillary for 2020 Liity minuun tässä erittäin tärkeässä kampanjassa Hän on voittaja, joka johtaa demokraatit voittoon Muistakaa todella vuoden 2016 gallupit Hillary voittaja voittaja voittaja kanaillallinen</w:t>
      </w:r>
    </w:p>
    <w:p>
      <w:r>
        <w:rPr>
          <w:b/>
          <w:u w:val="single"/>
        </w:rPr>
        <w:t xml:space="preserve">127091</w:t>
      </w:r>
    </w:p>
    <w:p>
      <w:r>
        <w:t xml:space="preserve">2.</w:t>
        <w:tab/>
        <w:t xml:space="preserve">Tuo liekehtivä CUNT ei voisi voittaa lottoa, vaikka hän ostaisi KAIKKI LIPUT.........</w:t>
      </w:r>
    </w:p>
    <w:p>
      <w:r>
        <w:rPr>
          <w:b/>
          <w:u w:val="single"/>
        </w:rPr>
        <w:t xml:space="preserve">127092</w:t>
      </w:r>
    </w:p>
    <w:p>
      <w:r>
        <w:t xml:space="preserve">3.</w:t>
        <w:tab/>
        <w:tab/>
        <w:t xml:space="preserve">Älä viitsi nyt, että ei ole hyvä asenne meidän täytyy Rally pohja demokraattinen pohja saada heidät aluksella Hillary presidentiksi 20/20 kolmas kerta on charmia todella</w:t>
      </w:r>
    </w:p>
    <w:p>
      <w:r>
        <w:rPr>
          <w:b/>
          <w:u w:val="single"/>
        </w:rPr>
        <w:t xml:space="preserve">127093</w:t>
      </w:r>
    </w:p>
    <w:p>
      <w:r>
        <w:t xml:space="preserve">4.</w:t>
        <w:tab/>
        <w:tab/>
        <w:tab/>
        <w:t xml:space="preserve">SUURI IDEA......RALLY THE DEMOCRATS........AGAINST TRUMP........Post THIS.......EVERYWHERE........</w:t>
      </w:r>
    </w:p>
    <w:p>
      <w:r>
        <w:rPr>
          <w:b/>
          <w:u w:val="single"/>
        </w:rPr>
        <w:t xml:space="preserve">127094</w:t>
      </w:r>
    </w:p>
    <w:p>
      <w:r>
        <w:t xml:space="preserve">5.</w:t>
        <w:tab/>
        <w:tab/>
        <w:tab/>
        <w:tab/>
        <w:t xml:space="preserve">Vanha meemi, mutta odotan innolla, että tämä tapahtuu vaalien jälkeen.</w:t>
      </w:r>
    </w:p>
    <w:p>
      <w:r>
        <w:rPr>
          <w:b/>
          <w:u w:val="single"/>
        </w:rPr>
        <w:t xml:space="preserve">127095</w:t>
      </w:r>
    </w:p>
    <w:p>
      <w:r>
        <w:t xml:space="preserve">6.</w:t>
        <w:tab/>
        <w:tab/>
        <w:tab/>
        <w:tab/>
        <w:t xml:space="preserve">LOL......Tämä meemi on lähellekään niin vanha kuin minä olen........Niin kieroutunut kuin jotkut ihmiset todella ovat........Ei yllättäisi minua yhtään, jos se todella tapahtuisi........</w:t>
      </w:r>
    </w:p>
    <w:p>
      <w:r>
        <w:rPr>
          <w:b/>
          <w:u w:val="single"/>
        </w:rPr>
        <w:t xml:space="preserve">127096</w:t>
      </w:r>
    </w:p>
    <w:p>
      <w:r>
        <w:t xml:space="preserve">1. Rakas Jumala... hankkiutukaa eroon näistä vitun inhottavista ja ilkeistä neekereistä, jotka saastuttavat kauniin maamme!!! Amerikka olisi niin paljon suurempi ilman neekeri eläimiä!</w:t>
      </w:r>
    </w:p>
    <w:p>
      <w:r>
        <w:rPr>
          <w:b/>
          <w:u w:val="single"/>
        </w:rPr>
        <w:t xml:space="preserve">127097</w:t>
      </w:r>
    </w:p>
    <w:p>
      <w:r>
        <w:t xml:space="preserve">1. 🇬🇧Yhdistynyt kuningaskunta: ""Lontoo on islamilaisempi kuin monet muslimimaat yhteensä".": 423 moskeijaa, 100 sharia-tuomioistuinta" https://www.jihadwatch.org/2018/10/london-is-more-islamic-than-many-muslim-countries-put-together-423-mosques-100-sharia-courts https://www.jihadwatch.org/2018/10/london-is-more-islamic-than-many-muslim-countries-put-together-423-mosques-100-sharia-courts</w:t>
      </w:r>
    </w:p>
    <w:p>
      <w:r>
        <w:rPr>
          <w:b/>
          <w:u w:val="single"/>
        </w:rPr>
        <w:t xml:space="preserve">127098</w:t>
      </w:r>
    </w:p>
    <w:p>
      <w:r>
        <w:t xml:space="preserve">2.</w:t>
        <w:tab/>
        <w:t xml:space="preserve">LOL!!! On vain ajan kysymys, milloin he potkaisevat kaikki kuninkaalliset katuojiin ja muuttavat heidän aikoinaan hienoihin kiinteistöihinsä ja haisevat vuohenpaskalla ja muzzien spermalla!</w:t>
      </w:r>
    </w:p>
    <w:p>
      <w:r>
        <w:rPr>
          <w:b/>
          <w:u w:val="single"/>
        </w:rPr>
        <w:t xml:space="preserve">127099</w:t>
      </w:r>
    </w:p>
    <w:p>
      <w:r>
        <w:t xml:space="preserve">3.</w:t>
        <w:tab/>
        <w:tab/>
        <w:t xml:space="preserve">Jep...eliitti ajatteli, että he voisivat pysyä vallassa kutsumalla "maahanmuuttajat" sisään.....BWAHAHAHAHAHAHahaaaaa</w:t>
      </w:r>
    </w:p>
    <w:p>
      <w:r>
        <w:rPr>
          <w:b/>
          <w:u w:val="single"/>
        </w:rPr>
        <w:t xml:space="preserve">127100</w:t>
      </w:r>
    </w:p>
    <w:p>
      <w:r>
        <w:t xml:space="preserve">4.</w:t>
        <w:tab/>
        <w:tab/>
        <w:t xml:space="preserve">Ja kaikki äänistä. Mitä tapahtuu, kun tämä ajatus kariutuu, koska se kariutuu, muzzit eivät pidä siitä, että heitä omistetaan. Täysi sota Britanniassa?</w:t>
      </w:r>
    </w:p>
    <w:p>
      <w:r>
        <w:rPr>
          <w:b/>
          <w:u w:val="single"/>
        </w:rPr>
        <w:t xml:space="preserve">127101</w:t>
      </w:r>
    </w:p>
    <w:p>
      <w:r>
        <w:t xml:space="preserve">1. @RepMaxineWaters Tämä on järjetöntä ja rasistista!   Miten voitte syyttää etnistä vähemmistöä etnisistä rikkomuksista?   Kuulette äänestäjistäni marraskuussa ja jos tulette tontilleni, päästän rockweilerini irti teitä vastaan!</w:t>
      </w:r>
    </w:p>
    <w:p>
      <w:r>
        <w:rPr>
          <w:b/>
          <w:u w:val="single"/>
        </w:rPr>
        <w:t xml:space="preserve">127102</w:t>
      </w:r>
    </w:p>
    <w:p>
      <w:r>
        <w:t xml:space="preserve">2.</w:t>
        <w:tab/>
        <w:t xml:space="preserve">Neekeri, joka ei osaa tavata rasistinen?!! Soita Guinnessille!</w:t>
      </w:r>
    </w:p>
    <w:p>
      <w:r>
        <w:rPr>
          <w:b/>
          <w:u w:val="single"/>
        </w:rPr>
        <w:t xml:space="preserve">127103</w:t>
      </w:r>
    </w:p>
    <w:p>
      <w:r>
        <w:t xml:space="preserve">1. Alyssa Milano: Alyssa Alyssa Milano: Trump käyttää "kulttimaista voimaa" kommunikoidakseen fanien kanssa https://www.thewrap.com/alyssa-milano-trump-uses-cult-like-force-to-communicate-with-followers-video/</w:t>
      </w:r>
    </w:p>
    <w:p>
      <w:r>
        <w:rPr>
          <w:b/>
          <w:u w:val="single"/>
        </w:rPr>
        <w:t xml:space="preserve">127104</w:t>
      </w:r>
    </w:p>
    <w:p>
      <w:r>
        <w:t xml:space="preserve">2.</w:t>
        <w:tab/>
        <w:t xml:space="preserve">Haluan käyttää voimaa Tony Danzaan ja saada hänet maksamaan siitä, että hän päästi tämän paskiaisen ihmiskunnan kimppuun.</w:t>
      </w:r>
    </w:p>
    <w:p>
      <w:r>
        <w:rPr>
          <w:b/>
          <w:u w:val="single"/>
        </w:rPr>
        <w:t xml:space="preserve">127105</w:t>
      </w:r>
    </w:p>
    <w:p>
      <w:r>
        <w:t xml:space="preserve">1. Uusi naamiointi Yhdysvaltain armeijalle.</w:t>
      </w:r>
    </w:p>
    <w:p>
      <w:r>
        <w:rPr>
          <w:b/>
          <w:u w:val="single"/>
        </w:rPr>
        <w:t xml:space="preserve">127106</w:t>
      </w:r>
    </w:p>
    <w:p>
      <w:r>
        <w:t xml:space="preserve">2.</w:t>
        <w:tab/>
        <w:t xml:space="preserve">vitut siitä läskistä muzzy-neekerin rakastamasta paskasta</w:t>
      </w:r>
    </w:p>
    <w:p>
      <w:r>
        <w:rPr>
          <w:b/>
          <w:u w:val="single"/>
        </w:rPr>
        <w:t xml:space="preserve">127107</w:t>
      </w:r>
    </w:p>
    <w:p>
      <w:r>
        <w:t xml:space="preserve">1. 100%#WHITETRIBALISM #RETRIBALIZE #PGTOW #FOLKRIGHT #VOLKISH #SLAVA#FOLKFIRST #HEATHENS #WEARENOTSEMITES</w:t>
      </w:r>
    </w:p>
    <w:p>
      <w:r>
        <w:rPr>
          <w:b/>
          <w:u w:val="single"/>
        </w:rPr>
        <w:t xml:space="preserve">127108</w:t>
      </w:r>
    </w:p>
    <w:p>
      <w:r>
        <w:t xml:space="preserve">2.</w:t>
        <w:tab/>
        <w:t xml:space="preserve">Robert, miten moraalinen huoraamisesi sujuu? Milloin nouset puolustamaan valkoisia oikeistolaisia kauppanaamiamme? Carolyn hyökkäsi heidän kimppuunsa.</w:t>
      </w:r>
    </w:p>
    <w:p>
      <w:r>
        <w:rPr>
          <w:b/>
          <w:u w:val="single"/>
        </w:rPr>
        <w:t xml:space="preserve">127109</w:t>
      </w:r>
    </w:p>
    <w:p>
      <w:r>
        <w:t xml:space="preserve">3.</w:t>
        <w:tab/>
        <w:tab/>
        <w:t xml:space="preserve">Ja sinun on parempi mykistää minut taas ,koska sanoin sinun narttu juutalaiselle munaa imevälle kusipäälle , älä tule luokseni ellet tee sitä miehenä ,no et ole , joten miten voisin odottaa yhtä paljon sika-juutalaiselta ,</w:t>
      </w:r>
    </w:p>
    <w:p>
      <w:r>
        <w:rPr>
          <w:b/>
          <w:u w:val="single"/>
        </w:rPr>
        <w:t xml:space="preserve">127110</w:t>
      </w:r>
    </w:p>
    <w:p>
      <w:r>
        <w:t xml:space="preserve">1. @Philscbx NWO EU &amp; KINA GLOBALISM VS USA &amp; RUSSIA NATIONALISM !   NWO CHINA &amp; EU UNITE TO KILL FREE SPEECH https://www.real.video/5824617459001 NWO HATE TRUMP https://youtu.be/X_xN0u2d7AI GERMANY www.breitbart.com/london/2018/09/30/merkel-globalism-warns-trump-against-destroying-un RUSIA CRUSHES SOROS https://youtu.be/sjf6hJYO6io</w:t>
      </w:r>
    </w:p>
    <w:p>
      <w:r>
        <w:rPr>
          <w:b/>
          <w:u w:val="single"/>
        </w:rPr>
        <w:t xml:space="preserve">127111</w:t>
      </w:r>
    </w:p>
    <w:p>
      <w:r>
        <w:t xml:space="preserve">2.</w:t>
        <w:tab/>
        <w:t xml:space="preserve">@Msnbc kiistää suoraan Kiinan,, Kiinan koko sivun sanomalehti-ilmoituksella.   He nostavat esiin nyt pidätetyn venäläisen naisen,, @Trumpin pikku apulaisena.  Tämä uutisryhmä on yksinkertaisesti henkisesti jälkeenjäänyt 3iQ Max.   Sitten he lähettävät klipin Trumpista,... juu., tarvitsemme apua Ohiossa,, soitetaan Venäjälle, auttamaan.  Näiden mielisairaiden kanssa ei voi vitsailla missään määrin, tai he juoksevat sen kanssa.</w:t>
      </w:r>
    </w:p>
    <w:p>
      <w:r>
        <w:rPr>
          <w:b/>
          <w:u w:val="single"/>
        </w:rPr>
        <w:t xml:space="preserve">127112</w:t>
      </w:r>
    </w:p>
    <w:p>
      <w:r>
        <w:t xml:space="preserve">1. Kuten voi luoja.   Tällainen on täydellinen mies nyt.   Musta homo Hispanialainen Laiton muslimi Feministi Juutalainen LGBTQ Jokin muu kuin valkoinen hetero.</w:t>
      </w:r>
    </w:p>
    <w:p>
      <w:r>
        <w:rPr>
          <w:b/>
          <w:u w:val="single"/>
        </w:rPr>
        <w:t xml:space="preserve">127113</w:t>
      </w:r>
    </w:p>
    <w:p>
      <w:r>
        <w:t xml:space="preserve">2.</w:t>
        <w:tab/>
        <w:t xml:space="preserve">Ainoat hyväksyttävät ihmiset planeetalla, joilla on vaalea iho, ovat juutalaisia. Kaikki muut on tarkoitettu lopetettaviksi.</w:t>
      </w:r>
    </w:p>
    <w:p>
      <w:r>
        <w:rPr>
          <w:b/>
          <w:u w:val="single"/>
        </w:rPr>
        <w:t xml:space="preserve">127114</w:t>
      </w:r>
    </w:p>
    <w:p>
      <w:r>
        <w:t xml:space="preserve">3.</w:t>
        <w:tab/>
        <w:tab/>
        <w:t xml:space="preserve">Kiitos, että kutsuit sitä vaaleaksi eikä valkoiseksi. Minun on valkoinen.</w:t>
      </w:r>
    </w:p>
    <w:p>
      <w:r>
        <w:rPr>
          <w:b/>
          <w:u w:val="single"/>
        </w:rPr>
        <w:t xml:space="preserve">127115</w:t>
      </w:r>
    </w:p>
    <w:p>
      <w:r>
        <w:t xml:space="preserve">4.</w:t>
        <w:tab/>
        <w:tab/>
        <w:t xml:space="preserve">Luuletko, että he haluavat keltaiset tähtensä takaisin?  Maa-planeetalla alkaa olla todella outoa.</w:t>
      </w:r>
    </w:p>
    <w:p>
      <w:r>
        <w:rPr>
          <w:b/>
          <w:u w:val="single"/>
        </w:rPr>
        <w:t xml:space="preserve">127116</w:t>
      </w:r>
    </w:p>
    <w:p>
      <w:r>
        <w:t xml:space="preserve">5.</w:t>
        <w:tab/>
        <w:tab/>
        <w:tab/>
        <w:t xml:space="preserve">Monet heistä haluavat meidät vain hengiltä, ja pian heidän kärsivällisyytensä loppuu siihen, että he käskevät meitä vain kasvattamaan itsemme pois olemassaolosta.</w:t>
      </w:r>
    </w:p>
    <w:p>
      <w:r>
        <w:rPr>
          <w:b/>
          <w:u w:val="single"/>
        </w:rPr>
        <w:t xml:space="preserve">127117</w:t>
      </w:r>
    </w:p>
    <w:p>
      <w:r>
        <w:t xml:space="preserve">6.</w:t>
        <w:tab/>
        <w:tab/>
        <w:tab/>
        <w:t xml:space="preserve">Minulla on aavistus tästä. Olen osittain buurilainen ja rhodesialainen diasporassa. Aussie-ystävät eivät kuuntele tästä taulukosta huolimatta... ei, se ei ole valkoisten maahanmuuttoa.</w:t>
      </w:r>
    </w:p>
    <w:p>
      <w:r>
        <w:rPr>
          <w:b/>
          <w:u w:val="single"/>
        </w:rPr>
        <w:t xml:space="preserve">127118</w:t>
      </w:r>
    </w:p>
    <w:p>
      <w:r>
        <w:t xml:space="preserve">1. 6/ Tässä on ehdotus kaikille: ottakaa kaikki mykistyksenne pois, niin saatte nähdä, mitä Gabista oikeastaan on tullut.  Tuo on naurettavaa, näette Gabin näiden rakennettujen lasien läpi, ja samaan aikaan ympärillänne rehottaa typeryys.  Ja sitten ihmiset sanovat: "Juku, miksei Trump ole täällä?"  Tuo on vitun vammaisin kysymys, jonka olen koskaan kuullut.</w:t>
      </w:r>
    </w:p>
    <w:p>
      <w:r>
        <w:rPr>
          <w:b/>
          <w:u w:val="single"/>
        </w:rPr>
        <w:t xml:space="preserve">127119</w:t>
      </w:r>
    </w:p>
    <w:p>
      <w:r>
        <w:t xml:space="preserve">1. Outoa seuraa Trumpin superfanille pitää....</w:t>
      </w:r>
    </w:p>
    <w:p>
      <w:r>
        <w:rPr>
          <w:b/>
          <w:u w:val="single"/>
        </w:rPr>
        <w:t xml:space="preserve">127120</w:t>
      </w:r>
    </w:p>
    <w:p>
      <w:r>
        <w:t xml:space="preserve">2.</w:t>
        <w:tab/>
        <w:t xml:space="preserve">Se on väärä lippu, hän aikoi syyttää muita ihmisiä ja aiheuttaa paljon paskaa.</w:t>
      </w:r>
    </w:p>
    <w:p>
      <w:r>
        <w:rPr>
          <w:b/>
          <w:u w:val="single"/>
        </w:rPr>
        <w:t xml:space="preserve">127121</w:t>
      </w:r>
    </w:p>
    <w:p>
      <w:r>
        <w:t xml:space="preserve">3.</w:t>
        <w:tab/>
        <w:tab/>
        <w:t xml:space="preserve">lol NPC much? Avaa suusi iso poika, mc faggot!</w:t>
      </w:r>
    </w:p>
    <w:p>
      <w:r>
        <w:rPr>
          <w:b/>
          <w:u w:val="single"/>
        </w:rPr>
        <w:t xml:space="preserve">127122</w:t>
      </w:r>
    </w:p>
    <w:p>
      <w:r>
        <w:t xml:space="preserve">1. Joku neekeriraiskaaja täällä Gabissa on luultavasti downvotannut sinut.</w:t>
      </w:r>
    </w:p>
    <w:p>
      <w:r>
        <w:rPr>
          <w:b/>
          <w:u w:val="single"/>
        </w:rPr>
        <w:t xml:space="preserve">127123</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127124</w:t>
      </w:r>
    </w:p>
    <w:p>
      <w:r>
        <w:t xml:space="preserve">2.</w:t>
        <w:tab/>
        <w:t xml:space="preserve">Sillä ei ole väliä, jos sanoit "vinosilmä" vahingossa.Sanoit sen silti.Nyt tiedät, miltä tuntuu tulla rangaistuksi "sanan sanomisesta".Nyt sinun täytyy pyytää maailmalta anteeksi sitä, että olet "rasisti".Se on DNA:ssasi.Rangaistus, joka on pienempi kuin kuolema (melkein, koska et pysty ruokkimaan itseäsi tulojen puutteen vuoksi).Olen varma, että olet halunnut tätä valkoisille ihmisille.Miltä se tuntuu?</w:t>
      </w:r>
    </w:p>
    <w:p>
      <w:r>
        <w:rPr>
          <w:b/>
          <w:u w:val="single"/>
        </w:rPr>
        <w:t xml:space="preserve">127125</w:t>
      </w:r>
    </w:p>
    <w:p>
      <w:r>
        <w:t xml:space="preserve">3.</w:t>
        <w:tab/>
        <w:tab/>
        <w:t xml:space="preserve">En tiedä "paistetusta" opettajasta, mutta täällä Gabilla tuntuu mahtavalta sanoa chink, spic, wop, kike, nigger, faggot &amp; bitch!!!!</w:t>
      </w:r>
    </w:p>
    <w:p>
      <w:r>
        <w:rPr>
          <w:b/>
          <w:u w:val="single"/>
        </w:rPr>
        <w:t xml:space="preserve">127126</w:t>
      </w:r>
    </w:p>
    <w:p>
      <w:r>
        <w:t xml:space="preserve">1. Tajusin juuri, mikä tämä on.    "Presidentti Donald Trump vihjasi torstaina ilman todisteita, että demokraatit tai heidän liittolaisensa tukevat "karavaania", joka koostuu keski-amerikkalaisista siirtolaisista, jotka matkustavat pohjoiseen pyrkien Yhdysvaltoihin." https://www.apnews.com/33a20363ee9a414b8d502e2ff74353fb Tässä Trump myöntää, että hänen Juudasvuohensa ovat saaneet demokraatit vakuuttuneiksi toisen karavaanin järjestämisestä.    Meksikolaiset poliisit eivät tee mitään käännyttääkseen jopa 7000 ihmistä - enimmäkseen sotilasikäisiä miehiä - jotka marssivat kohti Yhdysvaltain rajaa. Maahantulijoiden ja heidän kannattajiensa puheiden perusteella on selvää, että he ajattelevat, että jos Trump ryhtyy toimiin heidän pysäyttämisekseen, se kostautuu hänelle poliittisesti.    Muistakaa, että Obaman entinen CIA:n ja NSA:n päällikkö Michael Hayden soitti ja kertoi meille, että meidän on alistuttava siihen, että meidät vallataan. Meillä on myös ammattimaisia poliittisia aktivisteja, jotka kertovat meille, että hyökkääjien lähettäminen takaisin olisi rikos ihmisyyttä vastaan.    Trump siis kertoo meille, että hänen juudasvuohensa saivat demokraatit tekemään jälleen yhden poliittisen itsemurhan rahoittamalla asuntovaunua näin lähellä välivaaleja.    "Vuodot ovat todellisia, uutiset ovat väärennöksiä."    Se oli Trump, joka kertoi lehdistölle päin naamaa, mitä hän teki. Eikä kukaan ymmärtänyt.    Nämä karavaanit raivostuttavat amerikkalaisia. Meitä raivostuttaa video, jossa he repivät aitoja alas ja kertovat meille, että heillä on oikeus tulla tänne laittomasti ja ottaa rahamme.    Niin järjettömältä kuin se tuntuukin, demokraatit eivät vieläkään tiedä, että Trump valittiin osittain estämään laittomien maahantunkeutuminen. Joten viimeisimmän karavaanin pysäyttäminen auttaa Trumpia, ei vahingoita häntä.    Ja Trump kertoi meille juuri, että hänen Juudasvuohensa saivat tämän tapahtumaan.</w:t>
      </w:r>
    </w:p>
    <w:p>
      <w:r>
        <w:rPr>
          <w:b/>
          <w:u w:val="single"/>
        </w:rPr>
        <w:t xml:space="preserve">127127</w:t>
      </w:r>
    </w:p>
    <w:p>
      <w:r>
        <w:t xml:space="preserve">2.</w:t>
        <w:tab/>
        <w:t xml:space="preserve">Asuntovaunut eivät ole mitään. Tulva on jatkunut vuodesta 1965. Arvaatko, ketkä olivat ensimmäiset laittomat maahanmuuttajat 1800-luvun lopulla? Samat, jotka järjestävät nyt. Samat, jotka vaativat Hart Celleriä. Oy vey.</w:t>
      </w:r>
    </w:p>
    <w:p>
      <w:r>
        <w:rPr>
          <w:b/>
          <w:u w:val="single"/>
        </w:rPr>
        <w:t xml:space="preserve">127128</w:t>
      </w:r>
    </w:p>
    <w:p>
      <w:r>
        <w:t xml:space="preserve">3.</w:t>
        <w:tab/>
        <w:tab/>
        <w:t xml:space="preserve">Mitä enemmän tätä jatkuu, sitä enemmän ymmärrän &gt;Oh, syytät heitä vain, koska se on helppoa. "Valveutunut" näkemys on, että se ei ole helppoa, vaan se tuhoaa elämän. Vapaaehtoinen näkemys on, että se on uskomattoman helppoa, koska se ei ole mutkikasta ja typerää. Missä on rube goldberg -laite, jolla valokatkaisin kytketään päälle? Tarkoitatko, että se vain napsautetaan sormella?</w:t>
      </w:r>
    </w:p>
    <w:p>
      <w:r>
        <w:rPr>
          <w:b/>
          <w:u w:val="single"/>
        </w:rPr>
        <w:t xml:space="preserve">127129</w:t>
      </w:r>
    </w:p>
    <w:p>
      <w:r>
        <w:t xml:space="preserve">1. Mykkä soppy pillu</w:t>
      </w:r>
    </w:p>
    <w:p>
      <w:r>
        <w:rPr>
          <w:b/>
          <w:u w:val="single"/>
        </w:rPr>
        <w:t xml:space="preserve">127130</w:t>
      </w:r>
    </w:p>
    <w:p>
      <w:r>
        <w:t xml:space="preserve">1. homo</w:t>
      </w:r>
    </w:p>
    <w:p>
      <w:r>
        <w:rPr>
          <w:b/>
          <w:u w:val="single"/>
        </w:rPr>
        <w:t xml:space="preserve">127131</w:t>
      </w:r>
    </w:p>
    <w:p>
      <w:r>
        <w:t xml:space="preserve">1. Tämä.  Ei paras urasiirto.   #GenWhatevers</w:t>
      </w:r>
    </w:p>
    <w:p>
      <w:r>
        <w:rPr>
          <w:b/>
          <w:u w:val="single"/>
        </w:rPr>
        <w:t xml:space="preserve">127132</w:t>
      </w:r>
    </w:p>
    <w:p>
      <w:r>
        <w:t xml:space="preserve">2.</w:t>
        <w:tab/>
        <w:t xml:space="preserve">"ei työtä" "ei vakuutusta" ... ei aivoja</w:t>
      </w:r>
    </w:p>
    <w:p>
      <w:r>
        <w:rPr>
          <w:b/>
          <w:u w:val="single"/>
        </w:rPr>
        <w:t xml:space="preserve">127133</w:t>
      </w:r>
    </w:p>
    <w:p>
      <w:r>
        <w:t xml:space="preserve">3.</w:t>
        <w:tab/>
        <w:tab/>
        <w:t xml:space="preserve">Irti hyödyttömästä kusipäästäsi, mene töihin, maksa vakuutuksesi ja hyödytön tutkintosi!</w:t>
      </w:r>
    </w:p>
    <w:p>
      <w:r>
        <w:rPr>
          <w:b/>
          <w:u w:val="single"/>
        </w:rPr>
        <w:t xml:space="preserve">127134</w:t>
      </w:r>
    </w:p>
    <w:p>
      <w:r>
        <w:t xml:space="preserve">4.</w:t>
        <w:tab/>
        <w:tab/>
        <w:tab/>
        <w:t xml:space="preserve">Aloita hitsaaminen, löydät työtä nopeasti.</w:t>
      </w:r>
    </w:p>
    <w:p>
      <w:r>
        <w:rPr>
          <w:b/>
          <w:u w:val="single"/>
        </w:rPr>
        <w:t xml:space="preserve">127135</w:t>
      </w:r>
    </w:p>
    <w:p>
      <w:r>
        <w:t xml:space="preserve">5.</w:t>
        <w:tab/>
        <w:tab/>
        <w:tab/>
        <w:t xml:space="preserve">Hän ei halua työtä. Hän on arvoton narttu 18-35-vuotiaasta nainen täällä haluaa sinun maksavan kaikesta, mukaan lukien heidän kuukausittaiset rätit.</w:t>
      </w:r>
    </w:p>
    <w:p>
      <w:r>
        <w:rPr>
          <w:b/>
          <w:u w:val="single"/>
        </w:rPr>
        <w:t xml:space="preserve">127136</w:t>
      </w:r>
    </w:p>
    <w:p>
      <w:r>
        <w:t xml:space="preserve">1. Psyykkisesti sairas paskahomo potkaisee elämänmyönteistä naista Torontossa. https://youtu.be/z7SqtIe5rZQ ...suvaitsevainen vasemmisto.</w:t>
      </w:r>
    </w:p>
    <w:p>
      <w:r>
        <w:rPr>
          <w:b/>
          <w:u w:val="single"/>
        </w:rPr>
        <w:t xml:space="preserve">127137</w:t>
      </w:r>
    </w:p>
    <w:p>
      <w:r>
        <w:t xml:space="preserve">1. Ei, se on vammaisten natsien ongelma. Painu vittuun aikajanaltani, senkin paskiainen.</w:t>
      </w:r>
    </w:p>
    <w:p>
      <w:r>
        <w:rPr>
          <w:b/>
          <w:u w:val="single"/>
        </w:rPr>
        <w:t xml:space="preserve">127138</w:t>
      </w:r>
    </w:p>
    <w:p>
      <w:r>
        <w:t xml:space="preserve">1. Jimmie-parka!   Jonkun pitäisi postittaa hänelle pallit. Ei ole väliä millaisia, ampumastaan peurasta, teurastamastaan siasta, mikä tahansa lähde kelpaa. Se on 100 % enemmän kuin hänellä on nyt.   Enemmän kuin hänellä on omia. Kuka tietää, mitä hän tekee toisten palleilla vapaa-ajallaan.</w:t>
      </w:r>
    </w:p>
    <w:p>
      <w:r>
        <w:rPr>
          <w:b/>
          <w:u w:val="single"/>
        </w:rPr>
        <w:t xml:space="preserve">127139</w:t>
      </w:r>
    </w:p>
    <w:p>
      <w:r>
        <w:t xml:space="preserve">2.</w:t>
        <w:tab/>
        <w:t xml:space="preserve">Acosta on ääliö ja homo sekä valehtelija.</w:t>
      </w:r>
    </w:p>
    <w:p>
      <w:r>
        <w:rPr>
          <w:b/>
          <w:u w:val="single"/>
        </w:rPr>
        <w:t xml:space="preserve">127140</w:t>
      </w:r>
    </w:p>
    <w:p>
      <w:r>
        <w:t xml:space="preserve">1.</w:t>
      </w:r>
    </w:p>
    <w:p>
      <w:r>
        <w:rPr>
          <w:b/>
          <w:u w:val="single"/>
        </w:rPr>
        <w:t xml:space="preserve">127141</w:t>
      </w:r>
    </w:p>
    <w:p>
      <w:r>
        <w:t xml:space="preserve">2.</w:t>
        <w:tab/>
        <w:t xml:space="preserve">ei ollut homokampaajien vainoamia; s</w:t>
      </w:r>
    </w:p>
    <w:p>
      <w:r>
        <w:rPr>
          <w:b/>
          <w:u w:val="single"/>
        </w:rPr>
        <w:t xml:space="preserve">127142</w:t>
      </w:r>
    </w:p>
    <w:p>
      <w:r>
        <w:t xml:space="preserve">1. Kuole ja kuole Obama. Islam ja kaikki sitä harjoittavat idiootit on hävitettävä. Allah on väärä jumala</w:t>
      </w:r>
    </w:p>
    <w:p>
      <w:r>
        <w:rPr>
          <w:b/>
          <w:u w:val="single"/>
        </w:rPr>
        <w:t xml:space="preserve">127143</w:t>
      </w:r>
    </w:p>
    <w:p>
      <w:r>
        <w:t xml:space="preserve">2.</w:t>
      </w:r>
    </w:p>
    <w:p>
      <w:r>
        <w:rPr>
          <w:b/>
          <w:u w:val="single"/>
        </w:rPr>
        <w:t xml:space="preserve">127144</w:t>
      </w:r>
    </w:p>
    <w:p>
      <w:r>
        <w:t xml:space="preserve">3.</w:t>
        <w:tab/>
        <w:tab/>
        <w:t xml:space="preserve">Kenenkään ei pitäisi välittää siitä, ketä neekeri siteeraa.</w:t>
      </w:r>
    </w:p>
    <w:p>
      <w:r>
        <w:rPr>
          <w:b/>
          <w:u w:val="single"/>
        </w:rPr>
        <w:t xml:space="preserve">127145</w:t>
      </w:r>
    </w:p>
    <w:p>
      <w:r>
        <w:t xml:space="preserve">1. Tänään on siis kansallinen Coming Out -päivä. Siitä on yli viisi vuotta, kun tulin ensimmäisen kerran julkisuuteen kenellekään, ja se oli hermoja raastavin asia, jonka olen koskaan tehnyt. Mieluummin esittelisin maisterin tutkielmani esittelyä 24 tuntia yhtäjaksoisesti kuin eläisin sen hetken uudelleen.   (Joka tapauksessa, tässä olen Priden värisessä Eagles-toppi päällä, kun olen saanut tappavan auringonpolttaman Sebagossa vietetyn päivän jälkeen. 🏳️🌈🌊🦀)</w:t>
      </w:r>
    </w:p>
    <w:p>
      <w:r>
        <w:rPr>
          <w:b/>
          <w:u w:val="single"/>
        </w:rPr>
        <w:t xml:space="preserve">127146</w:t>
      </w:r>
    </w:p>
    <w:p>
      <w:r>
        <w:t xml:space="preserve">2.</w:t>
        <w:tab/>
        <w:t xml:space="preserve">Olen täysin normaali hetero valkoinen mies! Miksi luulet, että kukaan meistä edes välittää?  Moraalisesti rappioituneet LGBT ja kaikki muut vastaavat ovat joukko ihmisjätevesiä!  Sitten tulet kertomaan meille, että sinäkin olet rasistinen, seksistinen, suvaitsematon ja kiihkoileva demokraatti? Demokraatit ovat ihmisjätevesipuolue!  Mene takaisin kaappiin, senkin moraalisesti rappeutunut, pinnallinen, aivopesty, jälkeenjäänyt apinanaivo!  En välitä enkä halua tietää siitä! Kaikki demokraatit ovat loukkaavia paskakasoja!</w:t>
      </w:r>
    </w:p>
    <w:p>
      <w:r>
        <w:rPr>
          <w:b/>
          <w:u w:val="single"/>
        </w:rPr>
        <w:t xml:space="preserve">127147</w:t>
      </w:r>
    </w:p>
    <w:p>
      <w:r>
        <w:t xml:space="preserve">3.</w:t>
        <w:tab/>
        <w:tab/>
        <w:t xml:space="preserve">Et selvästikään ymmärrä paskaakaan.  On surullista, että niin monet ihmiset ovat näin aivopestyjä ja jälkeenjääneitä eikä heillä ole minkäänlaista tietoisuutta.  Luulen aina, että jotain tapahtuu, mutta joudun pettymään, kuten tavallista.  Mene takaisin kaappiin, jonne kuulut!</w:t>
      </w:r>
    </w:p>
    <w:p>
      <w:r>
        <w:rPr>
          <w:b/>
          <w:u w:val="single"/>
        </w:rPr>
        <w:t xml:space="preserve">127148</w:t>
      </w:r>
    </w:p>
    <w:p>
      <w:r>
        <w:t xml:space="preserve">1. Feminismi on todella mielenterveyshäiriö.</w:t>
      </w:r>
    </w:p>
    <w:p>
      <w:r>
        <w:rPr>
          <w:b/>
          <w:u w:val="single"/>
        </w:rPr>
        <w:t xml:space="preserve">127149</w:t>
      </w:r>
    </w:p>
    <w:p>
      <w:r>
        <w:t xml:space="preserve">2.</w:t>
        <w:tab/>
        <w:t xml:space="preserve">ketään ei kiinnosta, mitä sinulla on sanottavaa... ja tuo paska on niin jälkeenjäänyttä, että sinulla oli vaikeuksia edes lähettää se..... nyt pysy hiljaa ja leivo keksejä, ämmä</w:t>
      </w:r>
    </w:p>
    <w:p>
      <w:r>
        <w:rPr>
          <w:b/>
          <w:u w:val="single"/>
        </w:rPr>
        <w:t xml:space="preserve">127150</w:t>
      </w:r>
    </w:p>
    <w:p>
      <w:r>
        <w:t xml:space="preserve">3.</w:t>
        <w:tab/>
        <w:tab/>
        <w:t xml:space="preserve">Emme taida nähdä hänen tissejään.</w:t>
      </w:r>
    </w:p>
    <w:p>
      <w:r>
        <w:rPr>
          <w:b/>
          <w:u w:val="single"/>
        </w:rPr>
        <w:t xml:space="preserve">127151</w:t>
      </w:r>
    </w:p>
    <w:p>
      <w:r>
        <w:t xml:space="preserve">4.</w:t>
        <w:tab/>
        <w:tab/>
        <w:tab/>
        <w:t xml:space="preserve">Ne ovat luultavasti pienet, ja siksi hän on niin katkera... koska miehet eivät katso hänen pieniä tissejään</w:t>
      </w:r>
    </w:p>
    <w:p>
      <w:r>
        <w:rPr>
          <w:b/>
          <w:u w:val="single"/>
        </w:rPr>
        <w:t xml:space="preserve">127152</w:t>
      </w:r>
    </w:p>
    <w:p>
      <w:r>
        <w:t xml:space="preserve">5.</w:t>
        <w:tab/>
        <w:tab/>
        <w:tab/>
        <w:t xml:space="preserve">Hänen tissinsä ovat minulle täysin yhdentekevät. Laadukasta pornoa on saatavilla ilmaiseksi enemmän, kaikenlaista kuviteltavissa olevaa, kuin mitä sata ihmistä voisi katsoa sadassa elämässään.</w:t>
      </w:r>
    </w:p>
    <w:p>
      <w:r>
        <w:rPr>
          <w:b/>
          <w:u w:val="single"/>
        </w:rPr>
        <w:t xml:space="preserve">127153</w:t>
      </w:r>
    </w:p>
    <w:p>
      <w:r>
        <w:t xml:space="preserve">6.</w:t>
        <w:tab/>
        <w:tab/>
        <w:tab/>
        <w:t xml:space="preserve">&gt; Laadukasta pornoa on saatavilla ilmaiseksi enemmän kaikenlaista kuviteltavissa olevaa pornoa kuin sata ihmistä voisi katsoa sadan elämän aikana.   Haaste hyväksytty!</w:t>
      </w:r>
    </w:p>
    <w:p>
      <w:r>
        <w:rPr>
          <w:b/>
          <w:u w:val="single"/>
        </w:rPr>
        <w:t xml:space="preserve">127154</w:t>
      </w:r>
    </w:p>
    <w:p>
      <w:r>
        <w:t xml:space="preserve">7.</w:t>
        <w:tab/>
        <w:tab/>
        <w:t xml:space="preserve">Kyllä, olemme todella huolissamme</w:t>
      </w:r>
    </w:p>
    <w:p>
      <w:r>
        <w:rPr>
          <w:b/>
          <w:u w:val="single"/>
        </w:rPr>
        <w:t xml:space="preserve">127155</w:t>
      </w:r>
    </w:p>
    <w:p>
      <w:r>
        <w:t xml:space="preserve">8.</w:t>
        <w:tab/>
        <w:tab/>
        <w:t xml:space="preserve">Lihavat naiset puvuissa laulamassa yhteen ääneen... se on itse asiassa pahin painajaiseni.</w:t>
      </w:r>
    </w:p>
    <w:p>
      <w:r>
        <w:rPr>
          <w:b/>
          <w:u w:val="single"/>
        </w:rPr>
        <w:t xml:space="preserve">127156</w:t>
      </w:r>
    </w:p>
    <w:p>
      <w:r>
        <w:t xml:space="preserve">9.</w:t>
        <w:tab/>
        <w:tab/>
        <w:t xml:space="preserve">Irlantilainen perhe O Searsaigh käytti gaelinkielistä nimeä O'Searcaigh, joka on johdettu sanasta "Searcach", joka tarkoittaa "rakastavaa"... hän vihaisi sitä.</w:t>
      </w:r>
    </w:p>
    <w:p>
      <w:r>
        <w:rPr>
          <w:b/>
          <w:u w:val="single"/>
        </w:rPr>
        <w:t xml:space="preserve">127157</w:t>
      </w:r>
    </w:p>
    <w:p>
      <w:r>
        <w:t xml:space="preserve">10.</w:t>
        <w:tab/>
        <w:tab/>
        <w:t xml:space="preserve">Näiden naisten pitäisi todella palata keittiöön ja olla kerrankin elämässään tuottavia....</w:t>
      </w:r>
    </w:p>
    <w:p>
      <w:r>
        <w:rPr>
          <w:b/>
          <w:u w:val="single"/>
        </w:rPr>
        <w:t xml:space="preserve">127158</w:t>
      </w:r>
    </w:p>
    <w:p>
      <w:r>
        <w:t xml:space="preserve">11.</w:t>
        <w:tab/>
        <w:tab/>
        <w:t xml:space="preserve">Naisten käytös koko Kavanaugh-fiaskon aikana oli vastenmielistä, mieletöntä, psykoottista....En voi enää koskaan ottaa vasemmistonaisia vakavasti. He ovat jälkeenjääneitä, lihavia violettitukkaisia jälkeenjääneitä.</w:t>
      </w:r>
    </w:p>
    <w:p>
      <w:r>
        <w:rPr>
          <w:b/>
          <w:u w:val="single"/>
        </w:rPr>
        <w:t xml:space="preserve">127159</w:t>
      </w:r>
    </w:p>
    <w:p>
      <w:r>
        <w:t xml:space="preserve">12.</w:t>
        <w:tab/>
        <w:tab/>
        <w:tab/>
        <w:t xml:space="preserve">Nyt ymmärrät.</w:t>
      </w:r>
    </w:p>
    <w:p>
      <w:r>
        <w:rPr>
          <w:b/>
          <w:u w:val="single"/>
        </w:rPr>
        <w:t xml:space="preserve">127160</w:t>
      </w:r>
    </w:p>
    <w:p>
      <w:r>
        <w:t xml:space="preserve">13.</w:t>
        <w:tab/>
        <w:tab/>
        <w:t xml:space="preserve">Älä unohda silittää myös minun paitaani.</w:t>
      </w:r>
    </w:p>
    <w:p>
      <w:r>
        <w:rPr>
          <w:b/>
          <w:u w:val="single"/>
        </w:rPr>
        <w:t xml:space="preserve">127161</w:t>
      </w:r>
    </w:p>
    <w:p>
      <w:r>
        <w:t xml:space="preserve">14.</w:t>
        <w:tab/>
        <w:tab/>
        <w:t xml:space="preserve">Mitä tarkoittaa "ottakaa ehkäisyvälineemme", saavatko he ne ilmaiseksi</w:t>
      </w:r>
    </w:p>
    <w:p>
      <w:r>
        <w:rPr>
          <w:b/>
          <w:u w:val="single"/>
        </w:rPr>
        <w:t xml:space="preserve">127162</w:t>
      </w:r>
    </w:p>
    <w:p>
      <w:r>
        <w:t xml:space="preserve">1. Hei kaveri, mielestäni olet suuri osa tämän maan paskaa menoa, joten mikset häivy ja muuta muslimien luokse ja vihaa lisää juutalaisia, senkin vitun kusipää @WhiteIceTv.</w:t>
      </w:r>
    </w:p>
    <w:p>
      <w:r>
        <w:rPr>
          <w:b/>
          <w:u w:val="single"/>
        </w:rPr>
        <w:t xml:space="preserve">127163</w:t>
      </w:r>
    </w:p>
    <w:p>
      <w:r>
        <w:t xml:space="preserve">2.</w:t>
        <w:tab/>
        <w:t xml:space="preserve">Painu vittuun, retard cuck</w:t>
      </w:r>
    </w:p>
    <w:p>
      <w:r>
        <w:rPr>
          <w:b/>
          <w:u w:val="single"/>
        </w:rPr>
        <w:t xml:space="preserve">127164</w:t>
      </w:r>
    </w:p>
    <w:p>
      <w:r>
        <w:t xml:space="preserve">3.</w:t>
        <w:tab/>
        <w:tab/>
        <w:t xml:space="preserve">haha mulkku? Voin varmaan saada hirveän lihavan vaimosi kuolaamaan mun mulkkuani, senkin vitun ämmä!</w:t>
      </w:r>
    </w:p>
    <w:p>
      <w:r>
        <w:rPr>
          <w:b/>
          <w:u w:val="single"/>
        </w:rPr>
        <w:t xml:space="preserve">127165</w:t>
      </w:r>
    </w:p>
    <w:p>
      <w:r>
        <w:t xml:space="preserve">4.</w:t>
        <w:tab/>
        <w:tab/>
        <w:t xml:space="preserve">Minulla ei ole vaimoa</w:t>
      </w:r>
    </w:p>
    <w:p>
      <w:r>
        <w:rPr>
          <w:b/>
          <w:u w:val="single"/>
        </w:rPr>
        <w:t xml:space="preserve">127166</w:t>
      </w:r>
    </w:p>
    <w:p>
      <w:r>
        <w:t xml:space="preserve">5.</w:t>
        <w:tab/>
        <w:tab/>
        <w:t xml:space="preserve">Koska olet joko homohomo, joka imee munaa tiistaisin, tai sitten olet läski, joka ei tee mitään muuta kuin istuu pimeässä huoneessa ja kirjoittaa rasvaisella näppäimistöllä koko päivän katsoen kirkasta näyttöä, ja pitää jatkuvasti silmälasejaan ylhäällä, vaikka ne eivät auta sinua näkemään elämääsi suurempaa kuvaa, joka liittyy siihen, että tapat itsesi...</w:t>
      </w:r>
    </w:p>
    <w:p>
      <w:r>
        <w:rPr>
          <w:b/>
          <w:u w:val="single"/>
        </w:rPr>
        <w:t xml:space="preserve">127167</w:t>
      </w:r>
    </w:p>
    <w:p>
      <w:r>
        <w:t xml:space="preserve">1. Lindsey Graham: "Tämä on niin lähellä mccarthyismia kuin toivon, että saamme elinaikanani. Olet syyllinen, kunnes olet todistettu syyttömäksi. Teemme kaikkemme, jotta teidät saadaan kiinni. Jos yksi väite ei riitä, miten olisi viisi?" https://kek.gg/u/CWKQ https://kek.gg/u/CWKQ</w:t>
      </w:r>
    </w:p>
    <w:p>
      <w:r>
        <w:rPr>
          <w:b/>
          <w:u w:val="single"/>
        </w:rPr>
        <w:t xml:space="preserve">127168</w:t>
      </w:r>
    </w:p>
    <w:p>
      <w:r>
        <w:t xml:space="preserve">2.</w:t>
        <w:tab/>
        <w:t xml:space="preserve">Homo hyväksyy juutalaisten lavastuksen, kun hän mustamaalaa suurta isänmaanystävää McCarthya vertaamalla hänen pyrkimyksiään pelastaa Amerikka (((kommunisteilta))) siihen, mitä nykyiset voitokkaat kommarit tekevät.</w:t>
      </w:r>
    </w:p>
    <w:p>
      <w:r>
        <w:rPr>
          <w:b/>
          <w:u w:val="single"/>
        </w:rPr>
        <w:t xml:space="preserve">127169</w:t>
      </w:r>
    </w:p>
    <w:p>
      <w:r>
        <w:t xml:space="preserve">1. Pitäisikö meidän rohkaista enemmän mustia miehiä murhaamaan nykyiset tai entiset valkoiset tyttöystävänsä?</w:t>
      </w:r>
    </w:p>
    <w:p>
      <w:r>
        <w:rPr>
          <w:b/>
          <w:u w:val="single"/>
        </w:rPr>
        <w:t xml:space="preserve">127170</w:t>
      </w:r>
    </w:p>
    <w:p>
      <w:r>
        <w:t xml:space="preserve">2.</w:t>
        <w:tab/>
        <w:t xml:space="preserve">Hiiltä polttava retardi ansaitsi sen.</w:t>
      </w:r>
    </w:p>
    <w:p>
      <w:r>
        <w:rPr>
          <w:b/>
          <w:u w:val="single"/>
        </w:rPr>
        <w:t xml:space="preserve">127171</w:t>
      </w:r>
    </w:p>
    <w:p>
      <w:r>
        <w:t xml:space="preserve">1. Ruotsin poliisi uskoo voivansa vähentää ampumisten määrää "stop shooting" -kampanjalla https://voiceofeurope.com/2018/10/swedish-police-think-they-can-reduce-the-number-of-shootings-with-stop-shooting-campaign/.</w:t>
      </w:r>
    </w:p>
    <w:p>
      <w:r>
        <w:rPr>
          <w:b/>
          <w:u w:val="single"/>
        </w:rPr>
        <w:t xml:space="preserve">127172</w:t>
      </w:r>
    </w:p>
    <w:p>
      <w:r>
        <w:t xml:space="preserve">2.</w:t>
        <w:tab/>
        <w:t xml:space="preserve">Ei toimi. Kokeile: Snälla skjut inte; det här är en våldtäktssone.   #StopCallingItSweden #ThereIsNoSweden #ThereIsNoSweden</w:t>
      </w:r>
    </w:p>
    <w:p>
      <w:r>
        <w:rPr>
          <w:b/>
          <w:u w:val="single"/>
        </w:rPr>
        <w:t xml:space="preserve">127173</w:t>
      </w:r>
    </w:p>
    <w:p>
      <w:r>
        <w:t xml:space="preserve">3.</w:t>
        <w:tab/>
        <w:tab/>
        <w:t xml:space="preserve">Se toimii aivan yhtä hyvin kuin heidän tarkoituksenaan, virtuaalisen signaalin antamiseksi, mutta ei sen enempää. Vain joku, joka on joko todella harhainen, todella jälkeenjäänyt tai todella tuolla ulkona, voisi ajatella, että se saisi maahanmuuttajat todella lopettamaan toistensa ampumisen.</w:t>
      </w:r>
    </w:p>
    <w:p>
      <w:r>
        <w:rPr>
          <w:b/>
          <w:u w:val="single"/>
        </w:rPr>
        <w:t xml:space="preserve">127174</w:t>
      </w:r>
    </w:p>
    <w:p>
      <w:r>
        <w:t xml:space="preserve">1. Gab-gab-gab-gab-GAB-GAB-GAB-GAB! https://www.youtube.com/watch?v=S5ZoZHuNuV4 https://www.youtube.com/watch?v=S5ZoZHuNuV4</w:t>
      </w:r>
    </w:p>
    <w:p>
      <w:r>
        <w:rPr>
          <w:b/>
          <w:u w:val="single"/>
        </w:rPr>
        <w:t xml:space="preserve">127175</w:t>
      </w:r>
    </w:p>
    <w:p>
      <w:r>
        <w:t xml:space="preserve">2.</w:t>
        <w:tab/>
        <w:t xml:space="preserve">Meidän kaikkien on annettava tälle boomer-homolle shabbos goylle kaikki mahdolliset kielteiset äänet.</w:t>
      </w:r>
    </w:p>
    <w:p>
      <w:r>
        <w:rPr>
          <w:b/>
          <w:u w:val="single"/>
        </w:rPr>
        <w:t xml:space="preserve">127176</w:t>
      </w:r>
    </w:p>
    <w:p>
      <w:r>
        <w:t xml:space="preserve">1.</w:t>
      </w:r>
    </w:p>
    <w:p>
      <w:r>
        <w:rPr>
          <w:b/>
          <w:u w:val="single"/>
        </w:rPr>
        <w:t xml:space="preserve">127177</w:t>
      </w:r>
    </w:p>
    <w:p>
      <w:r>
        <w:t xml:space="preserve">2.</w:t>
        <w:tab/>
        <w:t xml:space="preserve">muslimi neekerinainen hakkaa vitun sairasta hood rottia VERMINiä</w:t>
      </w:r>
    </w:p>
    <w:p>
      <w:r>
        <w:rPr>
          <w:b/>
          <w:u w:val="single"/>
        </w:rPr>
        <w:t xml:space="preserve">127178</w:t>
      </w:r>
    </w:p>
    <w:p>
      <w:r>
        <w:t xml:space="preserve">1. Colin Kaepernick hakee tavaramerkkiä kasvojensa kuvasta https://www.foxbusiness.com/features/colin-kaepernick-files-to-trademark-image-of-his-face.</w:t>
      </w:r>
    </w:p>
    <w:p>
      <w:r>
        <w:rPr>
          <w:b/>
          <w:u w:val="single"/>
        </w:rPr>
        <w:t xml:space="preserve">127179</w:t>
      </w:r>
    </w:p>
    <w:p>
      <w:r>
        <w:t xml:space="preserve">2.</w:t>
        <w:tab/>
        <w:t xml:space="preserve">Miksi hän nimeää tämän "tavaramerkin"? ..... "Tyhmä vitun arvoton antiamerikkalainen neekerinaama"?</w:t>
      </w:r>
    </w:p>
    <w:p>
      <w:r>
        <w:rPr>
          <w:b/>
          <w:u w:val="single"/>
        </w:rPr>
        <w:t xml:space="preserve">127180</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127181</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127182</w:t>
      </w:r>
    </w:p>
    <w:p>
      <w:r>
        <w:t xml:space="preserve">3.</w:t>
        <w:tab/>
        <w:tab/>
        <w:t xml:space="preserve">Nyt ihmettelen, miksi olen ajatellut, että Maulkin oli amerikkalaissyntyinen. Tiedän, etten ollut koskaan kuullut hänestä ennen kuin alkuvuonna 2017, kun näin hänet YT vid räjäyttämällä vasemmiston Näin Megyn Kellyn menevän Trumpin perään väittelyn aikana tiesin silloin, että hän oli Lib Cunt.</w:t>
      </w:r>
    </w:p>
    <w:p>
      <w:r>
        <w:rPr>
          <w:b/>
          <w:u w:val="single"/>
        </w:rPr>
        <w:t xml:space="preserve">127183</w:t>
      </w:r>
    </w:p>
    <w:p>
      <w:r>
        <w:t xml:space="preserve">1. 🇺🇸Muistakaa marraskuusta 👇.</w:t>
      </w:r>
    </w:p>
    <w:p>
      <w:r>
        <w:rPr>
          <w:b/>
          <w:u w:val="single"/>
        </w:rPr>
        <w:t xml:space="preserve">127184</w:t>
      </w:r>
    </w:p>
    <w:p>
      <w:r>
        <w:t xml:space="preserve">2.</w:t>
        <w:tab/>
        <w:t xml:space="preserve">VAROITUS! VAROITUS! VAROITUS!   Meillä on täällä keijuhomo homohomo hintti libtard, joka downvoted tämän totuuden.</w:t>
      </w:r>
    </w:p>
    <w:p>
      <w:r>
        <w:rPr>
          <w:b/>
          <w:u w:val="single"/>
        </w:rPr>
        <w:t xml:space="preserve">127185</w:t>
      </w:r>
    </w:p>
    <w:p>
      <w:r>
        <w:t xml:space="preserve">1. Tarvitsetko vielä yhden syyn äänestää republikaaneja marraskuussa? | #RedNationRising</w:t>
      </w:r>
    </w:p>
    <w:p>
      <w:r>
        <w:rPr>
          <w:b/>
          <w:u w:val="single"/>
        </w:rPr>
        <w:t xml:space="preserve">127186</w:t>
      </w:r>
    </w:p>
    <w:p>
      <w:r>
        <w:t xml:space="preserve">2.</w:t>
        <w:tab/>
        <w:t xml:space="preserve">vittu tuo jälkeenjäänyt hu</w:t>
      </w:r>
    </w:p>
    <w:p>
      <w:r>
        <w:rPr>
          <w:b/>
          <w:u w:val="single"/>
        </w:rPr>
        <w:t xml:space="preserve">127187</w:t>
      </w:r>
    </w:p>
    <w:p>
      <w:r>
        <w:t xml:space="preserve">1. Kaikella kunnioituksella, herra, NCIS NAWLINSissa on ainakin se yksi sympaattinen päähenkilö (ja vanha kalju valkoinen poliisi, jonka he tappoivat), se on kaksi enemmän kuin NCIS LA:ssa.  Heidän pitäisi antaa The Shieldistä tutun nenäkkään mustan naisen olla vähemmän kusipää, niin katsojaluvut saattaisivat nousta.</w:t>
      </w:r>
    </w:p>
    <w:p>
      <w:r>
        <w:rPr>
          <w:b/>
          <w:u w:val="single"/>
        </w:rPr>
        <w:t xml:space="preserve">127188</w:t>
      </w:r>
    </w:p>
    <w:p>
      <w:r>
        <w:t xml:space="preserve">1. Trumpin hallinto harkitsee sukupuolen määrittelemistä muuttumattomaksi, biologiseksi tosiasialle, joka määritetään syntymässä https://www.bizpacreview.com/2018/10/22/trump-admin-considering-defining-gender-an-unchangeable-biological-fact-that-is-designated-at-birth-685858</w:t>
      </w:r>
    </w:p>
    <w:p>
      <w:r>
        <w:rPr>
          <w:b/>
          <w:u w:val="single"/>
        </w:rPr>
        <w:t xml:space="preserve">127189</w:t>
      </w:r>
    </w:p>
    <w:p>
      <w:r>
        <w:t xml:space="preserve">2.</w:t>
        <w:tab/>
        <w:t xml:space="preserve">Mies - nainen - vammainen</w:t>
      </w:r>
    </w:p>
    <w:p>
      <w:r>
        <w:rPr>
          <w:b/>
          <w:u w:val="single"/>
        </w:rPr>
        <w:t xml:space="preserve">127190</w:t>
      </w:r>
    </w:p>
    <w:p>
      <w:r>
        <w:t xml:space="preserve">1. He kertovat meille, että tältä Lähi-idän vauvat näyttivät 1. vuosisadalla, ja pyyhkäisemme: "Vaikuttaa lailliselta." 🤔🤔🤔</w:t>
      </w:r>
    </w:p>
    <w:p>
      <w:r>
        <w:rPr>
          <w:b/>
          <w:u w:val="single"/>
        </w:rPr>
        <w:t xml:space="preserve">127191</w:t>
      </w:r>
    </w:p>
    <w:p>
      <w:r>
        <w:t xml:space="preserve">2.</w:t>
      </w:r>
    </w:p>
    <w:p>
      <w:r>
        <w:rPr>
          <w:b/>
          <w:u w:val="single"/>
        </w:rPr>
        <w:t xml:space="preserve">127192</w:t>
      </w:r>
    </w:p>
    <w:p>
      <w:r>
        <w:t xml:space="preserve">3.</w:t>
        <w:tab/>
        <w:tab/>
        <w:t xml:space="preserve">mutta tältä hän näytti, tiedätkö Lähi-idän väestörakenteen ennen islamilaisten hyökkäyksiä?</w:t>
      </w:r>
    </w:p>
    <w:p>
      <w:r>
        <w:rPr>
          <w:b/>
          <w:u w:val="single"/>
        </w:rPr>
        <w:t xml:space="preserve">127193</w:t>
      </w:r>
    </w:p>
    <w:p>
      <w:r>
        <w:t xml:space="preserve">4.</w:t>
        <w:tab/>
        <w:tab/>
        <w:tab/>
        <w:t xml:space="preserve">En välitä pätkääkään juutalaisuudesta, se osa hiekkaneekereistä, joka on nykyjuutalaisia, oli KOKO hiekkaneekeri ennen kuin roomalaiset potkivat heidät pois ja he lähtivät vaeltamaan Itä-Eurooppaan ok.</w:t>
      </w:r>
    </w:p>
    <w:p>
      <w:r>
        <w:rPr>
          <w:b/>
          <w:u w:val="single"/>
        </w:rPr>
        <w:t xml:space="preserve">127194</w:t>
      </w:r>
    </w:p>
    <w:p>
      <w:r>
        <w:t xml:space="preserve">1. Se oli nopeaa. Elämän puolesta puhuvaa naista potkaissut kaveri saa potkut työpaikastaan. https://www.lifesitenews.com/mobile/news/man-who-roundhouse-kicked-pro-life-woman-identified-gets-fired.</w:t>
      </w:r>
    </w:p>
    <w:p>
      <w:r>
        <w:rPr>
          <w:b/>
          <w:u w:val="single"/>
        </w:rPr>
        <w:t xml:space="preserve">127195</w:t>
      </w:r>
    </w:p>
    <w:p>
      <w:r>
        <w:t xml:space="preserve">2.</w:t>
        <w:tab/>
        <w:t xml:space="preserve">Laittaisin tämän hintin syömään paksukehyksiset silmälasinsa.</w:t>
      </w:r>
    </w:p>
    <w:p>
      <w:r>
        <w:rPr>
          <w:b/>
          <w:u w:val="single"/>
        </w:rPr>
        <w:t xml:space="preserve">127196</w:t>
      </w:r>
    </w:p>
    <w:p>
      <w:r>
        <w:t xml:space="preserve">1. marxilaiskommunistiset homopedofiilit repivät kristillistä moraalirakennetta.</w:t>
      </w:r>
    </w:p>
    <w:p>
      <w:r>
        <w:rPr>
          <w:b/>
          <w:u w:val="single"/>
        </w:rPr>
        <w:t xml:space="preserve">127197</w:t>
      </w:r>
    </w:p>
    <w:p>
      <w:r>
        <w:t xml:space="preserve">1. Ensimmäinen kerta Gabilla.  Löysin sen, koska sain juuri toisen 7 päivän Twitter-kiellon, koska kutsuin Andrea Mitchelliä bimboksi.  Minut hyllytettiin vihapuheesta noin 5 sekunnin sisällä twiitistä.</w:t>
      </w:r>
    </w:p>
    <w:p>
      <w:r>
        <w:rPr>
          <w:b/>
          <w:u w:val="single"/>
        </w:rPr>
        <w:t xml:space="preserve">127198</w:t>
      </w:r>
    </w:p>
    <w:p>
      <w:r>
        <w:t xml:space="preserve">2.</w:t>
        <w:tab/>
        <w:t xml:space="preserve">voit kutsua häntä täällä kusipääksi, eikä kukaan välitä, ehkä saat jopa muutaman tykkäyksen ;p</w:t>
      </w:r>
    </w:p>
    <w:p>
      <w:r>
        <w:rPr>
          <w:b/>
          <w:u w:val="single"/>
        </w:rPr>
        <w:t xml:space="preserve">127199</w:t>
      </w:r>
    </w:p>
    <w:p>
      <w:r>
        <w:t xml:space="preserve">1. Joku kusipää, joka työskentelee Googlen tietoturvaosastolla, hakkeroi puhelintani, joten katsokaa, kuka on kirjautunut sinne nyt ylläpitäjänä, ja antakaa hänelle vitun puusilmäys.</w:t>
      </w:r>
    </w:p>
    <w:p>
      <w:r>
        <w:rPr>
          <w:b/>
          <w:u w:val="single"/>
        </w:rPr>
        <w:t xml:space="preserve">127200</w:t>
      </w:r>
    </w:p>
    <w:p>
      <w:r>
        <w:t xml:space="preserve">1. Samaan aikaan on hienoja uutisia - kaikki valittavat ja valittavat feministiset #opettajat lähtevät Englannista. PS Älkää vaivautuko palaamaan #Remoaners.   #koulut #koulutus #feminazi #Brexit #ToxicFeminism #FeminismIsCancer #UKIP #ForBritain #Labour #Corbyn #CPC18 #CPC2018 #Remainers #Mogg #Farage</w:t>
      </w:r>
    </w:p>
    <w:p>
      <w:r>
        <w:rPr>
          <w:b/>
          <w:u w:val="single"/>
        </w:rPr>
        <w:t xml:space="preserve">127201</w:t>
      </w:r>
    </w:p>
    <w:p>
      <w:r>
        <w:t xml:space="preserve">2.</w:t>
        <w:tab/>
        <w:t xml:space="preserve">"Stressi brittiläisissä kouluissa". &lt;&lt; He saavat 4 kuukautta lomaa vuodessa, oh stressi???</w:t>
      </w:r>
    </w:p>
    <w:p>
      <w:r>
        <w:rPr>
          <w:b/>
          <w:u w:val="single"/>
        </w:rPr>
        <w:t xml:space="preserve">127202</w:t>
      </w:r>
    </w:p>
    <w:p>
      <w:r>
        <w:t xml:space="preserve">3.</w:t>
        <w:tab/>
        <w:tab/>
        <w:t xml:space="preserve">En aio tuomita heitä ankarasti tuntematta heidän valituksiaan.  Voi hyvin olla neljä kuukautta lomaa ja silti olla helvetti elämä kahdeksan muuta kuukautta.  Valheiden opettamiseen käskeminen on varmasti kamalaa, samoin kuin neekerihuligaanien kanssa toimiminen ilman asetta.</w:t>
      </w:r>
    </w:p>
    <w:p>
      <w:r>
        <w:rPr>
          <w:b/>
          <w:u w:val="single"/>
        </w:rPr>
        <w:t xml:space="preserve">127203</w:t>
      </w:r>
    </w:p>
    <w:p>
      <w:r>
        <w:t xml:space="preserve">1. Sinetöity pillu idiootti, hän antaa kameleiden sinetöidä pillunsa vastineeksi kovemmasta suusta.</w:t>
      </w:r>
    </w:p>
    <w:p>
      <w:r>
        <w:rPr>
          <w:b/>
          <w:u w:val="single"/>
        </w:rPr>
        <w:t xml:space="preserve">127204</w:t>
      </w:r>
    </w:p>
    <w:p>
      <w:r>
        <w:t xml:space="preserve">2.</w:t>
        <w:tab/>
        <w:t xml:space="preserve">Miksi tämä kusipää on vielä täällä?</w:t>
      </w:r>
    </w:p>
    <w:p>
      <w:r>
        <w:rPr>
          <w:b/>
          <w:u w:val="single"/>
        </w:rPr>
        <w:t xml:space="preserve">127205</w:t>
      </w:r>
    </w:p>
    <w:p>
      <w:r>
        <w:t xml:space="preserve">1. Jeesus heitti nämä rahanvaihtajat ulos temppelistä ja he ovat nykypäivän juutalaisia pankkiireja, jotka eivät oikeastaan ole juutalaisia eivätkä semiittisiä, mutta heidän isänsä on paholainen, koska he ovat valehtelijoita, murhaajia ja varkaita aivan kuten he olivat Raamatussa.  Ilmestyskirjan 2:8-11 kertoo jopa näistä väärennetyistä juutalaisista ja saatanan synagogasta, joka on aivan jokaisen kasvojen edessä, kun Israelin lipun symboli on saatanallinen.  Eikö olekin hämmästyttävää, kuinka monet ihmiset kutsuvat itseään kristityiksi, mutta eivät kuuntele Jeesusta? Hoosea 4:6 Minun kansani tuhoutuu tiedon puutteesta; koska te olette hylänneet tiedon, minä hylkään teidät olemasta minulle pappi.    Saastaisen RASISTISEN saatanallisen JUUTALAISJUUTALAISEN SIKOJEN NIMEÄMINEN on juuri sitä, mitä Jumala on käskenyt jokaisen hyvän miehen tai naisen tehdä!  Hyvä kristitty tulee ja tietämätön jälkeenjäänyt luultavasti silti uskoo holohoax-roskan.  Juutalaiset ovat valehtelijoita aivan kuten Jeesus sanoi!</w:t>
      </w:r>
    </w:p>
    <w:p>
      <w:r>
        <w:rPr>
          <w:b/>
          <w:u w:val="single"/>
        </w:rPr>
        <w:t xml:space="preserve">127206</w:t>
      </w:r>
    </w:p>
    <w:p>
      <w:r>
        <w:t xml:space="preserve">2.</w:t>
        <w:tab/>
        <w:t xml:space="preserve">Tämä on täydellinen viesti, jos koskaan on ollut YHTÄÄN. Kaksi tykkäystä ansaitsee ♥. En vain aio seurata sinua, vaan olen etsinyt SINUA (JUMALAN ARMEA).</w:t>
      </w:r>
    </w:p>
    <w:p>
      <w:r>
        <w:rPr>
          <w:b/>
          <w:u w:val="single"/>
        </w:rPr>
        <w:t xml:space="preserve">127207</w:t>
      </w:r>
    </w:p>
    <w:p>
      <w:r>
        <w:t xml:space="preserve">3.</w:t>
        <w:tab/>
        <w:tab/>
        <w:t xml:space="preserve">Aivan kuten Jeesus teki, Jumala käskee meitä kaikkia nimeämään saatanallisen Juutalaisen!  On tullut aika, jolloin vaikeneminen juutalaisista on pettämistä!</w:t>
      </w:r>
    </w:p>
    <w:p>
      <w:r>
        <w:rPr>
          <w:b/>
          <w:u w:val="single"/>
        </w:rPr>
        <w:t xml:space="preserve">127208</w:t>
      </w:r>
    </w:p>
    <w:p>
      <w:r>
        <w:t xml:space="preserve">4.</w:t>
        <w:tab/>
        <w:tab/>
        <w:t xml:space="preserve">Aloitin uuden ryhmän nimeltä 1611 Authorized K.J.V. Bible study ja nyt en löydä sitä. Löydätkö sitä mistään? Kiitos lukemisesta.</w:t>
      </w:r>
    </w:p>
    <w:p>
      <w:r>
        <w:rPr>
          <w:b/>
          <w:u w:val="single"/>
        </w:rPr>
        <w:t xml:space="preserve">127209</w:t>
      </w:r>
    </w:p>
    <w:p>
      <w:r>
        <w:t xml:space="preserve">5.</w:t>
        <w:tab/>
        <w:t xml:space="preserve">Voinko saada AMEN AMEN!!!!</w:t>
      </w:r>
    </w:p>
    <w:p>
      <w:r>
        <w:rPr>
          <w:b/>
          <w:u w:val="single"/>
        </w:rPr>
        <w:t xml:space="preserve">127210</w:t>
      </w:r>
    </w:p>
    <w:p>
      <w:r>
        <w:t xml:space="preserve">6.</w:t>
        <w:tab/>
        <w:t xml:space="preserve">Voinko kysyä sinulta jotain? Kun pääset PRO:ksi, voit kirjoittaa yli 300 kokoisia kommentteja, eikö niin?</w:t>
      </w:r>
    </w:p>
    <w:p>
      <w:r>
        <w:rPr>
          <w:b/>
          <w:u w:val="single"/>
        </w:rPr>
        <w:t xml:space="preserve">127211</w:t>
      </w:r>
    </w:p>
    <w:p>
      <w:r>
        <w:t xml:space="preserve">7.</w:t>
        <w:tab/>
        <w:tab/>
        <w:t xml:space="preserve">3000</w:t>
      </w:r>
    </w:p>
    <w:p>
      <w:r>
        <w:rPr>
          <w:b/>
          <w:u w:val="single"/>
        </w:rPr>
        <w:t xml:space="preserve">127212</w:t>
      </w:r>
    </w:p>
    <w:p>
      <w:r>
        <w:t xml:space="preserve">8.</w:t>
        <w:tab/>
        <w:tab/>
        <w:t xml:space="preserve">Jos siis maksan heille noin 5-6 dollaria kuukaudessa, voin lähettää kommentteja jopa 3000 tavun verran?</w:t>
      </w:r>
    </w:p>
    <w:p>
      <w:r>
        <w:rPr>
          <w:b/>
          <w:u w:val="single"/>
        </w:rPr>
        <w:t xml:space="preserve">127213</w:t>
      </w:r>
    </w:p>
    <w:p>
      <w:r>
        <w:t xml:space="preserve">9.</w:t>
        <w:tab/>
        <w:tab/>
        <w:t xml:space="preserve">kyllä</w:t>
      </w:r>
    </w:p>
    <w:p>
      <w:r>
        <w:rPr>
          <w:b/>
          <w:u w:val="single"/>
        </w:rPr>
        <w:t xml:space="preserve">127214</w:t>
      </w:r>
    </w:p>
    <w:p>
      <w:r>
        <w:t xml:space="preserve">10.</w:t>
        <w:tab/>
        <w:tab/>
        <w:t xml:space="preserve">Kirjoita~On!!!</w:t>
      </w:r>
    </w:p>
    <w:p>
      <w:r>
        <w:rPr>
          <w:b/>
          <w:u w:val="single"/>
        </w:rPr>
        <w:t xml:space="preserve">127215</w:t>
      </w:r>
    </w:p>
    <w:p>
      <w:r>
        <w:t xml:space="preserve">11.</w:t>
        <w:tab/>
        <w:tab/>
        <w:t xml:space="preserve">Oletko ryhmässä Gabstappo?</w:t>
      </w:r>
    </w:p>
    <w:p>
      <w:r>
        <w:rPr>
          <w:b/>
          <w:u w:val="single"/>
        </w:rPr>
        <w:t xml:space="preserve">127216</w:t>
      </w:r>
    </w:p>
    <w:p>
      <w:r>
        <w:t xml:space="preserve">12.</w:t>
        <w:tab/>
        <w:tab/>
        <w:t xml:space="preserve">kyllä</w:t>
      </w:r>
    </w:p>
    <w:p>
      <w:r>
        <w:rPr>
          <w:b/>
          <w:u w:val="single"/>
        </w:rPr>
        <w:t xml:space="preserve">127217</w:t>
      </w:r>
    </w:p>
    <w:p>
      <w:r>
        <w:t xml:space="preserve">13.</w:t>
        <w:tab/>
        <w:tab/>
        <w:t xml:space="preserve">Olen juuri siirtynyt pro-versioon, mitä ominaisuuksia voin nyt käyttää?</w:t>
      </w:r>
    </w:p>
    <w:p>
      <w:r>
        <w:rPr>
          <w:b/>
          <w:u w:val="single"/>
        </w:rPr>
        <w:t xml:space="preserve">127218</w:t>
      </w:r>
    </w:p>
    <w:p>
      <w:r>
        <w:t xml:space="preserve">14.</w:t>
        <w:tab/>
        <w:tab/>
        <w:t xml:space="preserve">Jos on muitakin, en tiedä.  Teen pidempiä viestejä.</w:t>
      </w:r>
    </w:p>
    <w:p>
      <w:r>
        <w:rPr>
          <w:b/>
          <w:u w:val="single"/>
        </w:rPr>
        <w:t xml:space="preserve">127219</w:t>
      </w:r>
    </w:p>
    <w:p>
      <w:r>
        <w:t xml:space="preserve">15.</w:t>
        <w:tab/>
        <w:t xml:space="preserve">Viisauden sanat.</w:t>
      </w:r>
    </w:p>
    <w:p>
      <w:r>
        <w:rPr>
          <w:b/>
          <w:u w:val="single"/>
        </w:rPr>
        <w:t xml:space="preserve">127220</w:t>
      </w:r>
    </w:p>
    <w:p>
      <w:r>
        <w:t xml:space="preserve">1. Avenatti sai 4,85 miljoonan dollarin tuomion entisen lakimieskumppanin nostamassa kanteessa</w:t>
      </w:r>
    </w:p>
    <w:p>
      <w:r>
        <w:rPr>
          <w:b/>
          <w:u w:val="single"/>
        </w:rPr>
        <w:t xml:space="preserve">127221</w:t>
      </w:r>
    </w:p>
    <w:p>
      <w:r>
        <w:t xml:space="preserve">2.</w:t>
        <w:tab/>
        <w:t xml:space="preserve">Paremmalle ihmiselle ei olisi voinut tapahtua. Joku ääliö perustaa GoFundMe-tilin.</w:t>
      </w:r>
    </w:p>
    <w:p>
      <w:r>
        <w:rPr>
          <w:b/>
          <w:u w:val="single"/>
        </w:rPr>
        <w:t xml:space="preserve">127222</w:t>
      </w:r>
    </w:p>
    <w:p>
      <w:r>
        <w:t xml:space="preserve">1. Jos joku miettii, miten testata, onko joku henkilö NPC, sinun tarvitsee vain sanoa hänelle rennosti sana neekeri, normaalilla äänellä, lainaamatta ketään tai yrittämättä olla hauska, ja nähdä hänen reaktionsa. Jos he sanovat neekeri ilman taukoa, he ovat taatusti pelattavia hahmoja.</w:t>
      </w:r>
    </w:p>
    <w:p>
      <w:r>
        <w:rPr>
          <w:b/>
          <w:u w:val="single"/>
        </w:rPr>
        <w:t xml:space="preserve">127223</w:t>
      </w:r>
    </w:p>
    <w:p>
      <w:r>
        <w:t xml:space="preserve">1. Vaadi lisää Iron Maiden -kuvia tältä jälkeenjääneeltä kusipäältä.</w:t>
      </w:r>
    </w:p>
    <w:p>
      <w:r>
        <w:rPr>
          <w:b/>
          <w:u w:val="single"/>
        </w:rPr>
        <w:t xml:space="preserve">127224</w:t>
      </w:r>
    </w:p>
    <w:p>
      <w:r>
        <w:t xml:space="preserve">1. Miksi kukaan käyttäytyy kuin jokin olisi keskusteltavana?   Maiden valtaaminen ei ole koskaan ollut OK.   Ei ole koskaan ollut OK yrittää kaataa hallitusta.   Ei ole koskaan ollut OK vaatia yhteiskuntaa muuttamaan näkemystään todellisuudesta.   Lakatkaa näyttelemästä, että vasemmiston paskanjauhanta olisi keskusteltavaa tai mahdollisesti pätevää. Se ei ole totta. Me kaikki tiedämme, että se on hullua. "Olet vittu hullu!" ei meidän pitäisi sanoa muuta.</w:t>
      </w:r>
    </w:p>
    <w:p>
      <w:r>
        <w:rPr>
          <w:b/>
          <w:u w:val="single"/>
        </w:rPr>
        <w:t xml:space="preserve">127225</w:t>
      </w:r>
    </w:p>
    <w:p>
      <w:r>
        <w:t xml:space="preserve">2.</w:t>
        <w:tab/>
        <w:t xml:space="preserve">"Vasemmistolainen BS"? Muslimit ovat valloittaneet maita, kaataneet hallituksia ja vaatineet yhteiskuntia muuttamaan todellisuuskäsitystään vuosisatoja ennen kuin "vasemmistolaisia" oli olemassa.</w:t>
      </w:r>
    </w:p>
    <w:p>
      <w:r>
        <w:rPr>
          <w:b/>
          <w:u w:val="single"/>
        </w:rPr>
        <w:t xml:space="preserve">127226</w:t>
      </w:r>
    </w:p>
    <w:p>
      <w:r>
        <w:t xml:space="preserve">3.</w:t>
        <w:tab/>
        <w:tab/>
        <w:t xml:space="preserve">Te kiihkomieliset antisemitit olette hyvin ärsyttäviä ettekä kovinkaan älykkäitä.</w:t>
      </w:r>
    </w:p>
    <w:p>
      <w:r>
        <w:rPr>
          <w:b/>
          <w:u w:val="single"/>
        </w:rPr>
        <w:t xml:space="preserve">127227</w:t>
      </w:r>
    </w:p>
    <w:p>
      <w:r>
        <w:t xml:space="preserve">4.</w:t>
        <w:tab/>
        <w:tab/>
        <w:tab/>
        <w:t xml:space="preserve">Olen kiihkomielinen antisemitisti vain siksi, että sanon, että muslimit ja kommunistijuutalaiset ovat toimineet kuin herneitä samassa kuoressa läpi historian, eivätkä he ole oikeasti vihollisia. Toisin sanoen olen antisemitisti vain siksi, että tiedän totuuden ja puhun sen. Emme saa antaa kommunistijuutalaisten voittaa. He tuomitsisivat meidät "juutalaisvastaisuudesta" ja tekisivät meille sairaita asioita, kuten he tekivät Saksassa toimiessaan "natseina".</w:t>
      </w:r>
    </w:p>
    <w:p>
      <w:r>
        <w:rPr>
          <w:b/>
          <w:u w:val="single"/>
        </w:rPr>
        <w:t xml:space="preserve">127228</w:t>
      </w:r>
    </w:p>
    <w:p>
      <w:r>
        <w:t xml:space="preserve">5.</w:t>
        <w:tab/>
        <w:tab/>
        <w:tab/>
        <w:tab/>
        <w:t xml:space="preserve">Jokainen, joka vertaa juutalaisia muslimeihin, on joko raivohullu antisemitisti tai tietämätön kusipää. Pyydän anteeksi, jos arvioin sinut väärin.</w:t>
      </w:r>
    </w:p>
    <w:p>
      <w:r>
        <w:rPr>
          <w:b/>
          <w:u w:val="single"/>
        </w:rPr>
        <w:t xml:space="preserve">127229</w:t>
      </w:r>
    </w:p>
    <w:p>
      <w:r>
        <w:t xml:space="preserve">6.</w:t>
        <w:tab/>
        <w:tab/>
        <w:tab/>
        <w:tab/>
        <w:tab/>
        <w:t xml:space="preserve">Ei, se olet sinä. Ja todistit juuri, että olet kommunistijuutalainen (aivan kuin lisätodisteita olisi tarvittu) älyttömällä viestilläsi.</w:t>
      </w:r>
    </w:p>
    <w:p>
      <w:r>
        <w:rPr>
          <w:b/>
          <w:u w:val="single"/>
        </w:rPr>
        <w:t xml:space="preserve">127230</w:t>
      </w:r>
    </w:p>
    <w:p>
      <w:r>
        <w:t xml:space="preserve">1. Tuo on neekerien surf and turf.</w:t>
      </w:r>
    </w:p>
    <w:p>
      <w:r>
        <w:rPr>
          <w:b/>
          <w:u w:val="single"/>
        </w:rPr>
        <w:t xml:space="preserve">127231</w:t>
      </w:r>
    </w:p>
    <w:p>
      <w:r>
        <w:t xml:space="preserve">1. Lakatkaa kutsumasta edistysmielisiä liikkeitä "kulttuurimarxismiksi". Termi on herjauskampanja, jota alt lite käyttää yhdistääkseen talousvasemmiston ja edistykselliset liberaalit.</w:t>
      </w:r>
    </w:p>
    <w:p>
      <w:r>
        <w:rPr>
          <w:b/>
          <w:u w:val="single"/>
        </w:rPr>
        <w:t xml:space="preserve">127232</w:t>
      </w:r>
    </w:p>
    <w:p>
      <w:r>
        <w:t xml:space="preserve">2.</w:t>
        <w:tab/>
        <w:t xml:space="preserve">He ovat vitun jälkeenjääneet epäonnistujia. Ainoat hyvät kommunistit ovat kylmiä sinisiä, kuten se kusipää Puto Che' sai.</w:t>
      </w:r>
    </w:p>
    <w:p>
      <w:r>
        <w:rPr>
          <w:b/>
          <w:u w:val="single"/>
        </w:rPr>
        <w:t xml:space="preserve">127233</w:t>
      </w:r>
    </w:p>
    <w:p>
      <w:r>
        <w:t xml:space="preserve">3.</w:t>
        <w:tab/>
        <w:tab/>
        <w:t xml:space="preserve">Eläköön Stalin</w:t>
      </w:r>
    </w:p>
    <w:p>
      <w:r>
        <w:rPr>
          <w:b/>
          <w:u w:val="single"/>
        </w:rPr>
        <w:t xml:space="preserve">127234</w:t>
      </w:r>
    </w:p>
    <w:p>
      <w:r>
        <w:t xml:space="preserve">1. Hänen uuden soc:nsa nimi, hinttiperse, sopii hänelle. Katsoin hänen profiiliaan eilen illalla, ja näin noin 40 yksittäistä esimerkkiä, joissa hän viittasi homouteen eri muodoissaan roskapostivastaustensa ulkopuolella. hän on ylivoimainen siihen, mitä hän yrittää lul</w:t>
      </w:r>
    </w:p>
    <w:p>
      <w:r>
        <w:rPr>
          <w:b/>
          <w:u w:val="single"/>
        </w:rPr>
        <w:t xml:space="preserve">127235</w:t>
      </w:r>
    </w:p>
    <w:p>
      <w:r>
        <w:t xml:space="preserve">1. GAB-käyttäjien viimeisimmän mielipidekyselyn mukaan 78 prosenttia ei usko natsien olevan Amerikan vihollisia.</w:t>
      </w:r>
    </w:p>
    <w:p>
      <w:r>
        <w:rPr>
          <w:b/>
          <w:u w:val="single"/>
        </w:rPr>
        <w:t xml:space="preserve">127236</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127237</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127238</w:t>
      </w:r>
    </w:p>
    <w:p>
      <w:r>
        <w:t xml:space="preserve">4.</w:t>
        <w:tab/>
        <w:tab/>
        <w:tab/>
        <w:t xml:space="preserve">Mikä on valkoinen?</w:t>
      </w:r>
    </w:p>
    <w:p>
      <w:r>
        <w:rPr>
          <w:b/>
          <w:u w:val="single"/>
        </w:rPr>
        <w:t xml:space="preserve">127239</w:t>
      </w:r>
    </w:p>
    <w:p>
      <w:r>
        <w:t xml:space="preserve">5.</w:t>
        <w:tab/>
        <w:tab/>
        <w:tab/>
        <w:tab/>
        <w:t xml:space="preserve">Mitä se edes tarkoittaa?  Mikä on valkoinen?</w:t>
      </w:r>
    </w:p>
    <w:p>
      <w:r>
        <w:rPr>
          <w:b/>
          <w:u w:val="single"/>
        </w:rPr>
        <w:t xml:space="preserve">127240</w:t>
      </w:r>
    </w:p>
    <w:p>
      <w:r>
        <w:t xml:space="preserve">6.</w:t>
        <w:tab/>
        <w:tab/>
        <w:tab/>
        <w:tab/>
        <w:tab/>
        <w:t xml:space="preserve">Mikä on valkoinen henkilö? Mikä tekee ihmisestä valkoisen? Mistä kusipäästä vedit tämän käsityksen? Koska se on paska käsitys.</w:t>
      </w:r>
    </w:p>
    <w:p>
      <w:r>
        <w:rPr>
          <w:b/>
          <w:u w:val="single"/>
        </w:rPr>
        <w:t xml:space="preserve">127241</w:t>
      </w:r>
    </w:p>
    <w:p>
      <w:r>
        <w:t xml:space="preserve">7.</w:t>
        <w:tab/>
        <w:tab/>
        <w:tab/>
        <w:tab/>
        <w:tab/>
        <w:tab/>
        <w:t xml:space="preserve">Valkoinen voidaan määritellä ryhmäksi, joka ei ole oikeutettu positiivisiin toimiin.</w:t>
      </w:r>
    </w:p>
    <w:p>
      <w:r>
        <w:rPr>
          <w:b/>
          <w:u w:val="single"/>
        </w:rPr>
        <w:t xml:space="preserve">127242</w:t>
      </w:r>
    </w:p>
    <w:p>
      <w:r>
        <w:t xml:space="preserve">8.</w:t>
        <w:tab/>
        <w:tab/>
        <w:tab/>
        <w:tab/>
        <w:tab/>
        <w:tab/>
        <w:tab/>
        <w:t xml:space="preserve">Pidätkö Elizabeth Warrenista?</w:t>
      </w:r>
    </w:p>
    <w:p>
      <w:r>
        <w:rPr>
          <w:b/>
          <w:u w:val="single"/>
        </w:rPr>
        <w:t xml:space="preserve">127243</w:t>
      </w:r>
    </w:p>
    <w:p>
      <w:r>
        <w:t xml:space="preserve">9.</w:t>
        <w:tab/>
        <w:tab/>
        <w:tab/>
        <w:tab/>
        <w:tab/>
        <w:tab/>
        <w:tab/>
        <w:tab/>
        <w:t xml:space="preserve">Yritätkö saada minut johonkin typerään yhden pudotuksen juttuun?</w:t>
      </w:r>
    </w:p>
    <w:p>
      <w:r>
        <w:rPr>
          <w:b/>
          <w:u w:val="single"/>
        </w:rPr>
        <w:t xml:space="preserve">127244</w:t>
      </w:r>
    </w:p>
    <w:p>
      <w:r>
        <w:t xml:space="preserve">1. Tällaisen paskan takia ihmiset soittavat poliisit aina, kun he näkevät neekereitä, jotka näyttävät siltä, että he ovat tekemässä neekerijuttuja. https://www.dailymail.co.uk/news/article-6290003/Shocking-moment-customer-throws-cup-bartenders-face.html</w:t>
      </w:r>
    </w:p>
    <w:p>
      <w:r>
        <w:rPr>
          <w:b/>
          <w:u w:val="single"/>
        </w:rPr>
        <w:t xml:space="preserve">127245</w:t>
      </w:r>
    </w:p>
    <w:p>
      <w:r>
        <w:t xml:space="preserve">2.</w:t>
        <w:tab/>
        <w:t xml:space="preserve">Neekerit kielletty -kyltit</w:t>
      </w:r>
    </w:p>
    <w:p>
      <w:r>
        <w:rPr>
          <w:b/>
          <w:u w:val="single"/>
        </w:rPr>
        <w:t xml:space="preserve">127246</w:t>
      </w:r>
    </w:p>
    <w:p>
      <w:r>
        <w:t xml:space="preserve">3.</w:t>
        <w:tab/>
        <w:t xml:space="preserve">yhdistymisvapaus lukuun ottamatta huoltoasemia ja ensihoitoa. Ei pitäisi olla pakko palvella juutalaisia tai mustia.</w:t>
      </w:r>
    </w:p>
    <w:p>
      <w:r>
        <w:rPr>
          <w:b/>
          <w:u w:val="single"/>
        </w:rPr>
        <w:t xml:space="preserve">127247</w:t>
      </w:r>
    </w:p>
    <w:p>
      <w:r>
        <w:t xml:space="preserve">4.</w:t>
        <w:tab/>
        <w:t xml:space="preserve">Miksi annamme neekereiden päästä pälkähästä? Olisi hyvä ajatus kerätä kaikki alueen neekerit ja saada heidät tunnustamaan, kuka tämä pesukarhu oli. Sitten keskiaikaistetaan kyseinen pesukarhu...</w:t>
      </w:r>
    </w:p>
    <w:p>
      <w:r>
        <w:rPr>
          <w:b/>
          <w:u w:val="single"/>
        </w:rPr>
        <w:t xml:space="preserve">127248</w:t>
      </w:r>
    </w:p>
    <w:p>
      <w:r>
        <w:t xml:space="preserve">1. Neekeriä rakastava SJW hyveiden osoittaja. Hänessä ei ole mitään älykästä.</w:t>
      </w:r>
    </w:p>
    <w:p>
      <w:r>
        <w:rPr>
          <w:b/>
          <w:u w:val="single"/>
        </w:rPr>
        <w:t xml:space="preserve">127249</w:t>
      </w:r>
    </w:p>
    <w:p>
      <w:r>
        <w:t xml:space="preserve">1. Juutalaisapologi Alex Jonesin sensuuri aiheuttaa suunnitellusti hänen verkkosivujensa kävijämäärän nousun [JONESTOWNin seuraajat, lukekaa tämä. MYÖS HÄNEN SOVELLUKSENSA ON ISRAELILAISEN TIEDUSTELUPALVELUN TEKEMÄ, KUKAAN TÄÄLLÄ EI USKALTAISI RAKENTAA SITÄ] https://rightoftheright.com/as-planned-censorship-of-jewish-apologist-alex-jones-causes-his-website-traffic-to-soar/ https://rightoftheright.com/as-planned-censorship-of-jewish-apologist-alex-jones-causes-his-website-traffic-to-soar/</w:t>
      </w:r>
    </w:p>
    <w:p>
      <w:r>
        <w:rPr>
          <w:b/>
          <w:u w:val="single"/>
        </w:rPr>
        <w:t xml:space="preserve">127250</w:t>
      </w:r>
    </w:p>
    <w:p>
      <w:r>
        <w:t xml:space="preserve">2.</w:t>
        <w:tab/>
        <w:t xml:space="preserve">Jonesilla oli jo valtava määrä katsojia. En näe mitään logiikkaa tässä väärän lipun teoriassa.  "Kun sovellus on kerran asennettu, Applella ja Googlella ei ole juurikaan valtaa siihen, mitä käyttäjä sillä tekee. Tämän 15. elokuuta julkaistun artikkelin jälkeen Apple on kieltänyt sovelluksen. Android-sovelluksia voi asentaa ilman Googlen sovelluskauppaa.</w:t>
      </w:r>
    </w:p>
    <w:p>
      <w:r>
        <w:rPr>
          <w:b/>
          <w:u w:val="single"/>
        </w:rPr>
        <w:t xml:space="preserve">127251</w:t>
      </w:r>
    </w:p>
    <w:p>
      <w:r>
        <w:t xml:space="preserve">3.</w:t>
        <w:tab/>
        <w:tab/>
        <w:t xml:space="preserve">Jotkut ihmiset näkevät koko maailman "muh joooooozz"-lasiensa läpi. Ebil jooz responsbul for all ebil everywherz! Näin syntyy tällaisia vammaisia salaliittoteorioita joka tilanteeseen.</w:t>
      </w:r>
    </w:p>
    <w:p>
      <w:r>
        <w:rPr>
          <w:b/>
          <w:u w:val="single"/>
        </w:rPr>
        <w:t xml:space="preserve">127252</w:t>
      </w:r>
    </w:p>
    <w:p>
      <w:r>
        <w:t xml:space="preserve">1. Nyt lähetät minulle vain samoja meemejä kuin kaikki muutkin sosialistit täällä. Onko olemassa kansallissosialistinen verkkokauppa, josta ostat niitä?</w:t>
      </w:r>
    </w:p>
    <w:p>
      <w:r>
        <w:rPr>
          <w:b/>
          <w:u w:val="single"/>
        </w:rPr>
        <w:t xml:space="preserve">127253</w:t>
      </w:r>
    </w:p>
    <w:p>
      <w:r>
        <w:t xml:space="preserve">2.</w:t>
        <w:tab/>
        <w:t xml:space="preserve">Nyt lähetät minulle vain samoja meemejä kuin kaikki muutkin sosialistit täällä. Onko olemassa kansallissosialistinen verkkokauppa, josta ostat niitä? OLET VITUN HAUSKA... Lähetä niitä takaisin.</w:t>
      </w:r>
    </w:p>
    <w:p>
      <w:r>
        <w:rPr>
          <w:b/>
          <w:u w:val="single"/>
        </w:rPr>
        <w:t xml:space="preserve">127254</w:t>
      </w:r>
    </w:p>
    <w:p>
      <w:r>
        <w:t xml:space="preserve">1. Britannian pääministeri tanssii lavalla, ei sano mitään laajassa tunnin mittaisessa puheessa Britannian sairaana oleva pääministeri Theresa May hämmästytti asiantuntijoita toistamalla "May-Bot"-robottitanssirutiininsa pitäessään keskiviikkona johtajapuheensa, jossa hän vältteli tiukasti Chequers-suunnitelmaansa ja mahdollisia johtajuuden haasteita.  Mayn johtajan puhe hämmensi odotukset joiltakin osin, sillä se piti puheensa itsevarmasti ja kieltäytyi puuttumasta - paitsi kevyesti - joihinkin keskeisiin uutisaiheisiin, jotka täyttävät uutiskierron. Sen sijaan puheessa keskityttiin konservatiivien sisäisiin saavutuksiin hallituksessa, ja siinä ei juurikaan käsitelty politiikkaa eikä annettu ilmoituksia, vaan ilmoitettiin vain polttoaineveron jäädyttämisestä, lisävaroista syövän hoitoon ja lisäluotonotosta asuntorakentamiseen.   Ilmoitetuista politiikoista polttoaineveron jäädyttäminen on ehkä suosituin äänestäjien keskuudessa, mutta tämäkin on vain jatkoa lähes vuosikymmeniä vanhalle konservatiivien politiikalle.   Kun pääministeri puhui brexitistä, hän ei maininnut kertaakaan nimeltä Chequersin pehmeää brexit-suunnitelmaa, mikä on merkki siitä, että hän on nyt hyväksynyt, että termi on nyt saanut myrkyn aseman. Päästyään aiheeseen tunnin mittaisen puheensa puolivälissä May antoi heikosti peitellyn varoituksen mahdollisille johtajuuden haastajille, että jos konservatiivipuolue jakautuu nyt, "vaarana on, ettei brexitiä tule ollenkaan".   Laajemmin ajateltuna Mayn puheessa ei keskitytty niinkään oman puolueen sisäisiin erimielisyyksiin, vaan siinä keskityttiin enemmän kansakuntaan, ja se antoi useita iskuja työväenpuolueelle, jonka etupenkkiä pääministeri pilkkasi "Jeremy Corbynin puolueeksi".   May oli kuitenkin paikoin ristiriidassa itsensä kanssa: hän moitti työväenpuoluetta siitä, että se oli sallinut valtion lainanoton karata käsistä hallituskautensa aikana, mutta ilmoitti hetkeä myöhemmin poistavansa asuntorakentamisen lainakattojen ylärajan paikallisviranomaisilta.   Puhe ei tehnyt vaikutusta merkittäviin brexit-myönteisiin henkilöihin, kuten Nigel Farageen, joka kutsui sitä "uskomattoman poliittisesti korrektiksi" ja "sosialidemokraattien uudelleenkäynnistykseksi".   Myös UKIP:n nykyinen johtaja Gerard Batten hyökkäsi pääministeriä vastaan ja viittasi hänen nyt usein toistuviin petoksiinsa Brexitin hengen suhteen: "Theresa May on pysyvämielinen, jolla ei ole aikomustakaan viedä meitä ulos Euroopan unionista missään todellisessa mielessä. Hänen strategiansa on antaa miellyttäviä ääniä, mutta sanoa hyvin vähän asiasisältöä ja pitää maa odottamassa, kunnes hänen viimeinen petoksensa paljastuu viime hetkellä." https://www.breitbart.com/london/2018/10/03/british-prime-minister-dances-onto-stage-says-nothing-in-wide-ranging-hour-long-speech/.</w:t>
      </w:r>
    </w:p>
    <w:p>
      <w:r>
        <w:rPr>
          <w:b/>
          <w:u w:val="single"/>
        </w:rPr>
        <w:t xml:space="preserve">127255</w:t>
      </w:r>
    </w:p>
    <w:p>
      <w:r>
        <w:t xml:space="preserve">2.</w:t>
        <w:tab/>
        <w:t xml:space="preserve">Hän on täysin arvoton Toivoton Aivoton &amp; Selkärangaton Potkaise tyhmä bint ulos.  #EU ? #FU #Brexit</w:t>
      </w:r>
    </w:p>
    <w:p>
      <w:r>
        <w:rPr>
          <w:b/>
          <w:u w:val="single"/>
        </w:rPr>
        <w:t xml:space="preserve">127256</w:t>
      </w:r>
    </w:p>
    <w:p>
      <w:r>
        <w:t xml:space="preserve">1. tiesimme, että sheesh @roonyroo @CarolynEmerick @Hilloftyr @TyrBlackthorn @White_Heathen_Pride @JackRurik @joeyb333 @Grimvera @w41n4m01n3n @GuidoVon @NorthStar1727 @WalksWithODIN @AbbAkb @NorthernManGab @BlackSunshine @BlackSunshine</w:t>
      </w:r>
    </w:p>
    <w:p>
      <w:r>
        <w:rPr>
          <w:b/>
          <w:u w:val="single"/>
        </w:rPr>
        <w:t xml:space="preserve">127257</w:t>
      </w:r>
    </w:p>
    <w:p>
      <w:r>
        <w:t xml:space="preserve">2.</w:t>
        <w:tab/>
        <w:t xml:space="preserve">Monkey ape sand nigger shit Period</w:t>
      </w:r>
    </w:p>
    <w:p>
      <w:r>
        <w:rPr>
          <w:b/>
          <w:u w:val="single"/>
        </w:rPr>
        <w:t xml:space="preserve">127258</w:t>
      </w:r>
    </w:p>
    <w:p>
      <w:r>
        <w:t xml:space="preserve">1. https://www.itv.com/news/2018-10-26/the-isis-member-who-wants-to-come-home-and-the-letter-showing-britains-bid-to-stop-him/ ITV periaatteessa vetoaa siihen, että isisin jäsen tuotaisiin takaisin " kotiin" . Syyttää Iso-Britanniaa siitä, että se yrittää estää häntä . Mitä vittua? Miksi maani on niin helvetin päättäväinen tuhoamaan itsensä?</w:t>
      </w:r>
    </w:p>
    <w:p>
      <w:r>
        <w:rPr>
          <w:b/>
          <w:u w:val="single"/>
        </w:rPr>
        <w:t xml:space="preserve">127259</w:t>
      </w:r>
    </w:p>
    <w:p>
      <w:r>
        <w:t xml:space="preserve">2.</w:t>
        <w:tab/>
        <w:t xml:space="preserve">Hienoa, että yrititte estää mulkun pääsyn kansakuntaan, jonka hän hylkäsi peruuttamattomasti sinä päivänä, kun lähti taistelemaan kalifaatin puolesta.</w:t>
      </w:r>
    </w:p>
    <w:p>
      <w:r>
        <w:rPr>
          <w:b/>
          <w:u w:val="single"/>
        </w:rPr>
        <w:t xml:space="preserve">127260</w:t>
      </w:r>
    </w:p>
    <w:p>
      <w:r>
        <w:t xml:space="preserve">3.</w:t>
        <w:tab/>
        <w:tab/>
        <w:t xml:space="preserve">Epäilemättä hänet tuodaan hiljaa takaisin, emmekä me yleisö kuule siitä mitään.</w:t>
      </w:r>
    </w:p>
    <w:p>
      <w:r>
        <w:rPr>
          <w:b/>
          <w:u w:val="single"/>
        </w:rPr>
        <w:t xml:space="preserve">127261</w:t>
      </w:r>
    </w:p>
    <w:p>
      <w:r>
        <w:t xml:space="preserve">1. Edustaja Maxine Waters (D-Calif.) Under Scrutiny For Al allegededly Violating Federal Election Law #News #GabFam #MAGA #Trump #BanSharia #GabGirls #1A #2A #NRA #ProLife #SpeakFreely #BuildTheWall #DrainTheSwamp #DeepState #SpyGate #Winning #USA #WeThePeople #SpaceForce #AFD #KAG #KAG2020 #Trump2020 #WalkAway #BringBackGabby #KavanaughConfirmed #Winning #USA 🔴 #CleanUpCrew vs #CoverUpCrew 🔴 http://www.oann.com/rep-maxine-waters-d-calif-under-scrutiny-for-allegedly-violating-federal-election-law/.</w:t>
      </w:r>
    </w:p>
    <w:p>
      <w:r>
        <w:rPr>
          <w:b/>
          <w:u w:val="single"/>
        </w:rPr>
        <w:t xml:space="preserve">127262</w:t>
      </w:r>
    </w:p>
    <w:p>
      <w:r>
        <w:t xml:space="preserve">2.</w:t>
        <w:tab/>
        <w:t xml:space="preserve">tämä typerä huora</w:t>
      </w:r>
    </w:p>
    <w:p>
      <w:r>
        <w:rPr>
          <w:b/>
          <w:u w:val="single"/>
        </w:rPr>
        <w:t xml:space="preserve">127263</w:t>
      </w:r>
    </w:p>
    <w:p>
      <w:r>
        <w:t xml:space="preserve">1. Toveri teki juuri PSA:n, jossa hän ilmoitti meille kaikille, että NPC-meemi ei ole enää tervetullut interwebziin F https://twitter.com/BostonBikers/status/1052347263622795265</w:t>
      </w:r>
    </w:p>
    <w:p>
      <w:r>
        <w:rPr>
          <w:b/>
          <w:u w:val="single"/>
        </w:rPr>
        <w:t xml:space="preserve">127264</w:t>
      </w:r>
    </w:p>
    <w:p>
      <w:r>
        <w:t xml:space="preserve">2.</w:t>
        <w:tab/>
        <w:t xml:space="preserve">Tuo neekeri ei voi olla tosissaan</w:t>
      </w:r>
    </w:p>
    <w:p>
      <w:r>
        <w:rPr>
          <w:b/>
          <w:u w:val="single"/>
        </w:rPr>
        <w:t xml:space="preserve">127265</w:t>
      </w:r>
    </w:p>
    <w:p>
      <w:r>
        <w:t xml:space="preserve">1. Tämä on pääsyy siihen, miksi he yrittävät ottaa YouTuben haltuunsa.</w:t>
      </w:r>
    </w:p>
    <w:p>
      <w:r>
        <w:rPr>
          <w:b/>
          <w:u w:val="single"/>
        </w:rPr>
        <w:t xml:space="preserve">127266</w:t>
      </w:r>
    </w:p>
    <w:p>
      <w:r>
        <w:t xml:space="preserve">2.</w:t>
        <w:tab/>
        <w:t xml:space="preserve">Kumpi voittaisi: jättimäinen internet-mediakonserni, jolla on miljardien dollarien rahoitus, vai yksi jälkeenjäänyt Applebeesin tarjoilija?</w:t>
      </w:r>
    </w:p>
    <w:p>
      <w:r>
        <w:rPr>
          <w:b/>
          <w:u w:val="single"/>
        </w:rPr>
        <w:t xml:space="preserve">127267</w:t>
      </w:r>
    </w:p>
    <w:p>
      <w:r>
        <w:t xml:space="preserve">1. Hyvä musta murtovaras kuolla Lontoossa toivottavasti enemmän kuolee ja mennä he'll haluavat paha kusipää, mutta ihmiset heittää, että työtä tehdä elantonsa ja ostaa mukavia asioita ei musta tai valkoinen kusipää, että Rob huumeiden sai täyttö heille</w:t>
      </w:r>
    </w:p>
    <w:p>
      <w:r>
        <w:rPr>
          <w:b/>
          <w:u w:val="single"/>
        </w:rPr>
        <w:t xml:space="preserve">127268</w:t>
      </w:r>
    </w:p>
    <w:p>
      <w:r>
        <w:t xml:space="preserve">1. Hey Faggot Strangle Spangle from Redneck Cuntry... ei ole koskaan saanut sitä, eikä tule saamaankaan...   Olet mulkkujen rakastaja...=kaikkien PÄÄJEN JA MUNIEN rakastaja.</w:t>
      </w:r>
    </w:p>
    <w:p>
      <w:r>
        <w:rPr>
          <w:b/>
          <w:u w:val="single"/>
        </w:rPr>
        <w:t xml:space="preserve">127269</w:t>
      </w:r>
    </w:p>
    <w:p>
      <w:r>
        <w:t xml:space="preserve">1. Kaipaan vanhoja hyviä aikoja...</w:t>
      </w:r>
    </w:p>
    <w:p>
      <w:r>
        <w:rPr>
          <w:b/>
          <w:u w:val="single"/>
        </w:rPr>
        <w:t xml:space="preserve">127270</w:t>
      </w:r>
    </w:p>
    <w:p>
      <w:r>
        <w:t xml:space="preserve">2.</w:t>
        <w:tab/>
        <w:t xml:space="preserve">Vain neekerin mulkku yltää tuohon pilluun...</w:t>
      </w:r>
    </w:p>
    <w:p>
      <w:r>
        <w:rPr>
          <w:b/>
          <w:u w:val="single"/>
        </w:rPr>
        <w:t xml:space="preserve">127271</w:t>
      </w:r>
    </w:p>
    <w:p>
      <w:r>
        <w:t xml:space="preserve">3.</w:t>
        <w:tab/>
        <w:tab/>
        <w:t xml:space="preserve">Lyön vetoa, että kääpiöjalkapallojoukkue voisi piiloutua hänen katteensa alle sadekuuron aikana kastumatta.</w:t>
      </w:r>
    </w:p>
    <w:p>
      <w:r>
        <w:rPr>
          <w:b/>
          <w:u w:val="single"/>
        </w:rPr>
        <w:t xml:space="preserve">127272</w:t>
      </w:r>
    </w:p>
    <w:p>
      <w:r>
        <w:t xml:space="preserve">4.</w:t>
        <w:tab/>
        <w:tab/>
        <w:tab/>
        <w:t xml:space="preserve">Neekeri luultavasti käyttää häntä vesisänkynä</w:t>
      </w:r>
    </w:p>
    <w:p>
      <w:r>
        <w:rPr>
          <w:b/>
          <w:u w:val="single"/>
        </w:rPr>
        <w:t xml:space="preserve">127273</w:t>
      </w:r>
    </w:p>
    <w:p>
      <w:r>
        <w:t xml:space="preserve">1. Kovan luokan rasistit ovat feministejä pahempia katkeruuden, ympyränkiertämisen ja hysterian asteikolla.    He toistavat koko päivän puheita ja repostailevat pätkiä ilman yhtään omaperäistä ajatusta. Todellinen NPC.    Minä vain mykistän.</w:t>
      </w:r>
    </w:p>
    <w:p>
      <w:r>
        <w:rPr>
          <w:b/>
          <w:u w:val="single"/>
        </w:rPr>
        <w:t xml:space="preserve">127274</w:t>
      </w:r>
    </w:p>
    <w:p>
      <w:r>
        <w:t xml:space="preserve">2.</w:t>
        <w:tab/>
        <w:t xml:space="preserve">Tyypillinen neekeri</w:t>
      </w:r>
    </w:p>
    <w:p>
      <w:r>
        <w:rPr>
          <w:b/>
          <w:u w:val="single"/>
        </w:rPr>
        <w:t xml:space="preserve">127275</w:t>
      </w:r>
    </w:p>
    <w:p>
      <w:r>
        <w:t xml:space="preserve">1. Mitä tämä homo teki provosoidakseen näin ankaran reaktion? Ilkivallan tekeminen rakennuksessa. Häiriköi Proud Boys -ryhmää heidän kokouksessaan. Vainosi heitä tapahtuman jälkeen.</w:t>
      </w:r>
    </w:p>
    <w:p>
      <w:r>
        <w:rPr>
          <w:b/>
          <w:u w:val="single"/>
        </w:rPr>
        <w:t xml:space="preserve">127276</w:t>
      </w:r>
    </w:p>
    <w:p>
      <w:r>
        <w:t xml:space="preserve">2.</w:t>
        <w:tab/>
        <w:t xml:space="preserve">Olet oikeassa, he eivät käyttäytyisi näin ilman syytä.</w:t>
      </w:r>
    </w:p>
    <w:p>
      <w:r>
        <w:rPr>
          <w:b/>
          <w:u w:val="single"/>
        </w:rPr>
        <w:t xml:space="preserve">127277</w:t>
      </w:r>
    </w:p>
    <w:p>
      <w:r>
        <w:t xml:space="preserve">3.</w:t>
        <w:tab/>
        <w:t xml:space="preserve">Toivottavasti heistä tulee väkivaltaisempia kuin vain jonkun paskiaisen pahoinpitely.</w:t>
      </w:r>
    </w:p>
    <w:p>
      <w:r>
        <w:rPr>
          <w:b/>
          <w:u w:val="single"/>
        </w:rPr>
        <w:t xml:space="preserve">127278</w:t>
      </w:r>
    </w:p>
    <w:p>
      <w:r>
        <w:t xml:space="preserve">4.</w:t>
        <w:tab/>
        <w:t xml:space="preserve">Mieluummin minut pidätetään paikallisen poliisin toimesta kuin otan kiinni FED CASE:sta, 85 % pakollisesta tuomiosta #RiseAboveMovement</w:t>
      </w:r>
    </w:p>
    <w:p>
      <w:r>
        <w:rPr>
          <w:b/>
          <w:u w:val="single"/>
        </w:rPr>
        <w:t xml:space="preserve">127279</w:t>
      </w:r>
    </w:p>
    <w:p>
      <w:r>
        <w:t xml:space="preserve">5.</w:t>
        <w:tab/>
        <w:t xml:space="preserve">Väärennetyt uutiset</w:t>
      </w:r>
    </w:p>
    <w:p>
      <w:r>
        <w:rPr>
          <w:b/>
          <w:u w:val="single"/>
        </w:rPr>
        <w:t xml:space="preserve">127280</w:t>
      </w:r>
    </w:p>
    <w:p>
      <w:r>
        <w:t xml:space="preserve">6.</w:t>
        <w:tab/>
        <w:t xml:space="preserve">Proud Boy raiskasi luultavasti lapsia ja ansaitsi sen.</w:t>
      </w:r>
    </w:p>
    <w:p>
      <w:r>
        <w:rPr>
          <w:b/>
          <w:u w:val="single"/>
        </w:rPr>
        <w:t xml:space="preserve">127281</w:t>
      </w:r>
    </w:p>
    <w:p>
      <w:r>
        <w:t xml:space="preserve">7.</w:t>
        <w:tab/>
        <w:t xml:space="preserve">Antifa tarvitsee turpaansa. Tässä on video viime viikonlopun mielenosoituksesta Providencessa.  Ylpeä poika epäröi taistella heikkoa antifaa vastaan ja väistää turvallisesti vain rakastuakseen eteenpäin taisteluun valmistautuneeseen antifaan, joka lyö häntä kasvoihin toistuvasti. https://youtu.be/bhvzypJcw54.</w:t>
      </w:r>
    </w:p>
    <w:p>
      <w:r>
        <w:rPr>
          <w:b/>
          <w:u w:val="single"/>
        </w:rPr>
        <w:t xml:space="preserve">127282</w:t>
      </w:r>
    </w:p>
    <w:p>
      <w:r>
        <w:t xml:space="preserve">8.</w:t>
        <w:tab/>
        <w:t xml:space="preserve">"ei poliiseja" on avainasemassa, ja se toimii myös meidän eduksemme.</w:t>
      </w:r>
    </w:p>
    <w:p>
      <w:r>
        <w:rPr>
          <w:b/>
          <w:u w:val="single"/>
        </w:rPr>
        <w:t xml:space="preserve">127283</w:t>
      </w:r>
    </w:p>
    <w:p>
      <w:r>
        <w:t xml:space="preserve">9.</w:t>
        <w:tab/>
        <w:t xml:space="preserve">He odottivat väijyäkseen tapahtumasta tulevia ihmisiä. He yrittivät muokata sitä uudelleen.</w:t>
      </w:r>
    </w:p>
    <w:p>
      <w:r>
        <w:rPr>
          <w:b/>
          <w:u w:val="single"/>
        </w:rPr>
        <w:t xml:space="preserve">127284</w:t>
      </w:r>
    </w:p>
    <w:p>
      <w:r>
        <w:t xml:space="preserve">10.</w:t>
        <w:tab/>
        <w:t xml:space="preserve">((())) huutaa tuskissaan lyödessään sinua</w:t>
      </w:r>
    </w:p>
    <w:p>
      <w:r>
        <w:rPr>
          <w:b/>
          <w:u w:val="single"/>
        </w:rPr>
        <w:t xml:space="preserve">127285</w:t>
      </w:r>
    </w:p>
    <w:p>
      <w:r>
        <w:t xml:space="preserve">1. Onko hän juutalainen?</w:t>
      </w:r>
    </w:p>
    <w:p>
      <w:r>
        <w:rPr>
          <w:b/>
          <w:u w:val="single"/>
        </w:rPr>
        <w:t xml:space="preserve">127286</w:t>
      </w:r>
    </w:p>
    <w:p>
      <w:r>
        <w:t xml:space="preserve">2.</w:t>
        <w:tab/>
        <w:t xml:space="preserve">Jälleen yksi kusipää, joka pelaa Reallity TV-peliä maailmanlaajuisesti, nämä kusipäät eivät voi kilpailla Queer-moslemi-neekereiden kanssa, koska he ovat valkoisia.  Suurimman uhrin voittaja saa olla suurin kiusaaja, jonka jälkeenjääneet poliitikot ja MSM antavat olla suurin kiusaaja, kunnes me tapamme runkkarit vallankumouksessa!</w:t>
      </w:r>
    </w:p>
    <w:p>
      <w:r>
        <w:rPr>
          <w:b/>
          <w:u w:val="single"/>
        </w:rPr>
        <w:t xml:space="preserve">127287</w:t>
      </w:r>
    </w:p>
    <w:p>
      <w:r>
        <w:t xml:space="preserve">1. Israel on maailman homojen saastuttama, pössyttelevin, GRIDSin runtelema paikka. Ei mikään yllätys, kun otetaan huomioon, että juutalaiset tyrkyttävät jokaista luonnotonta tekoa, jonka ihminen tuntee, mille tahansa kansakunnalle, johon he ovat soluttautuneet kumouksellisilla tiedotusvälineillä. https://www.bostonglobe.com/lifestyle/travel/2016/03/17/welcome-tel-aviv-gayest-city-earth/y9V15VazXhtSjXVSo9gT9K/story.html.</w:t>
      </w:r>
    </w:p>
    <w:p>
      <w:r>
        <w:rPr>
          <w:b/>
          <w:u w:val="single"/>
        </w:rPr>
        <w:t xml:space="preserve">127288</w:t>
      </w:r>
    </w:p>
    <w:p>
      <w:r>
        <w:t xml:space="preserve">1. Feinstein - onko tämä tyhmä kusipää tosissaan? Joo b*tch, sinun sininen korttisi on peruttu, kuten Obaman rotukortti ja Hillaryn seksistikortti.... Kaikki sinun korttisi hylätään tähän mennessä... https://townhall.com/tipsheet/cortneyobrien/2018/10/12/feinstein-9th-circuit-n2527940?utm_source=thdailypm&amp;utm_medium=email&amp;utm_campaign=nl_pm&amp;newsletterad=&amp;bcid=7e4220599271d117251e74c34f4dd8a5&amp;recip=27515044...</w:t>
      </w:r>
    </w:p>
    <w:p>
      <w:r>
        <w:rPr>
          <w:b/>
          <w:u w:val="single"/>
        </w:rPr>
        <w:t xml:space="preserve">127289</w:t>
      </w:r>
    </w:p>
    <w:p>
      <w:r>
        <w:t xml:space="preserve">2.</w:t>
        <w:tab/>
        <w:t xml:space="preserve">Hänellä on paljon muutakin huolenaihetta, haiseva mulkku on matkalla Gitmoon #DiFiChiSpy</w:t>
      </w:r>
    </w:p>
    <w:p>
      <w:r>
        <w:rPr>
          <w:b/>
          <w:u w:val="single"/>
        </w:rPr>
        <w:t xml:space="preserve">127290</w:t>
      </w:r>
    </w:p>
    <w:p>
      <w:r>
        <w:t xml:space="preserve">3.</w:t>
        <w:tab/>
        <w:tab/>
        <w:t xml:space="preserve">Rukoilen tämän puolesta yötä päivää - Trumpin on striimattava se Pay-per-View -kanavalle ja saatava muuriinsa varat kahdessa päivässä. Haluan todistaa, kun he rikkovat kiviä pienemmiksi kiviksi, heidät vesilautaan ja vankilaan... aina heidän oikeudenkäynti- ja teloituspäiväänsä asti. Haluan nähdä, kun he panevat köyden kaulaansa ja näen heidän jalkojensa nykivän... Sitten voin taas nukkua tietäen, että menee vielä ainakin 50-60 vuotta, ennen kuin he koettelevat taas Amerikassa...</w:t>
      </w:r>
    </w:p>
    <w:p>
      <w:r>
        <w:rPr>
          <w:b/>
          <w:u w:val="single"/>
        </w:rPr>
        <w:t xml:space="preserve">127291</w:t>
      </w:r>
    </w:p>
    <w:p>
      <w:r>
        <w:t xml:space="preserve">4.</w:t>
        <w:tab/>
        <w:tab/>
        <w:t xml:space="preserve">Toivon, että voimme kaikki todistaa sen yhdessä.</w:t>
      </w:r>
    </w:p>
    <w:p>
      <w:r>
        <w:rPr>
          <w:b/>
          <w:u w:val="single"/>
        </w:rPr>
        <w:t xml:space="preserve">127292</w:t>
      </w:r>
    </w:p>
    <w:p>
      <w:r>
        <w:t xml:space="preserve">1. Apple on tyypillinen vasemmistolaisuus.    Minulla oli iMac, joka toimi täydellisesti, kunnes se vanhentui. Menin siis Pasadenan Apple-kauppaan ostamaan uuden.    "Myyttekö ulkoisia CD-soittimia?" Kysyin.    Myyjä pysähtyi ja tuijotti minua kuin en olisi edes ihminen.    "Miksi haluatte ulkoisen CD-soittimen?" hän kysyi erittäin tylysti.    Koska en ole kusipää, en ajattele niin.    "Tallentaakseni kuvia CD-levyille", sanoin.    "Tässä iMacissa on CD-asema", kaveri irvaili.    Olin vähällä jättää tietokoneen ostamatta, jotta saisin häneltä opetuksen myyntityöstä, mutta kuten yleensä elämässä, en välittänyt kusipäisyydestä ja lähdin kotiin uuden tietokoneen kanssa.    Vuonna 2015 ostin uuden iMacin verkosta. Kun se saapui, otin sen käyttöön ja etsin CD-paikkaa.    Sitä ei ollut. Vuoden 2015 iMacissa ei ole CD-asemaa.    Minun oli siis ostettava ulkoinen CD-soitin. Joka juuri kuoli.    Nyt minun on mentävä kauppaan ja ostettava uusi ulkoinen CD-soitin, jotta voin tallentaa kuvia. Varmuuskopioin kaiken kahdelle ulkoiselle asemalle, pilvipalveluun ja CD-levyille.     Apple mokasi. Ja nyt muistan, kuinka se persläpi irvailee minulle, kun kysyin ulkoisesta CD-soittimesta.    "Senkin idiootti. Tietokoneessa on oma CD-asema. Miten et voinut tietää sitä? Oletko jälkeenjäänyt?"    Noin. Käytin juuri sanaa, jonka käyttämisestä Twitter olisi laittanut minut aikalisälle.    Kaikki nämä vuodet myöhemmin Apple palasi ensimmäiseen tietokoneeseeni.     Edistystä!    Vasemmistolaiset luulevat, että Tuhoaminen on edistystä. Ostin ensimmäisen tietokoneeni vuonna 1999. Apple on jatkuvasti tehnyt iMacista yhä vähemmän käyttäjäystävällisen. Missään ei ole enää mitään järkeä. He haluavat sinun kulkevan sokkeloiden läpi kuin hiiri kokeessa.    Se on vasemmiston pakkomielle kontrolliin. Vuoden 2015 iMac on huonoin tietokone, jonka olen koskaan omistanut. Ja kaikki ohjelmistot ovat paskaa. Käytän Photoshopia korjatakseni kuvia, joita toivon käyttäväni kirjoissa. Viime yönä en saanut Photoshopia viimeistelemään venäläistä kranaatinheitintä.    Kun teet valokuvakollaaseja, sinun täytyy kopioida ja liittää. Photoshop kopioi jotenkin kuvasta, jonka olin heittänyt pois. Kuva oli roskakorissa. Sain siis valokuvan osia, joita en ollut kopioinut, JA ohjelma ei antanut minun siivota lopputulosta kloonaustyökalulla.    Minun oli siis TULLA kuva työpöydältäni... työpöydälleni. Vasta SITTEN pystyin viimeistelemään sen. Kuvan vienti paransi tietokoneen ja Photoshopin dementian.    Näitä yrityksiä johtavat kaikki vasemmistolaiset. Ja vasemmistolaiset palvovat rappiota.    Suokaa nyt anteeksi, kun menen ostamaan ulkoisen CD-soittimen, koska Apple poisti iMacista CD-aseman vain siksi, että se sekoitti kaikkien pään.</w:t>
      </w:r>
    </w:p>
    <w:p>
      <w:r>
        <w:rPr>
          <w:b/>
          <w:u w:val="single"/>
        </w:rPr>
        <w:t xml:space="preserve">127293</w:t>
      </w:r>
    </w:p>
    <w:p>
      <w:r>
        <w:t xml:space="preserve">2.</w:t>
        <w:tab/>
        <w:t xml:space="preserve">Tunnen tuskasi.  Yritäpä kertoa jollekin Verizon-liikkeessä olevalle soijapojalle, että haluat vain toisen flip-puhelimen entisen tilalle.  Eräs sanoi minulle pilke silmäkulmassa: "Pelkäätkö sinä älypuhelinta?!  Eihän ne niin vaikeita ole."  Kehuin häntä hänen myyntitekniikastaan ja sain perhanan flip-puhelimeni.</w:t>
      </w:r>
    </w:p>
    <w:p>
      <w:r>
        <w:rPr>
          <w:b/>
          <w:u w:val="single"/>
        </w:rPr>
        <w:t xml:space="preserve">127294</w:t>
      </w:r>
    </w:p>
    <w:p>
      <w:r>
        <w:t xml:space="preserve">3.</w:t>
        <w:tab/>
        <w:tab/>
        <w:t xml:space="preserve">Sitten Trumpin voitettua minun oli pakko hieroa sitä ja kutsuin hänet toimistooni katsomaan punaniskojen näytönsäästäjää.</w:t>
      </w:r>
    </w:p>
    <w:p>
      <w:r>
        <w:rPr>
          <w:b/>
          <w:u w:val="single"/>
        </w:rPr>
        <w:t xml:space="preserve">127295</w:t>
      </w:r>
    </w:p>
    <w:p>
      <w:r>
        <w:t xml:space="preserve">1. &gt;Spämmää ihmisiä koko vitun päivän periaatteessa väkivaltaan ja joukkomurhaan kehottaen (TOS:n vastaisesti). &gt;Kiukuttelee kuin pieni CUNT, kun joku tekee hänelle niin. &gt;Luulet, että Gab välittää paskaakaan tästä (ei välitä). &gt;Luulet, että kukaan välittää paskaakaan hänen itkemisestään (kukaan ei välitä. Jatkakaa itkemistä, pikku ämmät). https://gab.ai/GoyGibson/posts/37152433.</w:t>
      </w:r>
    </w:p>
    <w:p>
      <w:r>
        <w:rPr>
          <w:b/>
          <w:u w:val="single"/>
        </w:rPr>
        <w:t xml:space="preserve">127296</w:t>
      </w:r>
    </w:p>
    <w:p>
      <w:r>
        <w:t xml:space="preserve">2.</w:t>
        <w:tab/>
        <w:t xml:space="preserve">Also-&gt; https://gab.ai/GoyGibson/posts/37150600</w:t>
      </w:r>
    </w:p>
    <w:p>
      <w:r>
        <w:rPr>
          <w:b/>
          <w:u w:val="single"/>
        </w:rPr>
        <w:t xml:space="preserve">127297</w:t>
      </w:r>
    </w:p>
    <w:p>
      <w:r>
        <w:t xml:space="preserve">3.</w:t>
        <w:tab/>
        <w:tab/>
        <w:t xml:space="preserve">Lisää-&gt; https://gab.ai/Bangoob/posts/37149999</w:t>
      </w:r>
    </w:p>
    <w:p>
      <w:r>
        <w:rPr>
          <w:b/>
          <w:u w:val="single"/>
        </w:rPr>
        <w:t xml:space="preserve">127298</w:t>
      </w:r>
    </w:p>
    <w:p>
      <w:r>
        <w:t xml:space="preserve">4.</w:t>
        <w:tab/>
        <w:tab/>
        <w:t xml:space="preserve">Vielä enemmän -&gt; https://gab.ai/GoyGibson/posts/37149811</w:t>
      </w:r>
    </w:p>
    <w:p>
      <w:r>
        <w:rPr>
          <w:b/>
          <w:u w:val="single"/>
        </w:rPr>
        <w:t xml:space="preserve">127299</w:t>
      </w:r>
    </w:p>
    <w:p>
      <w:r>
        <w:t xml:space="preserve">5.</w:t>
      </w:r>
    </w:p>
    <w:p>
      <w:r>
        <w:rPr>
          <w:b/>
          <w:u w:val="single"/>
        </w:rPr>
        <w:t xml:space="preserve">127300</w:t>
      </w:r>
    </w:p>
    <w:p>
      <w:r>
        <w:t xml:space="preserve">6.</w:t>
        <w:tab/>
        <w:t xml:space="preserve">Hassua, kuinka väitit, että kehotukseni koko rotusi kansanmurhasta ja sinun tunkemisestasi puuhakoneeseen (joita molempia kannatan edelleen) olivat TOS:n vastaisia ja että minut varmasti hyllytettäisiin niistä, mutta silti olen yhä pystyssä ja sinä olet uudella tilillä lmao</w:t>
      </w:r>
    </w:p>
    <w:p>
      <w:r>
        <w:rPr>
          <w:b/>
          <w:u w:val="single"/>
        </w:rPr>
        <w:t xml:space="preserve">127301</w:t>
      </w:r>
    </w:p>
    <w:p>
      <w:r>
        <w:t xml:space="preserve">7.</w:t>
      </w:r>
    </w:p>
    <w:p>
      <w:r>
        <w:rPr>
          <w:b/>
          <w:u w:val="single"/>
        </w:rPr>
        <w:t xml:space="preserve">127302</w:t>
      </w:r>
    </w:p>
    <w:p>
      <w:r>
        <w:t xml:space="preserve">8.</w:t>
      </w:r>
    </w:p>
    <w:p>
      <w:r>
        <w:rPr>
          <w:b/>
          <w:u w:val="single"/>
        </w:rPr>
        <w:t xml:space="preserve">127303</w:t>
      </w:r>
    </w:p>
    <w:p>
      <w:r>
        <w:t xml:space="preserve">9.</w:t>
      </w:r>
    </w:p>
    <w:p>
      <w:r>
        <w:rPr>
          <w:b/>
          <w:u w:val="single"/>
        </w:rPr>
        <w:t xml:space="preserve">127304</w:t>
      </w:r>
    </w:p>
    <w:p>
      <w:r>
        <w:t xml:space="preserve">10.</w:t>
      </w:r>
    </w:p>
    <w:p>
      <w:r>
        <w:rPr>
          <w:b/>
          <w:u w:val="single"/>
        </w:rPr>
        <w:t xml:space="preserve">127305</w:t>
      </w:r>
    </w:p>
    <w:p>
      <w:r>
        <w:t xml:space="preserve">1.</w:t>
      </w:r>
    </w:p>
    <w:p>
      <w:r>
        <w:rPr>
          <w:b/>
          <w:u w:val="single"/>
        </w:rPr>
        <w:t xml:space="preserve">127306</w:t>
      </w:r>
    </w:p>
    <w:p>
      <w:r>
        <w:t xml:space="preserve">2.</w:t>
        <w:tab/>
        <w:t xml:space="preserve">TYPERÄ HOMO PESUKARHU NEEKERI</w:t>
      </w:r>
    </w:p>
    <w:p>
      <w:r>
        <w:rPr>
          <w:b/>
          <w:u w:val="single"/>
        </w:rPr>
        <w:t xml:space="preserve">127307</w:t>
      </w:r>
    </w:p>
    <w:p>
      <w:r>
        <w:t xml:space="preserve">3.</w:t>
        <w:tab/>
        <w:tab/>
        <w:t xml:space="preserve">HALLITUKSEN TERVA NEEKERI</w:t>
      </w:r>
    </w:p>
    <w:p>
      <w:r>
        <w:rPr>
          <w:b/>
          <w:u w:val="single"/>
        </w:rPr>
        <w:t xml:space="preserve">127308</w:t>
      </w:r>
    </w:p>
    <w:p>
      <w:r>
        <w:t xml:space="preserve">1. #Poll: Mikä oli demokraattien suurin virhe heidän poltetun maan vastaisessa vastustuksessaan tuomari #Kavanaugh'ta vastaan? VOTE &amp; REPOST!</w:t>
      </w:r>
    </w:p>
    <w:p>
      <w:r>
        <w:rPr>
          <w:b/>
          <w:u w:val="single"/>
        </w:rPr>
        <w:t xml:space="preserve">127309</w:t>
      </w:r>
    </w:p>
    <w:p>
      <w:r>
        <w:t xml:space="preserve">2.</w:t>
        <w:tab/>
        <w:t xml:space="preserve">En usko, että mitään virhettä tehtiin. Luulen, että juutalaiset järjestivät suuren show'n siitä, miten meidän pitäisi pitää Kavanaugh'sta ja siitä, miten miesten ja naisten ei pitäisi tulla toimeen keskenään ja miten republikaanit ja demokraatit eivät voi olla sivistyneitä. Ja me ostimme sen koukusta ja nielusta.</w:t>
      </w:r>
    </w:p>
    <w:p>
      <w:r>
        <w:rPr>
          <w:b/>
          <w:u w:val="single"/>
        </w:rPr>
        <w:t xml:space="preserve">127310</w:t>
      </w:r>
    </w:p>
    <w:p>
      <w:r>
        <w:t xml:space="preserve">3.</w:t>
        <w:tab/>
        <w:tab/>
        <w:t xml:space="preserve">Soros on juutalainen. Hänellä on juutalainen perintö. Hän puhuu avoimesti juutalaisuudestaan ja sanoo, että se on hänen hyväntekeväisyystyönsä ensisijainen motivaatio.  Hän ei ole natsi. Tuo on jälkeenjäänyttä, ja sinä olet jälkeenjäänyt, koska ajattelet niin.</w:t>
      </w:r>
    </w:p>
    <w:p>
      <w:r>
        <w:rPr>
          <w:b/>
          <w:u w:val="single"/>
        </w:rPr>
        <w:t xml:space="preserve">127311</w:t>
      </w:r>
    </w:p>
    <w:p>
      <w:r>
        <w:t xml:space="preserve">1.</w:t>
      </w:r>
    </w:p>
    <w:p>
      <w:r>
        <w:rPr>
          <w:b/>
          <w:u w:val="single"/>
        </w:rPr>
        <w:t xml:space="preserve">127312</w:t>
      </w:r>
    </w:p>
    <w:p>
      <w:r>
        <w:t xml:space="preserve">2.</w:t>
        <w:tab/>
        <w:t xml:space="preserve">Millainen otsikko tuo on?</w:t>
      </w:r>
    </w:p>
    <w:p>
      <w:r>
        <w:rPr>
          <w:b/>
          <w:u w:val="single"/>
        </w:rPr>
        <w:t xml:space="preserve">127313</w:t>
      </w:r>
    </w:p>
    <w:p>
      <w:r>
        <w:t xml:space="preserve">3.</w:t>
        <w:tab/>
        <w:tab/>
        <w:t xml:space="preserve">tuossa on nyrkkisankari .Ei ole minun tyyppiäni ,laita hänet myyntiin .Yöllä tarvitaan yksi noista nosturikoukuista !</w:t>
      </w:r>
    </w:p>
    <w:p>
      <w:r>
        <w:rPr>
          <w:b/>
          <w:u w:val="single"/>
        </w:rPr>
        <w:t xml:space="preserve">127314</w:t>
      </w:r>
    </w:p>
    <w:p>
      <w:r>
        <w:t xml:space="preserve">1. He ovat ihmisiä, joilla on oma kansalaisuutensa omassa maassaan.Meillä on jo tarpeeksi vapaamatkustajia tässä maassa, emmekä aio ottaa lisää! Tämä on pahaenteisten ulkomaisten/kotimaisten tahojen koordinoitu INVASIO! KÄÄNTÄKÄÄ HÄNET TAAKSE JA PAKOTTAKAA HÄNET HAKEMAAN KANSALAISUUTTA OIKEALLA TAVALLA! LAILLISESTI!</w:t>
      </w:r>
    </w:p>
    <w:p>
      <w:r>
        <w:rPr>
          <w:b/>
          <w:u w:val="single"/>
        </w:rPr>
        <w:t xml:space="preserve">127315</w:t>
      </w:r>
    </w:p>
    <w:p>
      <w:r>
        <w:t xml:space="preserve">2.</w:t>
        <w:tab/>
        <w:t xml:space="preserve">Näen muzzien</w:t>
      </w:r>
    </w:p>
    <w:p>
      <w:r>
        <w:rPr>
          <w:b/>
          <w:u w:val="single"/>
        </w:rPr>
        <w:t xml:space="preserve">127316</w:t>
      </w:r>
    </w:p>
    <w:p>
      <w:r>
        <w:t xml:space="preserve">1. Halveksin feministejä, koska he saavat minut epäluuloisesti suhtautumaan naisiin ja ottamaan heihin etäisyyttä.   Jatkakaa tätä feministipaskaa, ja ainoa tapa, jolla hedelmöittyminen tapahtuu, on tahraton tai koeputkessa.    Milloin twatista tuli twit.</w:t>
      </w:r>
    </w:p>
    <w:p>
      <w:r>
        <w:rPr>
          <w:b/>
          <w:u w:val="single"/>
        </w:rPr>
        <w:t xml:space="preserve">127317</w:t>
      </w:r>
    </w:p>
    <w:p>
      <w:r>
        <w:t xml:space="preserve">1. Kuvittele olevasi vasemmistolainen ja uskovasi, että kaikkien näiden vuosikymmenten aikana nimenomaan REPUBLIKAANIT ovat rikkoneet normeja, taivuttaneet sääntöjä ja taistelleet kaikin keinoin. He valehtelevat meillekin, ihmiset. Valmistautukaa siihen.</w:t>
      </w:r>
    </w:p>
    <w:p>
      <w:r>
        <w:rPr>
          <w:b/>
          <w:u w:val="single"/>
        </w:rPr>
        <w:t xml:space="preserve">127318</w:t>
      </w:r>
    </w:p>
    <w:p>
      <w:r>
        <w:t xml:space="preserve">2.</w:t>
        <w:tab/>
        <w:t xml:space="preserve">Luulen, että Jen on jälkeenjäänyt tai jotain...</w:t>
      </w:r>
    </w:p>
    <w:p>
      <w:r>
        <w:rPr>
          <w:b/>
          <w:u w:val="single"/>
        </w:rPr>
        <w:t xml:space="preserve">127319</w:t>
      </w:r>
    </w:p>
    <w:p>
      <w:r>
        <w:t xml:space="preserve">1. Toistaiseksi meillä on väitteitä siitä, että "räjähteitä" on lähetetty seuraaville tahoille: &gt;Obama &gt;Soros &gt;Clinton &gt;CNN &gt;erilaiset muut demokraatit Kaikki juuri ennen välivaaleja.    Ja meidän pitäisi uskoa tämä?</w:t>
      </w:r>
    </w:p>
    <w:p>
      <w:r>
        <w:rPr>
          <w:b/>
          <w:u w:val="single"/>
        </w:rPr>
        <w:t xml:space="preserve">127320</w:t>
      </w:r>
    </w:p>
    <w:p>
      <w:r>
        <w:t xml:space="preserve">2.</w:t>
        <w:tab/>
        <w:t xml:space="preserve">Mutta tiedotusvälineet raportoivat siitä tavanomaisella syyllistämispelillään, mutta samalla ne raportoivat siitä ylinopeudella! Luulin, että yksi kusipää todella romahtaisi!!!! LOL!!!</w:t>
      </w:r>
    </w:p>
    <w:p>
      <w:r>
        <w:rPr>
          <w:b/>
          <w:u w:val="single"/>
        </w:rPr>
        <w:t xml:space="preserve">127321</w:t>
      </w:r>
    </w:p>
    <w:p>
      <w:r>
        <w:t xml:space="preserve">1. Paras veikkaukseni Christine Fordista...   Hänen pahoinpitelytarinansa on totta. Mutta se ei ollut Brett Kavanaugh ja hän tietää sen. Joten hän käyttää todellista tarinaa saadakseen todellisia kyyneleitä, mutta hänet on suostuteltu muuttamaan hyökkääjän nimeä poliittisista syistä ja hän on tarpeeksi fiksu jättääkseen pois kaikki yksityiskohdat, jotka voitaisiin mahdollisesti kiistää (kuten päivämäärän tai paikan).</w:t>
      </w:r>
    </w:p>
    <w:p>
      <w:r>
        <w:rPr>
          <w:b/>
          <w:u w:val="single"/>
        </w:rPr>
        <w:t xml:space="preserve">127322</w:t>
      </w:r>
    </w:p>
    <w:p>
      <w:r>
        <w:t xml:space="preserve">2.</w:t>
        <w:tab/>
        <w:t xml:space="preserve">Rehellisesti sanottuna minun on vaikea edes uskoa, että hänen tarinansa perustuu todellisuuteen.   Se haiskahtaa edelleen istutetuilta muistoilta.   Ihmiset, jotka ovat alttiita hypnoosille, ovat hyvin suggeroitavissa.</w:t>
      </w:r>
    </w:p>
    <w:p>
      <w:r>
        <w:rPr>
          <w:b/>
          <w:u w:val="single"/>
        </w:rPr>
        <w:t xml:space="preserve">127323</w:t>
      </w:r>
    </w:p>
    <w:p>
      <w:r>
        <w:t xml:space="preserve">3.</w:t>
        <w:tab/>
        <w:tab/>
        <w:t xml:space="preserve">Hän on valehteleva kusipää</w:t>
      </w:r>
    </w:p>
    <w:p>
      <w:r>
        <w:rPr>
          <w:b/>
          <w:u w:val="single"/>
        </w:rPr>
        <w:t xml:space="preserve">127324</w:t>
      </w:r>
    </w:p>
    <w:p>
      <w:r>
        <w:t xml:space="preserve">1. Totally Unhinged Dem senaattori Hirono on vasemmistolaisten Mob väkivalta GOP: "This Is What Is What Happens... when You Look at White Supremacists" (VIDEO). https://tiny.iavian.net/p2js. https://tiny.iavian.net/p2js</w:t>
      </w:r>
    </w:p>
    <w:p>
      <w:r>
        <w:rPr>
          <w:b/>
          <w:u w:val="single"/>
        </w:rPr>
        <w:t xml:space="preserve">127325</w:t>
      </w:r>
    </w:p>
    <w:p>
      <w:r>
        <w:t xml:space="preserve">2.</w:t>
        <w:tab/>
        <w:t xml:space="preserve">Mielenterveysongelmista kärsivien ihmisten ei pitäisi olla julkisissa viroissa eikä missään yhteiskunnan osa-alueella muiden yläpuolella.</w:t>
      </w:r>
    </w:p>
    <w:p>
      <w:r>
        <w:rPr>
          <w:b/>
          <w:u w:val="single"/>
        </w:rPr>
        <w:t xml:space="preserve">127326</w:t>
      </w:r>
    </w:p>
    <w:p>
      <w:r>
        <w:t xml:space="preserve">3.</w:t>
        <w:tab/>
        <w:tab/>
        <w:t xml:space="preserve">Kyllä, jälkeenjääneet ja korruptoituneet liberaalit kukoistavat olemassa olevasta mielisairausongelmasta.</w:t>
      </w:r>
    </w:p>
    <w:p>
      <w:r>
        <w:rPr>
          <w:b/>
          <w:u w:val="single"/>
        </w:rPr>
        <w:t xml:space="preserve">127327</w:t>
      </w:r>
    </w:p>
    <w:p>
      <w:r>
        <w:t xml:space="preserve">1. Kyllä, jätä saappaat jalkaan! #Sexy #ts Domino Presley &amp; Robert Axel nauttivat toistensa seurasta! (3of7) #NSFW #babe #beauty #Tgirls #ladyboys #SexyTime #sexo #SundayFunday #TRANSGENDER #cheeky #bum #bunda #SHEMALE #ChicksWithDicks #stiffy #MeatLovers #BonerAlert #butts #booty #DominoPresley #TRAVESTI #dangle #DickGirl #TotalBabe</w:t>
      </w:r>
    </w:p>
    <w:p>
      <w:r>
        <w:rPr>
          <w:b/>
          <w:u w:val="single"/>
        </w:rPr>
        <w:t xml:space="preserve">127328</w:t>
      </w:r>
    </w:p>
    <w:p>
      <w:r>
        <w:t xml:space="preserve">2.</w:t>
        <w:tab/>
        <w:t xml:space="preserve">lol, tämä neekeri pitää transuista</w:t>
      </w:r>
    </w:p>
    <w:p>
      <w:r>
        <w:rPr>
          <w:b/>
          <w:u w:val="single"/>
        </w:rPr>
        <w:t xml:space="preserve">127329</w:t>
      </w:r>
    </w:p>
    <w:p>
      <w:r>
        <w:t xml:space="preserve">1. Niin mielenkiintoista, että mustien työttömyys Amerikassa on historiallisen alhaisella tasolla, #KanyeWest todella haastaa vuosisadan epäonnistuneen demokraattisen politiikan mustia amerikkalaisia kohtaan ja valtavirran median shillit ovat menettämässä jo valmiiksi sekopäiset mielensä. Kaunista katseltavaa. #RedWave2018</w:t>
      </w:r>
    </w:p>
    <w:p>
      <w:r>
        <w:rPr>
          <w:b/>
          <w:u w:val="single"/>
        </w:rPr>
        <w:t xml:space="preserve">127330</w:t>
      </w:r>
    </w:p>
    <w:p>
      <w:r>
        <w:t xml:space="preserve">2.</w:t>
        <w:tab/>
        <w:t xml:space="preserve">Mustat miehet vihaavat sitä, että heitä "ei kunnioiteta", mutta vasemmisto vain jatkaa epäkunnioituksen lisäämistä. On hauska katsoa, kun he menevät täysin sekaisin 😹.</w:t>
      </w:r>
    </w:p>
    <w:p>
      <w:r>
        <w:rPr>
          <w:b/>
          <w:u w:val="single"/>
        </w:rPr>
        <w:t xml:space="preserve">127331</w:t>
      </w:r>
    </w:p>
    <w:p>
      <w:r>
        <w:t xml:space="preserve">3.</w:t>
        <w:tab/>
        <w:tab/>
        <w:t xml:space="preserve">Lopun alku #DonLemonille.</w:t>
      </w:r>
    </w:p>
    <w:p>
      <w:r>
        <w:rPr>
          <w:b/>
          <w:u w:val="single"/>
        </w:rPr>
        <w:t xml:space="preserve">127332</w:t>
      </w:r>
    </w:p>
    <w:p>
      <w:r>
        <w:t xml:space="preserve">4.</w:t>
        <w:tab/>
        <w:tab/>
        <w:t xml:space="preserve">Toivon niin! mutta rehellisesti sanottuna tuo "monimuotoisuuden kaksi osoitinta" liberaalilla plantaasilla , on niin kaukana niiden listalla, jotka ansaitsevat vankilan tai hirttosilmukan.....</w:t>
      </w:r>
    </w:p>
    <w:p>
      <w:r>
        <w:rPr>
          <w:b/>
          <w:u w:val="single"/>
        </w:rPr>
        <w:t xml:space="preserve">127333</w:t>
      </w:r>
    </w:p>
    <w:p>
      <w:r>
        <w:t xml:space="preserve">1. Kolme poliisia puukotettiin Pohjois-Lontoossa viime yönä. Tekijöistä ei ole kuvausta, mutta veikkaan nimiä Jemal, Leroy Winston, Mohammed........ https://dailym.ai/2CuaQtY.</w:t>
      </w:r>
    </w:p>
    <w:p>
      <w:r>
        <w:rPr>
          <w:b/>
          <w:u w:val="single"/>
        </w:rPr>
        <w:t xml:space="preserve">127334</w:t>
      </w:r>
    </w:p>
    <w:p>
      <w:r>
        <w:t xml:space="preserve">2.</w:t>
        <w:tab/>
        <w:t xml:space="preserve">eikö se kuuluisa neekeri Tylenol Washington 3.???</w:t>
      </w:r>
    </w:p>
    <w:p>
      <w:r>
        <w:rPr>
          <w:b/>
          <w:u w:val="single"/>
        </w:rPr>
        <w:t xml:space="preserve">127335</w:t>
      </w:r>
    </w:p>
    <w:p>
      <w:r>
        <w:t xml:space="preserve">3.</w:t>
        <w:tab/>
        <w:tab/>
        <w:t xml:space="preserve">Häntä kutsuttiin Tylenoliksi, koska kukaan heistä ei osannut lausua Acitametafiinia.</w:t>
      </w:r>
    </w:p>
    <w:p>
      <w:r>
        <w:rPr>
          <w:b/>
          <w:u w:val="single"/>
        </w:rPr>
        <w:t xml:space="preserve">127336</w:t>
      </w:r>
    </w:p>
    <w:p>
      <w:r>
        <w:t xml:space="preserve">4.</w:t>
        <w:tab/>
        <w:tab/>
        <w:t xml:space="preserve">heidän sanavarastonsa rajoittuu sanoihin "BITCH"... "HOE"... "MUTHA FUCKA"... "SHAKE DA BOOTY!!!"...lol</w:t>
      </w:r>
    </w:p>
    <w:p>
      <w:r>
        <w:rPr>
          <w:b/>
          <w:u w:val="single"/>
        </w:rPr>
        <w:t xml:space="preserve">127337</w:t>
      </w:r>
    </w:p>
    <w:p>
      <w:r>
        <w:t xml:space="preserve">1. Selvä.  Jatka valkoisen ritarin elämää hiekkaneekerille, joka nussii tonneittain valkoisia naisia.  Sinulla on oikeus mielipiteeseesi.</w:t>
      </w:r>
    </w:p>
    <w:p>
      <w:r>
        <w:rPr>
          <w:b/>
          <w:u w:val="single"/>
        </w:rPr>
        <w:t xml:space="preserve">127338</w:t>
      </w:r>
    </w:p>
    <w:p>
      <w:r>
        <w:t xml:space="preserve">1. Kerro heille, että olet Rethithtance-järjestön häiriintynyt jäsen ja että kotiopetus on heille parempi vaihtoehto.    Tyhjä.</w:t>
      </w:r>
    </w:p>
    <w:p>
      <w:r>
        <w:rPr>
          <w:b/>
          <w:u w:val="single"/>
        </w:rPr>
        <w:t xml:space="preserve">127339</w:t>
      </w:r>
    </w:p>
    <w:p>
      <w:r>
        <w:t xml:space="preserve">2.</w:t>
        <w:tab/>
        <w:t xml:space="preserve">No, hinttari soijapoika, mitä jos kertoisit heille, että olet arvoton nilkki, jolla ei ole mitään taitoja, etkä ansaitse pyyhkiä heidän persettään saati sitten opettaa heitä.  LOPETTAKAA KAIKKIEN JULKISTEN KOULUJEN RAHOITUS!</w:t>
      </w:r>
    </w:p>
    <w:p>
      <w:r>
        <w:rPr>
          <w:b/>
          <w:u w:val="single"/>
        </w:rPr>
        <w:t xml:space="preserve">127340</w:t>
      </w:r>
    </w:p>
    <w:p>
      <w:r>
        <w:t xml:space="preserve">1. Samuel L. Jackson kerää demokraattien äänestäjiä: "Maailma on tulessa, sammutetaan se" https://i.imgtc.com/gGe1Z7Y.jpg https://kek.gg/u/87mq https://kek.gg/u/87mq</w:t>
      </w:r>
    </w:p>
    <w:p>
      <w:r>
        <w:rPr>
          <w:b/>
          <w:u w:val="single"/>
        </w:rPr>
        <w:t xml:space="preserve">127341</w:t>
      </w:r>
    </w:p>
    <w:p>
      <w:r>
        <w:t xml:space="preserve">2.</w:t>
        <w:tab/>
        <w:t xml:space="preserve">Ketä kiinnostaa, mitä tämä neekeri ajattelee. Haistakaa vittu @thehill, olette kaikki säälittäviä homoja.</w:t>
      </w:r>
    </w:p>
    <w:p>
      <w:r>
        <w:rPr>
          <w:b/>
          <w:u w:val="single"/>
        </w:rPr>
        <w:t xml:space="preserve">127342</w:t>
      </w:r>
    </w:p>
    <w:p>
      <w:r>
        <w:t xml:space="preserve">3.</w:t>
        <w:tab/>
        <w:tab/>
        <w:t xml:space="preserve">Kuka on Samuel Jackson??</w:t>
      </w:r>
    </w:p>
    <w:p>
      <w:r>
        <w:rPr>
          <w:b/>
          <w:u w:val="single"/>
        </w:rPr>
        <w:t xml:space="preserve">127343</w:t>
      </w:r>
    </w:p>
    <w:p>
      <w:r>
        <w:t xml:space="preserve">4.</w:t>
        <w:tab/>
        <w:tab/>
        <w:tab/>
        <w:t xml:space="preserve">Hän asuu uskomusten maailmassa.Se ei ole todellinen maailma.</w:t>
      </w:r>
    </w:p>
    <w:p>
      <w:r>
        <w:rPr>
          <w:b/>
          <w:u w:val="single"/>
        </w:rPr>
        <w:t xml:space="preserve">127344</w:t>
      </w:r>
    </w:p>
    <w:p>
      <w:r>
        <w:t xml:space="preserve">5.</w:t>
        <w:tab/>
        <w:tab/>
        <w:tab/>
        <w:t xml:space="preserve">Whew!!!! TY</w:t>
      </w:r>
    </w:p>
    <w:p>
      <w:r>
        <w:rPr>
          <w:b/>
          <w:u w:val="single"/>
        </w:rPr>
        <w:t xml:space="preserve">127345</w:t>
      </w:r>
    </w:p>
    <w:p>
      <w:r>
        <w:t xml:space="preserve">1. @Heartiste Hitto, tällä viikolla Lindsay Graham sai minut melkein kunnioittamaan hänen homopersettään!</w:t>
      </w:r>
    </w:p>
    <w:p>
      <w:r>
        <w:rPr>
          <w:b/>
          <w:u w:val="single"/>
        </w:rPr>
        <w:t xml:space="preserve">127346</w:t>
      </w:r>
    </w:p>
    <w:p>
      <w:r>
        <w:t xml:space="preserve">1. JÄÄNTYNYT: GOP:n kampanjakylttejä ennen väittelyä https://www.thegatewaypundit.com/2018/10/caught-on-video-unhinged-democrat-trashes-gop-campaign-signs-before-debate-tosses-them-in-street/?fbclid=IwAR1D2NqEmZbVwScwUil3vhJEX1fUZq22S7_PJOv7Ip1GWipCHHHf4o7p8vk.</w:t>
      </w:r>
    </w:p>
    <w:p>
      <w:r>
        <w:rPr>
          <w:b/>
          <w:u w:val="single"/>
        </w:rPr>
        <w:t xml:space="preserve">127347</w:t>
      </w:r>
    </w:p>
    <w:p>
      <w:r>
        <w:t xml:space="preserve">2.</w:t>
        <w:tab/>
        <w:t xml:space="preserve">Vain yksi vitun neekeri, joka käyttäytyy huonosti. Tämä ei ole uutinen.</w:t>
      </w:r>
    </w:p>
    <w:p>
      <w:r>
        <w:rPr>
          <w:b/>
          <w:u w:val="single"/>
        </w:rPr>
        <w:t xml:space="preserve">127348</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127349</w:t>
      </w:r>
    </w:p>
    <w:p>
      <w:r>
        <w:t xml:space="preserve">1. Ystävämme Ontariojärven toisella puolella ovat laillistaneet marihuanan.    Koska ilmeisesti kanadalaiset eivät olleet tarpeeksi leppoisia. 😂</w:t>
      </w:r>
    </w:p>
    <w:p>
      <w:r>
        <w:rPr>
          <w:b/>
          <w:u w:val="single"/>
        </w:rPr>
        <w:t xml:space="preserve">127350</w:t>
      </w:r>
    </w:p>
    <w:p>
      <w:r>
        <w:t xml:space="preserve">2.</w:t>
      </w:r>
    </w:p>
    <w:p>
      <w:r>
        <w:rPr>
          <w:b/>
          <w:u w:val="single"/>
        </w:rPr>
        <w:t xml:space="preserve">127351</w:t>
      </w:r>
    </w:p>
    <w:p>
      <w:r>
        <w:t xml:space="preserve">3.</w:t>
        <w:tab/>
        <w:tab/>
        <w:t xml:space="preserve">Kaikki ruohoa käyttävät eivät ole kuolaavia retardeja</w:t>
      </w:r>
    </w:p>
    <w:p>
      <w:r>
        <w:rPr>
          <w:b/>
          <w:u w:val="single"/>
        </w:rPr>
        <w:t xml:space="preserve">127352</w:t>
      </w:r>
    </w:p>
    <w:p>
      <w:r>
        <w:t xml:space="preserve">4.</w:t>
        <w:tab/>
        <w:tab/>
        <w:tab/>
        <w:t xml:space="preserve">Esimerkiksi: Michael Phelps, Alex Jones, Joe Rohan, Elon Musk... vain muutamia mainitakseni.</w:t>
      </w:r>
    </w:p>
    <w:p>
      <w:r>
        <w:rPr>
          <w:b/>
          <w:u w:val="single"/>
        </w:rPr>
        <w:t xml:space="preserve">127353</w:t>
      </w:r>
    </w:p>
    <w:p>
      <w:r>
        <w:t xml:space="preserve">5.</w:t>
      </w:r>
    </w:p>
    <w:p>
      <w:r>
        <w:rPr>
          <w:b/>
          <w:u w:val="single"/>
        </w:rPr>
        <w:t xml:space="preserve">127354</w:t>
      </w:r>
    </w:p>
    <w:p>
      <w:r>
        <w:t xml:space="preserve">6.</w:t>
        <w:tab/>
        <w:tab/>
        <w:tab/>
        <w:t xml:space="preserve">Ja nämä ihmiset ovat kuolaavia, epäonnistuneita, jälkeenjääneitä? Sitäkö tarkoitat? Vai kehutko heitä ja lisäät väitteitäni?</w:t>
      </w:r>
    </w:p>
    <w:p>
      <w:r>
        <w:rPr>
          <w:b/>
          <w:u w:val="single"/>
        </w:rPr>
        <w:t xml:space="preserve">127355</w:t>
      </w:r>
    </w:p>
    <w:p>
      <w:r>
        <w:t xml:space="preserve">1. Niinpä tämä valekristitty Boomer Nellis pääsee GAB:iin ja yrittää pelotella kaikkia "tunnen FBI-agentteja ja kerron sinusta" -paskallaan.    Hei Nellis, tässä on yksinkertainen paskatesti sinulle:    Kristuksen evankeliumi on ainoa tie ikuiseen pelastukseen. Kyllä vai ei?   Mikä tahansa muu vastaus kuin KYLLÄ tarkoittaa, että olet harhaoppinen ja ekskommunikaattori, joten painu vittuun, boomer cuck Neo Con -roskasakki.</w:t>
      </w:r>
    </w:p>
    <w:p>
      <w:r>
        <w:rPr>
          <w:b/>
          <w:u w:val="single"/>
        </w:rPr>
        <w:t xml:space="preserve">127356</w:t>
      </w:r>
    </w:p>
    <w:p>
      <w:r>
        <w:t xml:space="preserve">2.</w:t>
        <w:tab/>
        <w:t xml:space="preserve">Hei, Jumalaa ei ole olemassa, olet vain jälkeenjäänyt. Olet niin jälkeenjäänyt, että äitisi ja isäsi ovat luultavasti veli ja sisko.</w:t>
      </w:r>
    </w:p>
    <w:p>
      <w:r>
        <w:rPr>
          <w:b/>
          <w:u w:val="single"/>
        </w:rPr>
        <w:t xml:space="preserve">127357</w:t>
      </w:r>
    </w:p>
    <w:p>
      <w:r>
        <w:t xml:space="preserve">3.</w:t>
        <w:tab/>
        <w:tab/>
        <w:t xml:space="preserve">Ateistilla ei pitäisi olla juurikaan sanottavaa Jumalasta, koska häntä ei ole olemassa. Nellis on yksi niistä ihanista megakirkon "kristityistä", joten häntä pitäisi pitää tilivelvollisena väitteistään.</w:t>
      </w:r>
    </w:p>
    <w:p>
      <w:r>
        <w:rPr>
          <w:b/>
          <w:u w:val="single"/>
        </w:rPr>
        <w:t xml:space="preserve">127358</w:t>
      </w:r>
    </w:p>
    <w:p>
      <w:r>
        <w:t xml:space="preserve">1. Breaking: Christine Fordin aktivistiset asianajajat kieltäytyvät luovuttamasta hänen valheenpaljastustuloksiaan ja terapiamuistiinpanojaan https://www.thegatewaypundit.com/2018/10/breaking-christine-fords-activist-lawyers-refuse-to-turn-over-her-polygraph-results-and-therapy-notes/ via @gatewaypundit</w:t>
      </w:r>
    </w:p>
    <w:p>
      <w:r>
        <w:rPr>
          <w:b/>
          <w:u w:val="single"/>
        </w:rPr>
        <w:t xml:space="preserve">127359</w:t>
      </w:r>
    </w:p>
    <w:p>
      <w:r>
        <w:t xml:space="preserve">2.</w:t>
        <w:tab/>
        <w:t xml:space="preserve">Toisin sanoen. Cunt valehtelee.</w:t>
      </w:r>
    </w:p>
    <w:p>
      <w:r>
        <w:rPr>
          <w:b/>
          <w:u w:val="single"/>
        </w:rPr>
        <w:t xml:space="preserve">127360</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127361</w:t>
      </w:r>
    </w:p>
    <w:p>
      <w:r>
        <w:t xml:space="preserve">2.</w:t>
        <w:tab/>
        <w:t xml:space="preserve">En malta odottaa, että tulevaisuus saapuu tänne. s/ Loputon heimosota...</w:t>
      </w:r>
    </w:p>
    <w:p>
      <w:r>
        <w:rPr>
          <w:b/>
          <w:u w:val="single"/>
        </w:rPr>
        <w:t xml:space="preserve">127362</w:t>
      </w:r>
    </w:p>
    <w:p>
      <w:r>
        <w:t xml:space="preserve">3.</w:t>
        <w:tab/>
        <w:tab/>
        <w:t xml:space="preserve">Neekeri ansaitsi potkut.</w:t>
      </w:r>
    </w:p>
    <w:p>
      <w:r>
        <w:rPr>
          <w:b/>
          <w:u w:val="single"/>
        </w:rPr>
        <w:t xml:space="preserve">127363</w:t>
      </w:r>
    </w:p>
    <w:p>
      <w:r>
        <w:t xml:space="preserve">1. Google paljasti satojentuhansien ihmisten yksityisiä tietoja ja kieltäytyi tiedottamasta yleisölle....   Raportti: https://www.infowars.com/google-reportedly-hid-data-exposure-of-500k-users-from-public/ #infowars #GooglePlus</w:t>
      </w:r>
    </w:p>
    <w:p>
      <w:r>
        <w:rPr>
          <w:b/>
          <w:u w:val="single"/>
        </w:rPr>
        <w:t xml:space="preserve">127364</w:t>
      </w:r>
    </w:p>
    <w:p>
      <w:r>
        <w:t xml:space="preserve">2.</w:t>
        <w:tab/>
        <w:t xml:space="preserve">kuvittele, kun laitat yritystietosi heidän pilvituotteisiinsa. tarkoittaako jälkeenjääneisyys sinulle mitään?</w:t>
      </w:r>
    </w:p>
    <w:p>
      <w:r>
        <w:rPr>
          <w:b/>
          <w:u w:val="single"/>
        </w:rPr>
        <w:t xml:space="preserve">127365</w:t>
      </w:r>
    </w:p>
    <w:p>
      <w:r>
        <w:t xml:space="preserve">1. Twitterissä on alkanut näkyä #KillKavanaugh, joka on suoranainen kehotus väkivaltaan korkeimman oikeuden jäsentä vastaan.   Google ja Apple kuitenkin sanovat, että Gabilla ei saa olla sovellusta App Storessa, koska jotkut Gabin viestit sisältävät kehotuksia väkivaltaan ja "vihapuhetta".</w:t>
      </w:r>
    </w:p>
    <w:p>
      <w:r>
        <w:rPr>
          <w:b/>
          <w:u w:val="single"/>
        </w:rPr>
        <w:t xml:space="preserve">127366</w:t>
      </w:r>
    </w:p>
    <w:p>
      <w:r>
        <w:t xml:space="preserve">2.</w:t>
        <w:tab/>
        <w:t xml:space="preserve">Vittuun "vapaat markkinat" ruosteisella veitsellä - säädellään näitä kusipäitä henkihieveriin, jotta voidaan panna täytäntöön ensimmäinen lisäys verkossa.</w:t>
      </w:r>
    </w:p>
    <w:p>
      <w:r>
        <w:rPr>
          <w:b/>
          <w:u w:val="single"/>
        </w:rPr>
        <w:t xml:space="preserve">127367</w:t>
      </w:r>
    </w:p>
    <w:p>
      <w:r>
        <w:t xml:space="preserve">3.</w:t>
        <w:tab/>
        <w:tab/>
        <w:t xml:space="preserve">Vapaat markkinat ovat jo ratkaisseet ongelman, joka liittyy siihen, että suuret teknologiayhtiöt valvovat puhetta internetissä. Heidän sensuurinsa synnyttää kaikenlaisia startup-yrityksiä ja uutta teknologiaa, jotka ajavat Facebookin, Twitterin, Googlen jne. vanhentumaan.</w:t>
      </w:r>
    </w:p>
    <w:p>
      <w:r>
        <w:rPr>
          <w:b/>
          <w:u w:val="single"/>
        </w:rPr>
        <w:t xml:space="preserve">127368</w:t>
      </w:r>
    </w:p>
    <w:p>
      <w:r>
        <w:t xml:space="preserve">4.</w:t>
        <w:tab/>
        <w:tab/>
        <w:tab/>
        <w:t xml:space="preserve">Sinulla ei ole aavistustakaan siitä, mistä puhut - Alt Tech on noin 1/1000:nneksi pienempi kuin paha, vihamielinen Big Tech, Big Tech tekee tehokkaasti yhteistyötä estääkseen Alt Techin kasvun, ja se vaikuttaa aggressiivisesti vaaleihin tavalla, joka lopulta tappaa sananvapauden Yhdysvalloissa, ennen kuin Alt Tech on edes puoliksi ehtinyt ottaa kiinni arvokkaita vapaita markkinoitasi.</w:t>
      </w:r>
    </w:p>
    <w:p>
      <w:r>
        <w:rPr>
          <w:b/>
          <w:u w:val="single"/>
        </w:rPr>
        <w:t xml:space="preserve">127369</w:t>
      </w:r>
    </w:p>
    <w:p>
      <w:r>
        <w:t xml:space="preserve">5.</w:t>
        <w:tab/>
        <w:tab/>
        <w:tab/>
        <w:tab/>
        <w:t xml:space="preserve">"Alt Tech on noin 1/1000 osa pahan, vihamielisen Big Techin koosta" Ya, ja se kasvaa nopeasti, kun suuret teknologiayritykset ovat vuotamassa kuiviin. Olet taantumuksellinen lapsi. Julkista politiikkaa ei koskaan rakenneta kiukuttelusi ympärille. Kasva aikuiseksi. Jos annat hallitukselle tehtäväksi "suojella" puhetta verkossa, heistä tulee pahempia kuin teknologiajätit.</w:t>
      </w:r>
    </w:p>
    <w:p>
      <w:r>
        <w:rPr>
          <w:b/>
          <w:u w:val="single"/>
        </w:rPr>
        <w:t xml:space="preserve">127370</w:t>
      </w:r>
    </w:p>
    <w:p>
      <w:r>
        <w:t xml:space="preserve">6.</w:t>
        <w:tab/>
        <w:tab/>
        <w:tab/>
        <w:tab/>
        <w:tab/>
        <w:t xml:space="preserve">Toistan - teillä ei ole mitään käsitystä siitä, mistä puhutte, olette aivoton ideologi, ei muuta.   Vannon, että oikeiston ihmiset, jotka vastustavat Big Techin sääntelyä julkisina laitoksina, koska Muh Free Market on yhtä jälkeenjäänyt kuin oikeiston ihmiset, jotka edelleen kannattavat ei-valkoisten massamaahanmuuttoa, koska latinot ovat muka luonnollisia konservatiiveja.</w:t>
      </w:r>
    </w:p>
    <w:p>
      <w:r>
        <w:rPr>
          <w:b/>
          <w:u w:val="single"/>
        </w:rPr>
        <w:t xml:space="preserve">127371</w:t>
      </w:r>
    </w:p>
    <w:p>
      <w:r>
        <w:t xml:space="preserve">7.</w:t>
        <w:tab/>
        <w:tab/>
        <w:tab/>
        <w:tab/>
        <w:tab/>
        <w:tab/>
        <w:t xml:space="preserve">olet aivoton, taantumuksellinen idiootti. Olet niin sitoutunut paska politiikkaasi, että olet sokea sille, mitä todellisessa maailmassa ympärilläsi tapahtuu.</w:t>
      </w:r>
    </w:p>
    <w:p>
      <w:r>
        <w:rPr>
          <w:b/>
          <w:u w:val="single"/>
        </w:rPr>
        <w:t xml:space="preserve">127372</w:t>
      </w:r>
    </w:p>
    <w:p>
      <w:r>
        <w:t xml:space="preserve">1. Anna kun arvaan... tämä neekeri on juutalaisten sukkanukke.</w:t>
      </w:r>
    </w:p>
    <w:p>
      <w:r>
        <w:rPr>
          <w:b/>
          <w:u w:val="single"/>
        </w:rPr>
        <w:t xml:space="preserve">127373</w:t>
      </w:r>
    </w:p>
    <w:p>
      <w:r>
        <w:t xml:space="preserve">1. Torba tai joku hänen orjistaan voi vapaasti kieltää kaikki loli-ekkipostaukset, mutta sananvapausyhteisön vastareaktio ei tule pitämään siitä. Laillisen sisällön kieltäminen moraalisista syistä? Loli-hentain kieltämiselle oli sentään [heikko] laillinen tekosyy ja se herätti vastareaktiota, mutta loli-ekchi? Se olisi katastrofaalista GAB:n "sananvapaus"-väitteiden kannalta. Tehkää se siis - tappakaa GAB.</w:t>
      </w:r>
    </w:p>
    <w:p>
      <w:r>
        <w:rPr>
          <w:b/>
          <w:u w:val="single"/>
        </w:rPr>
        <w:t xml:space="preserve">127374</w:t>
      </w:r>
    </w:p>
    <w:p>
      <w:r>
        <w:t xml:space="preserve">2.</w:t>
        <w:tab/>
        <w:t xml:space="preserve">(8) 'lapsipornografialla' tarkoitetaan mitä tahansa visuaalista kuvaa, mukaan lukien valokuva, elokuva, video, kuva tai tietokoneella tai tietokoneella luotu kuva tai kuva, riippumatta siitä, onko se tehty tai tuotettu sähköisesti, mekaanisesti tai muulla tavoin, jossa esitetään seksuaalisesti ilmeistä käytöstä, jossa-</w:t>
      </w:r>
    </w:p>
    <w:p>
      <w:r>
        <w:rPr>
          <w:b/>
          <w:u w:val="single"/>
        </w:rPr>
        <w:t xml:space="preserve">127375</w:t>
      </w:r>
    </w:p>
    <w:p>
      <w:r>
        <w:t xml:space="preserve">3.</w:t>
        <w:tab/>
        <w:tab/>
        <w:t xml:space="preserve">bahs, väärä viestisi. ymmärrät silti idean. yritän yhä selvittää, mikä homo pitää enemmän litteärintaisista naisista kuin jättitissisistä..... vakavasti...... "hmm... postata paskaa jossa on jättimäiset herkulliset tissit? ei."</w:t>
      </w:r>
    </w:p>
    <w:p>
      <w:r>
        <w:rPr>
          <w:b/>
          <w:u w:val="single"/>
        </w:rPr>
        <w:t xml:space="preserve">127376</w:t>
      </w:r>
    </w:p>
    <w:p>
      <w:r>
        <w:t xml:space="preserve">1. Älkää antako väärän lipun pommipelottelun pelotella teitä. Tämä on harhautus!!! Äänestäkää marraskuun 6. päivänä!</w:t>
      </w:r>
    </w:p>
    <w:p>
      <w:r>
        <w:rPr>
          <w:b/>
          <w:u w:val="single"/>
        </w:rPr>
        <w:t xml:space="preserve">127377</w:t>
      </w:r>
    </w:p>
    <w:p>
      <w:r>
        <w:t xml:space="preserve">2.</w:t>
        <w:tab/>
        <w:t xml:space="preserve">Olen neekerimaassa, joten kyllä...</w:t>
      </w:r>
    </w:p>
    <w:p>
      <w:r>
        <w:rPr>
          <w:b/>
          <w:u w:val="single"/>
        </w:rPr>
        <w:t xml:space="preserve">127378</w:t>
      </w:r>
    </w:p>
    <w:p>
      <w:r>
        <w:t xml:space="preserve">1. LOL, Megyn Kelly. se kertoo kaiken.</w:t>
      </w:r>
    </w:p>
    <w:p>
      <w:r>
        <w:rPr>
          <w:b/>
          <w:u w:val="single"/>
        </w:rPr>
        <w:t xml:space="preserve">127379</w:t>
      </w:r>
    </w:p>
    <w:p>
      <w:r>
        <w:t xml:space="preserve">2.</w:t>
        <w:tab/>
        <w:t xml:space="preserve">En tiennyt ennen kuin äskettäin, että hän oli aiemmin vaikutusvaltainen asianajaja.  Se räjäyttää tajuntani.  Jos hän tarjoutuisi asianajajaksi, sanoisin: "Ei kiitos, otan julkisen puolustajan."  Ainakin ruma Greta vaikuttaa puolittain älykkäältä puheessaan.  Megyn puhuu aina ja puhaltaa sieraimiaan närkästyksestä.</w:t>
      </w:r>
    </w:p>
    <w:p>
      <w:r>
        <w:rPr>
          <w:b/>
          <w:u w:val="single"/>
        </w:rPr>
        <w:t xml:space="preserve">127380</w:t>
      </w:r>
    </w:p>
    <w:p>
      <w:r>
        <w:t xml:space="preserve">3.</w:t>
        <w:tab/>
        <w:tab/>
        <w:t xml:space="preserve">Olet homo, joten et tietenkään halua Megyniä asianajajaksi.😂</w:t>
      </w:r>
    </w:p>
    <w:p>
      <w:r>
        <w:rPr>
          <w:b/>
          <w:u w:val="single"/>
        </w:rPr>
        <w:t xml:space="preserve">127381</w:t>
      </w:r>
    </w:p>
    <w:p>
      <w:r>
        <w:t xml:space="preserve">1. Kaikki tarvittava valkoinen on siellä! Se on maailman ainoa neekerivapaa paikka!</w:t>
      </w:r>
    </w:p>
    <w:p>
      <w:r>
        <w:rPr>
          <w:b/>
          <w:u w:val="single"/>
        </w:rPr>
        <w:t xml:space="preserve">127382</w:t>
      </w:r>
    </w:p>
    <w:p>
      <w:r>
        <w:t xml:space="preserve">1. @CNN</w:t>
      </w:r>
    </w:p>
    <w:p>
      <w:r>
        <w:rPr>
          <w:b/>
          <w:u w:val="single"/>
        </w:rPr>
        <w:t xml:space="preserve">127383</w:t>
      </w:r>
    </w:p>
    <w:p>
      <w:r>
        <w:t xml:space="preserve">2.</w:t>
        <w:tab/>
        <w:t xml:space="preserve">TODELLINEN NEEKERIN PASKAKASA.</w:t>
      </w:r>
    </w:p>
    <w:p>
      <w:r>
        <w:rPr>
          <w:b/>
          <w:u w:val="single"/>
        </w:rPr>
        <w:t xml:space="preserve">127384</w:t>
      </w:r>
    </w:p>
    <w:p>
      <w:r>
        <w:t xml:space="preserve">1. Näytät hauisvittumaiselta</w:t>
      </w:r>
    </w:p>
    <w:p>
      <w:r>
        <w:rPr>
          <w:b/>
          <w:u w:val="single"/>
        </w:rPr>
        <w:t xml:space="preserve">127385</w:t>
      </w:r>
    </w:p>
    <w:p>
      <w:r>
        <w:t xml:space="preserve">1. Olet mitä syöt!   #VeganGab</w:t>
      </w:r>
    </w:p>
    <w:p>
      <w:r>
        <w:rPr>
          <w:b/>
          <w:u w:val="single"/>
        </w:rPr>
        <w:t xml:space="preserve">127386</w:t>
      </w:r>
    </w:p>
    <w:p>
      <w:r>
        <w:t xml:space="preserve">2.</w:t>
        <w:tab/>
        <w:t xml:space="preserve">Ihmiset ovat lihansyöjiä piste ! Meidän on tarkoitus olla lihankuluttajia ja tasapainottaa sitä hedelmien ja vihannesten kanssa ! Et voi syödä lihaa jos haluat, se on Amerikka ! Mutta LOPETTAA sanomasta minulle, että olen VÄÄRIN !</w:t>
      </w:r>
    </w:p>
    <w:p>
      <w:r>
        <w:rPr>
          <w:b/>
          <w:u w:val="single"/>
        </w:rPr>
        <w:t xml:space="preserve">127387</w:t>
      </w:r>
    </w:p>
    <w:p>
      <w:r>
        <w:t xml:space="preserve">3.</w:t>
        <w:tab/>
        <w:tab/>
        <w:t xml:space="preserve">On älytöntä, kun nämä trollit sanovat "rakastan pekonia" tai "rakastan paistettua kanaa". Minäkin rakastin lihaa, kun söin sitä ennen, ja tiedän, mitä menetän, enkä kaipaa sitä! Yäk!</w:t>
      </w:r>
    </w:p>
    <w:p>
      <w:r>
        <w:rPr>
          <w:b/>
          <w:u w:val="single"/>
        </w:rPr>
        <w:t xml:space="preserve">127388</w:t>
      </w:r>
    </w:p>
    <w:p>
      <w:r>
        <w:t xml:space="preserve">1. Älkää koskaan unohtako, että #NeoconNimrata halveksii meitä, kulttuuriamme ja perintöämme. Kusipäät jatkavat hänen tukemistaan. He eivät oppineet mitään kesästä 2015 ja vuoden 2016 vaalikierroksesta.</w:t>
      </w:r>
    </w:p>
    <w:p>
      <w:r>
        <w:rPr>
          <w:b/>
          <w:u w:val="single"/>
        </w:rPr>
        <w:t xml:space="preserve">127389</w:t>
      </w:r>
    </w:p>
    <w:p>
      <w:r>
        <w:t xml:space="preserve">2.</w:t>
        <w:tab/>
        <w:t xml:space="preserve">Tämä kusipää oli eri mieltä siitä, että Trump vetäytyi YK:n maahanmuuttosopimuksesta. Toisin sanoen hän halusi YK:n pakottavan Amerikan ottamaan vastaan likaisia muslimeja.  Katsokaa itse.</w:t>
      </w:r>
    </w:p>
    <w:p>
      <w:r>
        <w:rPr>
          <w:b/>
          <w:u w:val="single"/>
        </w:rPr>
        <w:t xml:space="preserve">127390</w:t>
      </w:r>
    </w:p>
    <w:p>
      <w:r>
        <w:t xml:space="preserve">1. SE, TUTKITAANKO FIENDSTEININ VUOTO, RIIPPUU...</w:t>
      </w:r>
    </w:p>
    <w:p>
      <w:r>
        <w:rPr>
          <w:b/>
          <w:u w:val="single"/>
        </w:rPr>
        <w:t xml:space="preserve">127391</w:t>
      </w:r>
    </w:p>
    <w:p>
      <w:r>
        <w:t xml:space="preserve">2.</w:t>
        <w:tab/>
        <w:t xml:space="preserve">yksi, vihamielinen, rasistinen, juutalainen kusipää</w:t>
      </w:r>
    </w:p>
    <w:p>
      <w:r>
        <w:rPr>
          <w:b/>
          <w:u w:val="single"/>
        </w:rPr>
        <w:t xml:space="preserve">127392</w:t>
      </w:r>
    </w:p>
    <w:p>
      <w:r>
        <w:t xml:space="preserve">1. GINA Miller on verrannut brexitin kannattajia terroristeihin ja kehottanut yleisöä hylkäämään brexitin ennen viikonloppuna järjestettävää mielenosoitusmarssia, jolla vastustetaan Yhdistyneen kuningaskunnan eroa EU:sta. demokraattista äänestystä kannattavat ihmiset ovat nyt terroristeja! Kaksi vuotta myöhemmin kiukuttelu jatkuu edelleen, ja Millerin käyttämä retoriikka on tarkoituksellisesti jakavaa ja kiihottavaa. Miksi valitsematon, epäonnistunut bisnesmies on saarnaamassa siitä, mikä on parasta hänen vihaamalleen maalle?   #politics #news #uk #britfam https://www.express.co.uk/news/politics/1032412/brexit-news-gina-miller-protest-march-andrea-jenkyns</w:t>
      </w:r>
    </w:p>
    <w:p>
      <w:r>
        <w:rPr>
          <w:b/>
          <w:u w:val="single"/>
        </w:rPr>
        <w:t xml:space="preserve">127393</w:t>
      </w:r>
    </w:p>
    <w:p>
      <w:r>
        <w:t xml:space="preserve">1. Hyvät valkoiset naiset, olkaa sydämellisiä.  Antakaa aseenne, tulonne ja vapautenne minulle.   Jos ette anna, olette "liian pitkällä".</w:t>
      </w:r>
    </w:p>
    <w:p>
      <w:r>
        <w:rPr>
          <w:b/>
          <w:u w:val="single"/>
        </w:rPr>
        <w:t xml:space="preserve">127394</w:t>
      </w:r>
    </w:p>
    <w:p>
      <w:r>
        <w:t xml:space="preserve">2.</w:t>
        <w:tab/>
        <w:t xml:space="preserve">jälkeenjäänyt ämmä</w:t>
      </w:r>
    </w:p>
    <w:p>
      <w:r>
        <w:rPr>
          <w:b/>
          <w:u w:val="single"/>
        </w:rPr>
        <w:t xml:space="preserve">127395</w:t>
      </w:r>
    </w:p>
    <w:p>
      <w:r>
        <w:t xml:space="preserve">1. Lähetetään ne kaikki!</w:t>
      </w:r>
    </w:p>
    <w:p>
      <w:r>
        <w:rPr>
          <w:b/>
          <w:u w:val="single"/>
        </w:rPr>
        <w:t xml:space="preserve">127396</w:t>
      </w:r>
    </w:p>
    <w:p>
      <w:r>
        <w:t xml:space="preserve">2.</w:t>
        <w:tab/>
        <w:t xml:space="preserve">Pidän siitä. Se on hyvä suunnitelma. Aloita suden rakkulasta ja siitä toisesta homosta...</w:t>
      </w:r>
    </w:p>
    <w:p>
      <w:r>
        <w:rPr>
          <w:b/>
          <w:u w:val="single"/>
        </w:rPr>
        <w:t xml:space="preserve">127397</w:t>
      </w:r>
    </w:p>
    <w:p>
      <w:r>
        <w:t xml:space="preserve">1. VIIMEAIKAISET POSTIPOMMIUHKAUKSET...   Näiden pommien lähettäjän täytyy olla aivan hullu!   1. He ovat jälkeenjääneitä, jos he luulevat, että ne koskaan saavuttavat kohteita!   2. Viattomat loukkaantuvat PALJON todennäköisemmin!   3. Poliittisesti on selvää, että kusipäät haluavat syyttää siitä TRUMPin kannattajia!   Hullut paskiaiset!</w:t>
      </w:r>
    </w:p>
    <w:p>
      <w:r>
        <w:rPr>
          <w:b/>
          <w:u w:val="single"/>
        </w:rPr>
        <w:t xml:space="preserve">127398</w:t>
      </w:r>
    </w:p>
    <w:p>
      <w:r>
        <w:t xml:space="preserve">1. Trump "Saudit tekivät kaikkien aikojen pahimman peittelyn!"   Presidentti Trump lähettää CIA-asiantuntijoita Saudi-Arabiaan opettamaan saudeille, miten salamurhata ja peitellä operaatioita parhaalla mahdollisella tavalla.   (Esimerkiksi Syyrian kemiallisten aseiden hyökkäys väärän lipun operaatio) https://www.youtube.com/watch?v=EiQVom9Xp5c https://www.youtube.com/watch?v=EiQVom9Xp5c</w:t>
      </w:r>
    </w:p>
    <w:p>
      <w:r>
        <w:rPr>
          <w:b/>
          <w:u w:val="single"/>
        </w:rPr>
        <w:t xml:space="preserve">127399</w:t>
      </w:r>
    </w:p>
    <w:p>
      <w:r>
        <w:t xml:space="preserve">2.</w:t>
        <w:tab/>
        <w:t xml:space="preserve">Pysyn alkuperäisessä väitteessäni: vasemmisto on suunnitellut tämän palauttaakseen prinssi Alwaleed Dopeyn takaisin valtaan, mutta Trump käyttää sitä pakottaakseen mbs:n poistamaan Dopeyn sen sijaan.</w:t>
      </w:r>
    </w:p>
    <w:p>
      <w:r>
        <w:rPr>
          <w:b/>
          <w:u w:val="single"/>
        </w:rPr>
        <w:t xml:space="preserve">127400</w:t>
      </w:r>
    </w:p>
    <w:p>
      <w:r>
        <w:t xml:space="preserve">3.</w:t>
        <w:tab/>
        <w:tab/>
        <w:t xml:space="preserve">On hieman outoa, että toimittaja oli muslimien tapaan melkoinen ääliö, ainakin ymmärrän niin.</w:t>
      </w:r>
    </w:p>
    <w:p>
      <w:r>
        <w:rPr>
          <w:b/>
          <w:u w:val="single"/>
        </w:rPr>
        <w:t xml:space="preserve">127401</w:t>
      </w:r>
    </w:p>
    <w:p>
      <w:r>
        <w:t xml:space="preserve">1. Ellisonin galluplukujen on oltava todella huonot, jotta demokraatit pyytävät oikeusministeriehdokkaansa perheväkivaltasyytösten tutkimista.  Täytyy ihmetellä, tekeekö Minneapolisin poliisiliitto tutkimuksen heidän puolestaan vai ? https://kstp.com/politics/dfl-asks-minneapolis-police-to-investigate-abuse-allegations-against-us-representative-keith-ellison--/5094726/?cat=12681 https://kstp.com/politics/dfl-asks-minneapolis-police-to-investigate-abuse-allegations-against-us-representative-keith-ellison--/5094726/?cat=12681</w:t>
      </w:r>
    </w:p>
    <w:p>
      <w:r>
        <w:rPr>
          <w:b/>
          <w:u w:val="single"/>
        </w:rPr>
        <w:t xml:space="preserve">127402</w:t>
      </w:r>
    </w:p>
    <w:p>
      <w:r>
        <w:t xml:space="preserve">2.</w:t>
        <w:tab/>
        <w:t xml:space="preserve">neekerit haluavat selvitä murhasta... oikeudenmukaisuus olisi vain yksi rasismin osoitus... mikään ei ole pahempaa kuin virnuileva neekeri, joka pääsee murhasta!</w:t>
      </w:r>
    </w:p>
    <w:p>
      <w:r>
        <w:rPr>
          <w:b/>
          <w:u w:val="single"/>
        </w:rPr>
        <w:t xml:space="preserve">127403</w:t>
      </w:r>
    </w:p>
    <w:p>
      <w:r>
        <w:t xml:space="preserve">1. Tämä huora kusetti omia lapsiaan. Meidän on pidettävä tämä kusipää kaukana SCOTUS:sta!</w:t>
      </w:r>
    </w:p>
    <w:p>
      <w:r>
        <w:rPr>
          <w:b/>
          <w:u w:val="single"/>
        </w:rPr>
        <w:t xml:space="preserve">127404</w:t>
      </w:r>
    </w:p>
    <w:p>
      <w:r>
        <w:t xml:space="preserve">1. Optiikasta: Ainoat valkoiset nationalistit, jotka täyttävät "ottica immacolata" -standardin, ovat niitä, joita ei koskaan nähdä. Ehkä se onkin tavoite. Tämä on tulos. @Alex_Linder @Cantwell @SirBoring</w:t>
      </w:r>
    </w:p>
    <w:p>
      <w:r>
        <w:rPr>
          <w:b/>
          <w:u w:val="single"/>
        </w:rPr>
        <w:t xml:space="preserve">127405</w:t>
      </w:r>
    </w:p>
    <w:p>
      <w:r>
        <w:t xml:space="preserve">2.</w:t>
        <w:tab/>
        <w:t xml:space="preserve">neekeri pakomatkalla</w:t>
      </w:r>
    </w:p>
    <w:p>
      <w:r>
        <w:rPr>
          <w:b/>
          <w:u w:val="single"/>
        </w:rPr>
        <w:t xml:space="preserve">127406</w:t>
      </w:r>
    </w:p>
    <w:p>
      <w:r>
        <w:t xml:space="preserve">1. Portland Antifa Violence Against Senior Citizens https://youtu.be/sq-dcJrnGTM</w:t>
      </w:r>
    </w:p>
    <w:p>
      <w:r>
        <w:rPr>
          <w:b/>
          <w:u w:val="single"/>
        </w:rPr>
        <w:t xml:space="preserve">127407</w:t>
      </w:r>
    </w:p>
    <w:p>
      <w:r>
        <w:t xml:space="preserve">2.</w:t>
        <w:tab/>
        <w:t xml:space="preserve">Mikä vittu on vialla PORTLANDIN POLIISISSA?    Vereni kiehuu. Jos he yrittävät tuota minun kanssani, se on aivan eri loppu. Näitkö sen poliisin moottoripyörällä piileskelemässä?    Joku twiittaisi tämän Portlandin poliisille. Vitun häpeälliset paskiaiset.</w:t>
      </w:r>
    </w:p>
    <w:p>
      <w:r>
        <w:rPr>
          <w:b/>
          <w:u w:val="single"/>
        </w:rPr>
        <w:t xml:space="preserve">127408</w:t>
      </w:r>
    </w:p>
    <w:p>
      <w:r>
        <w:t xml:space="preserve">3.</w:t>
        <w:tab/>
        <w:tab/>
        <w:t xml:space="preserve">Pormestari määrää päällikön eroamaan. Miehet, joilla on perheitä ja työpaikkoja, tai sniveliä kommunistipaskiaiset pelkurit seuraavat perässä. Synkkiä aikoja</w:t>
      </w:r>
    </w:p>
    <w:p>
      <w:r>
        <w:rPr>
          <w:b/>
          <w:u w:val="single"/>
        </w:rPr>
        <w:t xml:space="preserve">127409</w:t>
      </w:r>
    </w:p>
    <w:p>
      <w:r>
        <w:t xml:space="preserve">1. Punaniska-ukko, jolla on sharia-aatteet. Se on uutta. https://www.infowars.com/video-leftist-threatens-to-rape-conservative-woman-feminists-defend-him/</w:t>
      </w:r>
    </w:p>
    <w:p>
      <w:r>
        <w:rPr>
          <w:b/>
          <w:u w:val="single"/>
        </w:rPr>
        <w:t xml:space="preserve">127410</w:t>
      </w:r>
    </w:p>
    <w:p>
      <w:r>
        <w:t xml:space="preserve">2.</w:t>
        <w:tab/>
        <w:t xml:space="preserve">Olemme sodassa liberaalien kanssa, älkää menkö minnekään yksin, pysykää aseistettuina.</w:t>
      </w:r>
    </w:p>
    <w:p>
      <w:r>
        <w:rPr>
          <w:b/>
          <w:u w:val="single"/>
        </w:rPr>
        <w:t xml:space="preserve">127411</w:t>
      </w:r>
    </w:p>
    <w:p>
      <w:r>
        <w:t xml:space="preserve">1. takaisin paperitöihin!   Juutalaiset saavat ottaa rajattomasti rahaa valtiovarastostamme ja sitten pumpata rajattomasti rahaa takaisin hallituksemme ostamiseen, mutta minun on seurattava joka vitun penniäkään, jonka työväenluokan kaverit pystyvät antamaan kansalaisille, jotta he valitsisivat Pikkuisen, ja joka vitun penniäkään, jonka käytän yrittäessäni estää juutalaisia hallitsemasta maatani.</w:t>
      </w:r>
    </w:p>
    <w:p>
      <w:r>
        <w:rPr>
          <w:b/>
          <w:u w:val="single"/>
        </w:rPr>
        <w:t xml:space="preserve">127412</w:t>
      </w:r>
    </w:p>
    <w:p>
      <w:r>
        <w:t xml:space="preserve">2.</w:t>
        <w:tab/>
        <w:t xml:space="preserve">Rube Goldberg kone ja hiljainen tarkoituksella..Jump Goy JUMP!  Kannustan sinua, kaveri. Onnea matkaan.</w:t>
      </w:r>
    </w:p>
    <w:p>
      <w:r>
        <w:rPr>
          <w:b/>
          <w:u w:val="single"/>
        </w:rPr>
        <w:t xml:space="preserve">127413</w:t>
      </w:r>
    </w:p>
    <w:p>
      <w:r>
        <w:t xml:space="preserve">1. Vanhoja uutisia, hölmö kusipää</w:t>
      </w:r>
    </w:p>
    <w:p>
      <w:r>
        <w:rPr>
          <w:b/>
          <w:u w:val="single"/>
        </w:rPr>
        <w:t xml:space="preserve">127414</w:t>
      </w:r>
    </w:p>
    <w:p>
      <w:r>
        <w:t xml:space="preserve">1. Niin monet kamppailun piirissä olevat ihmiset omaksuvat juutalaisuutisoinnissa termin "homo". Se on joko homo (tyylikäs metafora) tai homoseksuaali (kohteliaissa piireissä). "Homo" on jenkkiuutisointia, jonka tarkoituksena on hämmentää massoja aiheesta. Pelastakaa termit muistiaukosta! https://gab.ai/Discriminator/posts/37973804</w:t>
      </w:r>
    </w:p>
    <w:p>
      <w:r>
        <w:rPr>
          <w:b/>
          <w:u w:val="single"/>
        </w:rPr>
        <w:t xml:space="preserve">127415</w:t>
      </w:r>
    </w:p>
    <w:p>
      <w:r>
        <w:t xml:space="preserve">1. Ainoa tapa korjata Chicagon tilanne on poistaa neekeri- ja espanjalaistuhot yhdessä juutalaisten kanssa.</w:t>
      </w:r>
    </w:p>
    <w:p>
      <w:r>
        <w:rPr>
          <w:b/>
          <w:u w:val="single"/>
        </w:rPr>
        <w:t xml:space="preserve">127416</w:t>
      </w:r>
    </w:p>
    <w:p>
      <w:r>
        <w:t xml:space="preserve">1. "Over my White boy phase" eli hän ei saa enää yhtään valkoista miestä makaamaan kanssaan.</w:t>
      </w:r>
    </w:p>
    <w:p>
      <w:r>
        <w:rPr>
          <w:b/>
          <w:u w:val="single"/>
        </w:rPr>
        <w:t xml:space="preserve">127417</w:t>
      </w:r>
    </w:p>
    <w:p>
      <w:r>
        <w:t xml:space="preserve">2.</w:t>
        <w:tab/>
        <w:t xml:space="preserve">Luultavasti siksi, että useimmat valkoiset miehet alkavat herätä rotuunsa, ja hänen neekerin nenänsä putkahtaa esiin. "Jos jimmy-hattuni hajoaa, minulla on 56-prosenttinen neekerinenä, josta minun on maksettava elatusmaksuja."</w:t>
      </w:r>
    </w:p>
    <w:p>
      <w:r>
        <w:rPr>
          <w:b/>
          <w:u w:val="single"/>
        </w:rPr>
        <w:t xml:space="preserve">127418</w:t>
      </w:r>
    </w:p>
    <w:p>
      <w:r>
        <w:t xml:space="preserve">1. Prinssi Harry ja Megan Merkel saavat vauvan, ja siitä tulee kaunis. https://www.bbc.co.uk/news/uk-45861683</w:t>
      </w:r>
    </w:p>
    <w:p>
      <w:r>
        <w:rPr>
          <w:b/>
          <w:u w:val="single"/>
        </w:rPr>
        <w:t xml:space="preserve">127419</w:t>
      </w:r>
    </w:p>
    <w:p>
      <w:r>
        <w:t xml:space="preserve">2.</w:t>
        <w:tab/>
        <w:t xml:space="preserve">Prinsessa neekeri</w:t>
      </w:r>
    </w:p>
    <w:p>
      <w:r>
        <w:rPr>
          <w:b/>
          <w:u w:val="single"/>
        </w:rPr>
        <w:t xml:space="preserve">127420</w:t>
      </w:r>
    </w:p>
    <w:p>
      <w:r>
        <w:t xml:space="preserve">3.</w:t>
        <w:tab/>
        <w:tab/>
        <w:t xml:space="preserve">Olette kunnossa, kysyisin mikä teitä vaivaa, mutta tiedän jo, juutalaiskommunistinen kumouksellisuus. Rotusekoitusten on tarkoitus herättää paheksuntaa, kun valkoiset sekoittuvat, he lakkaavat olemasta. Haluatko jonkun vitun neekerin hallitsevan Britannian kansaa? Se aiheuttaisi sodan missä tahansa muussa ajassa.</w:t>
      </w:r>
    </w:p>
    <w:p>
      <w:r>
        <w:rPr>
          <w:b/>
          <w:u w:val="single"/>
        </w:rPr>
        <w:t xml:space="preserve">127421</w:t>
      </w:r>
    </w:p>
    <w:p>
      <w:r>
        <w:t xml:space="preserve">1. feminismi on suurin paskapussi, joka on koskaan tullut pinnalle jälkeenjääneenä ideologiana. se on kuin jos vegaani tekisi kompromisseja ruoan alkuperästä, no, se on vihanneksia, mutta ihmiset ja eläimet joutuivat kärsimään sen valmistamiseksi. kuulemme siis valittamista ja valittamista patriarkaatista, kanavien ja tekniikan kautta, jotka patriarkaatti pääasiassa rakensi, huomaatko ongelman tässä?</w:t>
      </w:r>
    </w:p>
    <w:p>
      <w:r>
        <w:rPr>
          <w:b/>
          <w:u w:val="single"/>
        </w:rPr>
        <w:t xml:space="preserve">127422</w:t>
      </w:r>
    </w:p>
    <w:p>
      <w:r>
        <w:t xml:space="preserve">1. Luin tiivistelmän.  Se on kuin "olemme valinneet paskoja lib-homoja ja törmäämme super-SJW-homojen jäävuoreen ja uppoamme" tai jotain.  Mutta siinä ei ole mitään järkeä tai se ei edes puutu ongelman ytimeen.  Emme valinneet SJW-hinttejä, vaan juutalaisten kontrolloimia ihmisiä, koska media (juutalaiset) kertoo meille, ketä äänestää.  Se on kuin retard tier juttuja.</w:t>
      </w:r>
    </w:p>
    <w:p>
      <w:r>
        <w:rPr>
          <w:b/>
          <w:u w:val="single"/>
        </w:rPr>
        <w:t xml:space="preserve">127423</w:t>
      </w:r>
    </w:p>
    <w:p>
      <w:r>
        <w:t xml:space="preserve">1. Erittäin harvinaiset valkoiset korpit</w:t>
      </w:r>
    </w:p>
    <w:p>
      <w:r>
        <w:rPr>
          <w:b/>
          <w:u w:val="single"/>
        </w:rPr>
        <w:t xml:space="preserve">127424</w:t>
      </w:r>
    </w:p>
    <w:p>
      <w:r>
        <w:t xml:space="preserve">2.</w:t>
        <w:tab/>
        <w:t xml:space="preserve">Tuntevatkohan ne mitään paremmuuden tunnetta mustiin neekerikorppiin nähden?</w:t>
      </w:r>
    </w:p>
    <w:p>
      <w:r>
        <w:rPr>
          <w:b/>
          <w:u w:val="single"/>
        </w:rPr>
        <w:t xml:space="preserve">127425</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127426</w:t>
      </w:r>
    </w:p>
    <w:p>
      <w:r>
        <w:t xml:space="preserve">2.</w:t>
        <w:tab/>
        <w:t xml:space="preserve">Teoriani on, että tämä oli sysäys sille, että valkoiset lapset alkoivat harrastaa rullalautailua...</w:t>
      </w:r>
    </w:p>
    <w:p>
      <w:r>
        <w:rPr>
          <w:b/>
          <w:u w:val="single"/>
        </w:rPr>
        <w:t xml:space="preserve">127427</w:t>
      </w:r>
    </w:p>
    <w:p>
      <w:r>
        <w:t xml:space="preserve">3.</w:t>
        <w:tab/>
        <w:tab/>
        <w:t xml:space="preserve">Koska rullalautafysiikan ansiosta rullalautailijat pystyvät kiertämään katuongelmat (eli yhteenotot neekereiden kanssa) erittäin helposti.</w:t>
      </w:r>
    </w:p>
    <w:p>
      <w:r>
        <w:rPr>
          <w:b/>
          <w:u w:val="single"/>
        </w:rPr>
        <w:t xml:space="preserve">127428</w:t>
      </w:r>
    </w:p>
    <w:p>
      <w:r>
        <w:t xml:space="preserve">4.</w:t>
        <w:tab/>
        <w:tab/>
        <w:tab/>
        <w:t xml:space="preserve">Nopeasti liikkuva kohde, kuten rullalautailija, pelottaisi neekeriä nopeuttamalla kohtaamista kyseisen neekeridemon kanssa (Apinapojalla olisi vähemmän aikaa tehdä päätös valkoisen pojan ryöstämisestä ja toimia sen mukaan).</w:t>
      </w:r>
    </w:p>
    <w:p>
      <w:r>
        <w:rPr>
          <w:b/>
          <w:u w:val="single"/>
        </w:rPr>
        <w:t xml:space="preserve">127429</w:t>
      </w:r>
    </w:p>
    <w:p>
      <w:r>
        <w:t xml:space="preserve">5.</w:t>
        <w:tab/>
        <w:tab/>
        <w:tab/>
        <w:tab/>
        <w:t xml:space="preserve">Kyllä, tiiviillä kaupunkialueilla se mustatyyppi, joka viettää suurimman osan päivästä häiritsemällä satunnaisia valkoisia ihmisiä jalkakäytävällä, ei kiinnitä paljon huomiota kadulla ohi menevään rullalautailijaan, ja vaikka hän tekisikin niin, rullalautailija voi helposti voittaa hänet.</w:t>
      </w:r>
    </w:p>
    <w:p>
      <w:r>
        <w:rPr>
          <w:b/>
          <w:u w:val="single"/>
        </w:rPr>
        <w:t xml:space="preserve">127430</w:t>
      </w:r>
    </w:p>
    <w:p>
      <w:r>
        <w:t xml:space="preserve">6.</w:t>
        <w:tab/>
        <w:tab/>
        <w:tab/>
        <w:tab/>
        <w:tab/>
        <w:t xml:space="preserve">He ovat pelkureita, jotka hyökkäävät aina ryhmissä.</w:t>
      </w:r>
    </w:p>
    <w:p>
      <w:r>
        <w:rPr>
          <w:b/>
          <w:u w:val="single"/>
        </w:rPr>
        <w:t xml:space="preserve">127431</w:t>
      </w:r>
    </w:p>
    <w:p>
      <w:r>
        <w:t xml:space="preserve">1. MAXINE WATERS KEHOTTAA TRUMPIA OTTAMAAN VASTUUN POMMEISTA https://rickwells.us/waters-trump-responsibility-bombs/</w:t>
      </w:r>
    </w:p>
    <w:p>
      <w:r>
        <w:rPr>
          <w:b/>
          <w:u w:val="single"/>
        </w:rPr>
        <w:t xml:space="preserve">127432</w:t>
      </w:r>
    </w:p>
    <w:p>
      <w:r>
        <w:t xml:space="preserve">2.</w:t>
        <w:tab/>
        <w:t xml:space="preserve">turpa kiinni terroristineekeri</w:t>
      </w:r>
    </w:p>
    <w:p>
      <w:r>
        <w:rPr>
          <w:b/>
          <w:u w:val="single"/>
        </w:rPr>
        <w:t xml:space="preserve">127433</w:t>
      </w:r>
    </w:p>
    <w:p>
      <w:r>
        <w:t xml:space="preserve">1. Presidentti Trumpin Texasin kokoontumisessa oli tiettävästi noin kahdeksan kertaa enemmän ihmisiä kuin Obaman kokoontumisessa samana päivänä https://i.imgur.com/6vsFU9x.jpg https://kek.gg/u/-xNq</w:t>
      </w:r>
    </w:p>
    <w:p>
      <w:r>
        <w:rPr>
          <w:b/>
          <w:u w:val="single"/>
        </w:rPr>
        <w:t xml:space="preserve">127434</w:t>
      </w:r>
    </w:p>
    <w:p>
      <w:r>
        <w:t xml:space="preserve">2.</w:t>
        <w:tab/>
        <w:t xml:space="preserve">ovomit, puoliksi neekeri, täysin homo, muzzie, houkutteli muutamia homoja, muzzieita ja lezzieitä "kokoontumiseensa</w:t>
      </w:r>
    </w:p>
    <w:p>
      <w:r>
        <w:rPr>
          <w:b/>
          <w:u w:val="single"/>
        </w:rPr>
        <w:t xml:space="preserve">127435</w:t>
      </w:r>
    </w:p>
    <w:p>
      <w:r>
        <w:t xml:space="preserve">1. Kuinka edetä liigoissa Cunt Warsissa Lue ja opi: https://hentaireviews.moe/2018/10/10/how-to-advance-in-leagues-in-cunt-wars/ #hentai #nsfw #cuntwars #porn #porngames #sexgames #sex #adultgames #eroge #gaming #ecchi #games #harem</w:t>
      </w:r>
    </w:p>
    <w:p>
      <w:r>
        <w:rPr>
          <w:b/>
          <w:u w:val="single"/>
        </w:rPr>
        <w:t xml:space="preserve">127436</w:t>
      </w:r>
    </w:p>
    <w:p>
      <w:r>
        <w:t xml:space="preserve">1. Jatka tuon jälkeenjääneen hintin kuopan kaivamista yhä syvemmälle ja syvemmälle. Kaiva tarpeeksi syvälle, niin saatat löytää vanhempiesi moraalinormit.</w:t>
      </w:r>
    </w:p>
    <w:p>
      <w:r>
        <w:rPr>
          <w:b/>
          <w:u w:val="single"/>
        </w:rPr>
        <w:t xml:space="preserve">127437</w:t>
      </w:r>
    </w:p>
    <w:p>
      <w:r>
        <w:t xml:space="preserve">1. Voisimmeko vain pohtia, kuinka vitun tyhmää tämä on?  Väittääkö tämä paskiainen tosissaan, että siirtokunta, joka koostuu kokonaan alkuperäisestä etnisestä alkuperästä, pelkästään sen vuoksi, että se on eri maamassalla, tekee näistä ihmisistä eri rodun?  Tämä on kuin sanoisi, että Massachusetts Bay Colony oli "oikeasti intiaani", koska se ei ollut Englannissa.</w:t>
      </w:r>
    </w:p>
    <w:p>
      <w:r>
        <w:rPr>
          <w:b/>
          <w:u w:val="single"/>
        </w:rPr>
        <w:t xml:space="preserve">127438</w:t>
      </w:r>
    </w:p>
    <w:p>
      <w:r>
        <w:t xml:space="preserve">2.</w:t>
        <w:tab/>
        <w:t xml:space="preserve">Loppujen lopuksi näiden kirjojen tarkoitus on, että niitä siteerataan tulevaisuudessa lähteenä, joka kertoo, miksi äärettömyys pitäisi hyväksyä maahanmuuttajien kannalta, koska kukaan ei oikeastaan lue niitä tarkistaakseen, mitä niissä sanotaan.</w:t>
      </w:r>
    </w:p>
    <w:p>
      <w:r>
        <w:rPr>
          <w:b/>
          <w:u w:val="single"/>
        </w:rPr>
        <w:t xml:space="preserve">127439</w:t>
      </w:r>
    </w:p>
    <w:p>
      <w:r>
        <w:t xml:space="preserve">3.</w:t>
        <w:tab/>
        <w:tab/>
        <w:t xml:space="preserve">Juuri niin, ja juuri siksi se on pilkattava unholaan.</w:t>
      </w:r>
    </w:p>
    <w:p>
      <w:r>
        <w:rPr>
          <w:b/>
          <w:u w:val="single"/>
        </w:rPr>
        <w:t xml:space="preserve">127440</w:t>
      </w:r>
    </w:p>
    <w:p>
      <w:r>
        <w:t xml:space="preserve">1. https://tinyurl.com/ybxgl6qb Aloin kuunnella tämän rönsyilevän uuskurkun puhetta, mutta nukahdin. Ilmeisesti tältä retardilta kesti lähes 45 minuuttia sylkeä ulos, että hän tekisi oikein ja äänestäisi kyllä. Maine, mikä teitä vaivaa? Valitkaa oikea WN tämän naisen tilalle.</w:t>
      </w:r>
    </w:p>
    <w:p>
      <w:r>
        <w:rPr>
          <w:b/>
          <w:u w:val="single"/>
        </w:rPr>
        <w:t xml:space="preserve">127441</w:t>
      </w:r>
    </w:p>
    <w:p>
      <w:r>
        <w:t xml:space="preserve">2.</w:t>
        <w:tab/>
        <w:t xml:space="preserve">tuo kiteyttää sen juuri tuohon👌👍👍😂</w:t>
      </w:r>
    </w:p>
    <w:p>
      <w:r>
        <w:rPr>
          <w:b/>
          <w:u w:val="single"/>
        </w:rPr>
        <w:t xml:space="preserve">127442</w:t>
      </w:r>
    </w:p>
    <w:p>
      <w:r>
        <w:t xml:space="preserve">1. Tässä on luettelo muutamista kuuluisista amerikkalaisista konservatiiveista, jotka eivät tiedä, että republikaanit ja demokraatit kääntyivät päinvastaisiksi vuonna 1860 ja että Abraham Lincoln ja unioni olivat liberaaleja ja että Jefferson Davis ja konfederaatio olivat konservatiiveja: Sean Hannity, Nikki Haley, Glenn Beck, Dinesh D'Souza. On monia muita! Totuus on, että Konfederaatiot olivat konservatiiveja, jotka taistelivat perustuslain puolesta, jenkit olivat liberaaleja, jotka taistelivat sitä vastaan. Tutustu tosiasioihin SEA RAVEN PRESS -lehdessä: Konservatiiviset kirjat, todellista historiaa! www.SeaRavenPress.com www.SeaRavenPress.com</w:t>
      </w:r>
    </w:p>
    <w:p>
      <w:r>
        <w:rPr>
          <w:b/>
          <w:u w:val="single"/>
        </w:rPr>
        <w:t xml:space="preserve">127443</w:t>
      </w:r>
    </w:p>
    <w:p>
      <w:r>
        <w:t xml:space="preserve">2.</w:t>
        <w:tab/>
        <w:t xml:space="preserve">Ideologia on ideologiaa, jälkeenjääneet liberaalit ovat aina palvoneet saatanaa, mikään ei ole muuttunut, toinen jälkeenjääneiden liberaalien meemi on tyhjä.</w:t>
      </w:r>
    </w:p>
    <w:p>
      <w:r>
        <w:rPr>
          <w:b/>
          <w:u w:val="single"/>
        </w:rPr>
        <w:t xml:space="preserve">127444</w:t>
      </w:r>
    </w:p>
    <w:p>
      <w:r>
        <w:t xml:space="preserve">1. En ole koskaan tavannut ketään, joka ei ole homo, joka voisi sanoa muuta.</w:t>
      </w:r>
    </w:p>
    <w:p>
      <w:r>
        <w:rPr>
          <w:b/>
          <w:u w:val="single"/>
        </w:rPr>
        <w:t xml:space="preserve">127445</w:t>
      </w:r>
    </w:p>
    <w:p>
      <w:r>
        <w:t xml:space="preserve">1. Tammikuussa tulee olemaan hauskaa nähdä Pelosi syrjäytettynä vähemmistöjohtajana, kun demokraatit mokaavat niin pahasti, että hänet poistetaan. Tuo tyhmä ämmä on mennyttä, hän ei näe enää koskaan mitään valtaa. Toivottavasti hän ampuu itseään päähän kun se tapahtuu.</w:t>
      </w:r>
    </w:p>
    <w:p>
      <w:r>
        <w:rPr>
          <w:b/>
          <w:u w:val="single"/>
        </w:rPr>
        <w:t xml:space="preserve">127446</w:t>
      </w:r>
    </w:p>
    <w:p>
      <w:r>
        <w:t xml:space="preserve">2.</w:t>
        <w:tab/>
        <w:t xml:space="preserve">Kuolema on liian hyvä tälle raivoavalle kusipäälle .</w:t>
      </w:r>
    </w:p>
    <w:p>
      <w:r>
        <w:rPr>
          <w:b/>
          <w:u w:val="single"/>
        </w:rPr>
        <w:t xml:space="preserve">127447</w:t>
      </w:r>
    </w:p>
    <w:p>
      <w:r>
        <w:t xml:space="preserve">1. #Latinot ovat olemassa vain rikkaiden #valkoisten #liberaalien väärinkäytettävänä työvoimana. http://archive.is/EXbdk.</w:t>
      </w:r>
    </w:p>
    <w:p>
      <w:r>
        <w:rPr>
          <w:b/>
          <w:u w:val="single"/>
        </w:rPr>
        <w:t xml:space="preserve">127448</w:t>
      </w:r>
    </w:p>
    <w:p>
      <w:r>
        <w:t xml:space="preserve">2.</w:t>
        <w:tab/>
        <w:t xml:space="preserve">Whutta faggot</w:t>
      </w:r>
    </w:p>
    <w:p>
      <w:r>
        <w:rPr>
          <w:b/>
          <w:u w:val="single"/>
        </w:rPr>
        <w:t xml:space="preserve">127449</w:t>
      </w:r>
    </w:p>
    <w:p>
      <w:r>
        <w:t xml:space="preserve">1. 2 VIIKON IKÄINEN VAUVA ON BELFASTILAISESSA SAIRAALASSA SEKSUAALISEN VÄKIVALLAN JÄLKEEN. 25-vuotias pidätetty raiskauksesta. Miten tällaista turmeltuneisuutta ja pahuutta voi olla olemassa? https://www.belfasttelegraph.co.uk/news/northern-ireland/twoweekold-baby-in-belfast-hospital-man-charged-with-rape-37388210.html https://www.belfasttelegraph.co.uk/news/northern-ireland/twoweekold-baby-in-belfast-hospital-man-charged-with-rape-37388210.html</w:t>
      </w:r>
    </w:p>
    <w:p>
      <w:r>
        <w:rPr>
          <w:b/>
          <w:u w:val="single"/>
        </w:rPr>
        <w:t xml:space="preserve">127450</w:t>
      </w:r>
    </w:p>
    <w:p>
      <w:r>
        <w:t xml:space="preserve">2.</w:t>
        <w:tab/>
        <w:t xml:space="preserve">"Mies" = neekeri-moslimi, kunnes toisin todistetaan.</w:t>
      </w:r>
    </w:p>
    <w:p>
      <w:r>
        <w:rPr>
          <w:b/>
          <w:u w:val="single"/>
        </w:rPr>
        <w:t xml:space="preserve">127451</w:t>
      </w:r>
    </w:p>
    <w:p>
      <w:r>
        <w:t xml:space="preserve">3.</w:t>
        <w:tab/>
        <w:tab/>
        <w:t xml:space="preserve">Voi olla sukulaisuussuhde, se on toinen syy siihen, että heillä on sama nimi, jos heillä on sama nimi.</w:t>
      </w:r>
    </w:p>
    <w:p>
      <w:r>
        <w:rPr>
          <w:b/>
          <w:u w:val="single"/>
        </w:rPr>
        <w:t xml:space="preserve">127452</w:t>
      </w:r>
    </w:p>
    <w:p>
      <w:r>
        <w:t xml:space="preserve">4.</w:t>
        <w:tab/>
        <w:tab/>
        <w:t xml:space="preserve">Tunnen hyvin kaupungin, jossa tämä tapahtui.  Lyön vetoa, että kyseessä on sukulainen.  Kyseessä ei ole maahanmuuttaja, kuten monet olettavat.</w:t>
      </w:r>
    </w:p>
    <w:p>
      <w:r>
        <w:rPr>
          <w:b/>
          <w:u w:val="single"/>
        </w:rPr>
        <w:t xml:space="preserve">127453</w:t>
      </w:r>
    </w:p>
    <w:p>
      <w:r>
        <w:t xml:space="preserve">5.</w:t>
        <w:tab/>
        <w:tab/>
        <w:t xml:space="preserve">Isä, kuka muu pääsee näin nuoren vauvan lähelle.</w:t>
      </w:r>
    </w:p>
    <w:p>
      <w:r>
        <w:rPr>
          <w:b/>
          <w:u w:val="single"/>
        </w:rPr>
        <w:t xml:space="preserve">127454</w:t>
      </w:r>
    </w:p>
    <w:p>
      <w:r>
        <w:t xml:space="preserve">6.</w:t>
        <w:tab/>
        <w:tab/>
        <w:t xml:space="preserve">Tiedän sen, mutta viimeksi siellä hyvin varhain 80-luvulla.</w:t>
      </w:r>
    </w:p>
    <w:p>
      <w:r>
        <w:rPr>
          <w:b/>
          <w:u w:val="single"/>
        </w:rPr>
        <w:t xml:space="preserve">127455</w:t>
      </w:r>
    </w:p>
    <w:p>
      <w:r>
        <w:t xml:space="preserve">7.</w:t>
        <w:tab/>
        <w:tab/>
        <w:t xml:space="preserve"> Annalong ei ole muuttunut</w:t>
      </w:r>
    </w:p>
    <w:p>
      <w:r>
        <w:rPr>
          <w:b/>
          <w:u w:val="single"/>
        </w:rPr>
        <w:t xml:space="preserve">127456</w:t>
      </w:r>
    </w:p>
    <w:p>
      <w:r>
        <w:t xml:space="preserve">1. Ex-CIA-päällikkö Brennan: Khashoggin katoamiseen sekaantumisen kiistäminen on "hyvin onttoa" https://i.imgur.com/cpHhZmk.jpg https://kek.gg/u/yx9x https://kek.gg/u/yx9x.</w:t>
      </w:r>
    </w:p>
    <w:p>
      <w:r>
        <w:rPr>
          <w:b/>
          <w:u w:val="single"/>
        </w:rPr>
        <w:t xml:space="preserve">127457</w:t>
      </w:r>
    </w:p>
    <w:p>
      <w:r>
        <w:t xml:space="preserve">2.</w:t>
        <w:tab/>
        <w:t xml:space="preserve">Hän on muzien käännynnäinen. pahimman sortin käännynnäinen</w:t>
      </w:r>
    </w:p>
    <w:p>
      <w:r>
        <w:rPr>
          <w:b/>
          <w:u w:val="single"/>
        </w:rPr>
        <w:t xml:space="preserve">127458</w:t>
      </w:r>
    </w:p>
    <w:p>
      <w:r>
        <w:t xml:space="preserve">1. Äänitevuodot, mukaan lukien kuuluisa munatapaus Masonin kanssa. Poliittinen kommentaattori @BrittanyVenti on kokenut paljon Osa 1 https://vocaroo.com/i/s1lM8fFQdmc8 Osa 2 https://vocaroo.com/i/s0EcWdW3Fjky Osa 3 https://vocaroo.com/i/s0879VQRAeg2 Osa 4 https://vocaroo.com/i/s1y6vP0ZNDVT Osa 5 https://vocaroo.com/i/s0CCkJw9Gfv8</w:t>
      </w:r>
    </w:p>
    <w:p>
      <w:r>
        <w:rPr>
          <w:b/>
          <w:u w:val="single"/>
        </w:rPr>
        <w:t xml:space="preserve">127459</w:t>
      </w:r>
    </w:p>
    <w:p>
      <w:r>
        <w:t xml:space="preserve">2.</w:t>
        <w:tab/>
        <w:t xml:space="preserve">Brittany Venti on säälittävä työtön feministi incel thot neet cat lady kusipää, jolla on uhrikompleksi ja jonka pitää siivota kotinsa.</w:t>
      </w:r>
    </w:p>
    <w:p>
      <w:r>
        <w:rPr>
          <w:b/>
          <w:u w:val="single"/>
        </w:rPr>
        <w:t xml:space="preserve">127460</w:t>
      </w:r>
    </w:p>
    <w:p>
      <w:r>
        <w:t xml:space="preserve">3.</w:t>
        <w:tab/>
        <w:tab/>
        <w:t xml:space="preserve">Hyvin sanottu, herra</w:t>
      </w:r>
    </w:p>
    <w:p>
      <w:r>
        <w:rPr>
          <w:b/>
          <w:u w:val="single"/>
        </w:rPr>
        <w:t xml:space="preserve">127461</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127462</w:t>
      </w:r>
    </w:p>
    <w:p>
      <w:r>
        <w:t xml:space="preserve">2.</w:t>
        <w:tab/>
        <w:t xml:space="preserve">Oy vey! Soros oli 14-vuotias, kun sota päättyi, ja loput on kyseenalaista. https://TheGreatestStoryNeverTold.tv. https://TheGreatestStoryNeverTold.tv</w:t>
      </w:r>
    </w:p>
    <w:p>
      <w:r>
        <w:rPr>
          <w:b/>
          <w:u w:val="single"/>
        </w:rPr>
        <w:t xml:space="preserve">127463</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127464</w:t>
      </w:r>
    </w:p>
    <w:p>
      <w:r>
        <w:t xml:space="preserve">4.</w:t>
        <w:tab/>
        <w:tab/>
        <w:tab/>
        <w:t xml:space="preserve">Myönnän, että tyhmyytenne ylittää minun tyhmyyteni MILJEITÄ!  Ja tarkoitan sitä, onnittelut.  Kerro äidillesi/siskollesi terveisiä!</w:t>
      </w:r>
    </w:p>
    <w:p>
      <w:r>
        <w:rPr>
          <w:b/>
          <w:u w:val="single"/>
        </w:rPr>
        <w:t xml:space="preserve">127465</w:t>
      </w:r>
    </w:p>
    <w:p>
      <w:r>
        <w:t xml:space="preserve">5.</w:t>
        <w:tab/>
        <w:tab/>
        <w:tab/>
        <w:tab/>
        <w:t xml:space="preserve">Et voi oppia sitä, kaveri, se johtuu sisäsiittoisuudesta, syytä vanhempia https://TheGreatestStoryNeverTold.tv.</w:t>
      </w:r>
    </w:p>
    <w:p>
      <w:r>
        <w:rPr>
          <w:b/>
          <w:u w:val="single"/>
        </w:rPr>
        <w:t xml:space="preserve">127466</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127467</w:t>
      </w:r>
    </w:p>
    <w:p>
      <w:r>
        <w:t xml:space="preserve">7.</w:t>
        <w:tab/>
        <w:tab/>
        <w:tab/>
        <w:tab/>
        <w:tab/>
        <w:tab/>
        <w:t xml:space="preserve">Lol, 3. luokan koulutuksesi on vaikuttava, äidillesi.  Dumbass</w:t>
      </w:r>
    </w:p>
    <w:p>
      <w:r>
        <w:rPr>
          <w:b/>
          <w:u w:val="single"/>
        </w:rPr>
        <w:t xml:space="preserve">127468</w:t>
      </w:r>
    </w:p>
    <w:p>
      <w:r>
        <w:t xml:space="preserve">8.</w:t>
        <w:tab/>
        <w:tab/>
        <w:tab/>
        <w:tab/>
        <w:tab/>
        <w:tab/>
        <w:tab/>
        <w:t xml:space="preserve">Kiitos vielä kerran, että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127469</w:t>
      </w:r>
    </w:p>
    <w:p>
      <w:r>
        <w:t xml:space="preserve">9.</w:t>
        <w:tab/>
        <w:tab/>
        <w:tab/>
        <w:tab/>
        <w:tab/>
        <w:tab/>
        <w:tab/>
        <w:tab/>
        <w:t xml:space="preserve">Joo, koska sinulla on niin vakuuttava argumentti Gabille!  Lol, siksi olet tyhmä ja me KAIKKI nauramme sinulle.</w:t>
      </w:r>
    </w:p>
    <w:p>
      <w:r>
        <w:rPr>
          <w:b/>
          <w:u w:val="single"/>
        </w:rPr>
        <w:t xml:space="preserve">127470</w:t>
      </w:r>
    </w:p>
    <w:p>
      <w:r>
        <w:t xml:space="preserve">10.</w:t>
        <w:tab/>
        <w:tab/>
        <w:tab/>
        <w:tab/>
        <w:tab/>
        <w:tab/>
        <w:tab/>
        <w:tab/>
        <w:tab/>
        <w:t xml:space="preserve">Nyt siis haluat raiskata holokaustista selvinneitä?  Hitto, nämä ihmiset ovat sairaita!</w:t>
      </w:r>
    </w:p>
    <w:p>
      <w:r>
        <w:rPr>
          <w:b/>
          <w:u w:val="single"/>
        </w:rPr>
        <w:t xml:space="preserve">127471</w:t>
      </w:r>
    </w:p>
    <w:p>
      <w:r>
        <w:t xml:space="preserve">11.</w:t>
        <w:tab/>
        <w:tab/>
        <w:tab/>
        <w:tab/>
        <w:tab/>
        <w:tab/>
        <w:tab/>
        <w:tab/>
        <w:tab/>
        <w:tab/>
        <w:t xml:space="preserve">Tyhmyys on tässä vahvasti läsnä.    @bigpapi765</w:t>
      </w:r>
    </w:p>
    <w:p>
      <w:r>
        <w:rPr>
          <w:b/>
          <w:u w:val="single"/>
        </w:rPr>
        <w:t xml:space="preserve">127472</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127473</w:t>
      </w:r>
    </w:p>
    <w:p>
      <w:r>
        <w:t xml:space="preserve">13.</w:t>
        <w:tab/>
        <w:tab/>
        <w:tab/>
        <w:tab/>
        <w:tab/>
        <w:tab/>
        <w:tab/>
        <w:tab/>
        <w:tab/>
        <w:tab/>
        <w:tab/>
        <w:tab/>
        <w:t xml:space="preserve">Yritä muotoilla tuo lause uudelleen, sillä kieliopillisesti siinä ei ole mitään järkeä.  Näin käy, kun polttaa pilveä ja lintsaa koulusta, päätyy roskasakiksi.  Hyvin tehty, olet kunniaksi heimollesi. https://TheGreatestStoryNeverTold.tv.</w:t>
      </w:r>
    </w:p>
    <w:p>
      <w:r>
        <w:rPr>
          <w:b/>
          <w:u w:val="single"/>
        </w:rPr>
        <w:t xml:space="preserve">127474</w:t>
      </w:r>
    </w:p>
    <w:p>
      <w:r>
        <w:t xml:space="preserve">14.</w:t>
        <w:tab/>
        <w:tab/>
        <w:tab/>
        <w:tab/>
        <w:tab/>
        <w:tab/>
        <w:tab/>
        <w:tab/>
        <w:tab/>
        <w:tab/>
        <w:tab/>
        <w:tab/>
        <w:tab/>
        <w:t xml:space="preserve">Joo, en pelkää myöntää, että pelkään korkeita paikkoja, joten en koskaan pysty laskeutumaan sinun tasollesi @bigpapi765. https://TruthWillOut.tv.</w:t>
      </w:r>
    </w:p>
    <w:p>
      <w:r>
        <w:rPr>
          <w:b/>
          <w:u w:val="single"/>
        </w:rPr>
        <w:t xml:space="preserve">127475</w:t>
      </w:r>
    </w:p>
    <w:p>
      <w:r>
        <w:t xml:space="preserve">15.</w:t>
        <w:tab/>
        <w:tab/>
        <w:tab/>
        <w:tab/>
        <w:tab/>
        <w:tab/>
        <w:tab/>
        <w:tab/>
        <w:tab/>
        <w:tab/>
        <w:tab/>
        <w:tab/>
        <w:tab/>
        <w:tab/>
        <w:t xml:space="preserve">Hitler on HÄNEN esikuvansa.  Lol</w:t>
      </w:r>
    </w:p>
    <w:p>
      <w:r>
        <w:rPr>
          <w:b/>
          <w:u w:val="single"/>
        </w:rPr>
        <w:t xml:space="preserve">127476</w:t>
      </w:r>
    </w:p>
    <w:p>
      <w:r>
        <w:t xml:space="preserve">16.</w:t>
        <w:tab/>
        <w:tab/>
        <w:tab/>
        <w:tab/>
        <w:tab/>
        <w:tab/>
        <w:tab/>
        <w:tab/>
        <w:tab/>
        <w:tab/>
        <w:tab/>
        <w:tab/>
        <w:tab/>
        <w:tab/>
        <w:tab/>
        <w:t xml:space="preserve">Tiedoksi: Hitler on jokaisen ajattelevan ihmisen roolimalli.</w:t>
      </w:r>
    </w:p>
    <w:p>
      <w:r>
        <w:rPr>
          <w:b/>
          <w:u w:val="single"/>
        </w:rPr>
        <w:t xml:space="preserve">127477</w:t>
      </w:r>
    </w:p>
    <w:p>
      <w:r>
        <w:t xml:space="preserve">17.</w:t>
        <w:tab/>
        <w:tab/>
        <w:tab/>
        <w:tab/>
        <w:tab/>
        <w:tab/>
        <w:tab/>
        <w:tab/>
        <w:tab/>
        <w:tab/>
        <w:tab/>
        <w:tab/>
        <w:tab/>
        <w:tab/>
        <w:tab/>
        <w:tab/>
        <w:t xml:space="preserve">OMG, vain lol.  No, kohtelemme teitä sitten yhtä hyvin kuin Hitler kohteli valittuja vihollisiaan.  Teen sen hymyillen, jotta tuntisit olosi paremmaksi.  Oletko sinä rakastettu?  Ei, he saavat oikean Hitlerin kohtelun!</w:t>
      </w:r>
    </w:p>
    <w:p>
      <w:r>
        <w:rPr>
          <w:b/>
          <w:u w:val="single"/>
        </w:rPr>
        <w:t xml:space="preserve">127478</w:t>
      </w:r>
    </w:p>
    <w:p>
      <w:r>
        <w:t xml:space="preserve">18.</w:t>
        <w:tab/>
        <w:tab/>
        <w:tab/>
        <w:tab/>
        <w:tab/>
        <w:tab/>
        <w:tab/>
        <w:tab/>
        <w:tab/>
        <w:tab/>
        <w:tab/>
        <w:tab/>
        <w:tab/>
        <w:tab/>
        <w:tab/>
        <w:tab/>
        <w:tab/>
        <w:t xml:space="preserve">eli pohjimmiltaan tyypillinen juutalaisten rituaalimurha kuten aina? eli "veriliputus".</w:t>
      </w:r>
    </w:p>
    <w:p>
      <w:r>
        <w:rPr>
          <w:b/>
          <w:u w:val="single"/>
        </w:rPr>
        <w:t xml:space="preserve">127479</w:t>
      </w:r>
    </w:p>
    <w:p>
      <w:r>
        <w:t xml:space="preserve">19.</w:t>
        <w:tab/>
        <w:tab/>
        <w:tab/>
        <w:tab/>
        <w:tab/>
        <w:tab/>
        <w:tab/>
        <w:tab/>
        <w:tab/>
        <w:tab/>
        <w:tab/>
        <w:tab/>
        <w:tab/>
        <w:tab/>
        <w:tab/>
        <w:tab/>
        <w:tab/>
        <w:tab/>
        <w:t xml:space="preserve">^Tämä kaveri täällä: "Hei, gojitoverit, olen punaniska ja hengailen skinheadien kanssa, en todellakaan ole juutalainen."</w:t>
      </w:r>
    </w:p>
    <w:p>
      <w:r>
        <w:rPr>
          <w:b/>
          <w:u w:val="single"/>
        </w:rPr>
        <w:t xml:space="preserve">127480</w:t>
      </w:r>
    </w:p>
    <w:p>
      <w:r>
        <w:t xml:space="preserve">1. Väkivaltainen ja häiriintynyt vasemmistolainen uhkaa senaattori Susan Collinsia.</w:t>
      </w:r>
    </w:p>
    <w:p>
      <w:r>
        <w:rPr>
          <w:b/>
          <w:u w:val="single"/>
        </w:rPr>
        <w:t xml:space="preserve">127481</w:t>
      </w:r>
    </w:p>
    <w:p>
      <w:r>
        <w:t xml:space="preserve">2.</w:t>
        <w:tab/>
        <w:t xml:space="preserve">Pidän @ThomasWictorin ehdotuksesta, jonka mukaan näiden ihmisten on saatava vastausuhkauksia.</w:t>
      </w:r>
    </w:p>
    <w:p>
      <w:r>
        <w:rPr>
          <w:b/>
          <w:u w:val="single"/>
        </w:rPr>
        <w:t xml:space="preserve">127482</w:t>
      </w:r>
    </w:p>
    <w:p>
      <w:r>
        <w:t xml:space="preserve">3.</w:t>
        <w:tab/>
        <w:tab/>
        <w:t xml:space="preserve">Älä koskaan uhkaile. Jos toteutat uhkauksen, vihollisesi on varoitettu. Jos peräännyt, näytät heikolta.   Etsi vihollisesi hiljaisuudessa.</w:t>
      </w:r>
    </w:p>
    <w:p>
      <w:r>
        <w:rPr>
          <w:b/>
          <w:u w:val="single"/>
        </w:rPr>
        <w:t xml:space="preserve">127483</w:t>
      </w:r>
    </w:p>
    <w:p>
      <w:r>
        <w:t xml:space="preserve">4.</w:t>
        <w:tab/>
        <w:tab/>
        <w:tab/>
        <w:t xml:space="preserve">Uskon, että hänen uhkauksensa olivat ehdollisia tai epämääräisiä, eli tule luokseni, niin ammun sinut. (Olisin valmis toteuttamaan sen), tai yksinkertaisesti sanomalla "minulla on nyt osoitteesi".   Pitää olla fiksu. Kerro heille selvin sanoin, että sinua ei pelotella ja että olet valmis käyttämään voimakeinoja.</w:t>
      </w:r>
    </w:p>
    <w:p>
      <w:r>
        <w:rPr>
          <w:b/>
          <w:u w:val="single"/>
        </w:rPr>
        <w:t xml:space="preserve">127484</w:t>
      </w:r>
    </w:p>
    <w:p>
      <w:r>
        <w:t xml:space="preserve">5.</w:t>
        <w:tab/>
        <w:tab/>
        <w:tab/>
        <w:tab/>
        <w:t xml:space="preserve">Olen usein tekemisissä tämän yleisöryhmän kanssa, ja tämä on yksi heidän suosikkipeleistään. Hymy ja "siunaa sydäntäsi" riittävät yleensä ottamaan tuulen pois heidän purjeistaan. Jos annat heidän tietää, ettet ota heitä vakavasti, he palaavat melko nopeasti murjottamaan.   En aio laskeutua heidän tasolleen.</w:t>
      </w:r>
    </w:p>
    <w:p>
      <w:r>
        <w:rPr>
          <w:b/>
          <w:u w:val="single"/>
        </w:rPr>
        <w:t xml:space="preserve">127485</w:t>
      </w:r>
    </w:p>
    <w:p>
      <w:r>
        <w:t xml:space="preserve">6.</w:t>
        <w:tab/>
        <w:tab/>
        <w:tab/>
        <w:tab/>
        <w:tab/>
        <w:t xml:space="preserve">Olen varma, että se toimii joidenkin kanssa. Mutta olemme jo ohittaneet pisteen, jossa se toimii monille. Olemme tekemisissä fanaatikkojen kanssa.</w:t>
      </w:r>
    </w:p>
    <w:p>
      <w:r>
        <w:rPr>
          <w:b/>
          <w:u w:val="single"/>
        </w:rPr>
        <w:t xml:space="preserve">127486</w:t>
      </w:r>
    </w:p>
    <w:p>
      <w:r>
        <w:t xml:space="preserve">7.</w:t>
        <w:tab/>
        <w:tab/>
        <w:tab/>
        <w:tab/>
        <w:tab/>
        <w:tab/>
        <w:t xml:space="preserve">Pysyn valppaana ja käytän CCW:tä, mutta rehellisesti sanottuna olisi melkein kuin hakkaisi jälkeenjäänyttä lasta kohtaamalla hänet. Miksi alentua sille tasolle? Sitä paitsi, tuossa ryhmässä saattaa olla joitakin, joiden kanssa voi puhua järkeä. Kaikkien, jotka eivät usko kuten minä, maalaaminen samalla harjalla olisi vasemmiston peliä. Hyviä ihmisiä on kaikkialla.</w:t>
      </w:r>
    </w:p>
    <w:p>
      <w:r>
        <w:rPr>
          <w:b/>
          <w:u w:val="single"/>
        </w:rPr>
        <w:t xml:space="preserve">127487</w:t>
      </w:r>
    </w:p>
    <w:p>
      <w:r>
        <w:t xml:space="preserve">8.</w:t>
        <w:tab/>
        <w:tab/>
        <w:tab/>
        <w:tab/>
        <w:tab/>
        <w:tab/>
        <w:tab/>
        <w:t xml:space="preserve">Kyse ei ole "kumartumisesta"; se painottaa liikaa ajatusta siitä, että on olemassa jokin standardi, jota me molemmat noudatamme.    Jos henkilö uhkailee sinua, vuoropuhelun aika on ohi. Ajatuksena on lannistaa heitä sen verran, että he saavat ajatuksen ennen kuin he hyökkäävät kimppuusi.</w:t>
      </w:r>
    </w:p>
    <w:p>
      <w:r>
        <w:rPr>
          <w:b/>
          <w:u w:val="single"/>
        </w:rPr>
        <w:t xml:space="preserve">127488</w:t>
      </w:r>
    </w:p>
    <w:p>
      <w:r>
        <w:t xml:space="preserve">1. LMAO!!!!</w:t>
      </w:r>
    </w:p>
    <w:p>
      <w:r>
        <w:rPr>
          <w:b/>
          <w:u w:val="single"/>
        </w:rPr>
        <w:t xml:space="preserve">127489</w:t>
      </w:r>
    </w:p>
    <w:p>
      <w:r>
        <w:t xml:space="preserve">2.</w:t>
        <w:tab/>
        <w:t xml:space="preserve">Voi paska, nämä ihmiset ovat vitun hulluja.  En edes saanut ilmoitusta, olen surullinen.... mutta en valita.  SHe on niin onnekas, että #TRUMP otti häneen suoraan yhteyttä.</w:t>
      </w:r>
    </w:p>
    <w:p>
      <w:r>
        <w:rPr>
          <w:b/>
          <w:u w:val="single"/>
        </w:rPr>
        <w:t xml:space="preserve">127490</w:t>
      </w:r>
    </w:p>
    <w:p>
      <w:r>
        <w:t xml:space="preserve">3.</w:t>
        <w:tab/>
        <w:tab/>
        <w:t xml:space="preserve">jälleen yksi jälkeenjäänyt feministi</w:t>
      </w:r>
    </w:p>
    <w:p>
      <w:r>
        <w:rPr>
          <w:b/>
          <w:u w:val="single"/>
        </w:rPr>
        <w:t xml:space="preserve">127491</w:t>
      </w:r>
    </w:p>
    <w:p>
      <w:r>
        <w:t xml:space="preserve">1. Niille, jotka haluavat heittää @jordanbpetersonin susille: Olette homoja.    Tohtori Peterson on herättänyt miljoonia länsimaisia miehiä (ja naisia), jotka muuten olisivat eksyksissä.     Miehet ovat lojaaleja, vaikka olisimme eri mieltä. Ottaisin mielelläni luodin tohtori Petersonin puolesta.</w:t>
      </w:r>
    </w:p>
    <w:p>
      <w:r>
        <w:rPr>
          <w:b/>
          <w:u w:val="single"/>
        </w:rPr>
        <w:t xml:space="preserve">127492</w:t>
      </w:r>
    </w:p>
    <w:p>
      <w:r>
        <w:t xml:space="preserve">2.</w:t>
        <w:tab/>
        <w:t xml:space="preserve">MB, oletko valmis ottamaan luodin länsimaiden vastaisen, korttia kantavan globalistin puolesta? Ihanko totta?</w:t>
      </w:r>
    </w:p>
    <w:p>
      <w:r>
        <w:rPr>
          <w:b/>
          <w:u w:val="single"/>
        </w:rPr>
        <w:t xml:space="preserve">127493</w:t>
      </w:r>
    </w:p>
    <w:p>
      <w:r>
        <w:t xml:space="preserve">3.</w:t>
        <w:tab/>
        <w:tab/>
        <w:t xml:space="preserve">Hänen kulttuurinen vaikutuksensa on niin naurettavan laaja ja niin naurettavan myönteinen länsimaiselle individualismille, biologiselle essentialismille ja meritokratialle, että voin vain olettaa, että nämä upvotes-äänet ovat vain harmissaan siitä, ettei hän mennyt pidemmälle, tai sitten olet toiminnallisesti jälkeenjäänyt etkä oikeasti ymmärrä hänen sanomaansa tai et ole oikeasti kuluttanut hänen työtään.</w:t>
      </w:r>
    </w:p>
    <w:p>
      <w:r>
        <w:rPr>
          <w:b/>
          <w:u w:val="single"/>
        </w:rPr>
        <w:t xml:space="preserve">127494</w:t>
      </w:r>
    </w:p>
    <w:p>
      <w:r>
        <w:t xml:space="preserve">1. Haistan seuraavan neekerikuoleman</w:t>
      </w:r>
    </w:p>
    <w:p>
      <w:r>
        <w:rPr>
          <w:b/>
          <w:u w:val="single"/>
        </w:rPr>
        <w:t xml:space="preserve">127495</w:t>
      </w:r>
    </w:p>
    <w:p>
      <w:r>
        <w:t xml:space="preserve">1. RT @Breaking911:    Antifa-mielenosoittaja sanoo 9/11 NYPD:n leskelle: "YOUR HUSBAND SHOULD FUC*ING ROT IN THE GRAVE"; Tapahtui Portlandin keskustassa, Oregonissa https://kek.gg/u/33TSB https://kek.gg/u/33TSB</w:t>
      </w:r>
    </w:p>
    <w:p>
      <w:r>
        <w:rPr>
          <w:b/>
          <w:u w:val="single"/>
        </w:rPr>
        <w:t xml:space="preserve">127496</w:t>
      </w:r>
    </w:p>
    <w:p>
      <w:r>
        <w:t xml:space="preserve">2.</w:t>
        <w:tab/>
        <w:t xml:space="preserve">PDX White Nigger Rally. Sen jälkeen he polttavat pilveä ja ottavat toisiltaan suihin!</w:t>
      </w:r>
    </w:p>
    <w:p>
      <w:r>
        <w:rPr>
          <w:b/>
          <w:u w:val="single"/>
        </w:rPr>
        <w:t xml:space="preserve">127497</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127498</w:t>
      </w:r>
    </w:p>
    <w:p>
      <w:r>
        <w:t xml:space="preserve">2.</w:t>
        <w:tab/>
        <w:t xml:space="preserve">Silti presidentti Trump luo työpaikkoja, leikkaa veroja ja puolustaa Amerikkaa. Ja mitä sinä teet? Aivan oikein. Valitat kuin kateellinen pikku narttu, jolla ei ole mitään merkitystä kenellekään. Olet nobody ja se on sopivaa, koska kukaan ei välitä paskaakaan siitä, mitä sinulla on sanottavaa. Heippa, ämmä.</w:t>
      </w:r>
    </w:p>
    <w:p>
      <w:r>
        <w:rPr>
          <w:b/>
          <w:u w:val="single"/>
        </w:rPr>
        <w:t xml:space="preserve">127499</w:t>
      </w:r>
    </w:p>
    <w:p>
      <w:r>
        <w:t xml:space="preserve">3.</w:t>
        <w:tab/>
        <w:tab/>
        <w:t xml:space="preserve">🤣🤣🤣🤣Olet täysi ääliö, jos ajattelet noin. Talous kukoisti VUOSIA ennen trumpia. Jokainen talouden mittari todistaa sen. Hän leikkasi veroja RIKKAILLE ja hän tuhoaa keskiluokkaa kauppasodillaan. Te ihmiset olette niin syvästi tyhmiä, että se on sairasta.</w:t>
      </w:r>
    </w:p>
    <w:p>
      <w:r>
        <w:rPr>
          <w:b/>
          <w:u w:val="single"/>
        </w:rPr>
        <w:t xml:space="preserve">127500</w:t>
      </w:r>
    </w:p>
    <w:p>
      <w:r>
        <w:t xml:space="preserve">1. Tämä ei ole afro, senkin tyhmät neekerit, se on kiusattu, kihara ihmiskarva, afro on kovaa, raapivaa, rautalankamaista neekeriturkkia, joka on kiharrettu superkireälle. tarkoitan, että helvetti soikoon, jos neekerit hyökkäävät Kendall Jennerin kimppuun (joka on ällöttävä mutahai) tämän paskan takia, niin sitten ei ole mitään, mistä he eivät nalkuttaisi, tarkoitan, että hän kumartuu yli ja antaa neekereiden pyllistää häntä ja he silti kutsuvat häntä rasistiksi 🙄🖕🐒.</w:t>
      </w:r>
    </w:p>
    <w:p>
      <w:r>
        <w:rPr>
          <w:b/>
          <w:u w:val="single"/>
        </w:rPr>
        <w:t xml:space="preserve">127501</w:t>
      </w:r>
    </w:p>
    <w:p>
      <w:r>
        <w:t xml:space="preserve">2.</w:t>
        <w:tab/>
        <w:t xml:space="preserve">Kaikki Kuntdashianit ovat värjäytyneitä.</w:t>
      </w:r>
    </w:p>
    <w:p>
      <w:r>
        <w:rPr>
          <w:b/>
          <w:u w:val="single"/>
        </w:rPr>
        <w:t xml:space="preserve">127502</w:t>
      </w:r>
    </w:p>
    <w:p>
      <w:r>
        <w:t xml:space="preserve">3.</w:t>
      </w:r>
    </w:p>
    <w:p>
      <w:r>
        <w:rPr>
          <w:b/>
          <w:u w:val="single"/>
        </w:rPr>
        <w:t xml:space="preserve">127503</w:t>
      </w:r>
    </w:p>
    <w:p>
      <w:r>
        <w:t xml:space="preserve">1. En tajua, miksi te FAGGOTS mennä läpi vaivaa tagging niin monta ihmistä tämän paskan Minä ainakin en halua nähdä tätä FAGGOT SHIT Mitä ikinä olen juuri MUTED &amp; REPORTED sinulle SPAMMING Sama kuin olen edellisen FAGGOTS, joka on tehnyt samaa asiaa</w:t>
      </w:r>
    </w:p>
    <w:p>
      <w:r>
        <w:rPr>
          <w:b/>
          <w:u w:val="single"/>
        </w:rPr>
        <w:t xml:space="preserve">127504</w:t>
      </w:r>
    </w:p>
    <w:p>
      <w:r>
        <w:t xml:space="preserve">1. Greg, lakkaa olemasta hintti ja puolusta rotuasi, valkoinen mies.</w:t>
      </w:r>
    </w:p>
    <w:p>
      <w:r>
        <w:rPr>
          <w:b/>
          <w:u w:val="single"/>
        </w:rPr>
        <w:t xml:space="preserve">127505</w:t>
      </w:r>
    </w:p>
    <w:p>
      <w:r>
        <w:t xml:space="preserve">1. Homot kyselevät myös osoitettasi, hintti ;)  Sinä myös Wienner LOL</w:t>
      </w:r>
    </w:p>
    <w:p>
      <w:r>
        <w:rPr>
          <w:b/>
          <w:u w:val="single"/>
        </w:rPr>
        <w:t xml:space="preserve">127506</w:t>
      </w:r>
    </w:p>
    <w:p>
      <w:r>
        <w:t xml:space="preserve">1. Erilaisia keskiaikaisia häpeänaamioita (tunnetaan myös nimellä Schandmaskes).</w:t>
      </w:r>
    </w:p>
    <w:p>
      <w:r>
        <w:rPr>
          <w:b/>
          <w:u w:val="single"/>
        </w:rPr>
        <w:t xml:space="preserve">127507</w:t>
      </w:r>
    </w:p>
    <w:p>
      <w:r>
        <w:t xml:space="preserve">2.</w:t>
        <w:tab/>
        <w:t xml:space="preserve">Jep, se on juutalaisten juttu</w:t>
      </w:r>
    </w:p>
    <w:p>
      <w:r>
        <w:rPr>
          <w:b/>
          <w:u w:val="single"/>
        </w:rPr>
        <w:t xml:space="preserve">127508</w:t>
      </w:r>
    </w:p>
    <w:p>
      <w:r>
        <w:t xml:space="preserve">3.</w:t>
        <w:tab/>
        <w:tab/>
        <w:t xml:space="preserve">no pasta nigger</w:t>
      </w:r>
    </w:p>
    <w:p>
      <w:r>
        <w:rPr>
          <w:b/>
          <w:u w:val="single"/>
        </w:rPr>
        <w:t xml:space="preserve">127509</w:t>
      </w:r>
    </w:p>
    <w:p>
      <w:r>
        <w:t xml:space="preserve">1. Karavaaniaktivistit aseistavat köyhiä keski-amerikkalaisia | The Daily Signal https://dailysign.al/2R1ttZf https://dailysign.al/2R1ttZf</w:t>
      </w:r>
    </w:p>
    <w:p>
      <w:r>
        <w:rPr>
          <w:b/>
          <w:u w:val="single"/>
        </w:rPr>
        <w:t xml:space="preserve">127510</w:t>
      </w:r>
    </w:p>
    <w:p>
      <w:r>
        <w:t xml:space="preserve">2.</w:t>
        <w:tab/>
        <w:t xml:space="preserve">Aikooko tuo hintti Mueller syyttää 10000 keski-amerikkalaista paskiaista vaaleihin sekaantumisesta, vai koskeeko se vain venäläisiä?</w:t>
      </w:r>
    </w:p>
    <w:p>
      <w:r>
        <w:rPr>
          <w:b/>
          <w:u w:val="single"/>
        </w:rPr>
        <w:t xml:space="preserve">127511</w:t>
      </w:r>
    </w:p>
    <w:p>
      <w:r>
        <w:t xml:space="preserve">3.</w:t>
        <w:tab/>
        <w:tab/>
        <w:t xml:space="preserve">LIERO MUELLER EI TEE MITÄÄN MUUTA KUIN JATKAA VENÄJÄN SALALIITON TUTKIMISTA.</w:t>
      </w:r>
    </w:p>
    <w:p>
      <w:r>
        <w:rPr>
          <w:b/>
          <w:u w:val="single"/>
        </w:rPr>
        <w:t xml:space="preserve">127512</w:t>
      </w:r>
    </w:p>
    <w:p>
      <w:r>
        <w:t xml:space="preserve">4.</w:t>
        <w:tab/>
        <w:tab/>
        <w:t xml:space="preserve">B. vastaus on B</w:t>
      </w:r>
    </w:p>
    <w:p>
      <w:r>
        <w:rPr>
          <w:b/>
          <w:u w:val="single"/>
        </w:rPr>
        <w:t xml:space="preserve">127513</w:t>
      </w:r>
    </w:p>
    <w:p>
      <w:r>
        <w:t xml:space="preserve">1. Onko mahdollista, että ylläpitäjä voisi panna vittuun sen TWATin, joka postaa jatkuvasti pornoa Brit Fam -sivulle. Hän on trolli, joka yrittää tuhota tämän sivun.</w:t>
      </w:r>
    </w:p>
    <w:p>
      <w:r>
        <w:rPr>
          <w:b/>
          <w:u w:val="single"/>
        </w:rPr>
        <w:t xml:space="preserve">127514</w:t>
      </w:r>
    </w:p>
    <w:p>
      <w:r>
        <w:t xml:space="preserve">2.</w:t>
        <w:tab/>
        <w:t xml:space="preserve">Lol Tuo on luultavasti hänen kaverinsa. Täällä on paljon outoja tyyppejä.</w:t>
      </w:r>
    </w:p>
    <w:p>
      <w:r>
        <w:rPr>
          <w:b/>
          <w:u w:val="single"/>
        </w:rPr>
        <w:t xml:space="preserve">127515</w:t>
      </w:r>
    </w:p>
    <w:p>
      <w:r>
        <w:t xml:space="preserve">1. Miksi kaikki hashtagit? Oletko vasta oppinut käyttämään niitä vai mitä? Tiedän, että odotan varmaan paljon, mutta oletko koskaan harkinnut, että matkisit tavallisia ihmisiä ja heidän postauksiaan? Tiedän, että alhainen ÄO haittaa neekerikilpailua, mutta voisit varmasti yrittää.</w:t>
      </w:r>
    </w:p>
    <w:p>
      <w:r>
        <w:rPr>
          <w:b/>
          <w:u w:val="single"/>
        </w:rPr>
        <w:t xml:space="preserve">127516</w:t>
      </w:r>
    </w:p>
    <w:p>
      <w:r>
        <w:t xml:space="preserve">1. Jouluun valmistautuminen. Toiveiden esittäminen. Mutta koska joulupukkia ei ole, meidän on hankittava oma lahjamme - eli meidän on taisteltava sen puolesta! Joten nouse näppäimistöltä ja TAISTELE! KUOLEMA NIGGERILLE - GYPSYILLE - MUSLIMI-INTIALAISILLE laumoille!</w:t>
      </w:r>
    </w:p>
    <w:p>
      <w:r>
        <w:rPr>
          <w:b/>
          <w:u w:val="single"/>
        </w:rPr>
        <w:t xml:space="preserve">127517</w:t>
      </w:r>
    </w:p>
    <w:p>
      <w:r>
        <w:t xml:space="preserve">1. En koskaan hyökkää kenenkään kimppuun, elleivät he hyökkää ensin.  Mutta pidän hemmetin huolen siitä, että työnnän heidät sinne paskaluukkuun, minne he kuuluvat.  He ovat aina niin jälkeenjääneitä ja tainnutettuja, etteivät he pysty älyllisesti vastaamaan. Koska, kun olet jälkeenjäänyt, mistä tiedät?  Haluan varmistaa, että heidän mielensä pysyy katuojassa, jonne he kuuluvat!</w:t>
      </w:r>
    </w:p>
    <w:p>
      <w:r>
        <w:rPr>
          <w:b/>
          <w:u w:val="single"/>
        </w:rPr>
        <w:t xml:space="preserve">127518</w:t>
      </w:r>
    </w:p>
    <w:p>
      <w:r>
        <w:t xml:space="preserve">1. Äänestävätkö ihmiset todella valehtelijaa ja petturia kamel Harrisia?</w:t>
      </w:r>
    </w:p>
    <w:p>
      <w:r>
        <w:rPr>
          <w:b/>
          <w:u w:val="single"/>
        </w:rPr>
        <w:t xml:space="preserve">127519</w:t>
      </w:r>
    </w:p>
    <w:p>
      <w:r>
        <w:t xml:space="preserve">2.</w:t>
        <w:tab/>
        <w:t xml:space="preserve">Pelkkiä jälkeenjääneen nössön hattuja.</w:t>
      </w:r>
    </w:p>
    <w:p>
      <w:r>
        <w:rPr>
          <w:b/>
          <w:u w:val="single"/>
        </w:rPr>
        <w:t xml:space="preserve">127520</w:t>
      </w:r>
    </w:p>
    <w:p>
      <w:r>
        <w:t xml:space="preserve">1. Tämä tulee esiin psykologiassa yhä uudelleen ja uudelleen. Korkean älykkyysosamäärän omaavat ihmiset eivät voi samaistua massoihin monestakaan syystä, mutta suuri niistä on se, että massat eivät ole yhdistäneet pisteitä eivätkä heillä ole synnynnäistä tiedonjanoa, joten on hyvin vähän, mihin samaistua.     #FolkRight etsii niitä, jotka pyrkivät nousemaan yläpuolelle. Emme rekrytoi pienintä yhteistä nimittäjää. http://ewao.com/2017/12/20/science-explains-why-highly-intelligent-people-prefer-to-be-alone/.</w:t>
      </w:r>
    </w:p>
    <w:p>
      <w:r>
        <w:rPr>
          <w:b/>
          <w:u w:val="single"/>
        </w:rPr>
        <w:t xml:space="preserve">127521</w:t>
      </w:r>
    </w:p>
    <w:p>
      <w:r>
        <w:t xml:space="preserve">2.</w:t>
        <w:tab/>
        <w:t xml:space="preserve">Se ei johdu siitä, että korkeamman älykkyysosamäärän omaavat ihmiset olisivat "kehittyneet" sosiaalisten suhteiden ohi, vaan siitä, että ne ovat usein jatkuvan energiavuodon ja turhautumisen lähde.</w:t>
      </w:r>
    </w:p>
    <w:p>
      <w:r>
        <w:rPr>
          <w:b/>
          <w:u w:val="single"/>
        </w:rPr>
        <w:t xml:space="preserve">127522</w:t>
      </w:r>
    </w:p>
    <w:p>
      <w:r>
        <w:t xml:space="preserve">3.</w:t>
        <w:tab/>
        <w:tab/>
        <w:t xml:space="preserve">Ainoastaan ihmiset, jotka pitävät itseään matala-älyisiksi, pitävät tarpeellisena väheksyä älykkyyttä. Nykyään näkee paljon taitamattomuutta ihmisten keskuudessa, jotka ottavat henkilökohtaisesti asioita, jotka eivät koske erityisesti heitä itseään, oikeistossa.     Pystymme ja meidän pitäisi pystyä parempaan. Meillä pitäisi olla standardit ja meidän pitäisi kannustaa kasvuun pyrkimistä.</w:t>
      </w:r>
    </w:p>
    <w:p>
      <w:r>
        <w:rPr>
          <w:b/>
          <w:u w:val="single"/>
        </w:rPr>
        <w:t xml:space="preserve">127523</w:t>
      </w:r>
    </w:p>
    <w:p>
      <w:r>
        <w:t xml:space="preserve">4.</w:t>
        <w:tab/>
        <w:tab/>
        <w:tab/>
        <w:t xml:space="preserve">Se on suuri ongelma valkoisten keskuudessa asuinalueellani. He omaksuvat täysin "tyhmän kuin jyrkkä" punaniskatyypin. Yhtä pahoja kuin mustat, jotka torjuvat kaikenlaisen henkisen kasvun.</w:t>
      </w:r>
    </w:p>
    <w:p>
      <w:r>
        <w:rPr>
          <w:b/>
          <w:u w:val="single"/>
        </w:rPr>
        <w:t xml:space="preserve">127524</w:t>
      </w:r>
    </w:p>
    <w:p>
      <w:r>
        <w:t xml:space="preserve">5.</w:t>
        <w:tab/>
        <w:tab/>
        <w:tab/>
        <w:tab/>
        <w:t xml:space="preserve">Tämän vuoksi #DoltRight ei ole hyväksyttävä rotua edistävä liike. Pystymme ja meidän pitäisi pystyä parempaan.   #FolkRight #Volkismi #Nationalismi</w:t>
      </w:r>
    </w:p>
    <w:p>
      <w:r>
        <w:rPr>
          <w:b/>
          <w:u w:val="single"/>
        </w:rPr>
        <w:t xml:space="preserve">127525</w:t>
      </w:r>
    </w:p>
    <w:p>
      <w:r>
        <w:t xml:space="preserve">6.</w:t>
        <w:tab/>
        <w:tab/>
        <w:tab/>
        <w:tab/>
        <w:tab/>
        <w:t xml:space="preserve">Kuorrutus kakun päälle: Raskas, raskas katolinen alue.</w:t>
      </w:r>
    </w:p>
    <w:p>
      <w:r>
        <w:rPr>
          <w:b/>
          <w:u w:val="single"/>
        </w:rPr>
        <w:t xml:space="preserve">127526</w:t>
      </w:r>
    </w:p>
    <w:p>
      <w:r>
        <w:t xml:space="preserve">7.</w:t>
        <w:tab/>
        <w:tab/>
        <w:tab/>
        <w:tab/>
        <w:tab/>
        <w:tab/>
        <w:t xml:space="preserve">Catlicks</w:t>
      </w:r>
    </w:p>
    <w:p>
      <w:r>
        <w:rPr>
          <w:b/>
          <w:u w:val="single"/>
        </w:rPr>
        <w:t xml:space="preserve">127527</w:t>
      </w:r>
    </w:p>
    <w:p>
      <w:r>
        <w:t xml:space="preserve">8.</w:t>
        <w:tab/>
        <w:tab/>
        <w:tab/>
        <w:tab/>
        <w:tab/>
        <w:t xml:space="preserve">Tämä on lähempänä miesvihaa feminismiä. "Tyhmät" pro-valkoiset miehet ovat enemmän oikeistossa kuin kaltaisesi machivillifeministi, @CarolynEmerick.    Miehet jakautuvat kahteen ryhmään. älykkäät, hyvin tyhmät. Hyvä johtaja keksii tavan johtaa heitä kaikkia, ei puhdista heitä kuin marxilainen, senkin ämmä.</w:t>
      </w:r>
    </w:p>
    <w:p>
      <w:r>
        <w:rPr>
          <w:b/>
          <w:u w:val="single"/>
        </w:rPr>
        <w:t xml:space="preserve">127528</w:t>
      </w:r>
    </w:p>
    <w:p>
      <w:r>
        <w:t xml:space="preserve">9.</w:t>
        <w:tab/>
        <w:tab/>
        <w:tab/>
        <w:tab/>
        <w:tab/>
        <w:t xml:space="preserve">&gt;puhdista tottelemattomat miehet &gt;#GynoRight on ainoa oikea oikeus</w:t>
      </w:r>
    </w:p>
    <w:p>
      <w:r>
        <w:rPr>
          <w:b/>
          <w:u w:val="single"/>
        </w:rPr>
        <w:t xml:space="preserve">127529</w:t>
      </w:r>
    </w:p>
    <w:p>
      <w:r>
        <w:t xml:space="preserve">10.</w:t>
        <w:tab/>
        <w:tab/>
        <w:tab/>
        <w:tab/>
        <w:t xml:space="preserve">@Grimvera tämä on ollut ongelma, jonka olen myös nähnyt. Monenlaiset ongelmat pitävät heidät loitolla, olen edelleen vatvomassa, miten tavoittaa heidät.</w:t>
      </w:r>
    </w:p>
    <w:p>
      <w:r>
        <w:rPr>
          <w:b/>
          <w:u w:val="single"/>
        </w:rPr>
        <w:t xml:space="preserve">127530</w:t>
      </w:r>
    </w:p>
    <w:p>
      <w:r>
        <w:t xml:space="preserve">1.</w:t>
      </w:r>
    </w:p>
    <w:p>
      <w:r>
        <w:rPr>
          <w:b/>
          <w:u w:val="single"/>
        </w:rPr>
        <w:t xml:space="preserve">127531</w:t>
      </w:r>
    </w:p>
    <w:p>
      <w:r>
        <w:t xml:space="preserve">2.</w:t>
        <w:tab/>
        <w:t xml:space="preserve">rotujen sekoittuminen parantaa geneettistä vastustuskykyä sairauksia vastaan ja on yleisesti ottaen todella hyväksi geenipoolille. tämä tyhmä paskiainen on todella raskas juliste.</w:t>
      </w:r>
    </w:p>
    <w:p>
      <w:r>
        <w:rPr>
          <w:b/>
          <w:u w:val="single"/>
        </w:rPr>
        <w:t xml:space="preserve">127532</w:t>
      </w:r>
    </w:p>
    <w:p>
      <w:r>
        <w:t xml:space="preserve">3.</w:t>
        <w:tab/>
        <w:tab/>
        <w:t xml:space="preserve">Tämä on minun tyttövauvani ja rotusekoitukseni. Christina voi sanoa mitä haluaa, mutta hän ei koskaan voita sitä ulkonäköä, joka lapsellani on.</w:t>
      </w:r>
    </w:p>
    <w:p>
      <w:r>
        <w:rPr>
          <w:b/>
          <w:u w:val="single"/>
        </w:rPr>
        <w:t xml:space="preserve">127533</w:t>
      </w:r>
    </w:p>
    <w:p>
      <w:r>
        <w:t xml:space="preserve">4.</w:t>
        <w:tab/>
        <w:tab/>
        <w:tab/>
        <w:t xml:space="preserve">fuck yeah</w:t>
      </w:r>
    </w:p>
    <w:p>
      <w:r>
        <w:rPr>
          <w:b/>
          <w:u w:val="single"/>
        </w:rPr>
        <w:t xml:space="preserve">127534</w:t>
      </w:r>
    </w:p>
    <w:p>
      <w:r>
        <w:t xml:space="preserve">5.</w:t>
        <w:tab/>
        <w:tab/>
        <w:t xml:space="preserve">Miltä planeetalta olet kotoisin?</w:t>
      </w:r>
    </w:p>
    <w:p>
      <w:r>
        <w:rPr>
          <w:b/>
          <w:u w:val="single"/>
        </w:rPr>
        <w:t xml:space="preserve">127535</w:t>
      </w:r>
    </w:p>
    <w:p>
      <w:r>
        <w:t xml:space="preserve">6.</w:t>
        <w:tab/>
        <w:tab/>
        <w:tab/>
        <w:t xml:space="preserve">maa. Melko varma joka tapauksessa..</w:t>
      </w:r>
    </w:p>
    <w:p>
      <w:r>
        <w:rPr>
          <w:b/>
          <w:u w:val="single"/>
        </w:rPr>
        <w:t xml:space="preserve">127536</w:t>
      </w:r>
    </w:p>
    <w:p>
      <w:r>
        <w:t xml:space="preserve">1. Putkipommittajaepäilty kuvassa viime vuonna Izzy Hernandezin kanssa. Sayok ei vaikuta varattomalta. Lisäksi, miksi Trump-harrastaja osallistuisi juhlaillalliselle ja ottaisi valokuvan OP demokraattien lahjoittajan/tukijan kanssa?</w:t>
      </w:r>
    </w:p>
    <w:p>
      <w:r>
        <w:rPr>
          <w:b/>
          <w:u w:val="single"/>
        </w:rPr>
        <w:t xml:space="preserve">127537</w:t>
      </w:r>
    </w:p>
    <w:p>
      <w:r>
        <w:t xml:space="preserve">2.</w:t>
        <w:tab/>
        <w:t xml:space="preserve">SALEEEEEEEEEEEEEEEEEEEAZY!</w:t>
      </w:r>
    </w:p>
    <w:p>
      <w:r>
        <w:rPr>
          <w:b/>
          <w:u w:val="single"/>
        </w:rPr>
        <w:t xml:space="preserve">127538</w:t>
      </w:r>
    </w:p>
    <w:p>
      <w:r>
        <w:t xml:space="preserve">3.</w:t>
        <w:tab/>
        <w:tab/>
        <w:t xml:space="preserve">Juuri niin, he yrittävät laittaa Dat likainen perse homo jizz on yo Beek kanssa ne Lil kellot, jotka ruiskuttaa minuutissa ja nyt he saivat 4kids</w:t>
      </w:r>
    </w:p>
    <w:p>
      <w:r>
        <w:rPr>
          <w:b/>
          <w:u w:val="single"/>
        </w:rPr>
        <w:t xml:space="preserve">127539</w:t>
      </w:r>
    </w:p>
    <w:p>
      <w:r>
        <w:t xml:space="preserve">1. miksi äänestimme Trumpia 😎😎😎😎😎😎 https://youtu.be/7KFEBbWcnEc</w:t>
      </w:r>
    </w:p>
    <w:p>
      <w:r>
        <w:rPr>
          <w:b/>
          <w:u w:val="single"/>
        </w:rPr>
        <w:t xml:space="preserve">127540</w:t>
      </w:r>
    </w:p>
    <w:p>
      <w:r>
        <w:t xml:space="preserve">2.</w:t>
        <w:tab/>
        <w:t xml:space="preserve">Se on ehdottomasti eri laji kuin me valkoiset ihmiset.</w:t>
      </w:r>
    </w:p>
    <w:p>
      <w:r>
        <w:rPr>
          <w:b/>
          <w:u w:val="single"/>
        </w:rPr>
        <w:t xml:space="preserve">127541</w:t>
      </w:r>
    </w:p>
    <w:p>
      <w:r>
        <w:t xml:space="preserve">3.</w:t>
        <w:tab/>
        <w:tab/>
        <w:t xml:space="preserve">en ole vieläkään mykistynyt ? olet hidas poika!!! takaisku voisi pistää silmän ulos, senkin chettojen mulkku homo 😉😷🤕😤</w:t>
      </w:r>
    </w:p>
    <w:p>
      <w:r>
        <w:rPr>
          <w:b/>
          <w:u w:val="single"/>
        </w:rPr>
        <w:t xml:space="preserve">127542</w:t>
      </w:r>
    </w:p>
    <w:p>
      <w:r>
        <w:t xml:space="preserve">1. Tommy @TommyRobinson Sinua haukkuu edelleen paljon ääliöitä rasistiksi Twitterissä. Silti he eivät osaa postata yhtään aidosti rasistista kommenttia, jonka olet koskaan tehnyt.   Jos keräämme heidän nimensä ja kuvakaappauksensa, haluatko haastaa heidät oikeuteen kunnianloukkauksesta? Ehkäpä viedä heidän talonsa ja lahjoittaa ne kodittomille? Olen varma, että vasemmisto arvostaisi tätä jaloa elettä ;)</w:t>
      </w:r>
    </w:p>
    <w:p>
      <w:r>
        <w:rPr>
          <w:b/>
          <w:u w:val="single"/>
        </w:rPr>
        <w:t xml:space="preserve">127543</w:t>
      </w:r>
    </w:p>
    <w:p>
      <w:r>
        <w:t xml:space="preserve">2.</w:t>
        <w:tab/>
        <w:t xml:space="preserve">Lakkaa imemästä kääpiöiden munaa. Olen jo ojentanut sinulle persettäsi tämän pedon takia.</w:t>
      </w:r>
    </w:p>
    <w:p>
      <w:r>
        <w:rPr>
          <w:b/>
          <w:u w:val="single"/>
        </w:rPr>
        <w:t xml:space="preserve">127544</w:t>
      </w:r>
    </w:p>
    <w:p>
      <w:r>
        <w:t xml:space="preserve">3.</w:t>
        <w:tab/>
        <w:tab/>
        <w:t xml:space="preserve">Haha Mainitse Tommy ja tämä saastainen laiska islamimarxisti tulee esiin. Edelleen nimettömänä, koska hän ei halua joutua oikeuteen kunnianloukkauksesta lol.</w:t>
      </w:r>
    </w:p>
    <w:p>
      <w:r>
        <w:rPr>
          <w:b/>
          <w:u w:val="single"/>
        </w:rPr>
        <w:t xml:space="preserve">127545</w:t>
      </w:r>
    </w:p>
    <w:p>
      <w:r>
        <w:t xml:space="preserve">4.</w:t>
        <w:tab/>
        <w:tab/>
        <w:tab/>
        <w:t xml:space="preserve">Oletko järkyttynyt, koska annoin sinulle selkääsi väitteistäsi, ettei Tommy ole rasisti?? Hän ei haasta koskaan oikeuteen kunnianloukkauksesta, koska hän tietää olevansa rasisti.</w:t>
      </w:r>
    </w:p>
    <w:p>
      <w:r>
        <w:rPr>
          <w:b/>
          <w:u w:val="single"/>
        </w:rPr>
        <w:t xml:space="preserve">127546</w:t>
      </w:r>
    </w:p>
    <w:p>
      <w:r>
        <w:t xml:space="preserve">5.</w:t>
        <w:tab/>
        <w:tab/>
        <w:tab/>
        <w:tab/>
        <w:t xml:space="preserve">True Brit. Pikemminkin ääliö.</w:t>
      </w:r>
    </w:p>
    <w:p>
      <w:r>
        <w:rPr>
          <w:b/>
          <w:u w:val="single"/>
        </w:rPr>
        <w:t xml:space="preserve">127547</w:t>
      </w:r>
    </w:p>
    <w:p>
      <w:r>
        <w:t xml:space="preserve">6.</w:t>
        <w:tab/>
        <w:tab/>
        <w:tab/>
        <w:tab/>
        <w:tab/>
        <w:t xml:space="preserve">Tämä ääliö ei ole oikea britti. Hän on islamimarxilainen. Tulee säännöllisesti minun luokseni kiusattavaksi lol.</w:t>
      </w:r>
    </w:p>
    <w:p>
      <w:r>
        <w:rPr>
          <w:b/>
          <w:u w:val="single"/>
        </w:rPr>
        <w:t xml:space="preserve">127548</w:t>
      </w:r>
    </w:p>
    <w:p>
      <w:r>
        <w:t xml:space="preserve">1. Jerry Wolkowitz, freelance-valokuvaaja, toimittaja, kirjailija ja ensiapuvapaaehtoinen, hakattiin raa'asti, pahoinpideltiin ja ajettiin hänen oman autonsa yli, koska hän oli "valkoinen". Hän oli koomassa 6 kuukautta ja kuoli tänään. RIP http://nj1015.com/nj-journalist-dies-6-months-after-brutal-hate-crime-attack/</w:t>
      </w:r>
    </w:p>
    <w:p>
      <w:r>
        <w:rPr>
          <w:b/>
          <w:u w:val="single"/>
        </w:rPr>
        <w:t xml:space="preserve">127549</w:t>
      </w:r>
    </w:p>
    <w:p>
      <w:r>
        <w:t xml:space="preserve">2.</w:t>
        <w:tab/>
        <w:t xml:space="preserve">Et voi osoittaa myötätuntoa tietämättä koko tarinaa. Oliko hän itseään vihaava valkoinen mulkku, joka teki juttuja mustien uhriudesta?</w:t>
      </w:r>
    </w:p>
    <w:p>
      <w:r>
        <w:rPr>
          <w:b/>
          <w:u w:val="single"/>
        </w:rPr>
        <w:t xml:space="preserve">127550</w:t>
      </w:r>
    </w:p>
    <w:p>
      <w:r>
        <w:t xml:space="preserve">3.</w:t>
        <w:tab/>
        <w:tab/>
        <w:t xml:space="preserve">Olet vitun idiootti. Sanoinko "KAIKKI" DUMBFUCK? Sanoinko edes, että hän oli? En. Mutta tyypillisen vitun kaikkitietävän kusipään tavoin sinulla ei ole lainkaan luetun ymmärtämistä.  Sanoin, että pidättäydyn sympatiasta, kunnes tiedän, ettei hän ollut vain yksi valkoisia vihaava possu.  OLE FIKSUMPI.</w:t>
      </w:r>
    </w:p>
    <w:p>
      <w:r>
        <w:rPr>
          <w:b/>
          <w:u w:val="single"/>
        </w:rPr>
        <w:t xml:space="preserve">127551</w:t>
      </w:r>
    </w:p>
    <w:p>
      <w:r>
        <w:t xml:space="preserve">1. Kauhistuttava hetki: Ranskalainen koulupoika, 15, "osoittaa aseella opettajaansa ja huutaa:": "Pää alas!", aivan kuin hän aikoisi teloittaa opettajan - väittää sitten, että se oli vitsi" https://www.dailymail.co.uk/news/article-6300081/French-schoolboy-15-points-gun-teacher-execute-her.html https://www.dailymail.co.uk/news/article-6300081/French-schoolboy-15-points-gun-teacher-execute-her.html</w:t>
      </w:r>
    </w:p>
    <w:p>
      <w:r>
        <w:rPr>
          <w:b/>
          <w:u w:val="single"/>
        </w:rPr>
        <w:t xml:space="preserve">127552</w:t>
      </w:r>
    </w:p>
    <w:p>
      <w:r>
        <w:t xml:space="preserve">2.</w:t>
        <w:tab/>
        <w:t xml:space="preserve">"Ranskalainen" Korjaus: Nekru Ranskassa https://www.youtube.com/watch?v=XP-A-2uuF-Y&amp;t=106s</w:t>
      </w:r>
    </w:p>
    <w:p>
      <w:r>
        <w:rPr>
          <w:b/>
          <w:u w:val="single"/>
        </w:rPr>
        <w:t xml:space="preserve">127553</w:t>
      </w:r>
    </w:p>
    <w:p>
      <w:r>
        <w:t xml:space="preserve">3.</w:t>
        <w:tab/>
        <w:tab/>
        <w:t xml:space="preserve">her</w:t>
      </w:r>
    </w:p>
    <w:p>
      <w:r>
        <w:rPr>
          <w:b/>
          <w:u w:val="single"/>
        </w:rPr>
        <w:t xml:space="preserve">127554</w:t>
      </w:r>
    </w:p>
    <w:p>
      <w:r>
        <w:t xml:space="preserve">1.</w:t>
      </w:r>
    </w:p>
    <w:p>
      <w:r>
        <w:rPr>
          <w:b/>
          <w:u w:val="single"/>
        </w:rPr>
        <w:t xml:space="preserve">127555</w:t>
      </w:r>
    </w:p>
    <w:p>
      <w:r>
        <w:t xml:space="preserve">2.</w:t>
        <w:tab/>
        <w:t xml:space="preserve">Ei violetteja hiuksia, ei nenärenkaita, ei kitiseviä jälkeenjääneenä olevia maavalaita... Olenko taivaassa?</w:t>
      </w:r>
    </w:p>
    <w:p>
      <w:r>
        <w:rPr>
          <w:b/>
          <w:u w:val="single"/>
        </w:rPr>
        <w:t xml:space="preserve">127556</w:t>
      </w:r>
    </w:p>
    <w:p>
      <w:r>
        <w:t xml:space="preserve">1. En jäisi kiinni kuollakseni tuollainen vammaisen näköinen hattu päässäni.</w:t>
      </w:r>
    </w:p>
    <w:p>
      <w:r>
        <w:rPr>
          <w:b/>
          <w:u w:val="single"/>
        </w:rPr>
        <w:t xml:space="preserve">127557</w:t>
      </w:r>
    </w:p>
    <w:p>
      <w:r>
        <w:t xml:space="preserve">1. Luettelo: #europe 0203 artikkeli: https://www.rt.com/news/441953-brexit-compared-nazi-germany/</w:t>
      </w:r>
    </w:p>
    <w:p>
      <w:r>
        <w:rPr>
          <w:b/>
          <w:u w:val="single"/>
        </w:rPr>
        <w:t xml:space="preserve">127558</w:t>
      </w:r>
    </w:p>
    <w:p>
      <w:r>
        <w:t xml:space="preserve">2.</w:t>
        <w:tab/>
        <w:t xml:space="preserve">Ha ha. Brexit-uhka toimii. Käskin heitä kovaan brexitiin. 😁 Tehkää se ja hankkiutukaa eroon Khanista.    Koko EU:n lähtökohtana on valkoisten/kristittyjen hävittäminen, ja nyt kun näyttää siltä, että Britannia on lähdössä siitä, juutalaiset pakenevat Saksaan, jossa heidän rakas kommunistijuutalainen työkalunsa Merkel voi suojella heitä. Juutalaiset äänestivät 2-1 Jäämään.</w:t>
      </w:r>
    </w:p>
    <w:p>
      <w:r>
        <w:rPr>
          <w:b/>
          <w:u w:val="single"/>
        </w:rPr>
        <w:t xml:space="preserve">127559</w:t>
      </w:r>
    </w:p>
    <w:p>
      <w:r>
        <w:t xml:space="preserve">3.</w:t>
        <w:tab/>
        <w:tab/>
        <w:t xml:space="preserve">Tämä mustamaalaus on kaikki, mitä sisäsiittoisen jälkeenjääneen eliittiperverssin euroroskaväen liiton huijarit enää pystyvät esittämään.</w:t>
      </w:r>
    </w:p>
    <w:p>
      <w:r>
        <w:rPr>
          <w:b/>
          <w:u w:val="single"/>
        </w:rPr>
        <w:t xml:space="preserve">127560</w:t>
      </w:r>
    </w:p>
    <w:p>
      <w:r>
        <w:t xml:space="preserve">1. Tuhansille ruotsalaisille asennetaan mikrosirutunnisteet käteen, jotta he pääsevät koteihin, toimistoihin, konsertteihin ja jopa sosiaaliseen mediaan https://www.dailymail.co.uk/sciencetech/article-6306569/Thousands-Swedes-getting-microchip-IDs-inserted-hands.html.</w:t>
      </w:r>
    </w:p>
    <w:p>
      <w:r>
        <w:rPr>
          <w:b/>
          <w:u w:val="single"/>
        </w:rPr>
        <w:t xml:space="preserve">127561</w:t>
      </w:r>
    </w:p>
    <w:p>
      <w:r>
        <w:t xml:space="preserve">2.</w:t>
        <w:tab/>
        <w:t xml:space="preserve">Todellinen syy on se, että he toivovat, että heidät tunnistetaan sen jälkeen, kun muzzie tappaa heidät ja sytyttää heidät sitten tuleen.</w:t>
      </w:r>
    </w:p>
    <w:p>
      <w:r>
        <w:rPr>
          <w:b/>
          <w:u w:val="single"/>
        </w:rPr>
        <w:t xml:space="preserve">127562</w:t>
      </w:r>
    </w:p>
    <w:p>
      <w:r>
        <w:t xml:space="preserve">1. Herschel Walker vaatii CNN:ää erottamaan Don Lemon "rasistisen" Kanye West -kritiikin takia https://www.foxnews.com/entertainment/herschel-walker-calls-for-cnn-to-fire-don-lemon-over-racist-kanye-west-criticism</w:t>
      </w:r>
    </w:p>
    <w:p>
      <w:r>
        <w:rPr>
          <w:b/>
          <w:u w:val="single"/>
        </w:rPr>
        <w:t xml:space="preserve">127563</w:t>
      </w:r>
    </w:p>
    <w:p>
      <w:r>
        <w:t xml:space="preserve">2.</w:t>
        <w:tab/>
        <w:t xml:space="preserve">Pikku homo ja hänen....tarpeensa Depends!  Tai ehkä he ostivat hänelle oman suihkukoneen!</w:t>
      </w:r>
    </w:p>
    <w:p>
      <w:r>
        <w:rPr>
          <w:b/>
          <w:u w:val="single"/>
        </w:rPr>
        <w:t xml:space="preserve">127564</w:t>
      </w:r>
    </w:p>
    <w:p>
      <w:r>
        <w:t xml:space="preserve">1. näin tämän Redditissä</w:t>
      </w:r>
    </w:p>
    <w:p>
      <w:r>
        <w:rPr>
          <w:b/>
          <w:u w:val="single"/>
        </w:rPr>
        <w:t xml:space="preserve">127565</w:t>
      </w:r>
    </w:p>
    <w:p>
      <w:r>
        <w:t xml:space="preserve">2.</w:t>
        <w:tab/>
        <w:t xml:space="preserve">Tämä on niin kauhea boomer-meemi. Merkel on kommunisti. Kansallissosialismi taistelee kommunismia vastaan. Jfc en voi.🤦🏼♀️😑🔫 wtf?! @Booster_Bunny</w:t>
      </w:r>
    </w:p>
    <w:p>
      <w:r>
        <w:rPr>
          <w:b/>
          <w:u w:val="single"/>
        </w:rPr>
        <w:t xml:space="preserve">127566</w:t>
      </w:r>
    </w:p>
    <w:p>
      <w:r>
        <w:t xml:space="preserve">3.</w:t>
        <w:tab/>
        <w:tab/>
        <w:t xml:space="preserve">qtardit luulevat, että Hitlerin sperma pakastettiin ja sitä käytettiin myöhemmin merkelin siittämiseen</w:t>
      </w:r>
    </w:p>
    <w:p>
      <w:r>
        <w:rPr>
          <w:b/>
          <w:u w:val="single"/>
        </w:rPr>
        <w:t xml:space="preserve">127567</w:t>
      </w:r>
    </w:p>
    <w:p>
      <w:r>
        <w:t xml:space="preserve">4.</w:t>
        <w:tab/>
        <w:tab/>
        <w:tab/>
        <w:t xml:space="preserve">kaltaisesi natsi-intiaanit eivät ole edes tietoisia siitä, mitä Trump julkisti viime vuonna - että Hitler pakeni kuin nössö poika Etelä-Amerikkaan,</w:t>
      </w:r>
    </w:p>
    <w:p>
      <w:r>
        <w:rPr>
          <w:b/>
          <w:u w:val="single"/>
        </w:rPr>
        <w:t xml:space="preserve">127568</w:t>
      </w:r>
    </w:p>
    <w:p>
      <w:r>
        <w:t xml:space="preserve">5.</w:t>
        <w:tab/>
        <w:tab/>
        <w:tab/>
        <w:tab/>
        <w:t xml:space="preserve">Qtardeja ei yksinkertaisesti voi auttaa</w:t>
      </w:r>
    </w:p>
    <w:p>
      <w:r>
        <w:rPr>
          <w:b/>
          <w:u w:val="single"/>
        </w:rPr>
        <w:t xml:space="preserve">127569</w:t>
      </w:r>
    </w:p>
    <w:p>
      <w:r>
        <w:t xml:space="preserve">6.</w:t>
        <w:tab/>
        <w:tab/>
        <w:tab/>
        <w:tab/>
        <w:tab/>
        <w:t xml:space="preserve">Todellako? Oletpa sinä tyhmä...virallinen turvaluokituksen poistaminen viime vuonna...mene polttamaan lisää crackia tai metamfetamiinia ja palaa takaisin nussimaan äitiäsi</w:t>
      </w:r>
    </w:p>
    <w:p>
      <w:r>
        <w:rPr>
          <w:b/>
          <w:u w:val="single"/>
        </w:rPr>
        <w:t xml:space="preserve">127570</w:t>
      </w:r>
    </w:p>
    <w:p>
      <w:r>
        <w:t xml:space="preserve">7.</w:t>
        <w:tab/>
        <w:tab/>
        <w:tab/>
        <w:tab/>
        <w:tab/>
        <w:tab/>
        <w:t xml:space="preserve">"paskiainen"...hassua, sinun hintti Führerisi juoksi kuin se yksi pallillinen nössö poika, joka hän oli sen jälkeen kun hän käski kätyreitään tuhoamaan Saksan. et pysty käsittelemään sitä, joten huijaat itseäsi.onnea elämään, vittu boi.</w:t>
      </w:r>
    </w:p>
    <w:p>
      <w:r>
        <w:rPr>
          <w:b/>
          <w:u w:val="single"/>
        </w:rPr>
        <w:t xml:space="preserve">127571</w:t>
      </w:r>
    </w:p>
    <w:p>
      <w:r>
        <w:t xml:space="preserve">1. Kirkossa on neekeri!</w:t>
      </w:r>
    </w:p>
    <w:p>
      <w:r>
        <w:rPr>
          <w:b/>
          <w:u w:val="single"/>
        </w:rPr>
        <w:t xml:space="preserve">127572</w:t>
      </w:r>
    </w:p>
    <w:p>
      <w:r>
        <w:t xml:space="preserve">1.</w:t>
      </w:r>
    </w:p>
    <w:p>
      <w:r>
        <w:rPr>
          <w:b/>
          <w:u w:val="single"/>
        </w:rPr>
        <w:t xml:space="preserve">127573</w:t>
      </w:r>
    </w:p>
    <w:p>
      <w:r>
        <w:t xml:space="preserve">2.</w:t>
        <w:tab/>
        <w:t xml:space="preserve">laittaa tällaista paskaa facebookiin, EI Gab...</w:t>
      </w:r>
    </w:p>
    <w:p>
      <w:r>
        <w:rPr>
          <w:b/>
          <w:u w:val="single"/>
        </w:rPr>
        <w:t xml:space="preserve">127574</w:t>
      </w:r>
    </w:p>
    <w:p>
      <w:r>
        <w:t xml:space="preserve">3.</w:t>
        <w:tab/>
        <w:tab/>
        <w:t xml:space="preserve">Hidastin mykistetty</w:t>
      </w:r>
    </w:p>
    <w:p>
      <w:r>
        <w:rPr>
          <w:b/>
          <w:u w:val="single"/>
        </w:rPr>
        <w:t xml:space="preserve">127575</w:t>
      </w:r>
    </w:p>
    <w:p>
      <w:r>
        <w:t xml:space="preserve">1. David Greco - @DaveGreco33 Hyvästi kamu ..MUTED Jos on yksi asia, jota vihaan yhtä paljon kuin sionisteja, niin se on natsien roskaväki . Henkisesti jälkeenjääneet pojat raiskaavat homoja !!! Jokainen joka voi olla natsi on liberaali homo degeneroitunut !!!</w:t>
      </w:r>
    </w:p>
    <w:p>
      <w:r>
        <w:rPr>
          <w:b/>
          <w:u w:val="single"/>
        </w:rPr>
        <w:t xml:space="preserve">127576</w:t>
      </w:r>
    </w:p>
    <w:p>
      <w:r>
        <w:t xml:space="preserve">2.</w:t>
        <w:tab/>
        <w:t xml:space="preserve">Jos on yksi asia, jota vihaan yhtä paljon kuin sionisteja, se on natsiroskaväki. Henkisesti jälkeenjääneet pojat raiskaavat homoja!!! Jokainen joka voi olla natsi on liberaali homo degeneroitunut !!!</w:t>
      </w:r>
    </w:p>
    <w:p>
      <w:r>
        <w:rPr>
          <w:b/>
          <w:u w:val="single"/>
        </w:rPr>
        <w:t xml:space="preserve">127577</w:t>
      </w:r>
    </w:p>
    <w:p>
      <w:r>
        <w:t xml:space="preserve">1. "Uneliaassa pikkukaupungissa aivan Carrolltonin eteläpuolella Georgiassa on metsässä polku, jota harva on uskaltanut kulkea........ Useimmat juoksevat henkensä edestä! Camp Blood on pelottanut ihmisiä "huutamalla" ulos 26 vuoden ajan versiollaan punaniskahuumorista ja kauhusta"</w:t>
      </w:r>
    </w:p>
    <w:p>
      <w:r>
        <w:rPr>
          <w:b/>
          <w:u w:val="single"/>
        </w:rPr>
        <w:t xml:space="preserve">127578</w:t>
      </w:r>
    </w:p>
    <w:p>
      <w:r>
        <w:t xml:space="preserve">2.</w:t>
        <w:tab/>
        <w:t xml:space="preserve">Ja minä selvisin. 😂😂💀☠️👻🤣🤪🎃</w:t>
      </w:r>
    </w:p>
    <w:p>
      <w:r>
        <w:rPr>
          <w:b/>
          <w:u w:val="single"/>
        </w:rPr>
        <w:t xml:space="preserve">127579</w:t>
      </w:r>
    </w:p>
    <w:p>
      <w:r>
        <w:t xml:space="preserve">3.</w:t>
        <w:tab/>
        <w:t xml:space="preserve">Sen pitäisi olla "sen" *huokaus* Kopioin ja liimasin heidän sivustoltaan lol.</w:t>
      </w:r>
    </w:p>
    <w:p>
      <w:r>
        <w:rPr>
          <w:b/>
          <w:u w:val="single"/>
        </w:rPr>
        <w:t xml:space="preserve">127580</w:t>
      </w:r>
    </w:p>
    <w:p>
      <w:r>
        <w:t xml:space="preserve">4.</w:t>
        <w:tab/>
        <w:t xml:space="preserve">Otimme kaikki nuoret lapset mukaan heinäretkelle perhekokouksessa South GA:ssa vuosia sitten lokakuussa. Serkkuni otti ketjun irti moottorisahasta, käynnisti sen ja jahtasi sillä traktorin vetämää perävaunua lätkämaski päällään. Aika varmasti yksi nuoremmista lapsista kasteli itsensä.</w:t>
      </w:r>
    </w:p>
    <w:p>
      <w:r>
        <w:rPr>
          <w:b/>
          <w:u w:val="single"/>
        </w:rPr>
        <w:t xml:space="preserve">127581</w:t>
      </w:r>
    </w:p>
    <w:p>
      <w:r>
        <w:t xml:space="preserve">5.</w:t>
        <w:tab/>
        <w:t xml:space="preserve">Punaniskat ja Halloween: niin paljon siitä on yksinkertaisesti totta. https://www.youtube.com/watch?v=gsC4kf6x_Q0.</w:t>
      </w:r>
    </w:p>
    <w:p>
      <w:r>
        <w:rPr>
          <w:b/>
          <w:u w:val="single"/>
        </w:rPr>
        <w:t xml:space="preserve">127582</w:t>
      </w:r>
    </w:p>
    <w:p>
      <w:r>
        <w:t xml:space="preserve">1. Nämä 20 likaista haisevaa paskiaista tuomittiin ja vangittiin tänään raiskauksista, jotka koskivat 11-vuotiaita valkoisia pikkutyttöjä.....   BBC tietysti huomautti, että yksi heistä ei ole muslimi...    Se tarkoittaa, että 95% heistä on, eikö?</w:t>
      </w:r>
    </w:p>
    <w:p>
      <w:r>
        <w:rPr>
          <w:b/>
          <w:u w:val="single"/>
        </w:rPr>
        <w:t xml:space="preserve">127583</w:t>
      </w:r>
    </w:p>
    <w:p>
      <w:r>
        <w:t xml:space="preserve">2.</w:t>
        <w:tab/>
        <w:t xml:space="preserve">Erona on se, että sikhit inhoavat häntä ja irrottautuvat hänestä, kun taas muslimit piilottelevat todisteita ja kohtelevat heitä sankareina raiskattuaan "gori-kuoria".</w:t>
      </w:r>
    </w:p>
    <w:p>
      <w:r>
        <w:rPr>
          <w:b/>
          <w:u w:val="single"/>
        </w:rPr>
        <w:t xml:space="preserve">127584</w:t>
      </w:r>
    </w:p>
    <w:p>
      <w:r>
        <w:t xml:space="preserve">3.</w:t>
        <w:tab/>
        <w:tab/>
        <w:t xml:space="preserve">Ällöttävä takapajuinen mulkkujen alalaji, heiltä pitäisi leikata kaikki haisevat mädäntyvät kyrvät irti! Hoidetaan heidät!</w:t>
      </w:r>
    </w:p>
    <w:p>
      <w:r>
        <w:rPr>
          <w:b/>
          <w:u w:val="single"/>
        </w:rPr>
        <w:t xml:space="preserve">127585</w:t>
      </w:r>
    </w:p>
    <w:p>
      <w:r>
        <w:t xml:space="preserve">1. Vein teini-ikäisen tyttäreni eilen illalla katsomaan hänen meksikolaista suosikkipopryhmäänsä.   The Spic Girls.</w:t>
      </w:r>
    </w:p>
    <w:p>
      <w:r>
        <w:rPr>
          <w:b/>
          <w:u w:val="single"/>
        </w:rPr>
        <w:t xml:space="preserve">127586</w:t>
      </w:r>
    </w:p>
    <w:p>
      <w:r>
        <w:t xml:space="preserve">1. Mitä helvettiä hän ei tehnyt heidän hyväkseen, ei laittanut menoraa WH:n päälle?   Kyselytutkimuksen mukaan juutalaiset äänestäjät eivät pidä Trumpista, pitävät Obamasta ja aikovat äänestää demokraatteja välivaaleissa. https://www.sun-sentinel.com/news/politics/fl-ne-jewish-voter-poll-trump-obama-midterms-20181017-story.html</w:t>
      </w:r>
    </w:p>
    <w:p>
      <w:r>
        <w:rPr>
          <w:b/>
          <w:u w:val="single"/>
        </w:rPr>
        <w:t xml:space="preserve">127587</w:t>
      </w:r>
    </w:p>
    <w:p>
      <w:r>
        <w:t xml:space="preserve">2.</w:t>
        <w:tab/>
        <w:t xml:space="preserve">lol, vain alhaisen iq:n omaavat ääliöt uskovat näitä mielipidetutkimuksia. herää vittu ja lopeta tuo typeryys.</w:t>
      </w:r>
    </w:p>
    <w:p>
      <w:r>
        <w:rPr>
          <w:b/>
          <w:u w:val="single"/>
        </w:rPr>
        <w:t xml:space="preserve">127588</w:t>
      </w:r>
    </w:p>
    <w:p>
      <w:r>
        <w:t xml:space="preserve">3.</w:t>
        <w:tab/>
        <w:tab/>
        <w:t xml:space="preserve">Painu vittuun, raghead</w:t>
      </w:r>
    </w:p>
    <w:p>
      <w:r>
        <w:rPr>
          <w:b/>
          <w:u w:val="single"/>
        </w:rPr>
        <w:t xml:space="preserve">127589</w:t>
      </w:r>
    </w:p>
    <w:p>
      <w:r>
        <w:t xml:space="preserve">1. Washingtonin osavaltio hyväksyy 19,3 miljoonan dollarin korvauksen sijaislapselle, joka jäi sokeaksi ja neliraajahalvaantuneeksi lyötyään https://kek.gg/u/HzCq.</w:t>
      </w:r>
    </w:p>
    <w:p>
      <w:r>
        <w:rPr>
          <w:b/>
          <w:u w:val="single"/>
        </w:rPr>
        <w:t xml:space="preserve">127590</w:t>
      </w:r>
    </w:p>
    <w:p>
      <w:r>
        <w:t xml:space="preserve">2.</w:t>
        <w:tab/>
        <w:t xml:space="preserve">Kauhea tapaus. Miten kukaan voi pahoinpidellä 18 kuukauden ikäistä puolustuskyvytöntä lasta näin pahasti? Toivottavasti se kusipää joutuu vankilaan, jossa vihataan lasten hyväksikäyttäjiä.</w:t>
      </w:r>
    </w:p>
    <w:p>
      <w:r>
        <w:rPr>
          <w:b/>
          <w:u w:val="single"/>
        </w:rPr>
        <w:t xml:space="preserve">127591</w:t>
      </w:r>
    </w:p>
    <w:p>
      <w:r>
        <w:t xml:space="preserve">1. Tähän olisi kannustettava.</w:t>
      </w:r>
    </w:p>
    <w:p>
      <w:r>
        <w:rPr>
          <w:b/>
          <w:u w:val="single"/>
        </w:rPr>
        <w:t xml:space="preserve">127592</w:t>
      </w:r>
    </w:p>
    <w:p>
      <w:r>
        <w:t xml:space="preserve">2.</w:t>
        <w:tab/>
        <w:t xml:space="preserve">Ei sillä, että useimmilla heistä olisi ollut mitään aivoja puhallettavana alusta alkaen, se saattoi olla syy siihen, miksi heistä tuli niin jälkeenjääneitä. Haluaisin nähdä Cherin puhaltavan aivonsa pihalle, tai ainakin yrittävän sitä. Ainakin hän voi häipyä Kanadaan kuten lupasi, ei niin kuin tämä suupielinen kusipää pitäisi mitään sellaista lupausta.</w:t>
      </w:r>
    </w:p>
    <w:p>
      <w:r>
        <w:rPr>
          <w:b/>
          <w:u w:val="single"/>
        </w:rPr>
        <w:t xml:space="preserve">127593</w:t>
      </w:r>
    </w:p>
    <w:p>
      <w:r>
        <w:t xml:space="preserve">1. Tunnen itseni niin tyytyväiseksi, etten usko, että minun tarvitsee edes jatkaa tätä. Media on tarttunut tähän koko asiaan, joten mihin minua tarvitaan? Sensuroikaa vain loli ecchi ja/tai bannatkaa minut ja minä lähden yhdessä GAB:n uskottavuuden kanssa. Olen pieni mulkku, vai mitä? Torba pahensi asiaa heittelemällä "pedofiilia" ja esittämällä vääriä "vauvoja ja pikkulapsia raiskataan" -väitteitä.</w:t>
      </w:r>
    </w:p>
    <w:p>
      <w:r>
        <w:rPr>
          <w:b/>
          <w:u w:val="single"/>
        </w:rPr>
        <w:t xml:space="preserve">127594</w:t>
      </w:r>
    </w:p>
    <w:p>
      <w:r>
        <w:t xml:space="preserve">2.</w:t>
        <w:tab/>
        <w:t xml:space="preserve">pedo homo homo</w:t>
      </w:r>
    </w:p>
    <w:p>
      <w:r>
        <w:rPr>
          <w:b/>
          <w:u w:val="single"/>
        </w:rPr>
        <w:t xml:space="preserve">127595</w:t>
      </w:r>
    </w:p>
    <w:p>
      <w:r>
        <w:t xml:space="preserve">1. Pitäisikö meidän käyttää gab.com- vai gab.ai-sivustoa? kummasta sivustosta tulee tärkein? @a</w:t>
      </w:r>
    </w:p>
    <w:p>
      <w:r>
        <w:rPr>
          <w:b/>
          <w:u w:val="single"/>
        </w:rPr>
        <w:t xml:space="preserve">127596</w:t>
      </w:r>
    </w:p>
    <w:p>
      <w:r>
        <w:t xml:space="preserve">2.</w:t>
        <w:tab/>
        <w:t xml:space="preserve">Ei kumpaakaan, painu takaisin Twitteriin. Me patriootit vittuilemme teille kommareille kaikin mahdollisin tavoin...  Marxilaiset saavat luodin tällä kertaa, hinttari-bolsevikki! Te kaikki palatte.</w:t>
      </w:r>
    </w:p>
    <w:p>
      <w:r>
        <w:rPr>
          <w:b/>
          <w:u w:val="single"/>
        </w:rPr>
        <w:t xml:space="preserve">127597</w:t>
      </w:r>
    </w:p>
    <w:p>
      <w:r>
        <w:t xml:space="preserve">3.</w:t>
        <w:tab/>
        <w:tab/>
        <w:t xml:space="preserve">Voin ilmoittaa sinulle, että uhkailet minua fyysisellä väkivallalla</w:t>
      </w:r>
    </w:p>
    <w:p>
      <w:r>
        <w:rPr>
          <w:b/>
          <w:u w:val="single"/>
        </w:rPr>
        <w:t xml:space="preserve">127598</w:t>
      </w:r>
    </w:p>
    <w:p>
      <w:r>
        <w:t xml:space="preserve">4.</w:t>
        <w:tab/>
        <w:tab/>
        <w:tab/>
        <w:t xml:space="preserve">Yritä vain, hinttari-bolshevikki. On vain totuus, ei uhkauksia, homo paskakasa kommaripaska tuhatvuotinen mulkunimijä! Parempi vielä, tule huutamaan meille kaduille, senkin vitun antifa-pillu.</w:t>
      </w:r>
    </w:p>
    <w:p>
      <w:r>
        <w:rPr>
          <w:b/>
          <w:u w:val="single"/>
        </w:rPr>
        <w:t xml:space="preserve">127599</w:t>
      </w:r>
    </w:p>
    <w:p>
      <w:r>
        <w:t xml:space="preserve">5.</w:t>
        <w:tab/>
        <w:tab/>
        <w:tab/>
        <w:tab/>
        <w:t xml:space="preserve">Ole hiljaa, väkivaltainen ihminen</w:t>
      </w:r>
    </w:p>
    <w:p>
      <w:r>
        <w:rPr>
          <w:b/>
          <w:u w:val="single"/>
        </w:rPr>
        <w:t xml:space="preserve">127600</w:t>
      </w:r>
    </w:p>
    <w:p>
      <w:r>
        <w:t xml:space="preserve">6.</w:t>
        <w:tab/>
        <w:tab/>
        <w:tab/>
        <w:tab/>
        <w:tab/>
        <w:t xml:space="preserve">Mykistä minut, hinttari kommari ämmä persläpi!   Kommunistit tappoivat yli 150 miljoonaa ihmistä 1900-luvulla, hintti.  Ja sinä kutsut minua väkivaltaiseksi?</w:t>
      </w:r>
    </w:p>
    <w:p>
      <w:r>
        <w:rPr>
          <w:b/>
          <w:u w:val="single"/>
        </w:rPr>
        <w:t xml:space="preserve">127601</w:t>
      </w:r>
    </w:p>
    <w:p>
      <w:r>
        <w:t xml:space="preserve">7.</w:t>
        <w:tab/>
        <w:tab/>
        <w:tab/>
        <w:tab/>
        <w:tab/>
        <w:tab/>
        <w:t xml:space="preserve">En mykistä kehitysvammaisia ihmisiä</w:t>
      </w:r>
    </w:p>
    <w:p>
      <w:r>
        <w:rPr>
          <w:b/>
          <w:u w:val="single"/>
        </w:rPr>
        <w:t xml:space="preserve">127602</w:t>
      </w:r>
    </w:p>
    <w:p>
      <w:r>
        <w:t xml:space="preserve">8.</w:t>
        <w:tab/>
        <w:tab/>
        <w:tab/>
        <w:tab/>
        <w:tab/>
        <w:tab/>
        <w:tab/>
        <w:t xml:space="preserve">Se johtuu siitä, että olet vitun homo kommunistinen bolshevik-paskakasa.</w:t>
      </w:r>
    </w:p>
    <w:p>
      <w:r>
        <w:rPr>
          <w:b/>
          <w:u w:val="single"/>
        </w:rPr>
        <w:t xml:space="preserve">127603</w:t>
      </w:r>
    </w:p>
    <w:p>
      <w:r>
        <w:t xml:space="preserve">9.</w:t>
        <w:tab/>
        <w:tab/>
        <w:tab/>
        <w:tab/>
        <w:tab/>
        <w:tab/>
        <w:tab/>
        <w:tab/>
        <w:t xml:space="preserve">pls relax urself buddy-boyo and stop being triggered</w:t>
      </w:r>
    </w:p>
    <w:p>
      <w:r>
        <w:rPr>
          <w:b/>
          <w:u w:val="single"/>
        </w:rPr>
        <w:t xml:space="preserve">127604</w:t>
      </w:r>
    </w:p>
    <w:p>
      <w:r>
        <w:t xml:space="preserve">10.</w:t>
        <w:tab/>
        <w:tab/>
        <w:tab/>
        <w:tab/>
        <w:tab/>
        <w:tab/>
        <w:tab/>
        <w:tab/>
        <w:tab/>
        <w:t xml:space="preserve">Tiedät vielä jonain päivänä, mitä laukaisu oikeasti tarkoittaa.  Tuo sotasi, hintti.</w:t>
      </w:r>
    </w:p>
    <w:p>
      <w:r>
        <w:rPr>
          <w:b/>
          <w:u w:val="single"/>
        </w:rPr>
        <w:t xml:space="preserve">127605</w:t>
      </w:r>
    </w:p>
    <w:p>
      <w:r>
        <w:t xml:space="preserve">1. Jos nämä paskiaiset eivät pelota sinua, tarkista pulssisi.</w:t>
      </w:r>
    </w:p>
    <w:p>
      <w:r>
        <w:rPr>
          <w:b/>
          <w:u w:val="single"/>
        </w:rPr>
        <w:t xml:space="preserve">127606</w:t>
      </w:r>
    </w:p>
    <w:p>
      <w:r>
        <w:t xml:space="preserve">2.</w:t>
        <w:tab/>
        <w:t xml:space="preserve">minusta tuntuu, että paskaiset kusipäät, joilla on asenne, ovat pahempia kuin jopa jälkeenjäänyt, jolla on ladattu ase, joten ehkä meidän pitäisi pidättää kaikki sekopäiset demokraatit, meillä on sekin lista.</w:t>
      </w:r>
    </w:p>
    <w:p>
      <w:r>
        <w:rPr>
          <w:b/>
          <w:u w:val="single"/>
        </w:rPr>
        <w:t xml:space="preserve">127607</w:t>
      </w:r>
    </w:p>
    <w:p>
      <w:r>
        <w:t xml:space="preserve">1. Käsittele nyt ... neekeri on mennyt.</w:t>
      </w:r>
    </w:p>
    <w:p>
      <w:r>
        <w:rPr>
          <w:b/>
          <w:u w:val="single"/>
        </w:rPr>
        <w:t xml:space="preserve">127608</w:t>
      </w:r>
    </w:p>
    <w:p>
      <w:r>
        <w:t xml:space="preserve">1. Sharia-lain tutkija puolustaa M&amp;S-koulujen päähineitä, jotkut yhdeksänvuotiaat "kypsät" https://www.breitbart.com/europe/2018/10/16/sharia-law-scholar-defends-school-headscarves-some-nine-year-olds-mature/</w:t>
      </w:r>
    </w:p>
    <w:p>
      <w:r>
        <w:rPr>
          <w:b/>
          <w:u w:val="single"/>
        </w:rPr>
        <w:t xml:space="preserve">127609</w:t>
      </w:r>
    </w:p>
    <w:p>
      <w:r>
        <w:t xml:space="preserve">2.</w:t>
        <w:tab/>
        <w:t xml:space="preserve">Hirttäkää tuo narttu rätistään! Ja sukunimi Bone? Kuulostaa siltä, että joku typerä alkuperäisväestön jäsen meni sen kanssa naimisiin!</w:t>
      </w:r>
    </w:p>
    <w:p>
      <w:r>
        <w:rPr>
          <w:b/>
          <w:u w:val="single"/>
        </w:rPr>
        <w:t xml:space="preserve">127610</w:t>
      </w:r>
    </w:p>
    <w:p>
      <w:r>
        <w:t xml:space="preserve">1. Pakeni sodan runtelemasta maastaan, jätti naisensa ja lapsensa taakseen, matkusti tuhansia kilometrejä maitoa ja hunajaa tuottavaan maahan näyttääkseen kullinsa 90-vuotiaalle valkoiselle naiselle ja lyödäkseen häntä - sitä allah olisi halunnut https://www.kptv.com/news/year-old-woman-punched-in-face-in-downtown-portland-i/article_c4a74774-c3ac-11e8-9b0c-078a6cadc3ae.html</w:t>
      </w:r>
    </w:p>
    <w:p>
      <w:r>
        <w:rPr>
          <w:b/>
          <w:u w:val="single"/>
        </w:rPr>
        <w:t xml:space="preserve">127611</w:t>
      </w:r>
    </w:p>
    <w:p>
      <w:r>
        <w:t xml:space="preserve">2.</w:t>
        <w:tab/>
        <w:t xml:space="preserve">Tapa tämä neekeri</w:t>
      </w:r>
    </w:p>
    <w:p>
      <w:r>
        <w:rPr>
          <w:b/>
          <w:u w:val="single"/>
        </w:rPr>
        <w:t xml:space="preserve">127612</w:t>
      </w:r>
    </w:p>
    <w:p>
      <w:r>
        <w:t xml:space="preserve">1. Yhtä hyvin voisit välittää neekerijalkapalloliigan varausvuoroista.</w:t>
      </w:r>
    </w:p>
    <w:p>
      <w:r>
        <w:rPr>
          <w:b/>
          <w:u w:val="single"/>
        </w:rPr>
        <w:t xml:space="preserve">127613</w:t>
      </w:r>
    </w:p>
    <w:p>
      <w:r>
        <w:t xml:space="preserve">1. Saksalainen teinityttö haukuttiin "natsiksi", koska hän luki runon maahanmuuttajien väkivallasta - myös hänen kotinsa vandalisoitiin Speyerissä järjestetyssä Poetry Slam -tapahtumassa 14-vuotias Ida-Marie Müller uskalsi pilkata vasemmiston tervetuliaiskulttuuria ja tuomita pakolaisraiskaajat kerralla. https://tinyurl.com/yd3rvvpp</w:t>
      </w:r>
    </w:p>
    <w:p>
      <w:r>
        <w:rPr>
          <w:b/>
          <w:u w:val="single"/>
        </w:rPr>
        <w:t xml:space="preserve">127614</w:t>
      </w:r>
    </w:p>
    <w:p>
      <w:r>
        <w:t xml:space="preserve">2.</w:t>
        <w:tab/>
        <w:t xml:space="preserve">Hän on todellinen sankari.</w:t>
      </w:r>
    </w:p>
    <w:p>
      <w:r>
        <w:rPr>
          <w:b/>
          <w:u w:val="single"/>
        </w:rPr>
        <w:t xml:space="preserve">127615</w:t>
      </w:r>
    </w:p>
    <w:p>
      <w:r>
        <w:t xml:space="preserve">3.</w:t>
        <w:tab/>
        <w:tab/>
        <w:t xml:space="preserve">Kuulostaa siltä, että jos asuisin tuossa maassa, tarvitsisin sähköaidan kiinteistöni ympärille.</w:t>
      </w:r>
    </w:p>
    <w:p>
      <w:r>
        <w:rPr>
          <w:b/>
          <w:u w:val="single"/>
        </w:rPr>
        <w:t xml:space="preserve">127616</w:t>
      </w:r>
    </w:p>
    <w:p>
      <w:r>
        <w:t xml:space="preserve">4.</w:t>
        <w:tab/>
        <w:tab/>
        <w:tab/>
        <w:t xml:space="preserve">Siinä on pieni ongelma, minulla ei ole koskaan ollut lapsia, en päässyt niin pitkälle.  Äitini oli kontrolloiva mulkku, joka ei koskaan hyväksynyt, että olin tarpeeksi vanha hankkimaan tyttöystävän - onneksi hän on kuollut, hän pilasi elämäni.</w:t>
      </w:r>
    </w:p>
    <w:p>
      <w:r>
        <w:rPr>
          <w:b/>
          <w:u w:val="single"/>
        </w:rPr>
        <w:t xml:space="preserve">127617</w:t>
      </w:r>
    </w:p>
    <w:p>
      <w:r>
        <w:t xml:space="preserve">1. Muistatteko Bundy Ranchin tyypit, jotka osoittautuivat enimmäkseen FBI:n ilmiantajiksi? En muista yksityiskohtia, mutta oikeudenkäynnissä kävi ilmi, että puolet osallisista oli liittovaltion agentteja.   Oletukseni on, että kaikki JQ:n äärijulkkikset ja Hitler-fanit verkossa ovat liittovaltion agentteja, joko virallisesti tai epävirallisesti.</w:t>
      </w:r>
    </w:p>
    <w:p>
      <w:r>
        <w:rPr>
          <w:b/>
          <w:u w:val="single"/>
        </w:rPr>
        <w:t xml:space="preserve">127618</w:t>
      </w:r>
    </w:p>
    <w:p>
      <w:r>
        <w:t xml:space="preserve">2.</w:t>
        <w:tab/>
        <w:t xml:space="preserve">Jotkut ääliöistä, jotka kutsuvat kaikkia, jotka ovat eri mieltä, juutalaisiksi, saattavat olla agentteja, jotka yrittävät häiritä meitä, mutta tarvitsisi olla todella jälkeenjäänyt keskustellakseen laittomista toimista verkossa. Joten kaikki, jotka tekevät niin, ovat erittäin epäilyttäviä.</w:t>
      </w:r>
    </w:p>
    <w:p>
      <w:r>
        <w:rPr>
          <w:b/>
          <w:u w:val="single"/>
        </w:rPr>
        <w:t xml:space="preserve">127619</w:t>
      </w:r>
    </w:p>
    <w:p>
      <w:r>
        <w:t xml:space="preserve">1. Jane Fonda: "Minun on vaikea hengittää" Donald Trumpin Amerikassa (Michael Moore saa istua naamallesi viimeistelemään homman, senkin typerä ääliö [Fonda].) https://www.breitbart.com/entertainment/2018/10/22/jane-fonda-hard-for-me-to-breathe-trumps-america/</w:t>
      </w:r>
    </w:p>
    <w:p>
      <w:r>
        <w:rPr>
          <w:b/>
          <w:u w:val="single"/>
        </w:rPr>
        <w:t xml:space="preserve">127620</w:t>
      </w:r>
    </w:p>
    <w:p>
      <w:r>
        <w:t xml:space="preserve">2.</w:t>
        <w:tab/>
        <w:t xml:space="preserve">Tuntuuko siltä, että laihan kaulasi ympärillä on silmukka? Parempi myöhään kuin ei milloinkaan.</w:t>
      </w:r>
    </w:p>
    <w:p>
      <w:r>
        <w:rPr>
          <w:b/>
          <w:u w:val="single"/>
        </w:rPr>
        <w:t xml:space="preserve">127621</w:t>
      </w:r>
    </w:p>
    <w:p>
      <w:r>
        <w:t xml:space="preserve">3.</w:t>
        <w:tab/>
        <w:tab/>
        <w:t xml:space="preserve">En usko, että maanpetoksella on vanhentumisaikaa... Jep, nuo kaksi ovat jo aikoja sitten vanhentuneita tuuliviirejä.</w:t>
      </w:r>
    </w:p>
    <w:p>
      <w:r>
        <w:rPr>
          <w:b/>
          <w:u w:val="single"/>
        </w:rPr>
        <w:t xml:space="preserve">127622</w:t>
      </w:r>
    </w:p>
    <w:p>
      <w:r>
        <w:t xml:space="preserve">4.</w:t>
        <w:tab/>
        <w:t xml:space="preserve">Kukaan ei pakota häntä jäämään, mutta on todennäköistä, että ihmiset haluaisivat auttaa häntä pakkaamaan, jos hän päättää lähteä</w:t>
      </w:r>
    </w:p>
    <w:p>
      <w:r>
        <w:rPr>
          <w:b/>
          <w:u w:val="single"/>
        </w:rPr>
        <w:t xml:space="preserve">127623</w:t>
      </w:r>
    </w:p>
    <w:p>
      <w:r>
        <w:t xml:space="preserve">1.</w:t>
      </w:r>
    </w:p>
    <w:p>
      <w:r>
        <w:rPr>
          <w:b/>
          <w:u w:val="single"/>
        </w:rPr>
        <w:t xml:space="preserve">127624</w:t>
      </w:r>
    </w:p>
    <w:p>
      <w:r>
        <w:t xml:space="preserve">2.</w:t>
        <w:tab/>
        <w:t xml:space="preserve">LOL KATSO! Tämä paska TRIGGERS jotkut pikku huora lutka homo liberaalit!</w:t>
      </w:r>
    </w:p>
    <w:p>
      <w:r>
        <w:rPr>
          <w:b/>
          <w:u w:val="single"/>
        </w:rPr>
        <w:t xml:space="preserve">127625</w:t>
      </w:r>
    </w:p>
    <w:p>
      <w:r>
        <w:t xml:space="preserve">1. Ei hauskaa: Chelsea Handler ottaa republikaanisenaattorin tähtäimeen "Coming Out -päivänä"... https://kek.gg/u/HZJC ...</w:t>
      </w:r>
    </w:p>
    <w:p>
      <w:r>
        <w:rPr>
          <w:b/>
          <w:u w:val="single"/>
        </w:rPr>
        <w:t xml:space="preserve">127626</w:t>
      </w:r>
    </w:p>
    <w:p>
      <w:r>
        <w:t xml:space="preserve">2.</w:t>
        <w:tab/>
        <w:t xml:space="preserve">Hän on niin vitun kusipää, että minusta Chelsea handler ja muu Hollywoodin pedofiilieliitti voivat palaa helvetin loputtomassa rikkijärvessä, koska sinne he kuuluvat.</w:t>
      </w:r>
    </w:p>
    <w:p>
      <w:r>
        <w:rPr>
          <w:b/>
          <w:u w:val="single"/>
        </w:rPr>
        <w:t xml:space="preserve">127627</w:t>
      </w:r>
    </w:p>
    <w:p>
      <w:r>
        <w:t xml:space="preserve">1. &gt;Todistus ON todiste. &gt;Olet ehkä edelleen syytön, mutta et silti "ansaitse" korkeimman oikeuden paikkaa.    #LunaticLeftistit TODELLA uskovat tähän. Tässä on vain... tässä on niin paljon väärää. Harvoin olen nähnyt mitään näin näyttävästi vääränlaista näin selvästi esitettynä, jonkun tietämättömän toimesta.    Meidän on alettava opettaa kouluissa taas todellista kansalaistaitoa ja todellista Amerikan historiaa (eikä tätä syyllisyydentuntoa herättävää, marxilaista "valkoiset miehet ovat pahoja kolonisaattoreita" -paskaa). Näiden sekopäisten ääliöiden ei pitäisi antaa äänestää nykyisellään, jos heidän mielensä tuottaa tällaista roskaa.    Todistuksia EI KOSKAAN pidetä todisteina itsessään. Todisteet ovat todisteita. Todistus voidaan joko tukea tai kumota todisteilla. Tiedättekö mitä saa aikaan kun pitää todistuksia todisteina?    Joosef suljetaan vankilaan vuosiksi, koska hän torjui Potifarin vaimon lähentelyt. Saat lynkkausjoukkoja ja "Tappaa pilkkijä" -kirjan.    #BelieveWomen, my foot. Et voi yhtäkkiä välttyä kuulusteluilta ja ristikuulusteluilta vain siksi, että sinulla on vagina.    BTW, tämän ääliön tunniste on @mattyglesias twitterissä, jos haluatte vastustaa tätä syöpäistä idiotismia ennen kuin se leviää edelleen. Tekisin sen itse, mutta twiittini olivat liian voimakkaita Twitterin hillitsemiseen - ne tavoittavat kirjaimellisesti miljoonia ihmisiä kerrallaan - joten he luonnollisesti bannasivat minut kuukausia sitten.</w:t>
      </w:r>
    </w:p>
    <w:p>
      <w:r>
        <w:rPr>
          <w:b/>
          <w:u w:val="single"/>
        </w:rPr>
        <w:t xml:space="preserve">127628</w:t>
      </w:r>
    </w:p>
    <w:p>
      <w:r>
        <w:t xml:space="preserve">2.</w:t>
        <w:tab/>
        <w:t xml:space="preserve">Suurin piirtein niin jälkeenjäänyt kuin vain voi olla</w:t>
      </w:r>
    </w:p>
    <w:p>
      <w:r>
        <w:rPr>
          <w:b/>
          <w:u w:val="single"/>
        </w:rPr>
        <w:t xml:space="preserve">127629</w:t>
      </w:r>
    </w:p>
    <w:p>
      <w:r>
        <w:t xml:space="preserve">1. "Trumptardit eivät itke, vaan ryhmittyvät uudelleen ja varustautuvat. "Trumptardina" minusta tulee mielelläni kaksi kertaa "trumptard". MAGA!</w:t>
      </w:r>
    </w:p>
    <w:p>
      <w:r>
        <w:rPr>
          <w:b/>
          <w:u w:val="single"/>
        </w:rPr>
        <w:t xml:space="preserve">127630</w:t>
      </w:r>
    </w:p>
    <w:p>
      <w:r>
        <w:t xml:space="preserve">2.</w:t>
        <w:tab/>
        <w:t xml:space="preserve">Kuvittele olevasi näin jälkeenjäänyt</w:t>
      </w:r>
    </w:p>
    <w:p>
      <w:r>
        <w:rPr>
          <w:b/>
          <w:u w:val="single"/>
        </w:rPr>
        <w:t xml:space="preserve">127631</w:t>
      </w:r>
    </w:p>
    <w:p>
      <w:r>
        <w:t xml:space="preserve">3.</w:t>
        <w:tab/>
        <w:tab/>
        <w:t xml:space="preserve">Maga-profiili, jossa on 666... parempaa ei voi saada.</w:t>
      </w:r>
    </w:p>
    <w:p>
      <w:r>
        <w:rPr>
          <w:b/>
          <w:u w:val="single"/>
        </w:rPr>
        <w:t xml:space="preserve">127632</w:t>
      </w:r>
    </w:p>
    <w:p>
      <w:r>
        <w:t xml:space="preserve">4.</w:t>
        <w:tab/>
        <w:tab/>
        <w:t xml:space="preserve">Lol Rakastan sinua edelleen ja haluan sinulle parasta, vaikka mielipiteemme eroavat toisistaan. Tämä on todellinen ero sinun ja minun välillä minun harhaanjohdettu poikani.😘👌👌</w:t>
      </w:r>
    </w:p>
    <w:p>
      <w:r>
        <w:rPr>
          <w:b/>
          <w:u w:val="single"/>
        </w:rPr>
        <w:t xml:space="preserve">127633</w:t>
      </w:r>
    </w:p>
    <w:p>
      <w:r>
        <w:t xml:space="preserve">5.</w:t>
        <w:tab/>
        <w:tab/>
        <w:tab/>
        <w:t xml:space="preserve">&gt;says misguided &gt;revoting for a piece of shit israel shill that has met 0 campaign promises lol....</w:t>
      </w:r>
    </w:p>
    <w:p>
      <w:r>
        <w:rPr>
          <w:b/>
          <w:u w:val="single"/>
        </w:rPr>
        <w:t xml:space="preserve">127634</w:t>
      </w:r>
    </w:p>
    <w:p>
      <w:r>
        <w:t xml:space="preserve">1. Näen, että yksi vitun jälkeenjääneistä apinoistanne ampui joitakin aseettomia juutalaisia kirkossa ... kuin pieni natsi neekeri, joka hän oli.   Jos te apinat haluatte hyökätä jonkun kimppuun ... tulkaa hyökkäämään minun kimppuuni, tai ainakin jonkun aseistetun kimppuun.    Aseettomien ihmisten kimppuun hyökkääminen on sitä, mitä sinunlaisesi pikku neekeri ämmä tekee.</w:t>
      </w:r>
    </w:p>
    <w:p>
      <w:r>
        <w:rPr>
          <w:b/>
          <w:u w:val="single"/>
        </w:rPr>
        <w:t xml:space="preserve">127635</w:t>
      </w:r>
    </w:p>
    <w:p>
      <w:r>
        <w:t xml:space="preserve">1. Drudge on homojuutalainen, eikö?</w:t>
      </w:r>
    </w:p>
    <w:p>
      <w:r>
        <w:rPr>
          <w:b/>
          <w:u w:val="single"/>
        </w:rPr>
        <w:t xml:space="preserve">127636</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127637</w:t>
      </w:r>
    </w:p>
    <w:p>
      <w:r>
        <w:t xml:space="preserve">2.</w:t>
        <w:tab/>
        <w:t xml:space="preserve">Ei, itse asiassa vaikutat katkeralta yksinäiseltä mieheltä...  En välitä mielipiteestäsi, kunnioittavasti...  Ole kiltti äläkä seuraa minua, en tiedä miksi haluat....jos lähetät minulle viestiä tai seuraat minua uudestaan, mykistän / estän tilisi.  Kiitos. Näkemiin.</w:t>
      </w:r>
    </w:p>
    <w:p>
      <w:r>
        <w:rPr>
          <w:b/>
          <w:u w:val="single"/>
        </w:rPr>
        <w:t xml:space="preserve">127638</w:t>
      </w:r>
    </w:p>
    <w:p>
      <w:r>
        <w:t xml:space="preserve">3.</w:t>
        <w:tab/>
        <w:tab/>
        <w:t xml:space="preserve">Sinulla on jo turvapaikka, Feministi. Sen nimi on Twitter.</w:t>
      </w:r>
    </w:p>
    <w:p>
      <w:r>
        <w:rPr>
          <w:b/>
          <w:u w:val="single"/>
        </w:rPr>
        <w:t xml:space="preserve">127639</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127640</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127641</w:t>
      </w:r>
    </w:p>
    <w:p>
      <w:r>
        <w:t xml:space="preserve">6.</w:t>
        <w:tab/>
        <w:tab/>
        <w:tab/>
        <w:tab/>
        <w:tab/>
        <w:t xml:space="preserve">Kuulitte sen täällä ensin, ihmiset lol.  Lopettakaa viestien lähettäminen tililleni. Kiitos.</w:t>
      </w:r>
    </w:p>
    <w:p>
      <w:r>
        <w:rPr>
          <w:b/>
          <w:u w:val="single"/>
        </w:rPr>
        <w:t xml:space="preserve">127642</w:t>
      </w:r>
    </w:p>
    <w:p>
      <w:r>
        <w:t xml:space="preserve">7.</w:t>
        <w:tab/>
        <w:tab/>
        <w:tab/>
        <w:tab/>
        <w:tab/>
        <w:tab/>
        <w:t xml:space="preserve">Totuuden puhujia ja rehellisiä kristittyjä panetellaan ja vihataan usein. Tottukaa siihen.</w:t>
      </w:r>
    </w:p>
    <w:p>
      <w:r>
        <w:rPr>
          <w:b/>
          <w:u w:val="single"/>
        </w:rPr>
        <w:t xml:space="preserve">127643</w:t>
      </w:r>
    </w:p>
    <w:p>
      <w:r>
        <w:t xml:space="preserve">8.</w:t>
        <w:tab/>
        <w:tab/>
        <w:tab/>
        <w:tab/>
        <w:tab/>
        <w:tab/>
        <w:tab/>
        <w:t xml:space="preserve">TIEDÄMME TODELLISEN SYYN, MIKSI SINUA VIHATAAN.</w:t>
      </w:r>
    </w:p>
    <w:p>
      <w:r>
        <w:rPr>
          <w:b/>
          <w:u w:val="single"/>
        </w:rPr>
        <w:t xml:space="preserve">127644</w:t>
      </w:r>
    </w:p>
    <w:p>
      <w:r>
        <w:t xml:space="preserve">9.</w:t>
        <w:tab/>
        <w:tab/>
        <w:tab/>
        <w:tab/>
        <w:tab/>
        <w:tab/>
        <w:tab/>
        <w:tab/>
        <w:t xml:space="preserve">Kyse ei ole siitä, että valkoiset ovat todellisia juutalaisia, vaan siitä, että juutalaiset eivät ole todellisia israelilaisia.</w:t>
      </w:r>
    </w:p>
    <w:p>
      <w:r>
        <w:rPr>
          <w:b/>
          <w:u w:val="single"/>
        </w:rPr>
        <w:t xml:space="preserve">127645</w:t>
      </w:r>
    </w:p>
    <w:p>
      <w:r>
        <w:t xml:space="preserve">10.</w:t>
        <w:tab/>
        <w:tab/>
        <w:tab/>
        <w:tab/>
        <w:tab/>
        <w:tab/>
        <w:tab/>
        <w:tab/>
        <w:tab/>
        <w:t xml:space="preserve">Puoliveriset juutalaiset ovat sekoitus, joten he eivät ole valkoisia, eivätkä valkoiset ihmiset ole hiekkaneekereitä, joiden kanssa juutalaiset ovat sekoittuneet.</w:t>
      </w:r>
    </w:p>
    <w:p>
      <w:r>
        <w:rPr>
          <w:b/>
          <w:u w:val="single"/>
        </w:rPr>
        <w:t xml:space="preserve">127646</w:t>
      </w:r>
    </w:p>
    <w:p>
      <w:r>
        <w:t xml:space="preserve">1. Jos haluat poikasi parasta, pysy hänen isänsä kanssa.     Joka toinen viikonloppu ei riitä.     #StayMarried</w:t>
      </w:r>
    </w:p>
    <w:p>
      <w:r>
        <w:rPr>
          <w:b/>
          <w:u w:val="single"/>
        </w:rPr>
        <w:t xml:space="preserve">127647</w:t>
      </w:r>
    </w:p>
    <w:p>
      <w:r>
        <w:t xml:space="preserve">2.</w:t>
        <w:tab/>
        <w:t xml:space="preserve">Keisarinna, kaikki naiset suvaitsevat naisten väärän valan antamisen avioerotuomioistuimissa miesten elämän tuhoamiseksi, poikkeuksia ei ole.  Tässä on entisen poikani facebook-linkki. Hylkäsin hänet, kun hän oli 14-vuotias, nyt hän on 25-vuotias.   Teillä nartuilla ei ole edes sisua kysyä häneltä, miten hänen äitinsä rikollinen hyväksikäyttö ja se, että minä hylkäsin hänet vastauksena, on vaikuttanut hänen elämäänsä.  Hän on nyt aborttimyönteinen, homojen oikeuksia kannattava, naismielinen, naisten persettä nuoleva manginamulkku. Säälittävää.  Sinä teit tämän. Sinä ja kaikki ne naiset, jotka hyväksyivät vaimoni väärä vala.  Meillä miehillä ei ole sananvaltaa pysyä naimisissa, koska KAIKKI te ämmät suvaitsette vaimojemme rikokset.  Haistakaa vittu, ämmät.   Naimisiin toistenne kanssa ja kasvattakaa kissoja. https://www.facebook.com/joshowasho #MGTOW #MGTOW.</w:t>
      </w:r>
    </w:p>
    <w:p>
      <w:r>
        <w:rPr>
          <w:b/>
          <w:u w:val="single"/>
        </w:rPr>
        <w:t xml:space="preserve">127648</w:t>
      </w:r>
    </w:p>
    <w:p>
      <w:r>
        <w:t xml:space="preserve">3.</w:t>
        <w:tab/>
        <w:tab/>
        <w:t xml:space="preserve">@PAN9 Olen pahoillani, että perheoikeusjärjestelmä ja entinen vaimosi käyttivät sinua väärin ja traumatisoivat sinut niin pahasti.  Mutta olet paskiainen, kun hylkäsit poikasi.  Sanot, että nyt hän on "aborttia kannattava, homomyönteinen, naisia kannattava persettä nuoleva mangina mulkku". Olen pahoillani, mutta se on SINUN vikasi! Sinä hylkäsit poikasi.</w:t>
      </w:r>
    </w:p>
    <w:p>
      <w:r>
        <w:rPr>
          <w:b/>
          <w:u w:val="single"/>
        </w:rPr>
        <w:t xml:space="preserve">127649</w:t>
      </w:r>
    </w:p>
    <w:p>
      <w:r>
        <w:t xml:space="preserve">4.</w:t>
        <w:tab/>
        <w:tab/>
        <w:tab/>
        <w:t xml:space="preserve">Monet GAB:n aspiet ovat hyvin katkeria vieraantuneista isistä.   Monilla Aspieilla on pysähtynyt kehitys, heiltä puuttuu sosiaalinen oivallus ja he ovat sosiaalisesti jälkeenjääneitä, joten äidin oli helppo aivopestä heidät ja he olivat sosiaalisesti liian jälkeenjääneitä tajutakseen koskaan, että heitä huijattiin.   Aspie-lapsi voi luoda lähes mahdottomia haasteita parhaallekin avioliitolle.</w:t>
      </w:r>
    </w:p>
    <w:p>
      <w:r>
        <w:rPr>
          <w:b/>
          <w:u w:val="single"/>
        </w:rPr>
        <w:t xml:space="preserve">127650</w:t>
      </w:r>
    </w:p>
    <w:p>
      <w:r>
        <w:t xml:space="preserve">5.</w:t>
        <w:tab/>
        <w:tab/>
        <w:tab/>
        <w:tab/>
        <w:t xml:space="preserve">Ja mitä tekemistä sillä on tämän keskustelun kanssa?   Mitä tekemistä sillä on myös sen kanssa, että mies valitsee huonon naisen saadakseen lapsia?</w:t>
      </w:r>
    </w:p>
    <w:p>
      <w:r>
        <w:rPr>
          <w:b/>
          <w:u w:val="single"/>
        </w:rPr>
        <w:t xml:space="preserve">127651</w:t>
      </w:r>
    </w:p>
    <w:p>
      <w:r>
        <w:t xml:space="preserve">6.</w:t>
        <w:tab/>
        <w:tab/>
        <w:tab/>
        <w:tab/>
        <w:tab/>
        <w:t xml:space="preserve">Tämä sivusto on täynnä patologisia Aspie-uroksia, jotka vihaavat pakkomielteisesti isäänsä ikään kuin heidän äitinsä ei voisi tehdä mitään väärää.  Kysytkö tosissasi, mitä tekemistä sillä on heidän tuomionsa muiden isien suhteen, jotka on pakotettu hylkäämään omat aivopestyt lapsensa?</w:t>
      </w:r>
    </w:p>
    <w:p>
      <w:r>
        <w:rPr>
          <w:b/>
          <w:u w:val="single"/>
        </w:rPr>
        <w:t xml:space="preserve">127652</w:t>
      </w:r>
    </w:p>
    <w:p>
      <w:r>
        <w:t xml:space="preserve">1. Jokainen toinen pieni talo Los Angelesissa on neekerikirkko, jonka ulkopuolella on Cadillac...</w:t>
      </w:r>
    </w:p>
    <w:p>
      <w:r>
        <w:rPr>
          <w:b/>
          <w:u w:val="single"/>
        </w:rPr>
        <w:t xml:space="preserve">127653</w:t>
      </w:r>
    </w:p>
    <w:p>
      <w:r>
        <w:t xml:space="preserve">1. Oletko koskaan tavannut isääsi....?    Lol et tietenkään ole, neekeri-isäsi lähti ennen kuin olit edes kipinä kosmoksessa. ja nyt olet kateellinen ja vihainen Nyt, palaa takaisin lääkkeillesi ja tee maailmalle palvelus.</w:t>
      </w:r>
    </w:p>
    <w:p>
      <w:r>
        <w:rPr>
          <w:b/>
          <w:u w:val="single"/>
        </w:rPr>
        <w:t xml:space="preserve">127654</w:t>
      </w:r>
    </w:p>
    <w:p>
      <w:r>
        <w:t xml:space="preserve">1. RAPORTTI: Emily Ratajkowski pidätettiin Kavanaugh-protestissa https://kek.gg/u/Zmgf</w:t>
      </w:r>
    </w:p>
    <w:p>
      <w:r>
        <w:rPr>
          <w:b/>
          <w:u w:val="single"/>
        </w:rPr>
        <w:t xml:space="preserve">127655</w:t>
      </w:r>
    </w:p>
    <w:p>
      <w:r>
        <w:t xml:space="preserve">2.</w:t>
        <w:tab/>
        <w:t xml:space="preserve">Kuka tämä kusipää on?</w:t>
      </w:r>
    </w:p>
    <w:p>
      <w:r>
        <w:rPr>
          <w:b/>
          <w:u w:val="single"/>
        </w:rPr>
        <w:t xml:space="preserve">127656</w:t>
      </w:r>
    </w:p>
    <w:p>
      <w:r>
        <w:t xml:space="preserve">3.</w:t>
        <w:tab/>
        <w:tab/>
        <w:t xml:space="preserve">Joku vittu</w:t>
      </w:r>
    </w:p>
    <w:p>
      <w:r>
        <w:rPr>
          <w:b/>
          <w:u w:val="single"/>
        </w:rPr>
        <w:t xml:space="preserve">127657</w:t>
      </w:r>
    </w:p>
    <w:p>
      <w:r>
        <w:t xml:space="preserve">1. BRITTILÄISET, KUKA ON TÄMÄ METROPOLIKSEN POLIISI?   Nimeä hänet, ole kiltti https://www.facebook.com/thetommyrobinson/videos/266565897324864/?t=39 #Britfam</w:t>
      </w:r>
    </w:p>
    <w:p>
      <w:r>
        <w:rPr>
          <w:b/>
          <w:u w:val="single"/>
        </w:rPr>
        <w:t xml:space="preserve">127658</w:t>
      </w:r>
    </w:p>
    <w:p>
      <w:r>
        <w:t xml:space="preserve">2.</w:t>
        <w:tab/>
        <w:t xml:space="preserve">Eikö ole selvää, että väkivallattomat protestit eivät toimi?   Ainoa syy, miksi EDL pystyi nostamaan muslimien raiskausjengit kansalliselle asialistalle, oli se, että EDL:n kahden ensimmäisen vuoden aikana (2009-2010) useat mielenosoitukset muuttuivat mellakoiksi (Stoke, Manchester, Dudley).   Eliitti pelkäsi, että tuhansista kovista miehistä koostuva liike oli kasvamassa, miehet, jotka hajottaisivat kaupunkeja ja poliiseja.  Tämä pelko johti siihen, että poliisi päätti lopettaa 35 vuotta kestäneen raiskausjengien tukemisen.  Jos EDL ei olisi ollut väkivaltainen uhka, näitä raiskausjengejä vastaan ei olisi vieläkään nostettu syytteitä.  Britannian muslimineuvosto (joka edustaa 500 moskeijaa) sanoisi edelleen, että "se on rasistinen myytti", kuten he sanoivat vuonna 2010.   BNP yritti sivistynyttä reittiä (poliittisia kokouksia, lentolehtisiä, julistuksia) kiinnittää huomiota raiskausjengeihin.  Se ei saavuttanut mitään.  Jos Britannia olisi demokratia eikä oligarkia, BNP olisi ehkä voinut saada aikaan muutoksen vaaliuurnilla.    Muslimit voittavat jatkuvasti, koska he ovat valmiita tappamaan ja tulemaan tapetuiksi.  IRA on saamassa yhdistyneen Irlannin, yksinkertaisesti siksi, että ihmiset pelkäävät heidän terrorisminsa palaavan.  Samalla tavalla Britannia luovuttaa edelleen maaperää muslimeille.     Kuten Pompei Suuri sanoi: "Älkää lainatko lakejanne meille, meillä on miekkoja".</w:t>
      </w:r>
    </w:p>
    <w:p>
      <w:r>
        <w:rPr>
          <w:b/>
          <w:u w:val="single"/>
        </w:rPr>
        <w:t xml:space="preserve">127659</w:t>
      </w:r>
    </w:p>
    <w:p>
      <w:r>
        <w:t xml:space="preserve">3.</w:t>
        <w:tab/>
        <w:tab/>
        <w:t xml:space="preserve">Näetkö poliisin pieksevän näitä aggressiivisia maahanpyrkijöitä samalla tavalla kuin he pieksevät alkuperäisväestöön kuuluvia iäkkäitä brittejä? https://www.youtube.com/watch?v=t8k05y_dOtY.</w:t>
      </w:r>
    </w:p>
    <w:p>
      <w:r>
        <w:rPr>
          <w:b/>
          <w:u w:val="single"/>
        </w:rPr>
        <w:t xml:space="preserve">127660</w:t>
      </w:r>
    </w:p>
    <w:p>
      <w:r>
        <w:t xml:space="preserve">4.</w:t>
        <w:tab/>
        <w:tab/>
        <w:tab/>
        <w:t xml:space="preserve">Riippumatta siitä, miten väkivaltaisesti muslimit tai vasemmistolaiset käyttäytyvät, Quisling-media kaasuttaa yleisön uskomaan, että he ovat rauhanomaisia ja kaikki muut ovat väkivaltaisia.   Orwell osoitti, että tämä toimii.  Sota on rauhaa. Kaikki eläimet ovat tasa-arvoisia, mutta jotkut eläimet ovat tasa-arvoisempia kuin toiset.     Kaasuvalojen valaiseminen on niin yleistä, että kouluissa voidaan jopa opettaa Eläinten maatilaa ja vuotta 1984, eivätkä useimmat ihmiset ymmärrä sitä.</w:t>
      </w:r>
    </w:p>
    <w:p>
      <w:r>
        <w:rPr>
          <w:b/>
          <w:u w:val="single"/>
        </w:rPr>
        <w:t xml:space="preserve">127661</w:t>
      </w:r>
    </w:p>
    <w:p>
      <w:r>
        <w:t xml:space="preserve">5.</w:t>
        <w:tab/>
        <w:tab/>
        <w:tab/>
        <w:tab/>
        <w:t xml:space="preserve">Kun EDL:n johto luopui baskerihatuistaan, heidät tunnistettiin ja eristettiin, ja tuomioistuimet kahlitsivat heidät kaikki.  EDL yritti muuttua väkivallattomaksi voimaksi.  Poliisit (kypärähatut ja mellakkakilvet) muodostivat EDL:n mielenosoituksen ympärille piirin ja vangitsivat väkivallattomat ihmiset piirin sisälle tuntikausiksi, samalla kun muslimirikolliset ja heidän vasemmistoliittolaisen liittolaisensa saivat heittää tiiliä ja pulloja piiriin.</w:t>
      </w:r>
    </w:p>
    <w:p>
      <w:r>
        <w:rPr>
          <w:b/>
          <w:u w:val="single"/>
        </w:rPr>
        <w:t xml:space="preserve">127662</w:t>
      </w:r>
    </w:p>
    <w:p>
      <w:r>
        <w:t xml:space="preserve">6.</w:t>
        <w:tab/>
        <w:tab/>
        <w:tab/>
        <w:tab/>
        <w:tab/>
        <w:t xml:space="preserve">edl, lol. joukko jälkeenjäänyttä kusipäätä, jotka saavat halpaa lageria ja kokaiinia</w:t>
      </w:r>
    </w:p>
    <w:p>
      <w:r>
        <w:rPr>
          <w:b/>
          <w:u w:val="single"/>
        </w:rPr>
        <w:t xml:space="preserve">127663</w:t>
      </w:r>
    </w:p>
    <w:p>
      <w:r>
        <w:t xml:space="preserve">1. 🇬🇧 100 #Sharia-tuomioistuimella ja 423 uudella #moskeijalla #Lontoo on #islamilaisempi kuin monet #muslimimaat💥🔥 https://voiceofeurope.com/2018/10/with-100-sharia-courts-and-423-new-mosques-london-is-more-islamic-than-many-muslim-countries/ #UK🇬🇧 #KalergiPlan</w:t>
      </w:r>
    </w:p>
    <w:p>
      <w:r>
        <w:rPr>
          <w:b/>
          <w:u w:val="single"/>
        </w:rPr>
        <w:t xml:space="preserve">127664</w:t>
      </w:r>
    </w:p>
    <w:p>
      <w:r>
        <w:t xml:space="preserve">2.</w:t>
        <w:tab/>
        <w:t xml:space="preserve">Yksi valopilkku. koska muzzien invaasio ja käännytykset varmasti pysäyttivät katolilaisten ja protestanttien väliset kiistat menneisyydestä.</w:t>
      </w:r>
    </w:p>
    <w:p>
      <w:r>
        <w:rPr>
          <w:b/>
          <w:u w:val="single"/>
        </w:rPr>
        <w:t xml:space="preserve">127665</w:t>
      </w:r>
    </w:p>
    <w:p>
      <w:r>
        <w:t xml:space="preserve">1. Lol. Apple.🤣 Apple laittaa nyt MacBook Prossaan tiiliskiviä estääkseen kolmannen osapuolen korjaukset https://www.extremetech.com/computing/278261-apple-now-bricks-macbook-pros-to-prevent-third-party-repair.</w:t>
      </w:r>
    </w:p>
    <w:p>
      <w:r>
        <w:rPr>
          <w:b/>
          <w:u w:val="single"/>
        </w:rPr>
        <w:t xml:space="preserve">127666</w:t>
      </w:r>
    </w:p>
    <w:p>
      <w:r>
        <w:t xml:space="preserve">2.</w:t>
        <w:tab/>
        <w:t xml:space="preserve">"Me Applella kohtelemme käyttäjiämme kuin jälkeenjääneitä lapsia käyttämällä vallankumouksellisimpia tekniikoita, joita on koskaan suunniteltu. Miksi? Koska uskomme, että olemme olemassa olevista ihmisistä älykkäimpiä."</w:t>
      </w:r>
    </w:p>
    <w:p>
      <w:r>
        <w:rPr>
          <w:b/>
          <w:u w:val="single"/>
        </w:rPr>
        <w:t xml:space="preserve">127667</w:t>
      </w:r>
    </w:p>
    <w:p>
      <w:r>
        <w:t xml:space="preserve">3.</w:t>
        <w:tab/>
        <w:tab/>
        <w:t xml:space="preserve">Ja he vain jatkavat ostamista!🤣 Idioottien kultti.😂 Vitut heistä.</w:t>
      </w:r>
    </w:p>
    <w:p>
      <w:r>
        <w:rPr>
          <w:b/>
          <w:u w:val="single"/>
        </w:rPr>
        <w:t xml:space="preserve">127668</w:t>
      </w:r>
    </w:p>
    <w:p>
      <w:r>
        <w:t xml:space="preserve">1. Hyveellisyysviestintä on pahan peittelyä. Joka ikisessä tapauksessa.  Muistakaa tämä seuraavan kerran, kun näette jonkun näyttävän hyveellisyyttä. Aloita hänen luonteensa ja menneisyytensä tutkiminen.  Heidän todellinen luonteensa ei ole kovin hyvin piilossa.</w:t>
      </w:r>
    </w:p>
    <w:p>
      <w:r>
        <w:rPr>
          <w:b/>
          <w:u w:val="single"/>
        </w:rPr>
        <w:t xml:space="preserve">127669</w:t>
      </w:r>
    </w:p>
    <w:p>
      <w:r>
        <w:t xml:space="preserve">2.</w:t>
        <w:tab/>
        <w:t xml:space="preserve">Vasemmistolaiset ovat puhdas saatanallinen kultti saatanallisine veri-ihmisuhreineen!  He ovat kaikki aivopestyjä jälkeenjääneillä apina-aivoilla ja ovat hyödyllisiä idiootteja saatanallisille JEW-possuille!</w:t>
      </w:r>
    </w:p>
    <w:p>
      <w:r>
        <w:rPr>
          <w:b/>
          <w:u w:val="single"/>
        </w:rPr>
        <w:t xml:space="preserve">127670</w:t>
      </w:r>
    </w:p>
    <w:p>
      <w:r>
        <w:t xml:space="preserve">1. Olen kateellinen yli 40-vuotiaille. Sinun ei tarvitse seurustella aivopestyjen tuhatvuotiaiden naisten kanssa.</w:t>
      </w:r>
    </w:p>
    <w:p>
      <w:r>
        <w:rPr>
          <w:b/>
          <w:u w:val="single"/>
        </w:rPr>
        <w:t xml:space="preserve">127671</w:t>
      </w:r>
    </w:p>
    <w:p>
      <w:r>
        <w:t xml:space="preserve">2.</w:t>
        <w:tab/>
        <w:t xml:space="preserve">Seurustele naisten kanssa kirkossa.</w:t>
      </w:r>
    </w:p>
    <w:p>
      <w:r>
        <w:rPr>
          <w:b/>
          <w:u w:val="single"/>
        </w:rPr>
        <w:t xml:space="preserve">127672</w:t>
      </w:r>
    </w:p>
    <w:p>
      <w:r>
        <w:t xml:space="preserve">3.</w:t>
        <w:tab/>
        <w:tab/>
        <w:t xml:space="preserve">Hassua, etten koskaan ollut kiinnostunut politiikasta ikuisesti, mutta kun ajattelen taaksepäin, 90 prosenttia entisistä miehistäni oli liberaaleja.  He eivät tienneet sitä silloin. Häpäisen heidät aina ja selitän, miksi he ovat jälkeenjääneitä ja takapajuisia, kun tapaan libejä, jopa silloin. Aina silloin tällöin joku pystyy käsittelemään kritiikkini ja pääsemme yhteisymmärrykseen ja kaikki on hyvin.</w:t>
      </w:r>
    </w:p>
    <w:p>
      <w:r>
        <w:rPr>
          <w:b/>
          <w:u w:val="single"/>
        </w:rPr>
        <w:t xml:space="preserve">127673</w:t>
      </w:r>
    </w:p>
    <w:p>
      <w:r>
        <w:t xml:space="preserve">1. Painu takaisin Twatteriin, minne kuulutkin!</w:t>
      </w:r>
    </w:p>
    <w:p>
      <w:r>
        <w:rPr>
          <w:b/>
          <w:u w:val="single"/>
        </w:rPr>
        <w:t xml:space="preserve">127674</w:t>
      </w:r>
    </w:p>
    <w:p>
      <w:r>
        <w:t xml:space="preserve">2.</w:t>
        <w:tab/>
        <w:t xml:space="preserve">Aika säälittävää, miten paljon tietämättömyyttä täällä on.</w:t>
      </w:r>
    </w:p>
    <w:p>
      <w:r>
        <w:rPr>
          <w:b/>
          <w:u w:val="single"/>
        </w:rPr>
        <w:t xml:space="preserve">127675</w:t>
      </w:r>
    </w:p>
    <w:p>
      <w:r>
        <w:t xml:space="preserve">1. .0009765% ... ja suuri todennäköisyys, että nämä geenit ovat Amerikan alkuperäisasukkaita - Ei helvetissä lasketa Ehkä 6-10 sukupolvea taaksepäin ... ja sinulla on erityisoikeuksia?    Lopettakaa positiivinen toiminta NYT... Se on vitsi - #FakeIndian.</w:t>
      </w:r>
    </w:p>
    <w:p>
      <w:r>
        <w:rPr>
          <w:b/>
          <w:u w:val="single"/>
        </w:rPr>
        <w:t xml:space="preserve">127676</w:t>
      </w:r>
    </w:p>
    <w:p>
      <w:r>
        <w:t xml:space="preserve">2.</w:t>
        <w:tab/>
        <w:t xml:space="preserve">The Hill, liberaalien homojen sivusto, jättää yhden asian huomiotta. Floridassa pidetyssä lehdistötilaisuudessa eräs mulkku kysyi tavalliseen tapaan epäsopivan kysymyksen sijaan Pocahontasista, eikä kysynyt hurrikaaniavusta vaan Pocahontasista.   Ennen kuin annan hänen kommenttinsa, muistakaa Feinsteinin ja Schumerin petollisuus, kun he järjestivät tekaistuja syytöksiä tuomari Kavanaugh'n tähän asti vankan maineen tahrimiseksi ja saivat monet häntä aiemmin tukeneet järjestöt vetämään tukensa pois.   Epäilen, että jos Pocahontasin täydellinen DNA tutkittaisiin, selviäisi, että hän on osittain saksanpaimenkoira, osittain beagle, osittain mäyräkoira ja osittain meksikolainen chihuahua, jossa on vähän intiaania.   Pointtina on se, että 1 000 000 dollarilla saan DNA-testin, joka osoittaa, että olen Pocahontasin kaksonen. Hän olisi voinut testauttaa kenet tahansa, ja mitä valheenpaljastimiin ja DNA-laboratorioteknikoihin tulee, demokraatit voivat valvomatta saada jonkun sanomaan melkein mitä tahansa.  Trump sanoi, että täyttääkseen lupauksensa hänen on testattava nainen, ei hänen itseään. Ja hän nauroi myös sille pienelle määrälle, joka johtuu siitä, että hän on intiaani. Kävin testissä hiljattain, olen 1,1 prosenttia keski-amerikkalainen, ja se on heidän kartallaan alue, joka ulottuu Etelä-Amerikan pohjoisosasta Latinalaisen Amerikan ja Meksikon läpi ja hieman Yhdysvaltoihin asti.</w:t>
      </w:r>
    </w:p>
    <w:p>
      <w:r>
        <w:rPr>
          <w:b/>
          <w:u w:val="single"/>
        </w:rPr>
        <w:t xml:space="preserve">127677</w:t>
      </w:r>
    </w:p>
    <w:p>
      <w:r>
        <w:t xml:space="preserve">3.</w:t>
        <w:tab/>
        <w:tab/>
        <w:t xml:space="preserve">Tarkoitat siis "juutalaisten matojen sivusto".</w:t>
      </w:r>
    </w:p>
    <w:p>
      <w:r>
        <w:rPr>
          <w:b/>
          <w:u w:val="single"/>
        </w:rPr>
        <w:t xml:space="preserve">127678</w:t>
      </w:r>
    </w:p>
    <w:p>
      <w:r>
        <w:t xml:space="preserve">4.</w:t>
        <w:tab/>
        <w:tab/>
        <w:tab/>
        <w:t xml:space="preserve">Se selittäisi paljon, mutta en ole koskaan ajatellut sitä.</w:t>
      </w:r>
    </w:p>
    <w:p>
      <w:r>
        <w:rPr>
          <w:b/>
          <w:u w:val="single"/>
        </w:rPr>
        <w:t xml:space="preserve">127679</w:t>
      </w:r>
    </w:p>
    <w:p>
      <w:r>
        <w:t xml:space="preserve">1. Vai niin... tussuperseesi kokeili sitä KERRAN... mitä sinä ja mulkun imijä kaverisi aiotte tehdä seuraavaksi???? Istukaa alas... te homot suurisuuliset rakastatte paasata... pelkkää puhetta, ei tekoja... kun pallinne putoavat, ehkä saatte sen... vitun degeneroituneet...</w:t>
      </w:r>
    </w:p>
    <w:p>
      <w:r>
        <w:rPr>
          <w:b/>
          <w:u w:val="single"/>
        </w:rPr>
        <w:t xml:space="preserve">127680</w:t>
      </w:r>
    </w:p>
    <w:p>
      <w:r>
        <w:t xml:space="preserve">1. Älä koskaan unohda, kuinka paljon nämä ihmiset vihaavat sinua ja haluavat nähdä sinun kärsivän.</w:t>
      </w:r>
    </w:p>
    <w:p>
      <w:r>
        <w:rPr>
          <w:b/>
          <w:u w:val="single"/>
        </w:rPr>
        <w:t xml:space="preserve">127681</w:t>
      </w:r>
    </w:p>
    <w:p>
      <w:r>
        <w:t xml:space="preserve">2.</w:t>
        <w:tab/>
        <w:t xml:space="preserve">Tuo reilu paskiainen voi olla #DOTR:n ykkönen. Kun tulemme maahamme, ihmiset, sen on oltava Strike Hard, kuten kiinalaiset tekevät...</w:t>
      </w:r>
    </w:p>
    <w:p>
      <w:r>
        <w:rPr>
          <w:b/>
          <w:u w:val="single"/>
        </w:rPr>
        <w:t xml:space="preserve">127682</w:t>
      </w:r>
    </w:p>
    <w:p>
      <w:r>
        <w:t xml:space="preserve">1. Ei oikeastaan,Ennen 2 vuotta sitten en ollut koskaan kirjoittanut tekstiä,Ennen 5 kuukautta sitten en ollut koskaan ollut missään sosiaalisessa mediassa,palvelin maatani pitkään,minun ei koskaan tarvinnut tehdä homo kirjoitusta,kirjoitan jokaisen sanan isolla kirjaimella tarkistaakseni itse oikeinkirjoitukseni,luultavasti ette huomaa,mutta,miksi kaikki te luette 3 kuukautta vanhan postauksen ja ette näe sarkasmia,ovatko kaikki lukihäiriöisiä tai jälkeenjääneet?</w:t>
      </w:r>
    </w:p>
    <w:p>
      <w:r>
        <w:rPr>
          <w:b/>
          <w:u w:val="single"/>
        </w:rPr>
        <w:t xml:space="preserve">127683</w:t>
      </w:r>
    </w:p>
    <w:p>
      <w:r>
        <w:t xml:space="preserve">1. Vannon uskollisuutta Amerikan yhdysvaltojen lipulle ja tasavallalle, jota se edustaa, yhdelle kansakunnalle Jumalan alla, jakamattomalle kansakunnalle, jossa on vapaus ja oikeus kaikille.   RAKASTAN tarjota tämän yksinkertaisen kunnianosoituksen maalleni joka päivä. Meillä oli tapana tehdä se joka aamu kouluissa, aivan kuten näillä oppilailla. #Amerikka! #CountryLove</w:t>
      </w:r>
    </w:p>
    <w:p>
      <w:r>
        <w:rPr>
          <w:b/>
          <w:u w:val="single"/>
        </w:rPr>
        <w:t xml:space="preserve">127684</w:t>
      </w:r>
    </w:p>
    <w:p>
      <w:r>
        <w:t xml:space="preserve">2.</w:t>
        <w:tab/>
        <w:t xml:space="preserve">.Puhutaan vertaispaineesta. mitä jos joku ei halua vannoa uskollisuutta lauseella "Yksi kansakunta Jumalan alla?", jos hän ei kutsu luojaansa tällä nimellä?  #YahwehIsOne</w:t>
      </w:r>
    </w:p>
    <w:p>
      <w:r>
        <w:rPr>
          <w:b/>
          <w:u w:val="single"/>
        </w:rPr>
        <w:t xml:space="preserve">127685</w:t>
      </w:r>
    </w:p>
    <w:p>
      <w:r>
        <w:t xml:space="preserve">3.</w:t>
        <w:tab/>
        <w:tab/>
        <w:t xml:space="preserve">OLET VÄÄRÄSSÄ MAASSA!!!!</w:t>
      </w:r>
    </w:p>
    <w:p>
      <w:r>
        <w:rPr>
          <w:b/>
          <w:u w:val="single"/>
        </w:rPr>
        <w:t xml:space="preserve">127686</w:t>
      </w:r>
    </w:p>
    <w:p>
      <w:r>
        <w:t xml:space="preserve">4.</w:t>
        <w:tab/>
        <w:tab/>
        <w:tab/>
        <w:t xml:space="preserve">.@CajunTexan - painu vittuun Teksasista, senkin paskakasa. kukaan ei nimennyt sinua natsifasistiseksi kuninkaaksi ja keisariksi ihmisten elämän tai uskomusten yläpuolelle! sana tai titteli JUMALA on valheellinen jumaluus, joka perustuu ikivanhoihin petoksiin, ja sinä lankesit siihen yhdessä monien muiden kanssa! #STFU</w:t>
      </w:r>
    </w:p>
    <w:p>
      <w:r>
        <w:rPr>
          <w:b/>
          <w:u w:val="single"/>
        </w:rPr>
        <w:t xml:space="preserve">127687</w:t>
      </w:r>
    </w:p>
    <w:p>
      <w:r>
        <w:t xml:space="preserve">5.</w:t>
        <w:tab/>
        <w:tab/>
        <w:tab/>
        <w:tab/>
        <w:t xml:space="preserve">No..... @JTz603, Voit vapaasti tehdä minulle!   Se on todellinen kuvani, en piileskele jonkun anonyymin kuvan takana!!! Ja tiedoksi, Pidit siitä tai et, usko tai älä, SINÄ KIN seisot JUMALAN edessä ja vastaat elämästäsi!   Kauniita unia, poika!😘</w:t>
      </w:r>
    </w:p>
    <w:p>
      <w:r>
        <w:rPr>
          <w:b/>
          <w:u w:val="single"/>
        </w:rPr>
        <w:t xml:space="preserve">127688</w:t>
      </w:r>
    </w:p>
    <w:p>
      <w:r>
        <w:t xml:space="preserve">6.</w:t>
        <w:tab/>
        <w:tab/>
        <w:tab/>
        <w:tab/>
        <w:tab/>
        <w:t xml:space="preserve">.Näytät vanhan ABBA-yhtyeen vaalealta laulajattarelta....</w:t>
      </w:r>
    </w:p>
    <w:p>
      <w:r>
        <w:rPr>
          <w:b/>
          <w:u w:val="single"/>
        </w:rPr>
        <w:t xml:space="preserve">127689</w:t>
      </w:r>
    </w:p>
    <w:p>
      <w:r>
        <w:t xml:space="preserve">7.</w:t>
        <w:tab/>
        <w:tab/>
        <w:tab/>
        <w:tab/>
        <w:tab/>
        <w:tab/>
        <w:t xml:space="preserve">Älä vihaa minua, koska olen kaunis! 😉😘😘</w:t>
      </w:r>
    </w:p>
    <w:p>
      <w:r>
        <w:rPr>
          <w:b/>
          <w:u w:val="single"/>
        </w:rPr>
        <w:t xml:space="preserve">127690</w:t>
      </w:r>
    </w:p>
    <w:p>
      <w:r>
        <w:t xml:space="preserve">8.</w:t>
        <w:tab/>
        <w:tab/>
        <w:tab/>
        <w:tab/>
        <w:tab/>
        <w:tab/>
        <w:tab/>
        <w:t xml:space="preserve">.@CajunTexan Turpa kiinni, hinttari</w:t>
      </w:r>
    </w:p>
    <w:p>
      <w:r>
        <w:rPr>
          <w:b/>
          <w:u w:val="single"/>
        </w:rPr>
        <w:t xml:space="preserve">127691</w:t>
      </w:r>
    </w:p>
    <w:p>
      <w:r>
        <w:t xml:space="preserve">9.</w:t>
        <w:tab/>
        <w:tab/>
        <w:tab/>
        <w:tab/>
        <w:tab/>
        <w:tab/>
        <w:tab/>
        <w:tab/>
        <w:t xml:space="preserve">Aivan kuin vasemmistolainen, syytät muita siitä, mihin itse olet syyllistynyt!!!   Pidä huolta noista venytysjäljistä suusi ympärillä!!!</w:t>
      </w:r>
    </w:p>
    <w:p>
      <w:r>
        <w:rPr>
          <w:b/>
          <w:u w:val="single"/>
        </w:rPr>
        <w:t xml:space="preserve">127692</w:t>
      </w:r>
    </w:p>
    <w:p>
      <w:r>
        <w:t xml:space="preserve">10.</w:t>
        <w:tab/>
        <w:tab/>
        <w:tab/>
        <w:tab/>
        <w:tab/>
        <w:tab/>
        <w:tab/>
        <w:tab/>
        <w:tab/>
        <w:t xml:space="preserve">???</w:t>
      </w:r>
    </w:p>
    <w:p>
      <w:r>
        <w:rPr>
          <w:b/>
          <w:u w:val="single"/>
        </w:rPr>
        <w:t xml:space="preserve">127693</w:t>
      </w:r>
    </w:p>
    <w:p>
      <w:r>
        <w:t xml:space="preserve">11.</w:t>
        <w:tab/>
        <w:tab/>
        <w:tab/>
        <w:tab/>
        <w:tab/>
        <w:tab/>
        <w:tab/>
        <w:tab/>
        <w:tab/>
        <w:tab/>
        <w:t xml:space="preserve">Ei kohdistettu sinuun,</w:t>
      </w:r>
    </w:p>
    <w:p>
      <w:r>
        <w:rPr>
          <w:b/>
          <w:u w:val="single"/>
        </w:rPr>
        <w:t xml:space="preserve">127694</w:t>
      </w:r>
    </w:p>
    <w:p>
      <w:r>
        <w:t xml:space="preserve">12.</w:t>
        <w:tab/>
        <w:tab/>
        <w:tab/>
        <w:tab/>
        <w:tab/>
        <w:tab/>
        <w:tab/>
        <w:tab/>
        <w:tab/>
        <w:tab/>
        <w:t xml:space="preserve">Minulla oli aluksi vaikeuksia tämän alustan kanssa, oli vaikea sanoa, kuka puhuu kenellekin. Tarkoitin tuota Kmartin tyyppiä.</w:t>
      </w:r>
    </w:p>
    <w:p>
      <w:r>
        <w:rPr>
          <w:b/>
          <w:u w:val="single"/>
        </w:rPr>
        <w:t xml:space="preserve">127695</w:t>
      </w:r>
    </w:p>
    <w:p>
      <w:r>
        <w:t xml:space="preserve">13.</w:t>
        <w:tab/>
        <w:tab/>
        <w:tab/>
        <w:tab/>
        <w:tab/>
        <w:tab/>
        <w:tab/>
        <w:tab/>
        <w:tab/>
        <w:tab/>
        <w:t xml:space="preserve">.Kmart? Onko se siksi, että se oli paikka, josta äitisi osti sinulle vaatteita?</w:t>
      </w:r>
    </w:p>
    <w:p>
      <w:r>
        <w:rPr>
          <w:b/>
          <w:u w:val="single"/>
        </w:rPr>
        <w:t xml:space="preserve">127696</w:t>
      </w:r>
    </w:p>
    <w:p>
      <w:r>
        <w:t xml:space="preserve">14.</w:t>
        <w:tab/>
        <w:tab/>
        <w:tab/>
        <w:tab/>
        <w:tab/>
        <w:tab/>
        <w:tab/>
        <w:tab/>
        <w:tab/>
        <w:tab/>
        <w:t xml:space="preserve">.@CajunTexan - tiesitkö, että nimi Justin kuului muinaiselle homokuninkaalle Roomassa?</w:t>
      </w:r>
    </w:p>
    <w:p>
      <w:r>
        <w:rPr>
          <w:b/>
          <w:u w:val="single"/>
        </w:rPr>
        <w:t xml:space="preserve">127697</w:t>
      </w:r>
    </w:p>
    <w:p>
      <w:r>
        <w:t xml:space="preserve">15.</w:t>
        <w:tab/>
        <w:tab/>
        <w:tab/>
        <w:tab/>
        <w:tab/>
        <w:tab/>
        <w:tab/>
        <w:tab/>
        <w:tab/>
        <w:t xml:space="preserve">.@CajunTexan - näytät tietävän paljon homoseksuaalisen toiminnan valmisteluista ja signaaleista... sininen valo?  Wtf?  Lmaoo. Vitun homo homo homo. En minäkään allekirjoita sinun idioottimaista vasemmisto-oikeisto-paradigmaasi, joten painu vittuun sielläkin mulkku.</w:t>
      </w:r>
    </w:p>
    <w:p>
      <w:r>
        <w:rPr>
          <w:b/>
          <w:u w:val="single"/>
        </w:rPr>
        <w:t xml:space="preserve">127698</w:t>
      </w:r>
    </w:p>
    <w:p>
      <w:r>
        <w:t xml:space="preserve">16.</w:t>
        <w:tab/>
        <w:tab/>
        <w:tab/>
        <w:tab/>
        <w:tab/>
        <w:tab/>
        <w:tab/>
        <w:tab/>
        <w:t xml:space="preserve">C'mn Kmart, anna meille erikoislahja, sytytä sininen valosi Bro!!😘</w:t>
      </w:r>
    </w:p>
    <w:p>
      <w:r>
        <w:rPr>
          <w:b/>
          <w:u w:val="single"/>
        </w:rPr>
        <w:t xml:space="preserve">127699</w:t>
      </w:r>
    </w:p>
    <w:p>
      <w:r>
        <w:t xml:space="preserve">1. mustat haluavat levittää likaisen, paskamaista, alempiarvoista genetiikkaansa muualle maahan, jotta he voivat kostaa ja Tuhota sen neekeriruttoineen!</w:t>
      </w:r>
    </w:p>
    <w:p>
      <w:r>
        <w:rPr>
          <w:b/>
          <w:u w:val="single"/>
        </w:rPr>
        <w:t xml:space="preserve">127700</w:t>
      </w:r>
    </w:p>
    <w:p>
      <w:r>
        <w:t xml:space="preserve">1. Yksi Christine Blasey Fordin entisistä poikaystävistä pudotti juuri pommin tutkinnan tiimoilta todistaen, että Christine Blasey Ford valehteli lähes kaikista todistuksensa kohdista.</w:t>
      </w:r>
    </w:p>
    <w:p>
      <w:r>
        <w:rPr>
          <w:b/>
          <w:u w:val="single"/>
        </w:rPr>
        <w:t xml:space="preserve">127701</w:t>
      </w:r>
    </w:p>
    <w:p>
      <w:r>
        <w:t xml:space="preserve">2.</w:t>
        <w:tab/>
        <w:t xml:space="preserve">Haluan tietää, mistä ne yli 900 000 dollaria, jotka hän sai, tulivat.  Epäilen suuresti, että suurin osa siitä tuli huolestuneilta koiraäideiltä ja kissanäideiltä.</w:t>
      </w:r>
    </w:p>
    <w:p>
      <w:r>
        <w:rPr>
          <w:b/>
          <w:u w:val="single"/>
        </w:rPr>
        <w:t xml:space="preserve">127702</w:t>
      </w:r>
    </w:p>
    <w:p>
      <w:r>
        <w:t xml:space="preserve">3.</w:t>
        <w:tab/>
        <w:tab/>
        <w:t xml:space="preserve">Ei hätää. hiLIARy ei ole enää kauan olemassa.</w:t>
      </w:r>
    </w:p>
    <w:p>
      <w:r>
        <w:rPr>
          <w:b/>
          <w:u w:val="single"/>
        </w:rPr>
        <w:t xml:space="preserve">127703</w:t>
      </w:r>
    </w:p>
    <w:p>
      <w:r>
        <w:t xml:space="preserve">1. Hän haluaa, että häntä uskotaan... Tämä ei-binäärinen retardi ylläpitää nyt skenaarioita, ja hän on aiemmin väittänyt, ettei ole nainen. Kissa on siis jo ulkona pussista, hemmo! Valikoiva sukupuolittaminen ei auta sinua, veli!</w:t>
      </w:r>
    </w:p>
    <w:p>
      <w:r>
        <w:rPr>
          <w:b/>
          <w:u w:val="single"/>
        </w:rPr>
        <w:t xml:space="preserve">127704</w:t>
      </w:r>
    </w:p>
    <w:p>
      <w:r>
        <w:t xml:space="preserve">1. Euroopan ääni 🌐:   Ruotsissa muslimipoliitikkoa pyydetään eroamaan sen jälkeen, kun on paljastunut, että hän haluaa tappaa Yhdysvaltojen ja Israelin johtajat https://voiceofeurope.com/2018/10/muslim-politician-in-sweden-asked-to-resign-after-its-exposed-that-he-wants-to-kill-the-leaders-of-the-us-and-israel/#.W8TYcx8dy4c.twitter https://voiceofeurope.com/2018/10/muslim-politician-in-sweden-asked-to-resign-after-its-exposed-that-he-wants-to-kill-the-leaders-of-the-us-and-israel/#.W8TYcx8dy4c.twitter</w:t>
      </w:r>
    </w:p>
    <w:p>
      <w:r>
        <w:rPr>
          <w:b/>
          <w:u w:val="single"/>
        </w:rPr>
        <w:t xml:space="preserve">127705</w:t>
      </w:r>
    </w:p>
    <w:p>
      <w:r>
        <w:t xml:space="preserve">2.</w:t>
        <w:tab/>
        <w:t xml:space="preserve">Tyypillinen muzzie</w:t>
      </w:r>
    </w:p>
    <w:p>
      <w:r>
        <w:rPr>
          <w:b/>
          <w:u w:val="single"/>
        </w:rPr>
        <w:t xml:space="preserve">127706</w:t>
      </w:r>
    </w:p>
    <w:p>
      <w:r>
        <w:t xml:space="preserve">1. Mikä homo.</w:t>
      </w:r>
    </w:p>
    <w:p>
      <w:r>
        <w:rPr>
          <w:b/>
          <w:u w:val="single"/>
        </w:rPr>
        <w:t xml:space="preserve">127707</w:t>
      </w:r>
    </w:p>
    <w:p>
      <w:r>
        <w:t xml:space="preserve">2.</w:t>
        <w:tab/>
        <w:t xml:space="preserve">Hänellä on nyt ehdottomasti aids!</w:t>
      </w:r>
    </w:p>
    <w:p>
      <w:r>
        <w:rPr>
          <w:b/>
          <w:u w:val="single"/>
        </w:rPr>
        <w:t xml:space="preserve">127708</w:t>
      </w:r>
    </w:p>
    <w:p>
      <w:r>
        <w:t xml:space="preserve">3.</w:t>
        <w:tab/>
        <w:tab/>
        <w:t xml:space="preserve">Tai ilkeä nekrotisoiva faskiitti (lihaa syövä tauti)! Tämä on uusi 3. maailman neekerien tauti, jonka juutalaisten monimuotoisuus on tuonut KAIKILLE!</w:t>
      </w:r>
    </w:p>
    <w:p>
      <w:r>
        <w:rPr>
          <w:b/>
          <w:u w:val="single"/>
        </w:rPr>
        <w:t xml:space="preserve">127709</w:t>
      </w:r>
    </w:p>
    <w:p>
      <w:r>
        <w:t xml:space="preserve">1. NYC:n syntymätodistukset tarjoavat kolmannen sukupuolen luokan - https://www.oann.com/nyc-birth-certificates-to-offer-third-gender-category/</w:t>
      </w:r>
    </w:p>
    <w:p>
      <w:r>
        <w:rPr>
          <w:b/>
          <w:u w:val="single"/>
        </w:rPr>
        <w:t xml:space="preserve">127710</w:t>
      </w:r>
    </w:p>
    <w:p>
      <w:r>
        <w:t xml:space="preserve">2.</w:t>
        <w:tab/>
        <w:t xml:space="preserve">Mies Nainen Retard</w:t>
      </w:r>
    </w:p>
    <w:p>
      <w:r>
        <w:rPr>
          <w:b/>
          <w:u w:val="single"/>
        </w:rPr>
        <w:t xml:space="preserve">127711</w:t>
      </w:r>
    </w:p>
    <w:p>
      <w:r>
        <w:t xml:space="preserve">1. "Uuden käskyn minä annan teille, että rakastatte toisianne, niin kuin minä olen teitä rakastanut, että tekin rakastatte toisianne." - Joh. 13:34 #myfirstpost</w:t>
      </w:r>
    </w:p>
    <w:p>
      <w:r>
        <w:rPr>
          <w:b/>
          <w:u w:val="single"/>
        </w:rPr>
        <w:t xml:space="preserve">127712</w:t>
      </w:r>
    </w:p>
    <w:p>
      <w:r>
        <w:t xml:space="preserve">2.</w:t>
        <w:tab/>
        <w:t xml:space="preserve">Olen konservatiivinen republikaani, ja mielestäni tarvitsemme laittomia maahanmuuttajia puuvillapelloille ja puuvillanpuristamoihin.  #slavery</w:t>
      </w:r>
    </w:p>
    <w:p>
      <w:r>
        <w:rPr>
          <w:b/>
          <w:u w:val="single"/>
        </w:rPr>
        <w:t xml:space="preserve">127713</w:t>
      </w:r>
    </w:p>
    <w:p>
      <w:r>
        <w:t xml:space="preserve">3.</w:t>
        <w:tab/>
        <w:tab/>
        <w:t xml:space="preserve">Mainen senaattori Collins kutsui minua homoksi #homofobia #homofobia</w:t>
      </w:r>
    </w:p>
    <w:p>
      <w:r>
        <w:rPr>
          <w:b/>
          <w:u w:val="single"/>
        </w:rPr>
        <w:t xml:space="preserve">127714</w:t>
      </w:r>
    </w:p>
    <w:p>
      <w:r>
        <w:t xml:space="preserve">1.</w:t>
      </w:r>
    </w:p>
    <w:p>
      <w:r>
        <w:rPr>
          <w:b/>
          <w:u w:val="single"/>
        </w:rPr>
        <w:t xml:space="preserve">127715</w:t>
      </w:r>
    </w:p>
    <w:p>
      <w:r>
        <w:t xml:space="preserve">2.</w:t>
        <w:tab/>
        <w:t xml:space="preserve">tyhmä neekeri ja liberaali, kaksinkertainen ongelma.</w:t>
      </w:r>
    </w:p>
    <w:p>
      <w:r>
        <w:rPr>
          <w:b/>
          <w:u w:val="single"/>
        </w:rPr>
        <w:t xml:space="preserve">127716</w:t>
      </w:r>
    </w:p>
    <w:p>
      <w:r>
        <w:t xml:space="preserve">1. LOL! Joten... Minun oli pakko nähdä Tom Hankin pojan, White Chocolate, räppäämässä. En aio pystyä katsomaan koko videota, mutta minun oli pakko tulla jakamaan se... Rakastan sitä, miten he suihkuttivat maan märkänä häntä varten, mutta vain siellä missä hän oli HA! Ilmeisesti satoi vain siellä, missä hän seisoi. Vau, tämä on... eeeeeee. https://youtu.be/Dn2jDg9H6q8.</w:t>
      </w:r>
    </w:p>
    <w:p>
      <w:r>
        <w:rPr>
          <w:b/>
          <w:u w:val="single"/>
        </w:rPr>
        <w:t xml:space="preserve">127717</w:t>
      </w:r>
    </w:p>
    <w:p>
      <w:r>
        <w:t xml:space="preserve">2.</w:t>
        <w:tab/>
        <w:t xml:space="preserve">Taas yksi narkkari, joka luulee olevansa huligaani.</w:t>
      </w:r>
    </w:p>
    <w:p>
      <w:r>
        <w:rPr>
          <w:b/>
          <w:u w:val="single"/>
        </w:rPr>
        <w:t xml:space="preserve">127718</w:t>
      </w:r>
    </w:p>
    <w:p>
      <w:r>
        <w:t xml:space="preserve">1. Sellaista paskapuhetta. Mustat miehet eivät tapa mustia naisia puolustavia miehiä. He tappavat toisiaan joka päivä täällä, mutta se johtuu rahasta, huumeista tai epäkunnioituksesta.   En tarkista tyttärieni miesten taustoja. He tapailevat valkoisten perheiden poikia, jotka me jo tunnemme.   Ongelma ratkaistu.</w:t>
      </w:r>
    </w:p>
    <w:p>
      <w:r>
        <w:rPr>
          <w:b/>
          <w:u w:val="single"/>
        </w:rPr>
        <w:t xml:space="preserve">127719</w:t>
      </w:r>
    </w:p>
    <w:p>
      <w:r>
        <w:t xml:space="preserve">2.</w:t>
        <w:tab/>
        <w:t xml:space="preserve">Olkaa irrottautuneet todellisuudesta.</w:t>
      </w:r>
    </w:p>
    <w:p>
      <w:r>
        <w:rPr>
          <w:b/>
          <w:u w:val="single"/>
        </w:rPr>
        <w:t xml:space="preserve">127720</w:t>
      </w:r>
    </w:p>
    <w:p>
      <w:r>
        <w:t xml:space="preserve">3.</w:t>
        <w:tab/>
        <w:tab/>
        <w:t xml:space="preserve">Ole neekeri muualla.</w:t>
      </w:r>
    </w:p>
    <w:p>
      <w:r>
        <w:rPr>
          <w:b/>
          <w:u w:val="single"/>
        </w:rPr>
        <w:t xml:space="preserve">127721</w:t>
      </w:r>
    </w:p>
    <w:p>
      <w:r>
        <w:t xml:space="preserve">4.</w:t>
        <w:tab/>
        <w:tab/>
        <w:tab/>
        <w:t xml:space="preserve">Entä jos en tee sitä? Aiotko soittaa poliisit?</w:t>
      </w:r>
    </w:p>
    <w:p>
      <w:r>
        <w:rPr>
          <w:b/>
          <w:u w:val="single"/>
        </w:rPr>
        <w:t xml:space="preserve">127722</w:t>
      </w:r>
    </w:p>
    <w:p>
      <w:r>
        <w:t xml:space="preserve">5.</w:t>
        <w:tab/>
        <w:tab/>
        <w:tab/>
        <w:tab/>
        <w:t xml:space="preserve">Ja jos soittaisin, soittaisitko CNN:lle?   Ole neekeri muualla tai jätän sinut huomiotta. Huuda CNN:lle, niin jätän heidätkin huomiotta.</w:t>
      </w:r>
    </w:p>
    <w:p>
      <w:r>
        <w:rPr>
          <w:b/>
          <w:u w:val="single"/>
        </w:rPr>
        <w:t xml:space="preserve">127723</w:t>
      </w:r>
    </w:p>
    <w:p>
      <w:r>
        <w:t xml:space="preserve">6.</w:t>
        <w:tab/>
        <w:tab/>
        <w:tab/>
        <w:tab/>
        <w:tab/>
        <w:t xml:space="preserve">Ottaisin mieluummin mykkäpokaalin.</w:t>
      </w:r>
    </w:p>
    <w:p>
      <w:r>
        <w:rPr>
          <w:b/>
          <w:u w:val="single"/>
        </w:rPr>
        <w:t xml:space="preserve">127724</w:t>
      </w:r>
    </w:p>
    <w:p>
      <w:r>
        <w:t xml:space="preserve">7.</w:t>
        <w:tab/>
        <w:tab/>
        <w:tab/>
        <w:tab/>
        <w:tab/>
        <w:tab/>
        <w:t xml:space="preserve">Et saa sitä koskaan. En mykistä neekereitä sen takia, että he ovat neekereitä. Minä mykistän vain transpornon, ja se on enemmänkin juutalaisten juttu, eikö niin?</w:t>
      </w:r>
    </w:p>
    <w:p>
      <w:r>
        <w:rPr>
          <w:b/>
          <w:u w:val="single"/>
        </w:rPr>
        <w:t xml:space="preserve">127725</w:t>
      </w:r>
    </w:p>
    <w:p>
      <w:r>
        <w:t xml:space="preserve">8.</w:t>
        <w:tab/>
        <w:tab/>
        <w:tab/>
        <w:tab/>
        <w:tab/>
        <w:tab/>
        <w:tab/>
        <w:t xml:space="preserve">Se ei todellakaan ole mustavalkoinen asia.</w:t>
      </w:r>
    </w:p>
    <w:p>
      <w:r>
        <w:rPr>
          <w:b/>
          <w:u w:val="single"/>
        </w:rPr>
        <w:t xml:space="preserve">127726</w:t>
      </w:r>
    </w:p>
    <w:p>
      <w:r>
        <w:t xml:space="preserve">9.</w:t>
        <w:tab/>
        <w:tab/>
        <w:tab/>
        <w:tab/>
        <w:tab/>
        <w:tab/>
        <w:tab/>
        <w:tab/>
        <w:t xml:space="preserve">Näetkö? On asioita, joista voimme olla samaa mieltä. Älä hölmöile aikajanallani. Jos sinulla on kysymys tai huomautus, tee se. Kohtelen sinua kuin miestä, jos käyttäydyt kuin mies.</w:t>
      </w:r>
    </w:p>
    <w:p>
      <w:r>
        <w:rPr>
          <w:b/>
          <w:u w:val="single"/>
        </w:rPr>
        <w:t xml:space="preserve">127727</w:t>
      </w:r>
    </w:p>
    <w:p>
      <w:r>
        <w:t xml:space="preserve">10.</w:t>
        <w:tab/>
        <w:tab/>
        <w:tab/>
        <w:tab/>
        <w:tab/>
        <w:tab/>
        <w:tab/>
        <w:tab/>
        <w:tab/>
        <w:t xml:space="preserve">Ihan reilusti.</w:t>
      </w:r>
    </w:p>
    <w:p>
      <w:r>
        <w:rPr>
          <w:b/>
          <w:u w:val="single"/>
        </w:rPr>
        <w:t xml:space="preserve">127728</w:t>
      </w:r>
    </w:p>
    <w:p>
      <w:r>
        <w:t xml:space="preserve">11.</w:t>
        <w:tab/>
        <w:tab/>
        <w:tab/>
        <w:tab/>
        <w:tab/>
        <w:tab/>
        <w:t xml:space="preserve">Mikä typerä kusipää! Hei Cyph! Mukava nähdä sinua tänä aamuna!</w:t>
      </w:r>
    </w:p>
    <w:p>
      <w:r>
        <w:rPr>
          <w:b/>
          <w:u w:val="single"/>
        </w:rPr>
        <w:t xml:space="preserve">127729</w:t>
      </w:r>
    </w:p>
    <w:p>
      <w:r>
        <w:t xml:space="preserve">12.</w:t>
        <w:tab/>
        <w:tab/>
        <w:tab/>
        <w:tab/>
        <w:tab/>
        <w:tab/>
        <w:tab/>
        <w:t xml:space="preserve">Mukava nähdä myös suosikkipyöräilijätyttöni täällä. Mitä kuuluu? Miten työ sujuu?</w:t>
      </w:r>
    </w:p>
    <w:p>
      <w:r>
        <w:rPr>
          <w:b/>
          <w:u w:val="single"/>
        </w:rPr>
        <w:t xml:space="preserve">127730</w:t>
      </w:r>
    </w:p>
    <w:p>
      <w:r>
        <w:t xml:space="preserve">13.</w:t>
        <w:tab/>
        <w:tab/>
        <w:tab/>
        <w:tab/>
        <w:tab/>
        <w:tab/>
        <w:tab/>
        <w:t xml:space="preserve">Olen kunnossa! Olen Meksikossa juuri nyt! Hengailen ammattilaismoottoripyöräilijöiden kanssa! 😎</w:t>
      </w:r>
    </w:p>
    <w:p>
      <w:r>
        <w:rPr>
          <w:b/>
          <w:u w:val="single"/>
        </w:rPr>
        <w:t xml:space="preserve">127731</w:t>
      </w:r>
    </w:p>
    <w:p>
      <w:r>
        <w:t xml:space="preserve">14.</w:t>
        <w:tab/>
        <w:tab/>
        <w:tab/>
        <w:tab/>
        <w:tab/>
        <w:tab/>
        <w:tab/>
        <w:t xml:space="preserve">Ole varovainen siellä. Älä törmää kartelliin.</w:t>
      </w:r>
    </w:p>
    <w:p>
      <w:r>
        <w:rPr>
          <w:b/>
          <w:u w:val="single"/>
        </w:rPr>
        <w:t xml:space="preserve">127732</w:t>
      </w:r>
    </w:p>
    <w:p>
      <w:r>
        <w:t xml:space="preserve">15.</w:t>
        <w:tab/>
        <w:tab/>
        <w:tab/>
        <w:tab/>
        <w:tab/>
        <w:tab/>
        <w:tab/>
        <w:t xml:space="preserve">Haha. Ehkä paluumatkalla! Meillä on isoja kuorma-autoja, jotka ajavat nopeasti eivätkä pysähdy. 😝</w:t>
      </w:r>
    </w:p>
    <w:p>
      <w:r>
        <w:rPr>
          <w:b/>
          <w:u w:val="single"/>
        </w:rPr>
        <w:t xml:space="preserve">127733</w:t>
      </w:r>
    </w:p>
    <w:p>
      <w:r>
        <w:t xml:space="preserve">1. itse asiassa, minä teen. Minua ovat kuulustelleet sekä FBI että salainen palvelu. Näetkö, vittupoika, olen ollut rintamalla ennenkin, kun sinä vielä leikit sormi persereikää neekerinaapurisi kanssa.</w:t>
      </w:r>
    </w:p>
    <w:p>
      <w:r>
        <w:rPr>
          <w:b/>
          <w:u w:val="single"/>
        </w:rPr>
        <w:t xml:space="preserve">127734</w:t>
      </w:r>
    </w:p>
    <w:p>
      <w:r>
        <w:t xml:space="preserve">1. Tuomari Sarah Munro päästi Plodin ehdottomalla vastuuvapaudella kaupan tuhoamisesta (hänen juomansa oli terästetty, paitsi että toksikologia osoitti, että hän valehteli), ihmettelee, missä tuomari Munro asuu?</w:t>
      </w:r>
    </w:p>
    <w:p>
      <w:r>
        <w:rPr>
          <w:b/>
          <w:u w:val="single"/>
        </w:rPr>
        <w:t xml:space="preserve">127735</w:t>
      </w:r>
    </w:p>
    <w:p>
      <w:r>
        <w:t xml:space="preserve">1.</w:t>
      </w:r>
    </w:p>
    <w:p>
      <w:r>
        <w:rPr>
          <w:b/>
          <w:u w:val="single"/>
        </w:rPr>
        <w:t xml:space="preserve">127736</w:t>
      </w:r>
    </w:p>
    <w:p>
      <w:r>
        <w:t xml:space="preserve">2.</w:t>
        <w:tab/>
        <w:t xml:space="preserve">Tai ehkä 60 vuoden jälkeen on mukava nähdä, että presidentti tekee sen, mitä lupasi. Mutta joo, huutakaa vain juutalaista kaikessa 🙄.</w:t>
      </w:r>
    </w:p>
    <w:p>
      <w:r>
        <w:rPr>
          <w:b/>
          <w:u w:val="single"/>
        </w:rPr>
        <w:t xml:space="preserve">127737</w:t>
      </w:r>
    </w:p>
    <w:p>
      <w:r>
        <w:t xml:space="preserve">3.</w:t>
        <w:tab/>
        <w:tab/>
        <w:t xml:space="preserve">Ei seinää? Lisää valheita, sitä rakennetaan, kun valehtelet. Hän on tehnyt paljon. Olen samaa mieltä Syyriasta, kuten meidän pitäisi polttaa kaikki likaiset muzzie-maat.</w:t>
      </w:r>
    </w:p>
    <w:p>
      <w:r>
        <w:rPr>
          <w:b/>
          <w:u w:val="single"/>
        </w:rPr>
        <w:t xml:space="preserve">127738</w:t>
      </w:r>
    </w:p>
    <w:p>
      <w:r>
        <w:t xml:space="preserve">1. Nyt kun Pussy Destroyer Kavanaugh on yksipuolisesti laillistanut Raiskauksen Yhdysvalloissa, aiotteko te amerikkalaiset Gab Bros käyttää uutta oikeuttanne hyväksenne ja raiskata nartun?</w:t>
      </w:r>
    </w:p>
    <w:p>
      <w:r>
        <w:rPr>
          <w:b/>
          <w:u w:val="single"/>
        </w:rPr>
        <w:t xml:space="preserve">127739</w:t>
      </w:r>
    </w:p>
    <w:p>
      <w:r>
        <w:t xml:space="preserve">2.</w:t>
        <w:tab/>
        <w:t xml:space="preserve">TOINEN libtard paljastui GAB:ssa. Miten erikoista. Hei kaveri, unohda se ja kasva aikuiseksi. Hanki työpaikka ja lähde pois äidin kellarista. Tee jotain tuottavaa elämässäsi. Lakkaa katsomasta Obaman Koolaid-mediaa (joka on AINA väärässä).</w:t>
      </w:r>
    </w:p>
    <w:p>
      <w:r>
        <w:rPr>
          <w:b/>
          <w:u w:val="single"/>
        </w:rPr>
        <w:t xml:space="preserve">127740</w:t>
      </w:r>
    </w:p>
    <w:p>
      <w:r>
        <w:t xml:space="preserve">3.</w:t>
        <w:tab/>
        <w:tab/>
        <w:t xml:space="preserve">Aiotko tosissasi teeskennellä, että Kavanaugh ei aio napsauttaa sormiaan ja tappaa heti 50 prosenttia maailman naisista?   Herää, senkin raiskaaja!</w:t>
      </w:r>
    </w:p>
    <w:p>
      <w:r>
        <w:rPr>
          <w:b/>
          <w:u w:val="single"/>
        </w:rPr>
        <w:t xml:space="preserve">127741</w:t>
      </w:r>
    </w:p>
    <w:p>
      <w:r>
        <w:t xml:space="preserve">4.</w:t>
        <w:tab/>
        <w:tab/>
        <w:tab/>
        <w:t xml:space="preserve">Hän ei ole raiskaaja. Hän on erittäin reilu mies, mutta te henkisesti jälkeenjääneet idiootit saatte puheenaiheenne vain TEEVEEstä. Nauran teille, KYLLÄ SINULLE! HAHAHAHA!</w:t>
      </w:r>
    </w:p>
    <w:p>
      <w:r>
        <w:rPr>
          <w:b/>
          <w:u w:val="single"/>
        </w:rPr>
        <w:t xml:space="preserve">127742</w:t>
      </w:r>
    </w:p>
    <w:p>
      <w:r>
        <w:t xml:space="preserve">5.</w:t>
        <w:tab/>
        <w:tab/>
        <w:tab/>
        <w:tab/>
        <w:t xml:space="preserve">Kavanaugh on kirjaimellisesti joukkoraiskaamassa Ruth Bader Ginsburgia (itse) JUURI NYT!</w:t>
      </w:r>
    </w:p>
    <w:p>
      <w:r>
        <w:rPr>
          <w:b/>
          <w:u w:val="single"/>
        </w:rPr>
        <w:t xml:space="preserve">127743</w:t>
      </w:r>
    </w:p>
    <w:p>
      <w:r>
        <w:t xml:space="preserve">6.</w:t>
        <w:tab/>
        <w:tab/>
        <w:tab/>
        <w:tab/>
        <w:tab/>
        <w:t xml:space="preserve">Se vanha lepakko ei edes muista, missä hänen pillunsa on. Luulen, että tuomari Kavanaugh on aikeissa kaataa syvän valtion rikollisten niskaan ja juuri SITÄ he pelkäävät, kun kissanaiset libertardit menevät huutamaan yöhön häiriötekijöinä. Boo Fucking Hoo Feministisille idiooteille. He hävisivät. Me voitimme :-)</w:t>
      </w:r>
    </w:p>
    <w:p>
      <w:r>
        <w:rPr>
          <w:b/>
          <w:u w:val="single"/>
        </w:rPr>
        <w:t xml:space="preserve">127744</w:t>
      </w:r>
    </w:p>
    <w:p>
      <w:r>
        <w:t xml:space="preserve">1. @Johnny_Benitez on tänään vieraanani Radical Agenda -ohjelmassa. https://christophercantwell.com/2018/10/05/radical-agenda-s04e030-johnny-benitez/.</w:t>
      </w:r>
    </w:p>
    <w:p>
      <w:r>
        <w:rPr>
          <w:b/>
          <w:u w:val="single"/>
        </w:rPr>
        <w:t xml:space="preserve">127745</w:t>
      </w:r>
    </w:p>
    <w:p>
      <w:r>
        <w:t xml:space="preserve">2.</w:t>
        <w:tab/>
        <w:t xml:space="preserve">"Johnny Benitez on Kaliforniasta kotoisin oleva oikeistolainen tapahtumajärjestäjä, jota Univision on kutsunut "espanjankieliseksi valkoisen ylivallan kannattajaksi", koska hän tukee presidentti Trumpia." Hispanialaiset valkoisen ylivallan kannattajat ovat hyviä ihmisiä. Meksikosta maahamme tunkeutuvat ruskeat ja ruskeat laittomat maahanmuuttajat eivät ole.</w:t>
      </w:r>
    </w:p>
    <w:p>
      <w:r>
        <w:rPr>
          <w:b/>
          <w:u w:val="single"/>
        </w:rPr>
        <w:t xml:space="preserve">127746</w:t>
      </w:r>
    </w:p>
    <w:p>
      <w:r>
        <w:t xml:space="preserve">3.</w:t>
        <w:tab/>
        <w:tab/>
        <w:t xml:space="preserve">EI, ei "kunhan ne ovat laillisia". Keneksi sinä minua luulet? Joksikin jälkeenjääneeksi CivNatiksi?  Johnny ei ole ruskettunut tai ruskea latino. Hänen perheensä muutti laillisesti Yhdysvaltoihin Kolumbiasta. Tässä on hänen kuvansa. Päätä itse. https://image.ibb.co/muXeYe/Johnny_Benitez.jpg</w:t>
      </w:r>
    </w:p>
    <w:p>
      <w:r>
        <w:rPr>
          <w:b/>
          <w:u w:val="single"/>
        </w:rPr>
        <w:t xml:space="preserve">127747</w:t>
      </w:r>
    </w:p>
    <w:p>
      <w:r>
        <w:t xml:space="preserve">1. https://youtu.be/SIAyudtNicY</w:t>
      </w:r>
    </w:p>
    <w:p>
      <w:r>
        <w:rPr>
          <w:b/>
          <w:u w:val="single"/>
        </w:rPr>
        <w:t xml:space="preserve">127748</w:t>
      </w:r>
    </w:p>
    <w:p>
      <w:r>
        <w:t xml:space="preserve">2.</w:t>
        <w:tab/>
        <w:t xml:space="preserve">Lähetä tämä homo suurlähetystöönsä. Hänen on aika palata kotiin.</w:t>
      </w:r>
    </w:p>
    <w:p>
      <w:r>
        <w:rPr>
          <w:b/>
          <w:u w:val="single"/>
        </w:rPr>
        <w:t xml:space="preserve">127749</w:t>
      </w:r>
    </w:p>
    <w:p>
      <w:r>
        <w:t xml:space="preserve">1. PÄIVITYS: NYT YLI KAKSI MAILIA PITKÄ! Caravan Swells to Well Over 7,200; Mexico Police Stand Down as Illegal Migrants March to US https://www.thegatewaypundit.com/2018/10/invasion-caravan-swells-to-over-7200-mexico-police-stand-down-as-illegal-migrants-march-to-us/ via @gatewaypundit ME: POTUS: Lähetä armeija rajalle nyt #POTUS noin 100 ISIS:n jäsentä on jo saatu kiinni sulautumasta karavaaniin. Miten voimme tietää varmasti, ketkä yrittävät päästä maahan? Tiedän, ettei minun tarvitse kertoa tätä, mutta minun oli saatava se pois rinnastani. On aika pysäyttää invaasio keinolla millä hyvänsä.</w:t>
      </w:r>
    </w:p>
    <w:p>
      <w:r>
        <w:rPr>
          <w:b/>
          <w:u w:val="single"/>
        </w:rPr>
        <w:t xml:space="preserve">127750</w:t>
      </w:r>
    </w:p>
    <w:p>
      <w:r>
        <w:t xml:space="preserve">2.</w:t>
        <w:tab/>
        <w:t xml:space="preserve">#Trumpo ei tee paskaakaan rajojemme puolustamiseksi. Samaa vanhaa pyydystää ja vapauttaa paskaa! Jos #Republikaanit menettävät enemmistönsä kongressissa, se on heidän oma vikansa.   #GOP</w:t>
      </w:r>
    </w:p>
    <w:p>
      <w:r>
        <w:rPr>
          <w:b/>
          <w:u w:val="single"/>
        </w:rPr>
        <w:t xml:space="preserve">127751</w:t>
      </w:r>
    </w:p>
    <w:p>
      <w:r>
        <w:t xml:space="preserve">3.</w:t>
        <w:tab/>
        <w:tab/>
        <w:t xml:space="preserve">KAIKILLE YHDYSVALTAIN KANSALAISILLE pitäisi antaa lupa kokoontua rajalle aseistautuneina ja ampua jokainen rajan läheisyyteen tuleva wetback.</w:t>
      </w:r>
    </w:p>
    <w:p>
      <w:r>
        <w:rPr>
          <w:b/>
          <w:u w:val="single"/>
        </w:rPr>
        <w:t xml:space="preserve">127752</w:t>
      </w:r>
    </w:p>
    <w:p>
      <w:r>
        <w:t xml:space="preserve">1.</w:t>
      </w:r>
    </w:p>
    <w:p>
      <w:r>
        <w:rPr>
          <w:b/>
          <w:u w:val="single"/>
        </w:rPr>
        <w:t xml:space="preserve">127753</w:t>
      </w:r>
    </w:p>
    <w:p>
      <w:r>
        <w:t xml:space="preserve">2.</w:t>
        <w:tab/>
        <w:t xml:space="preserve">Tarvitaan tuollainen turmeltunut mulkku nussimaan neekeriä.</w:t>
      </w:r>
    </w:p>
    <w:p>
      <w:r>
        <w:rPr>
          <w:b/>
          <w:u w:val="single"/>
        </w:rPr>
        <w:t xml:space="preserve">127754</w:t>
      </w:r>
    </w:p>
    <w:p>
      <w:r>
        <w:t xml:space="preserve">3.</w:t>
        <w:tab/>
        <w:tab/>
        <w:t xml:space="preserve">Yhdysvalloissa on paljon pieniä valkoisia turmeltuneita teinipimuja, jotka pitävät sitä siistinä... Amerikka on niin perseestä...</w:t>
      </w:r>
    </w:p>
    <w:p>
      <w:r>
        <w:rPr>
          <w:b/>
          <w:u w:val="single"/>
        </w:rPr>
        <w:t xml:space="preserve">127755</w:t>
      </w:r>
    </w:p>
    <w:p>
      <w:r>
        <w:t xml:space="preserve">1. Roger Stone kumoaa Muellerin tutkimuksen https://www.youtube.com/watch?v=EKuUPF8DIUE</w:t>
      </w:r>
    </w:p>
    <w:p>
      <w:r>
        <w:rPr>
          <w:b/>
          <w:u w:val="single"/>
        </w:rPr>
        <w:t xml:space="preserve">127756</w:t>
      </w:r>
    </w:p>
    <w:p>
      <w:r>
        <w:t xml:space="preserve">2.</w:t>
        <w:tab/>
        <w:t xml:space="preserve">Roger on hieman muotihullu. Huomaa hinttipaidan kaulus.</w:t>
      </w:r>
    </w:p>
    <w:p>
      <w:r>
        <w:rPr>
          <w:b/>
          <w:u w:val="single"/>
        </w:rPr>
        <w:t xml:space="preserve">127757</w:t>
      </w:r>
    </w:p>
    <w:p>
      <w:r>
        <w:t xml:space="preserve">1. Alt-rightin Trumpin tukijat syyttävät usein hänen vastustajiaan (eli henkisesti terveitä) kohtuuttoman korkeista odotuksista. "Sinä ruikutat, koska hän ei ole mennyt täydeksi RAHOWA:ksi!"   Ei. Oikeastaan olisimme pärjänneet ihan hyvin peruskansalaisnationalismilla &amp; populismilla, ainakin toistaiseksi.   Tämä oranssi paskiainen ei läpäise PERUSTEKSTIÄ pätevyydestä.</w:t>
      </w:r>
    </w:p>
    <w:p>
      <w:r>
        <w:rPr>
          <w:b/>
          <w:u w:val="single"/>
        </w:rPr>
        <w:t xml:space="preserve">127758</w:t>
      </w:r>
    </w:p>
    <w:p>
      <w:r>
        <w:t xml:space="preserve">2.</w:t>
        <w:tab/>
        <w:t xml:space="preserve">Lisää:   "Hei Trump. Etkö voi laittaa Goldman Sachsin juutalaisia johtamaan Fediä?"   "Trump, etkö voi olla tuhlaamatta poliittista pääomaasi typerään verolakiin, joka on taas GS-juutalaisten laatima?"   "Trump, GOP on täynnä pettureita. Mitä jos auttaisit meitä korvaamaan heidät populisteilla esivaaleissa? Voisitko edes kehua heitä Twitterissä? Ole kiltti?"   Tämä neekeri ei ole tehnyt paskaakaan.</w:t>
      </w:r>
    </w:p>
    <w:p>
      <w:r>
        <w:rPr>
          <w:b/>
          <w:u w:val="single"/>
        </w:rPr>
        <w:t xml:space="preserve">127759</w:t>
      </w:r>
    </w:p>
    <w:p>
      <w:r>
        <w:t xml:space="preserve">1. Mundane Matt taistelee Razorfistin kanssa Twitterissä. Olen varma, että se tulee menemään Mattille todella hyvin. https://twitter.com/mundanematt/status/1053823275145383936. https://twitter.com/mundanematt/status/1053823275145383936</w:t>
      </w:r>
    </w:p>
    <w:p>
      <w:r>
        <w:rPr>
          <w:b/>
          <w:u w:val="single"/>
        </w:rPr>
        <w:t xml:space="preserve">127760</w:t>
      </w:r>
    </w:p>
    <w:p>
      <w:r>
        <w:t xml:space="preserve">2.</w:t>
        <w:tab/>
        <w:t xml:space="preserve">Näkikö tuo arvoton läskihomo edes, mitä Razor teki MovieBlobille sen jälkeen, kun Chipman yritti käydä hänen kimppuunsa?</w:t>
      </w:r>
    </w:p>
    <w:p>
      <w:r>
        <w:rPr>
          <w:b/>
          <w:u w:val="single"/>
        </w:rPr>
        <w:t xml:space="preserve">127761</w:t>
      </w:r>
    </w:p>
    <w:p>
      <w:r>
        <w:t xml:space="preserve">1. Näyttää siltä, että Striker sai lähtöpassit Heel Turnista. En nähnyt sitä, mutta kuulin siitä. Joachim saattaa olla jälkeenjäänyt. Hänen rotupuolueellisuutensa on niin äärimmäistä, että hän asettaa amerikkalaiset Vietnamin sodan todellisiksi uhreiksi. Kukaan ei usko sitä, eivät edes valkoihoiset.   Valitettava sivuvaikutus siitä on, että jokaista juutalaisten etujen puolesta käytävää sotaa tuetaan vain siksi, että tykinruokaa käytetään valkoihoisina.</w:t>
      </w:r>
    </w:p>
    <w:p>
      <w:r>
        <w:rPr>
          <w:b/>
          <w:u w:val="single"/>
        </w:rPr>
        <w:t xml:space="preserve">127762</w:t>
      </w:r>
    </w:p>
    <w:p>
      <w:r>
        <w:t xml:space="preserve">2.</w:t>
        <w:tab/>
        <w:t xml:space="preserve">Joachim uskoo, että on mahdollista olla amerikkalaismielinen ja kansallissosialisti, eikä kenenkään tarvitse tietää muuta hänen älyllisestä terävyydestään.</w:t>
      </w:r>
    </w:p>
    <w:p>
      <w:r>
        <w:rPr>
          <w:b/>
          <w:u w:val="single"/>
        </w:rPr>
        <w:t xml:space="preserve">127763</w:t>
      </w:r>
    </w:p>
    <w:p>
      <w:r>
        <w:t xml:space="preserve">3.</w:t>
        <w:tab/>
        <w:tab/>
        <w:t xml:space="preserve">Hän käyttäytyi suoraan sanottuna kuin heikko spurgu. Hänen kantansa on niin jälkeenjäänyt, että hänen piti bannata ainoa kuuntelemisen arvoinen kaveri, jotta hän ei enää näyttäisi täydeltä idiootilta.</w:t>
      </w:r>
    </w:p>
    <w:p>
      <w:r>
        <w:rPr>
          <w:b/>
          <w:u w:val="single"/>
        </w:rPr>
        <w:t xml:space="preserve">127764</w:t>
      </w:r>
    </w:p>
    <w:p>
      <w:r>
        <w:t xml:space="preserve">1. ***Epäillyn piirroskuva on juuri julkaistu.</w:t>
      </w:r>
    </w:p>
    <w:p>
      <w:r>
        <w:rPr>
          <w:b/>
          <w:u w:val="single"/>
        </w:rPr>
        <w:t xml:space="preserve">127765</w:t>
      </w:r>
    </w:p>
    <w:p>
      <w:r>
        <w:t xml:space="preserve">2.</w:t>
        <w:tab/>
        <w:t xml:space="preserve">Olet jälkeenjäänyt ja toivon, että saat aidsin.</w:t>
      </w:r>
    </w:p>
    <w:p>
      <w:r>
        <w:rPr>
          <w:b/>
          <w:u w:val="single"/>
        </w:rPr>
        <w:t xml:space="preserve">127766</w:t>
      </w:r>
    </w:p>
    <w:p>
      <w:r>
        <w:t xml:space="preserve">3.</w:t>
        <w:tab/>
        <w:tab/>
        <w:t xml:space="preserve">Tämä on lainaus, joka näkyy sivulla: "Koska ihmiset eivät ole kaikkitietäviä eivätkä erehtymättömiä, heillä on oltava vapaus olla samaa mieltä tai eri mieltä, tehdä yhteistyötä tai noudattaa omaa itsenäistä linjaansa, kukin oman järkiperäisen harkintakykynsä mukaan. Vapaus on ihmismielen perusvaatimus." -Ayn Rand Regressiivisillä vasemmistolaisilla ei ole huumorintajua.</w:t>
      </w:r>
    </w:p>
    <w:p>
      <w:r>
        <w:rPr>
          <w:b/>
          <w:u w:val="single"/>
        </w:rPr>
        <w:t xml:space="preserve">127767</w:t>
      </w:r>
    </w:p>
    <w:p>
      <w:r>
        <w:t xml:space="preserve">1. Tämä tuli juuri: Neekerinainen on huonoin kuljettaja</w:t>
      </w:r>
    </w:p>
    <w:p>
      <w:r>
        <w:rPr>
          <w:b/>
          <w:u w:val="single"/>
        </w:rPr>
        <w:t xml:space="preserve">127768</w:t>
      </w:r>
    </w:p>
    <w:p>
      <w:r>
        <w:t xml:space="preserve">1. Se riippuu. Jos lupa on "on myönnettävä", ellei selkeää syytä ole olla myöntämättä (kuten vammainen tai mielisairas).  Minusta ei vaikuta siltä, että osavaltiot tai kaupungit, jotka tekevät "lupia", toimisivat näin. Se on puhtaasti tarkoitettu esteeksi ostaa se, mikä on luontainen omistusoikeutesi. Se on libtardiviranomaisten tapa yrittää kieltää sinulta OIKEUTESI omistaa ampuma-aseita.  Helvetti, minkä tahansa osavaltion, joka ei salli piilotettua kantamista, pitäisi liittovaltion lain ja 2. lisäyksen mukaan vaatia sallimaan avoin kantaminen. He eivät voi rajoittaa 1., 4., 5., 6. jne. lisäystä, joten miksi he saisivat rajoittaa 2. lisäystä?</w:t>
      </w:r>
    </w:p>
    <w:p>
      <w:r>
        <w:rPr>
          <w:b/>
          <w:u w:val="single"/>
        </w:rPr>
        <w:t xml:space="preserve">127769</w:t>
      </w:r>
    </w:p>
    <w:p>
      <w:r>
        <w:t xml:space="preserve">1. 'Pettymys'? Eikö se ole sama kuin se, kun et saavu jonkun juhliin?   Mielestäni se, että piileskelet lukitussa autossa kahden muun poliisin kanssa, kun veitsenterroristi teurastaa kollegasi kuoliaaksi, on enemmän kuin pettämistä. https://www.telegraph.co.uk/women/life/pc-keith-palmer-let-police-chief-not-brave-enough-help-save/.</w:t>
      </w:r>
    </w:p>
    <w:p>
      <w:r>
        <w:rPr>
          <w:b/>
          <w:u w:val="single"/>
        </w:rPr>
        <w:t xml:space="preserve">127770</w:t>
      </w:r>
    </w:p>
    <w:p>
      <w:r>
        <w:t xml:space="preserve">2.</w:t>
        <w:tab/>
        <w:t xml:space="preserve">bah. Se, että brittiläiset poliisit lähetetään rutiininomaisesti ulos tietäen hyvin, että he ovat vaarassa joutua - aseettomina - puukko kädessä raivoavaa muslimihullua vastaan, on jo itsessään huutava PC:n pelkurimainen politiikka. Eikö, Creepy Cressida? Katsotaanpa, miten kongia jahtaavat, valokuvia korskeasti esittelevät "huippupoliisit" taklaavat älykkyysosamäärältään jälkeenjääneen All-to-the Snackbarin, kun tämä on tullut hulluksi. Ei helvetissä. Puukotukset ja paloittelut ovat poliiseille. Olen liian arvokas! Tekopyhät. Antakaa heille aseet, helvetti soikoon.</w:t>
      </w:r>
    </w:p>
    <w:p>
      <w:r>
        <w:rPr>
          <w:b/>
          <w:u w:val="single"/>
        </w:rPr>
        <w:t xml:space="preserve">127771</w:t>
      </w:r>
    </w:p>
    <w:p>
      <w:r>
        <w:t xml:space="preserve">3.</w:t>
        <w:tab/>
        <w:tab/>
        <w:t xml:space="preserve">Juuri Francis. Haluamme todella tukea ja olla ylpeitä poliiseistamme Yhdistyneessä kuningaskunnassa. Poliisit on kuitenkin alistettu ja kastroitu poliittisen korrektiuden ja EU:n yhteisten tavoitteiden hallinnoinnin avulla. Heidän riveistään on poistettava PC ja poliittinen päätöksenteko on lopetettava. Aseistakaa heidät kaikki, jotta he voivat kohdata nykypäivän uhat, olemme sodassa.</w:t>
      </w:r>
    </w:p>
    <w:p>
      <w:r>
        <w:rPr>
          <w:b/>
          <w:u w:val="single"/>
        </w:rPr>
        <w:t xml:space="preserve">127772</w:t>
      </w:r>
    </w:p>
    <w:p>
      <w:r>
        <w:t xml:space="preserve">4.</w:t>
        <w:tab/>
        <w:tab/>
        <w:t xml:space="preserve">Olen tapellut puukolla varustetun miehen kanssa. Minulla on arpi todisteena siitä. Vuodin myös verta kuin sika. Katkeran kokemuksen perusteella totean varauksetta, että muslimihullun vastustaminen veitsen kanssa, kun aseistuksena on epämääräinen taser ja vitsikäs pippurisumute, on hulluutta ja vastuutonta politiikkaa. Poliisin virallisen linjan Yhdistyneessä kuningaskunnassa pitäisi olla seuraava: "Valitettavasti voimankäytön jatkuvuus edellyttää tappavan voiman käyttöä, koska poliiseille aiheutuu erittäin suuri turvallisuusriski."  (Kääntäen, ei-PC? "Ammu se paskiainen.")</w:t>
      </w:r>
    </w:p>
    <w:p>
      <w:r>
        <w:rPr>
          <w:b/>
          <w:u w:val="single"/>
        </w:rPr>
        <w:t xml:space="preserve">127773</w:t>
      </w:r>
    </w:p>
    <w:p>
      <w:r>
        <w:t xml:space="preserve">5.</w:t>
        <w:tab/>
        <w:tab/>
        <w:t xml:space="preserve">Heitä oli kolme lukittuna autoon, ei vain se läskiperse.</w:t>
      </w:r>
    </w:p>
    <w:p>
      <w:r>
        <w:rPr>
          <w:b/>
          <w:u w:val="single"/>
        </w:rPr>
        <w:t xml:space="preserve">127774</w:t>
      </w:r>
    </w:p>
    <w:p>
      <w:r>
        <w:t xml:space="preserve">6.</w:t>
        <w:tab/>
        <w:tab/>
        <w:t xml:space="preserve">Aivan, se olisi voinut olla 4 vastaan 1 eikä 1 vastaan 1.</w:t>
      </w:r>
    </w:p>
    <w:p>
      <w:r>
        <w:rPr>
          <w:b/>
          <w:u w:val="single"/>
        </w:rPr>
        <w:t xml:space="preserve">127775</w:t>
      </w:r>
    </w:p>
    <w:p>
      <w:r>
        <w:t xml:space="preserve">1. Frankie goes to Hollywood - Welcome to the Pleasuredome - Peters Popshow - 1985 https://www.youtube.com/watch?v=japK6UGyYEs https://www.youtube.com/watch?v=japK6UGyYEs</w:t>
      </w:r>
    </w:p>
    <w:p>
      <w:r>
        <w:rPr>
          <w:b/>
          <w:u w:val="single"/>
        </w:rPr>
        <w:t xml:space="preserve">127776</w:t>
      </w:r>
    </w:p>
    <w:p>
      <w:r>
        <w:t xml:space="preserve">2.</w:t>
        <w:tab/>
        <w:t xml:space="preserve">homo</w:t>
      </w:r>
    </w:p>
    <w:p>
      <w:r>
        <w:rPr>
          <w:b/>
          <w:u w:val="single"/>
        </w:rPr>
        <w:t xml:space="preserve">127777</w:t>
      </w:r>
    </w:p>
    <w:p>
      <w:r>
        <w:t xml:space="preserve">1. NOEL IGNATIEV kansanmurhaaja Noel Ignatievin valkoisten vastainen paasaaminen https://www.bitchute.com/video/Mq86SUDErtgf/ #altright #whitenationalism #trump #bernier #trudeau #liberal #maga #freespeech #itsoktobewhite</w:t>
      </w:r>
    </w:p>
    <w:p>
      <w:r>
        <w:rPr>
          <w:b/>
          <w:u w:val="single"/>
        </w:rPr>
        <w:t xml:space="preserve">127778</w:t>
      </w:r>
    </w:p>
    <w:p>
      <w:r>
        <w:t xml:space="preserve">2.</w:t>
        <w:tab/>
        <w:t xml:space="preserve">Jos tämä homo elää vielä... Haluan hänen kuolevan. #RWDS #TARGETAQUIRED #GOBERSERKKI</w:t>
      </w:r>
    </w:p>
    <w:p>
      <w:r>
        <w:rPr>
          <w:b/>
          <w:u w:val="single"/>
        </w:rPr>
        <w:t xml:space="preserve">127779</w:t>
      </w:r>
    </w:p>
    <w:p>
      <w:r>
        <w:t xml:space="preserve">1. https://voat.co/v/whatever/2780117</w:t>
      </w:r>
    </w:p>
    <w:p>
      <w:r>
        <w:rPr>
          <w:b/>
          <w:u w:val="single"/>
        </w:rPr>
        <w:t xml:space="preserve">127780</w:t>
      </w:r>
    </w:p>
    <w:p>
      <w:r>
        <w:t xml:space="preserve">2.</w:t>
        <w:tab/>
        <w:t xml:space="preserve">LMAO, demonit eivät liittyisi kumpaankaan jälkeenjääneeseen poliittiseen puolueeseen, joka toimii Yhdysvalloissa tai EU:ssa....</w:t>
      </w:r>
    </w:p>
    <w:p>
      <w:r>
        <w:rPr>
          <w:b/>
          <w:u w:val="single"/>
        </w:rPr>
        <w:t xml:space="preserve">127781</w:t>
      </w:r>
    </w:p>
    <w:p>
      <w:r>
        <w:t xml:space="preserve">1. Sama sinulle, kusipää.</w:t>
      </w:r>
    </w:p>
    <w:p>
      <w:r>
        <w:rPr>
          <w:b/>
          <w:u w:val="single"/>
        </w:rPr>
        <w:t xml:space="preserve">127782</w:t>
      </w:r>
    </w:p>
    <w:p>
      <w:r>
        <w:t xml:space="preserve">1. Amerikan tulevaisuus voi muistuttaa Rhodesiaa, jos emme ratkaise kiireellisimpiä ongelmia pian.   Väestörakenne on kohtalo.</w:t>
      </w:r>
    </w:p>
    <w:p>
      <w:r>
        <w:rPr>
          <w:b/>
          <w:u w:val="single"/>
        </w:rPr>
        <w:t xml:space="preserve">127783</w:t>
      </w:r>
    </w:p>
    <w:p>
      <w:r>
        <w:t xml:space="preserve">2.</w:t>
        <w:tab/>
        <w:t xml:space="preserve">PITÄÄ NEEKERIABORTIT VAPAINA</w:t>
      </w:r>
    </w:p>
    <w:p>
      <w:r>
        <w:rPr>
          <w:b/>
          <w:u w:val="single"/>
        </w:rPr>
        <w:t xml:space="preserve">127784</w:t>
      </w:r>
    </w:p>
    <w:p>
      <w:r>
        <w:t xml:space="preserve">1. @The_Outsider hintti</w:t>
      </w:r>
    </w:p>
    <w:p>
      <w:r>
        <w:rPr>
          <w:b/>
          <w:u w:val="single"/>
        </w:rPr>
        <w:t xml:space="preserve">127785</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127786</w:t>
      </w:r>
    </w:p>
    <w:p>
      <w:r>
        <w:t xml:space="preserve">1.</w:t>
      </w:r>
    </w:p>
    <w:p>
      <w:r>
        <w:rPr>
          <w:b/>
          <w:u w:val="single"/>
        </w:rPr>
        <w:t xml:space="preserve">127787</w:t>
      </w:r>
    </w:p>
    <w:p>
      <w:r>
        <w:t xml:space="preserve">2.</w:t>
        <w:tab/>
        <w:t xml:space="preserve">Hän sai MD-ajokorttinsa keksilaatikosta ...ymmärrän !!!!  Pelkään tosissani kaikkien potilaiden puolesta, joita tämä paskiainen MD hoitaa !!!!</w:t>
      </w:r>
    </w:p>
    <w:p>
      <w:r>
        <w:rPr>
          <w:b/>
          <w:u w:val="single"/>
        </w:rPr>
        <w:t xml:space="preserve">127788</w:t>
      </w:r>
    </w:p>
    <w:p>
      <w:r>
        <w:t xml:space="preserve">1. "Attracks", hyvä nähdä, että Bloombergin kova toimituskunta on asialla @meh6000 @lukeobrien juotteko te kaikki journalistit päiväjuomaa vai oletteko vain toiminnallisesti jälkeenjääneet?</w:t>
      </w:r>
    </w:p>
    <w:p>
      <w:r>
        <w:rPr>
          <w:b/>
          <w:u w:val="single"/>
        </w:rPr>
        <w:t xml:space="preserve">127789</w:t>
      </w:r>
    </w:p>
    <w:p>
      <w:r>
        <w:t xml:space="preserve">1. @IsaacBaranoff kuka on vasemmistotrolli, joka on vastuussa tämän downboatin paheksunnasta????</w:t>
      </w:r>
    </w:p>
    <w:p>
      <w:r>
        <w:rPr>
          <w:b/>
          <w:u w:val="single"/>
        </w:rPr>
        <w:t xml:space="preserve">127790</w:t>
      </w:r>
    </w:p>
    <w:p>
      <w:r>
        <w:t xml:space="preserve">2.</w:t>
        <w:tab/>
        <w:t xml:space="preserve">Olet vasemmistolainen trolli. Et voi syyttää ketään muuta kuin itseäsi siitä, että viestejäsi vähätellään.</w:t>
      </w:r>
    </w:p>
    <w:p>
      <w:r>
        <w:rPr>
          <w:b/>
          <w:u w:val="single"/>
        </w:rPr>
        <w:t xml:space="preserve">127791</w:t>
      </w:r>
    </w:p>
    <w:p>
      <w:r>
        <w:t xml:space="preserve">3.</w:t>
        <w:tab/>
        <w:tab/>
        <w:t xml:space="preserve">&gt;Minua alaspäin äänestävät ihmiset ovat vasemmistotrolleja! &gt;Alaspäin äänestän sinua, koska olet vasemmistotrolli!  Hyvät naiset ja herrat, olemme löytäneet vasemmistotrollin:</w:t>
      </w:r>
    </w:p>
    <w:p>
      <w:r>
        <w:rPr>
          <w:b/>
          <w:u w:val="single"/>
        </w:rPr>
        <w:t xml:space="preserve">127792</w:t>
      </w:r>
    </w:p>
    <w:p>
      <w:r>
        <w:t xml:space="preserve">4.</w:t>
        <w:tab/>
        <w:tab/>
        <w:tab/>
        <w:t xml:space="preserve">Olet ääliö. Miten vitussa olen vasemmistolainen? Olen kapitalisti. En ole koskaan trollaillut. Minä tuhoan trolleja. Painu vittuun kiharrusraudalla. Muista kytkeä se ensin.</w:t>
      </w:r>
    </w:p>
    <w:p>
      <w:r>
        <w:rPr>
          <w:b/>
          <w:u w:val="single"/>
        </w:rPr>
        <w:t xml:space="preserve">127793</w:t>
      </w:r>
    </w:p>
    <w:p>
      <w:r>
        <w:t xml:space="preserve">5.</w:t>
        <w:tab/>
        <w:tab/>
        <w:tab/>
        <w:tab/>
        <w:t xml:space="preserve">Vapiseva rn mister troll destroyer man :(</w:t>
      </w:r>
    </w:p>
    <w:p>
      <w:r>
        <w:rPr>
          <w:b/>
          <w:u w:val="single"/>
        </w:rPr>
        <w:t xml:space="preserve">127794</w:t>
      </w:r>
    </w:p>
    <w:p>
      <w:r>
        <w:t xml:space="preserve">6.</w:t>
        <w:tab/>
        <w:tab/>
        <w:tab/>
        <w:tab/>
        <w:tab/>
        <w:t xml:space="preserve">Ja jälleen kerran @alcade osoittaa olevansa äärimmäinen homomagneetti...</w:t>
      </w:r>
    </w:p>
    <w:p>
      <w:r>
        <w:rPr>
          <w:b/>
          <w:u w:val="single"/>
        </w:rPr>
        <w:t xml:space="preserve">127795</w:t>
      </w:r>
    </w:p>
    <w:p>
      <w:r>
        <w:t xml:space="preserve">7.</w:t>
        <w:tab/>
        <w:tab/>
        <w:tab/>
        <w:tab/>
        <w:tab/>
        <w:tab/>
        <w:t xml:space="preserve">Kävin etsimässä tänään.</w:t>
      </w:r>
    </w:p>
    <w:p>
      <w:r>
        <w:rPr>
          <w:b/>
          <w:u w:val="single"/>
        </w:rPr>
        <w:t xml:space="preserve">127796</w:t>
      </w:r>
    </w:p>
    <w:p>
      <w:r>
        <w:t xml:space="preserve">1. Tässä on homo ... https://bnonews.com/site/index.php/2018/10/jackson-cosko-arrested-for-doxxing-republican-senators/ ... https://bnonews.com/site/index.php/2018/10/jackson-cosko-arrested-for-doxxing-republican-senators/</w:t>
      </w:r>
    </w:p>
    <w:p>
      <w:r>
        <w:rPr>
          <w:b/>
          <w:u w:val="single"/>
        </w:rPr>
        <w:t xml:space="preserve">127797</w:t>
      </w:r>
    </w:p>
    <w:p>
      <w:r>
        <w:t xml:space="preserve">2.</w:t>
        <w:tab/>
        <w:t xml:space="preserve">jonkun pitäisi julkaista hänen osoitteensa</w:t>
      </w:r>
    </w:p>
    <w:p>
      <w:r>
        <w:rPr>
          <w:b/>
          <w:u w:val="single"/>
        </w:rPr>
        <w:t xml:space="preserve">127798</w:t>
      </w:r>
    </w:p>
    <w:p>
      <w:r>
        <w:t xml:space="preserve">1. Ann Coulter Gabista (1:07-1:57):  Coulter: Moni asia tuntui ennen välttämättömältä, kuten vikavehkeet ja MySpace. Et ole aina korvaamaton. Eikä kaikki tämä sensuuri ole kovin suosittua. Jokin tulee syrjäyttämään sinut - tosin se on kieltämättä vaikeaa sosiaalisen median jättiläisten kuten Facebookin ja Twitterin kohdalla. Etenkin Gab oli vaihtoehto Twitterille, joka ei sensuroinut ihmisiä. Silti he saavat - heidän pankkinsa kieltäytyy tekemästä yhteistyötä heidän kanssaan, Google ei välitä niitä, palvelin vetäytyy heiltä. On yksi asia sanoa: "Jos ette pidä siitä, miten Twitter tai Google toimii, perustakaa oma." Tämä on yksi asia. Okei, mutta pitääkö meidän asentaa omat internet-linjamme? Pitääkö meidän ensin rakentaa oma pankki? https://youtube.com/watch?v=eAE2NzEpYMQ https://invidio.us/watch?v=eAE2NzEpYMQ attn: @a</w:t>
      </w:r>
    </w:p>
    <w:p>
      <w:r>
        <w:rPr>
          <w:b/>
          <w:u w:val="single"/>
        </w:rPr>
        <w:t xml:space="preserve">127799</w:t>
      </w:r>
    </w:p>
    <w:p>
      <w:r>
        <w:t xml:space="preserve">2.</w:t>
        <w:tab/>
        <w:t xml:space="preserve">LOL. Kuka homo on downvotannut tämän?</w:t>
      </w:r>
    </w:p>
    <w:p>
      <w:r>
        <w:rPr>
          <w:b/>
          <w:u w:val="single"/>
        </w:rPr>
        <w:t xml:space="preserve">127800</w:t>
      </w:r>
    </w:p>
    <w:p>
      <w:r>
        <w:t xml:space="preserve">1. Syö munaa, senkin hintti pinko. https://twitter.com/jordanbpeterson/status/1048320826376740865 ...</w:t>
      </w:r>
    </w:p>
    <w:p>
      <w:r>
        <w:rPr>
          <w:b/>
          <w:u w:val="single"/>
        </w:rPr>
        <w:t xml:space="preserve">127801</w:t>
      </w:r>
    </w:p>
    <w:p>
      <w:r>
        <w:t xml:space="preserve">1. Jeremy Corbyn sanoo, että brittiläisen imperiumin vaikutusta pitäisi opettaa kouluissa OK Jeremy (vihaan brittiläistä kulttuuria) Corbyn näyttää tämän videon koululaisille.   #politiikka #koulu #kasvatus #orjuus #britfam https://www.youtube.com/watch?v=2vFO0OlcE4Y</w:t>
      </w:r>
    </w:p>
    <w:p>
      <w:r>
        <w:rPr>
          <w:b/>
          <w:u w:val="single"/>
        </w:rPr>
        <w:t xml:space="preserve">127802</w:t>
      </w:r>
    </w:p>
    <w:p>
      <w:r>
        <w:t xml:space="preserve">2.</w:t>
        <w:tab/>
        <w:t xml:space="preserve">Anteeksi, Jeremy, senkin kusipää, tiedoksi.</w:t>
      </w:r>
    </w:p>
    <w:p>
      <w:r>
        <w:rPr>
          <w:b/>
          <w:u w:val="single"/>
        </w:rPr>
        <w:t xml:space="preserve">127803</w:t>
      </w:r>
    </w:p>
    <w:p>
      <w:r>
        <w:t xml:space="preserve">1. Leo, vakuutan sinulle, että olen elänyt sen läpi, ja sinä olet valehteleva puoliksi paki, puoliksi walesilainen homo https://m.belfasttelegraph.co.uk/news/brexit/varadkar-shows-eu27-dinner-guests-border-bomb-horror-picture-brexit-tensions-intensify-over-ireland-backstop-37433917.html</w:t>
      </w:r>
    </w:p>
    <w:p>
      <w:r>
        <w:rPr>
          <w:b/>
          <w:u w:val="single"/>
        </w:rPr>
        <w:t xml:space="preserve">127804</w:t>
      </w:r>
    </w:p>
    <w:p>
      <w:r>
        <w:t xml:space="preserve">2.</w:t>
        <w:tab/>
        <w:t xml:space="preserve">Se, mitä Yhdistynyt kuningaskunta tekee, ei kuulu muille kuin meille.</w:t>
      </w:r>
    </w:p>
    <w:p>
      <w:r>
        <w:rPr>
          <w:b/>
          <w:u w:val="single"/>
        </w:rPr>
        <w:t xml:space="preserve">127805</w:t>
      </w:r>
    </w:p>
    <w:p>
      <w:r>
        <w:t xml:space="preserve">3.</w:t>
        <w:tab/>
        <w:tab/>
        <w:t xml:space="preserve">Suoraan sanottuna CTA edelsi ETY:tä 50 vuotta, irlantilais- ja brittiläisperäisten henkilöiden vapaa liikkuvuus voi ja sen on jatkuttava, muiden ei.</w:t>
      </w:r>
    </w:p>
    <w:p>
      <w:r>
        <w:rPr>
          <w:b/>
          <w:u w:val="single"/>
        </w:rPr>
        <w:t xml:space="preserve">127806</w:t>
      </w:r>
    </w:p>
    <w:p>
      <w:r>
        <w:t xml:space="preserve">4.</w:t>
        <w:tab/>
        <w:t xml:space="preserve">Hyvä Keyser, Mitä tulee tuohon BLUE-FACE NIT-WIT MOTIFiin (viestin vasemmassa yläkulmassa), onko sinulla aavistustakaan, miten helvetissä se tapahtui yhtäkkiä tämän viikon maanantaina? (Onnistuin korvaamaan saamani, mutta se vaati jonkin verran tekemistä). Terveisin, W..</w:t>
      </w:r>
    </w:p>
    <w:p>
      <w:r>
        <w:rPr>
          <w:b/>
          <w:u w:val="single"/>
        </w:rPr>
        <w:t xml:space="preserve">127807</w:t>
      </w:r>
    </w:p>
    <w:p>
      <w:r>
        <w:t xml:space="preserve">5.</w:t>
        <w:tab/>
        <w:t xml:space="preserve">Näytä hänelle, miltä abortoidut vauvat näyttävät.</w:t>
      </w:r>
    </w:p>
    <w:p>
      <w:r>
        <w:rPr>
          <w:b/>
          <w:u w:val="single"/>
        </w:rPr>
        <w:t xml:space="preserve">127808</w:t>
      </w:r>
    </w:p>
    <w:p>
      <w:r>
        <w:t xml:space="preserve">1. Jatka vain kuuntelemista, niin kerromme sinulle, kuinka tärkeitä olemme sinulle.....</w:t>
      </w:r>
    </w:p>
    <w:p>
      <w:r>
        <w:rPr>
          <w:b/>
          <w:u w:val="single"/>
        </w:rPr>
        <w:t xml:space="preserve">127809</w:t>
      </w:r>
    </w:p>
    <w:p>
      <w:r>
        <w:t xml:space="preserve">2.</w:t>
        <w:tab/>
        <w:t xml:space="preserve">Hei kaveri sain juuri keskeytetty Shitter menetti kaikki seuraajat, joten se näyttää im on Gab koko ajan</w:t>
      </w:r>
    </w:p>
    <w:p>
      <w:r>
        <w:rPr>
          <w:b/>
          <w:u w:val="single"/>
        </w:rPr>
        <w:t xml:space="preserve">127810</w:t>
      </w:r>
    </w:p>
    <w:p>
      <w:r>
        <w:t xml:space="preserve">3.</w:t>
        <w:tab/>
        <w:tab/>
        <w:t xml:space="preserve">Koskaan ei voi tietää, mikä saa nuo hinttipaskiaiset raivostumaan...lol</w:t>
      </w:r>
    </w:p>
    <w:p>
      <w:r>
        <w:rPr>
          <w:b/>
          <w:u w:val="single"/>
        </w:rPr>
        <w:t xml:space="preserve">127811</w:t>
      </w:r>
    </w:p>
    <w:p>
      <w:r>
        <w:t xml:space="preserve">1. https://rightoftheright.com/museum-of-the-bible-hires-jewish-director-to-push-anti-christian-multicultural-agenda/</w:t>
      </w:r>
    </w:p>
    <w:p>
      <w:r>
        <w:rPr>
          <w:b/>
          <w:u w:val="single"/>
        </w:rPr>
        <w:t xml:space="preserve">127812</w:t>
      </w:r>
    </w:p>
    <w:p>
      <w:r>
        <w:t xml:space="preserve">2.</w:t>
        <w:tab/>
        <w:t xml:space="preserve">Kaikki typerät punaniskaevankelistat kaatuvat yrittäessään päästä sinne.</w:t>
      </w:r>
    </w:p>
    <w:p>
      <w:r>
        <w:rPr>
          <w:b/>
          <w:u w:val="single"/>
        </w:rPr>
        <w:t xml:space="preserve">127813</w:t>
      </w:r>
    </w:p>
    <w:p>
      <w:r>
        <w:t xml:space="preserve">1. Luulin häntä wetbackiksi, kun he heittivät hänet heimomme alueelle, sanoin heille, että hän oli täynnä pahoja henkiä ja että heidän pitäisi heittää hänet jokeen...</w:t>
      </w:r>
    </w:p>
    <w:p>
      <w:r>
        <w:rPr>
          <w:b/>
          <w:u w:val="single"/>
        </w:rPr>
        <w:t xml:space="preserve">127814</w:t>
      </w:r>
    </w:p>
    <w:p>
      <w:r>
        <w:t xml:space="preserve">2.</w:t>
      </w:r>
    </w:p>
    <w:p>
      <w:r>
        <w:rPr>
          <w:b/>
          <w:u w:val="single"/>
        </w:rPr>
        <w:t xml:space="preserve">127815</w:t>
      </w:r>
    </w:p>
    <w:p>
      <w:r>
        <w:t xml:space="preserve">3.</w:t>
        <w:tab/>
        <w:t xml:space="preserve">Viisas mies.</w:t>
      </w:r>
    </w:p>
    <w:p>
      <w:r>
        <w:rPr>
          <w:b/>
          <w:u w:val="single"/>
        </w:rPr>
        <w:t xml:space="preserve">127816</w:t>
      </w:r>
    </w:p>
    <w:p>
      <w:r>
        <w:t xml:space="preserve">4.</w:t>
        <w:tab/>
        <w:t xml:space="preserve">Koskeeko tämä Pretendiania? (retorinen).</w:t>
      </w:r>
    </w:p>
    <w:p>
      <w:r>
        <w:rPr>
          <w:b/>
          <w:u w:val="single"/>
        </w:rPr>
        <w:t xml:space="preserve">127817</w:t>
      </w:r>
    </w:p>
    <w:p>
      <w:r>
        <w:t xml:space="preserve">1. Kerro, onko feminismi mielestäsi mielisairaus.</w:t>
      </w:r>
    </w:p>
    <w:p>
      <w:r>
        <w:rPr>
          <w:b/>
          <w:u w:val="single"/>
        </w:rPr>
        <w:t xml:space="preserve">127818</w:t>
      </w:r>
    </w:p>
    <w:p>
      <w:r>
        <w:t xml:space="preserve">2.</w:t>
        <w:tab/>
        <w:t xml:space="preserve">Oletan, että jos olet jo alunperin niin ruma ja jälkeenjäänyt, et voi tehdä itsellesi paljonkaan pahentaaksesi sitä. #MercyKillingsShouldBeLegal (#MercyKillingsShouldBeLegal)</w:t>
      </w:r>
    </w:p>
    <w:p>
      <w:r>
        <w:rPr>
          <w:b/>
          <w:u w:val="single"/>
        </w:rPr>
        <w:t xml:space="preserve">127819</w:t>
      </w:r>
    </w:p>
    <w:p>
      <w:r>
        <w:t xml:space="preserve">1. Katsokaa vaikka Manletia, Macron taitaa olla toisen puolen maila. https://www.rt.com/news/439989-macron-picture-finger-scandal/.</w:t>
      </w:r>
    </w:p>
    <w:p>
      <w:r>
        <w:rPr>
          <w:b/>
          <w:u w:val="single"/>
        </w:rPr>
        <w:t xml:space="preserve">127820</w:t>
      </w:r>
    </w:p>
    <w:p>
      <w:r>
        <w:t xml:space="preserve">2.</w:t>
        <w:tab/>
        <w:t xml:space="preserve">Juutalainen homo ja hänen neekeriperseensä.</w:t>
      </w:r>
    </w:p>
    <w:p>
      <w:r>
        <w:rPr>
          <w:b/>
          <w:u w:val="single"/>
        </w:rPr>
        <w:t xml:space="preserve">127821</w:t>
      </w:r>
    </w:p>
    <w:p>
      <w:r>
        <w:t xml:space="preserve">1. ROFLMFAO. Minäkin pissasin housuihini!</w:t>
      </w:r>
    </w:p>
    <w:p>
      <w:r>
        <w:rPr>
          <w:b/>
          <w:u w:val="single"/>
        </w:rPr>
        <w:t xml:space="preserve">127822</w:t>
      </w:r>
    </w:p>
    <w:p>
      <w:r>
        <w:t xml:space="preserve">2.</w:t>
        <w:tab/>
        <w:t xml:space="preserve">Valmistautukaa, pikku Antifa-huligaanit. Tätä on tulossa lisää . BAWHAHAHAHAHA.</w:t>
      </w:r>
    </w:p>
    <w:p>
      <w:r>
        <w:rPr>
          <w:b/>
          <w:u w:val="single"/>
        </w:rPr>
        <w:t xml:space="preserve">127823</w:t>
      </w:r>
    </w:p>
    <w:p>
      <w:r>
        <w:t xml:space="preserve">3.</w:t>
        <w:tab/>
        <w:tab/>
        <w:t xml:space="preserve">Annatte meidän tehdä sen, koska olette pelkääviä homoperseiden tai aneemisten laihojen paskiaisten lauma. Rakastan yksisarvisen sarvea hänen päässään..lol.</w:t>
      </w:r>
    </w:p>
    <w:p>
      <w:r>
        <w:rPr>
          <w:b/>
          <w:u w:val="single"/>
        </w:rPr>
        <w:t xml:space="preserve">127824</w:t>
      </w:r>
    </w:p>
    <w:p>
      <w:r>
        <w:t xml:space="preserve">1. Kyllä ne ovat. Lähinnä islamin vastaisen paskan takia. Huolimatta siitä, että Britannian vihalakien mukaan uskonnon/ideologian arvostelu EI ole vihapuhetta.</w:t>
      </w:r>
    </w:p>
    <w:p>
      <w:r>
        <w:rPr>
          <w:b/>
          <w:u w:val="single"/>
        </w:rPr>
        <w:t xml:space="preserve">127825</w:t>
      </w:r>
    </w:p>
    <w:p>
      <w:r>
        <w:t xml:space="preserve">2.</w:t>
        <w:tab/>
        <w:t xml:space="preserve">Pilkkaan juutalaisia koko päivän - eikä New Scotland Yard tai MI5 voi tehdä asialle mitään.</w:t>
      </w:r>
    </w:p>
    <w:p>
      <w:r>
        <w:rPr>
          <w:b/>
          <w:u w:val="single"/>
        </w:rPr>
        <w:t xml:space="preserve">127826</w:t>
      </w:r>
    </w:p>
    <w:p>
      <w:r>
        <w:t xml:space="preserve">3.</w:t>
        <w:tab/>
        <w:tab/>
        <w:t xml:space="preserve">Lol Ei! Siksi teen sinusta idiootin heidän puolestaan ;)</w:t>
      </w:r>
    </w:p>
    <w:p>
      <w:r>
        <w:rPr>
          <w:b/>
          <w:u w:val="single"/>
        </w:rPr>
        <w:t xml:space="preserve">127827</w:t>
      </w:r>
    </w:p>
    <w:p>
      <w:r>
        <w:t xml:space="preserve">1. 2)...Luulen, että voin syyttää vain itseäni siitä, että olen tuudittautunut veljeyden tunteeseen. Tiedän, ettemme ole samaa mieltä kaikista pienistäkin yksityiskohdista, mutta hitto vieköön. Muistuttaa minua neekerien veljeskunnasta; olemme "tiukkoja" päällisin puolin, mutta myymme toisemme ulos, kun asiat menevät vaikeiksi. Joten...</w:t>
      </w:r>
    </w:p>
    <w:p>
      <w:r>
        <w:rPr>
          <w:b/>
          <w:u w:val="single"/>
        </w:rPr>
        <w:t xml:space="preserve">127828</w:t>
      </w:r>
    </w:p>
    <w:p>
      <w:r>
        <w:t xml:space="preserve">1. Katsokaa, taas yksi läski mulkku, joka imee neekerin ja juutalaisen munaa, koska kukaan valkoinen mies ei halua häntä.</w:t>
      </w:r>
    </w:p>
    <w:p>
      <w:r>
        <w:rPr>
          <w:b/>
          <w:u w:val="single"/>
        </w:rPr>
        <w:t xml:space="preserve">127829</w:t>
      </w:r>
    </w:p>
    <w:p>
      <w:r>
        <w:t xml:space="preserve">1. Minnesotan demokraatit ovat huolissaan Ellisonia vastaan esitetyistä perheväkivaltasyytöksistä, kun osavaltioiden AG-kisa kiristyy https://files.catbox.moe/pktnhi.jpg https://kek.gg/u/7gBb</w:t>
      </w:r>
    </w:p>
    <w:p>
      <w:r>
        <w:rPr>
          <w:b/>
          <w:u w:val="single"/>
        </w:rPr>
        <w:t xml:space="preserve">127830</w:t>
      </w:r>
    </w:p>
    <w:p>
      <w:r>
        <w:t xml:space="preserve">2.</w:t>
        <w:tab/>
        <w:t xml:space="preserve">Mikrofonin edessä oleva kaveri näyttää neekeriltä, joka hakkaa vaimoaan koko päivän, imho.</w:t>
      </w:r>
    </w:p>
    <w:p>
      <w:r>
        <w:rPr>
          <w:b/>
          <w:u w:val="single"/>
        </w:rPr>
        <w:t xml:space="preserve">127831</w:t>
      </w:r>
    </w:p>
    <w:p>
      <w:r>
        <w:t xml:space="preserve">1. https://www.facebook.com/100022016480857/videos/362077404536139/?t=132</w:t>
      </w:r>
    </w:p>
    <w:p>
      <w:r>
        <w:rPr>
          <w:b/>
          <w:u w:val="single"/>
        </w:rPr>
        <w:t xml:space="preserve">127832</w:t>
      </w:r>
    </w:p>
    <w:p>
      <w:r>
        <w:t xml:space="preserve">2.</w:t>
        <w:tab/>
        <w:t xml:space="preserve">Olisin tyrmännyt molempien siviilien tyhmyyden, tyhmillä kusipäillä ei ole oikeutta hengittää</w:t>
      </w:r>
    </w:p>
    <w:p>
      <w:r>
        <w:rPr>
          <w:b/>
          <w:u w:val="single"/>
        </w:rPr>
        <w:t xml:space="preserve">127833</w:t>
      </w:r>
    </w:p>
    <w:p>
      <w:r>
        <w:t xml:space="preserve">3.</w:t>
        <w:tab/>
        <w:tab/>
        <w:t xml:space="preserve">sinä mookie olet tyhmä sairas mulkku. kuulut lukkojen taakse pois kaikesta yhteiskunnasta tai vielä parempi omaan 2,5 metriä syvään turvatilaan, tyhmä mulkku</w:t>
      </w:r>
    </w:p>
    <w:p>
      <w:r>
        <w:rPr>
          <w:b/>
          <w:u w:val="single"/>
        </w:rPr>
        <w:t xml:space="preserve">127834</w:t>
      </w:r>
    </w:p>
    <w:p>
      <w:r>
        <w:t xml:space="preserve">1. "Ne ovat NPC-degeneroituneita ja ne on ohjelmoitu kelvottomalla ja jumalanpilkkaavalla koodilla. Tämä on siis se, mikä heitä kuluttaa... täysin halveksittava ja toivoton elämä, joka on kahlittu tämäntyyppiseen demoniseen käyttäytymiseen." @lf6 https://lightfightersix.blogspot.com/2018/10/npc-degenerates.html</w:t>
      </w:r>
    </w:p>
    <w:p>
      <w:r>
        <w:rPr>
          <w:b/>
          <w:u w:val="single"/>
        </w:rPr>
        <w:t xml:space="preserve">127835</w:t>
      </w:r>
    </w:p>
    <w:p>
      <w:r>
        <w:t xml:space="preserve">2.</w:t>
        <w:tab/>
        <w:t xml:space="preserve">He ovat kaikki aivopestyjä jälkeenjääneen apinan aivoja!  Moraalisesti rappeutunutta ihmisjätevesiä!</w:t>
      </w:r>
    </w:p>
    <w:p>
      <w:r>
        <w:rPr>
          <w:b/>
          <w:u w:val="single"/>
        </w:rPr>
        <w:t xml:space="preserve">127836</w:t>
      </w:r>
    </w:p>
    <w:p>
      <w:r>
        <w:t xml:space="preserve">1.</w:t>
      </w:r>
    </w:p>
    <w:p>
      <w:r>
        <w:rPr>
          <w:b/>
          <w:u w:val="single"/>
        </w:rPr>
        <w:t xml:space="preserve">127837</w:t>
      </w:r>
    </w:p>
    <w:p>
      <w:r>
        <w:t xml:space="preserve">2.</w:t>
        <w:tab/>
        <w:t xml:space="preserve">Nämä vitun jälkeenjääneet ihmiset. Vihaan heitä kaikkia.</w:t>
      </w:r>
    </w:p>
    <w:p>
      <w:r>
        <w:rPr>
          <w:b/>
          <w:u w:val="single"/>
        </w:rPr>
        <w:t xml:space="preserve">127838</w:t>
      </w:r>
    </w:p>
    <w:p>
      <w:r>
        <w:t xml:space="preserve">1. Jokainen näin pukeutuva homo ämmä on yhtä merkityksetön kuin hänen hyödytön pähkinäpussinsa. https://i.4cdn.org/pol/1540477339454.jpg</w:t>
      </w:r>
    </w:p>
    <w:p>
      <w:r>
        <w:rPr>
          <w:b/>
          <w:u w:val="single"/>
        </w:rPr>
        <w:t xml:space="preserve">127839</w:t>
      </w:r>
    </w:p>
    <w:p>
      <w:r>
        <w:t xml:space="preserve">1. @Cantwell Pääsit CNN:ään. https://youtu.be/My4VshOrBCU.</w:t>
      </w:r>
    </w:p>
    <w:p>
      <w:r>
        <w:rPr>
          <w:b/>
          <w:u w:val="single"/>
        </w:rPr>
        <w:t xml:space="preserve">127840</w:t>
      </w:r>
    </w:p>
    <w:p>
      <w:r>
        <w:t xml:space="preserve">2.</w:t>
        <w:tab/>
        <w:t xml:space="preserve">Don Lemon on vitun neekeri-retardi, joka tuskin osaa lukea teleprompteria.</w:t>
      </w:r>
    </w:p>
    <w:p>
      <w:r>
        <w:rPr>
          <w:b/>
          <w:u w:val="single"/>
        </w:rPr>
        <w:t xml:space="preserve">127841</w:t>
      </w:r>
    </w:p>
    <w:p>
      <w:r>
        <w:t xml:space="preserve">3.</w:t>
        <w:tab/>
        <w:tab/>
        <w:t xml:space="preserve">Don Lemon on homo.</w:t>
      </w:r>
    </w:p>
    <w:p>
      <w:r>
        <w:rPr>
          <w:b/>
          <w:u w:val="single"/>
        </w:rPr>
        <w:t xml:space="preserve">127842</w:t>
      </w:r>
    </w:p>
    <w:p>
      <w:r>
        <w:t xml:space="preserve">4.</w:t>
        <w:tab/>
        <w:tab/>
        <w:t xml:space="preserve">Lemon vaikutti hajamieliseltä tämän aikana.</w:t>
      </w:r>
    </w:p>
    <w:p>
      <w:r>
        <w:rPr>
          <w:b/>
          <w:u w:val="single"/>
        </w:rPr>
        <w:t xml:space="preserve">127843</w:t>
      </w:r>
    </w:p>
    <w:p>
      <w:r>
        <w:t xml:space="preserve">5.</w:t>
        <w:tab/>
        <w:tab/>
        <w:t xml:space="preserve">Lemon käyttää nykyään aivan liikaa huumeita. Minua henkilökohtaisesti ärsyttää ja loukkaa hänen kykenemättömyytensä lukea tätä tarinaa edes hieman uskottavasti. Hänelle maksetaan siitä. He eivät enää edes yritä.</w:t>
      </w:r>
    </w:p>
    <w:p>
      <w:r>
        <w:rPr>
          <w:b/>
          <w:u w:val="single"/>
        </w:rPr>
        <w:t xml:space="preserve">127844</w:t>
      </w:r>
    </w:p>
    <w:p>
      <w:r>
        <w:t xml:space="preserve">6.</w:t>
        <w:tab/>
        <w:tab/>
        <w:t xml:space="preserve">Lemonjuicella on peräaukon halkeama eikä hän pysty keskittymään mihinkään eikä edes lukemaan #juutalaisten kirjoittamaa käsikirjoitusta.</w:t>
      </w:r>
    </w:p>
    <w:p>
      <w:r>
        <w:rPr>
          <w:b/>
          <w:u w:val="single"/>
        </w:rPr>
        <w:t xml:space="preserve">127845</w:t>
      </w:r>
    </w:p>
    <w:p>
      <w:r>
        <w:t xml:space="preserve">1. Trump = juutalainen Trump = sionisti Trump = Israel First Amerikkalaiset = jälkeenjääneet</w:t>
      </w:r>
    </w:p>
    <w:p>
      <w:r>
        <w:rPr>
          <w:b/>
          <w:u w:val="single"/>
        </w:rPr>
        <w:t xml:space="preserve">127846</w:t>
      </w:r>
    </w:p>
    <w:p>
      <w:r>
        <w:t xml:space="preserve">2.</w:t>
        <w:tab/>
        <w:t xml:space="preserve">Joo.... ei.</w:t>
      </w:r>
    </w:p>
    <w:p>
      <w:r>
        <w:rPr>
          <w:b/>
          <w:u w:val="single"/>
        </w:rPr>
        <w:t xml:space="preserve">127847</w:t>
      </w:r>
    </w:p>
    <w:p>
      <w:r>
        <w:t xml:space="preserve">1.</w:t>
      </w:r>
    </w:p>
    <w:p>
      <w:r>
        <w:rPr>
          <w:b/>
          <w:u w:val="single"/>
        </w:rPr>
        <w:t xml:space="preserve">127848</w:t>
      </w:r>
    </w:p>
    <w:p>
      <w:r>
        <w:t xml:space="preserve">2.</w:t>
        <w:tab/>
        <w:t xml:space="preserve">toinen kiero lesbo</w:t>
      </w:r>
    </w:p>
    <w:p>
      <w:r>
        <w:rPr>
          <w:b/>
          <w:u w:val="single"/>
        </w:rPr>
        <w:t xml:space="preserve">127849</w:t>
      </w:r>
    </w:p>
    <w:p>
      <w:r>
        <w:t xml:space="preserve">1. &gt;MUH SPANIARDIT OVAT MUDS HUR Jos älyllisesti jälkeenjäänyt perseesi tietäisi mitään Espanjasta, tietäisit, että muslimien hallitsemassa Espanjassa vallitsi äärimmäinen segregaatio, jossa sekoittuminen oli vähäistä tai olematonta, ja että heidät karkotettiin yhdessä juutalaisten kanssa vuonna 1492. Ja jokainen, joka on katsonut miltä Meksikon hallitseva luokka näyttää, tietäisi, että se on väärin.</w:t>
      </w:r>
    </w:p>
    <w:p>
      <w:r>
        <w:rPr>
          <w:b/>
          <w:u w:val="single"/>
        </w:rPr>
        <w:t xml:space="preserve">127850</w:t>
      </w:r>
    </w:p>
    <w:p>
      <w:r>
        <w:t xml:space="preserve">1. Oletko koskaan miettinyt, millaisella kykeillä kyke dyke ratsastaa? Joo, en minäkään.</w:t>
      </w:r>
    </w:p>
    <w:p>
      <w:r>
        <w:rPr>
          <w:b/>
          <w:u w:val="single"/>
        </w:rPr>
        <w:t xml:space="preserve">127851</w:t>
      </w:r>
    </w:p>
    <w:p>
      <w:r>
        <w:t xml:space="preserve">1. Michigan alkaa toimeenpanna ruokakuponkien työntekovaatimuksia https://www.breitbart.com/big-government/2018/10/01/michigan-begins-enforcing-work-requirements-for-food-stamps/ #JobsReport #No Layoffs #MAGA #TrumpTrain #Winning #Jobs #Economy #Hiring #Trump #Business #Fox #Win #Jobs #Recovery #America #USA #JobReport #Consumer</w:t>
      </w:r>
    </w:p>
    <w:p>
      <w:r>
        <w:rPr>
          <w:b/>
          <w:u w:val="single"/>
        </w:rPr>
        <w:t xml:space="preserve">127852</w:t>
      </w:r>
    </w:p>
    <w:p>
      <w:r>
        <w:t xml:space="preserve">2.</w:t>
        <w:tab/>
        <w:t xml:space="preserve">Kuinkahan moni heidän muzzie-heimoistaan aikoo muuttaa muualle tämän jälkeen?</w:t>
      </w:r>
    </w:p>
    <w:p>
      <w:r>
        <w:rPr>
          <w:b/>
          <w:u w:val="single"/>
        </w:rPr>
        <w:t xml:space="preserve">127853</w:t>
      </w:r>
    </w:p>
    <w:p>
      <w:r>
        <w:t xml:space="preserve">1. Wetback vastaan wetback! Serkku vastaan serkku! Mitä tapahtuu huomenna YouTube-livestriimissäni, kun keskustelemme Trumpin muurista. Minä olen muurin PUOLELLA ja Front and Center Podcastin Emilio on muuria VASTAAN!   Virittäytykää huomenna noin klo 19.30 katsomaan!   Keskustelemme myös identiteettipolitiikasta &amp; uhriutumisesta.</w:t>
      </w:r>
    </w:p>
    <w:p>
      <w:r>
        <w:rPr>
          <w:b/>
          <w:u w:val="single"/>
        </w:rPr>
        <w:t xml:space="preserve">127854</w:t>
      </w:r>
    </w:p>
    <w:p>
      <w:r>
        <w:t xml:space="preserve">1. Kuka imi suurinta kyrpää Hitler mohammedaani obama don lemon Hogg andy cooper Osta artikkelit se on tasapeli Hitlerin ja mohammedaani obaman välillä.</w:t>
      </w:r>
    </w:p>
    <w:p>
      <w:r>
        <w:rPr>
          <w:b/>
          <w:u w:val="single"/>
        </w:rPr>
        <w:t xml:space="preserve">127855</w:t>
      </w:r>
    </w:p>
    <w:p>
      <w:r>
        <w:t xml:space="preserve">2.</w:t>
        <w:tab/>
        <w:t xml:space="preserve">Luulen, että olet suututtanut täällä olevat keijuhomot, uusnatsit, homot ja sosialistiset ämmät. LOL</w:t>
      </w:r>
    </w:p>
    <w:p>
      <w:r>
        <w:rPr>
          <w:b/>
          <w:u w:val="single"/>
        </w:rPr>
        <w:t xml:space="preserve">127856</w:t>
      </w:r>
    </w:p>
    <w:p>
      <w:r>
        <w:t xml:space="preserve">1. Voisi ajatella, että kaikilla näillä lahjuksilla hän voisi ostaa uudet silmälasit. ..</w:t>
      </w:r>
    </w:p>
    <w:p>
      <w:r>
        <w:rPr>
          <w:b/>
          <w:u w:val="single"/>
        </w:rPr>
        <w:t xml:space="preserve">127857</w:t>
      </w:r>
    </w:p>
    <w:p>
      <w:r>
        <w:t xml:space="preserve">1. Tämä POS-petturi globalistipalloilijan paskiainen oli tuettu VÄÄRÄ PRESIDENTTI. https://www.lifenews.com/2018/10/18/obama-admin-took-teen-girls-out-of-state-for-secret-abortions-without-their-parents-knowing/.</w:t>
      </w:r>
    </w:p>
    <w:p>
      <w:r>
        <w:rPr>
          <w:b/>
          <w:u w:val="single"/>
        </w:rPr>
        <w:t xml:space="preserve">127858</w:t>
      </w:r>
    </w:p>
    <w:p>
      <w:r>
        <w:t xml:space="preserve">2.</w:t>
        <w:tab/>
        <w:t xml:space="preserve">puoliksi neekeri paskiainen</w:t>
      </w:r>
    </w:p>
    <w:p>
      <w:r>
        <w:rPr>
          <w:b/>
          <w:u w:val="single"/>
        </w:rPr>
        <w:t xml:space="preserve">127859</w:t>
      </w:r>
    </w:p>
    <w:p>
      <w:r>
        <w:t xml:space="preserve">1. Se ei ole myytti, mulkku, eikä kukaan mulkku sorsinut lapsia siellä mistä minä tulen, se on yksinomaan muslimien mulkkujen käytäntö. Painu nyt vittuun, kusipää, ärsytät minua.</w:t>
      </w:r>
    </w:p>
    <w:p>
      <w:r>
        <w:rPr>
          <w:b/>
          <w:u w:val="single"/>
        </w:rPr>
        <w:t xml:space="preserve">127860</w:t>
      </w:r>
    </w:p>
    <w:p>
      <w:r>
        <w:t xml:space="preserve">1. En pidä sanaa neekeri rasistisena, sillä sillä on monia merkityksiä. Minulle se tarkoittaa typerää, vaarallista ja epätasapainoista tyhmää ihmistä. Kutsun monia ihmisiä neekeriksi, enkä rodunvälisenä miehenä välitä, jos se häiritsee sinua.    Koska käytän sanaa kutsuakseni tyhmiä ja vaarallisia ihmisiä. Hyväksy se, poika.</w:t>
      </w:r>
    </w:p>
    <w:p>
      <w:r>
        <w:rPr>
          <w:b/>
          <w:u w:val="single"/>
        </w:rPr>
        <w:t xml:space="preserve">127861</w:t>
      </w:r>
    </w:p>
    <w:p>
      <w:r>
        <w:t xml:space="preserve">1. näin juutalaiset tekevät --</w:t>
      </w:r>
    </w:p>
    <w:p>
      <w:r>
        <w:rPr>
          <w:b/>
          <w:u w:val="single"/>
        </w:rPr>
        <w:t xml:space="preserve">127862</w:t>
      </w:r>
    </w:p>
    <w:p>
      <w:r>
        <w:t xml:space="preserve">2.</w:t>
        <w:tab/>
        <w:t xml:space="preserve">Te vitun paskiaiset, teidän pitäisi ampua itseänne haulikolla naamaanne, senkin sekopää kusipäät... smfh. Hankkikaa elämä, senkin vitun paskakasa, säälittävä surkea luuseri elämässä. Aina pitää olla kateellinen juutalaisille, jotta kurja itsesi tuntisi olonsa paremmaksi huh. Ammu itsesi, hintti.</w:t>
      </w:r>
    </w:p>
    <w:p>
      <w:r>
        <w:rPr>
          <w:b/>
          <w:u w:val="single"/>
        </w:rPr>
        <w:t xml:space="preserve">127863</w:t>
      </w:r>
    </w:p>
    <w:p>
      <w:r>
        <w:t xml:space="preserve">3.</w:t>
      </w:r>
    </w:p>
    <w:p>
      <w:r>
        <w:rPr>
          <w:b/>
          <w:u w:val="single"/>
        </w:rPr>
        <w:t xml:space="preserve">127864</w:t>
      </w:r>
    </w:p>
    <w:p>
      <w:r>
        <w:t xml:space="preserve">4.</w:t>
        <w:tab/>
        <w:tab/>
        <w:t xml:space="preserve">"Antisemitismi on terve tunne murhaavia kristinuskon vastaisia kansojen tuhoajia kohtaan." Jos tämän lukeminen sattuu, se on sinun syytäsi. En ole juutalainen. En kannata goijien tuhoamista. En kannata lasten hyväksikäyttöä. En tue juutalaisten ylivaltaa!!! Juutalaiset EIVÄT ole jumalia! Juutalaiset EIVÄT ole goyimia parempia!!!</w:t>
      </w:r>
    </w:p>
    <w:p>
      <w:r>
        <w:rPr>
          <w:b/>
          <w:u w:val="single"/>
        </w:rPr>
        <w:t xml:space="preserve">127865</w:t>
      </w:r>
    </w:p>
    <w:p>
      <w:r>
        <w:t xml:space="preserve">5.</w:t>
      </w:r>
    </w:p>
    <w:p>
      <w:r>
        <w:rPr>
          <w:b/>
          <w:u w:val="single"/>
        </w:rPr>
        <w:t xml:space="preserve">127866</w:t>
      </w:r>
    </w:p>
    <w:p>
      <w:r>
        <w:t xml:space="preserve">6.</w:t>
        <w:tab/>
        <w:tab/>
        <w:t xml:space="preserve">Tähän uskovat juutalaiset! JUUTALAISET OVAT DEMONEITA!</w:t>
      </w:r>
    </w:p>
    <w:p>
      <w:r>
        <w:rPr>
          <w:b/>
          <w:u w:val="single"/>
        </w:rPr>
        <w:t xml:space="preserve">127867</w:t>
      </w:r>
    </w:p>
    <w:p>
      <w:r>
        <w:t xml:space="preserve">7.</w:t>
        <w:tab/>
        <w:tab/>
        <w:t xml:space="preserve">JUUTALAISET OVAT PEDOFIILEJÄ!</w:t>
      </w:r>
    </w:p>
    <w:p>
      <w:r>
        <w:rPr>
          <w:b/>
          <w:u w:val="single"/>
        </w:rPr>
        <w:t xml:space="preserve">127868</w:t>
      </w:r>
    </w:p>
    <w:p>
      <w:r>
        <w:t xml:space="preserve">1. HUMA ABEDIN, CHERYL MILLS MENETTÄVÄT TURVALLISUUSSELVITYKSEN HILLARY CLINTONIN KANSSA. HENKILÖKUNTA MENETTÄÄ TURVALUOKITUKSENSA 10-12-18 https://youtu.be/oNsTGVoKflA MUST WATCH</w:t>
      </w:r>
    </w:p>
    <w:p>
      <w:r>
        <w:rPr>
          <w:b/>
          <w:u w:val="single"/>
        </w:rPr>
        <w:t xml:space="preserve">127869</w:t>
      </w:r>
    </w:p>
    <w:p>
      <w:r>
        <w:t xml:space="preserve">2.</w:t>
        <w:tab/>
        <w:t xml:space="preserve">Lyön vetoa, että Crooked Cunt kiroilee myrskyn silmissä turvallisuusselvityksensä menettämisen vuoksi! Ketäköhän hän aikoo syyttää? Aikooko hän määrätä kyseisen henkilön "Arkancidediksi"?</w:t>
      </w:r>
    </w:p>
    <w:p>
      <w:r>
        <w:rPr>
          <w:b/>
          <w:u w:val="single"/>
        </w:rPr>
        <w:t xml:space="preserve">127870</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127871</w:t>
      </w:r>
    </w:p>
    <w:p>
      <w:r>
        <w:t xml:space="preserve">2.</w:t>
        <w:tab/>
        <w:t xml:space="preserve">Tämä MACHO RASISTINEN NAZI EI PELKÄÄ MITÄÄN, no, paitsi yksittäistä yksinäistä mustaa miestä.... vain yhtä yksittäistä mustaa miestä..... ja todistaakseen, ettei hän pelkää paskaakaan yksinäistä.... yksittäistä mustaa miestä, hän aikoo julkaista kuvan, jossa hän kehottaa kaikkia ylittämään kadun, jos näette yksittäisen yksinäisen valkoisen miehen. Positiivisesti peloton.... oikein...tajusin....😂.</w:t>
      </w:r>
    </w:p>
    <w:p>
      <w:r>
        <w:rPr>
          <w:b/>
          <w:u w:val="single"/>
        </w:rPr>
        <w:t xml:space="preserve">127872</w:t>
      </w:r>
    </w:p>
    <w:p>
      <w:r>
        <w:t xml:space="preserve">3.</w:t>
        <w:tab/>
        <w:tab/>
        <w:t xml:space="preserve">Rukoile, että jatkamme kadun ylittämistä.  En pelkää neekeriä.  Pelkään, että ZOG:n roistot panevat minut häkkiin, koska käsittelen neekeriä niin kuin sitä pitäisi käsitellä.  Kun päätämme lopettaa kadun ylittämisen, Mississippi Windchimesin esiintyminen lisääntyy voimakkaasti, eikä vain Mississippissä.</w:t>
      </w:r>
    </w:p>
    <w:p>
      <w:r>
        <w:rPr>
          <w:b/>
          <w:u w:val="single"/>
        </w:rPr>
        <w:t xml:space="preserve">127873</w:t>
      </w:r>
    </w:p>
    <w:p>
      <w:r>
        <w:t xml:space="preserve">1. En sanonut, että ne olisivat samoja. Sanoin, että kumpikaan ei ole edistynyt sivilisaatiomielessä vuosituhansien aikana. Afrikka on ankara maanosa, siellä mustilla on tekosyy. Mikä on Lähi-idän tekosyy? Ei mikään muu kuin islam.</w:t>
      </w:r>
    </w:p>
    <w:p>
      <w:r>
        <w:rPr>
          <w:b/>
          <w:u w:val="single"/>
        </w:rPr>
        <w:t xml:space="preserve">127874</w:t>
      </w:r>
    </w:p>
    <w:p>
      <w:r>
        <w:t xml:space="preserve">2.</w:t>
        <w:tab/>
        <w:t xml:space="preserve">Onko Australia "ankara manner"? koska anglosaksit ovat pärjänneet siellä hyvin, ja he ovat olleet siellä vasta muutaman vuosisadan.</w:t>
      </w:r>
    </w:p>
    <w:p>
      <w:r>
        <w:rPr>
          <w:b/>
          <w:u w:val="single"/>
        </w:rPr>
        <w:t xml:space="preserve">127875</w:t>
      </w:r>
    </w:p>
    <w:p>
      <w:r>
        <w:t xml:space="preserve">3.</w:t>
        <w:tab/>
        <w:tab/>
        <w:t xml:space="preserve">Olen käynyt Australiassa ja Afrikassa. Australia on siihen verrattuna helppo nakki.</w:t>
      </w:r>
    </w:p>
    <w:p>
      <w:r>
        <w:rPr>
          <w:b/>
          <w:u w:val="single"/>
        </w:rPr>
        <w:t xml:space="preserve">127876</w:t>
      </w:r>
    </w:p>
    <w:p>
      <w:r>
        <w:t xml:space="preserve">4.</w:t>
        <w:tab/>
        <w:tab/>
        <w:tab/>
        <w:t xml:space="preserve">Mikä selittää aboriginaalit, eikö? Ymmärräthän, että Afrikka on maapallon resurssirikkain maanosa? Lisäksi valkoiset näyttävät pärjänneen Afrikassa hyvin, kun emme palvoneet tasa-arvon väärää jumalaa, joten miten selität sen, ellemme ole ylivertaisia?</w:t>
      </w:r>
    </w:p>
    <w:p>
      <w:r>
        <w:rPr>
          <w:b/>
          <w:u w:val="single"/>
        </w:rPr>
        <w:t xml:space="preserve">127877</w:t>
      </w:r>
    </w:p>
    <w:p>
      <w:r>
        <w:t xml:space="preserve">5.</w:t>
        <w:tab/>
        <w:tab/>
        <w:tab/>
        <w:tab/>
        <w:t xml:space="preserve">Teknologian kaveri. Teknologia. Teimme ensimmäisenä läpi teollisen vallankumouksen. Sitä ennen eurooppalaiset taistelivat kuin afrikkalaiset heimot. Sitten itä alkoi kehittyä. Afrikka jää viimeiseksi.</w:t>
      </w:r>
    </w:p>
    <w:p>
      <w:r>
        <w:rPr>
          <w:b/>
          <w:u w:val="single"/>
        </w:rPr>
        <w:t xml:space="preserve">127878</w:t>
      </w:r>
    </w:p>
    <w:p>
      <w:r>
        <w:t xml:space="preserve">6.</w:t>
        <w:tab/>
        <w:tab/>
        <w:tab/>
        <w:tab/>
        <w:tab/>
        <w:t xml:space="preserve">Ja se, että olemme kokeneet teollisen vallankumouksen ennen kaikkia muita, oli pelkkä sattuma, eikä sillä ollut mitään tekemistä sen kanssa eikä se ole osoitus paremmuudestamme? Sitäkö sinä tarkoitat?</w:t>
      </w:r>
    </w:p>
    <w:p>
      <w:r>
        <w:rPr>
          <w:b/>
          <w:u w:val="single"/>
        </w:rPr>
        <w:t xml:space="preserve">127879</w:t>
      </w:r>
    </w:p>
    <w:p>
      <w:r>
        <w:t xml:space="preserve">7.</w:t>
        <w:tab/>
        <w:tab/>
        <w:tab/>
        <w:tab/>
        <w:tab/>
        <w:tab/>
        <w:t xml:space="preserve">Kävimme läpi teollisen vallankumouksen ennen Aasiaa. Sama kellokäyrä, jota te käytätte osoittaaksenne, että mustien keskimääräinen älykkyysosamäärä on alhaisempi kuin valkoisten, osoittaa myös, että aasialaisten keskimääräinen älykkyysosamäärä on korkeampi kuin valkoisten.   Miten teollinen vallankumous liittyi älykkyyteen tai ylivertaisuuteen?   #FullNelson lol</w:t>
      </w:r>
    </w:p>
    <w:p>
      <w:r>
        <w:rPr>
          <w:b/>
          <w:u w:val="single"/>
        </w:rPr>
        <w:t xml:space="preserve">127880</w:t>
      </w:r>
    </w:p>
    <w:p>
      <w:r>
        <w:t xml:space="preserve">8.</w:t>
        <w:tab/>
        <w:tab/>
        <w:tab/>
        <w:tab/>
        <w:tab/>
        <w:tab/>
        <w:tab/>
        <w:t xml:space="preserve">"Aasia koki teollisen vallankumouksen ENNEN kuin te valkoiset, joten te ette ole aasialaisia parempia" 🤔 Tuo on uusi juttu.</w:t>
      </w:r>
    </w:p>
    <w:p>
      <w:r>
        <w:rPr>
          <w:b/>
          <w:u w:val="single"/>
        </w:rPr>
        <w:t xml:space="preserve">127881</w:t>
      </w:r>
    </w:p>
    <w:p>
      <w:r>
        <w:t xml:space="preserve">9.</w:t>
        <w:tab/>
        <w:tab/>
        <w:tab/>
        <w:tab/>
        <w:tab/>
        <w:tab/>
        <w:tab/>
        <w:tab/>
        <w:t xml:space="preserve">Idiootti. He sanovat, että valkoiset ovat ylivertaisia, koska meillä oli teollinen vallankumous ensin. Kuitenkin aasialaiset ovat itse asiassa älyllisesti ylivertaisia, joten ÄO:lla ei selvästikään ole mitään tekemistä asian kanssa. Lukekaa ne hemmetin viestit kunnolla.</w:t>
      </w:r>
    </w:p>
    <w:p>
      <w:r>
        <w:rPr>
          <w:b/>
          <w:u w:val="single"/>
        </w:rPr>
        <w:t xml:space="preserve">127882</w:t>
      </w:r>
    </w:p>
    <w:p>
      <w:r>
        <w:t xml:space="preserve">10.</w:t>
        <w:tab/>
        <w:tab/>
        <w:tab/>
        <w:tab/>
        <w:tab/>
        <w:tab/>
        <w:tab/>
        <w:tab/>
        <w:tab/>
        <w:t xml:space="preserve">Vain jos koko "ylivertaisuus" liitetään keskimääräiseen älykkyysosamäärään, kuten vaadit, mikä on hassua, koska en ole koskaan tavannut yhtäkään ihmistä, joka tekisi niin. Itsekorkeuden tunteemme johtuu siitä, että ei-valkoiset haluavat olla meidän seurassamme ja me emme halua olla heidän seurassaan, mistä ihmiset väittävät aina olevansa eri mieltä, mutta eivät koskaan ole samaa mieltä käytännössä.</w:t>
      </w:r>
    </w:p>
    <w:p>
      <w:r>
        <w:rPr>
          <w:b/>
          <w:u w:val="single"/>
        </w:rPr>
        <w:t xml:space="preserve">127883</w:t>
      </w:r>
    </w:p>
    <w:p>
      <w:r>
        <w:t xml:space="preserve">11.</w:t>
        <w:tab/>
        <w:tab/>
        <w:tab/>
        <w:tab/>
        <w:tab/>
        <w:tab/>
        <w:tab/>
        <w:tab/>
        <w:tab/>
        <w:tab/>
        <w:t xml:space="preserve">Tämä on yleisin yksittäinen syy, joka minulle kerrotaan mustien olevan valkoisia huonompia. Älä yritä teeskennellä, että sillä ei ole väliä nyt lol</w:t>
      </w:r>
    </w:p>
    <w:p>
      <w:r>
        <w:rPr>
          <w:b/>
          <w:u w:val="single"/>
        </w:rPr>
        <w:t xml:space="preserve">127884</w:t>
      </w:r>
    </w:p>
    <w:p>
      <w:r>
        <w:t xml:space="preserve">12.</w:t>
        <w:tab/>
        <w:tab/>
        <w:tab/>
        <w:tab/>
        <w:tab/>
        <w:tab/>
        <w:tab/>
        <w:tab/>
        <w:tab/>
        <w:tab/>
        <w:tab/>
        <w:t xml:space="preserve">Se on osa sitä, mutta olet ääliö, jos luulet, että se on ainoa asia, jolla on merkitystä. Elämä on monimutkaista ja täynnä mitattavia parametreja. Oletko siis eri mieltä siitä, että ei-valkoiset haluavat olla valkoisten seurassa enemmän kuin me haluamme olla heidän seurassaan vai et?</w:t>
      </w:r>
    </w:p>
    <w:p>
      <w:r>
        <w:rPr>
          <w:b/>
          <w:u w:val="single"/>
        </w:rPr>
        <w:t xml:space="preserve">127885</w:t>
      </w:r>
    </w:p>
    <w:p>
      <w:r>
        <w:t xml:space="preserve">13.</w:t>
        <w:tab/>
        <w:tab/>
        <w:tab/>
        <w:tab/>
        <w:tab/>
        <w:tab/>
        <w:tab/>
        <w:tab/>
        <w:tab/>
        <w:tab/>
        <w:tab/>
        <w:tab/>
        <w:t xml:space="preserve">Juuri niin. Te olette jälkeenjääneet, jotka heittelette minulle Bell Curvea osoittaaksenne paremmuutta. On paljon monimutkaisempaa, miksi Afrikassa ei ole koskaan ollut menestyksekästä sivilisaatiota.   Ja kyllä, olen samaa mieltä siitä, että SINÄ haluat olla mustien kanssa vähemmän. Normaalit ihmiset eivät oikeastaan ole huolissaan siitä, kun he lähtevät lomalle Afrikkaan tai Jamaikalle.</w:t>
      </w:r>
    </w:p>
    <w:p>
      <w:r>
        <w:rPr>
          <w:b/>
          <w:u w:val="single"/>
        </w:rPr>
        <w:t xml:space="preserve">127886</w:t>
      </w:r>
    </w:p>
    <w:p>
      <w:r>
        <w:t xml:space="preserve">14.</w:t>
        <w:tab/>
        <w:tab/>
        <w:tab/>
        <w:tab/>
        <w:tab/>
        <w:tab/>
        <w:tab/>
        <w:tab/>
        <w:tab/>
        <w:tab/>
        <w:tab/>
        <w:tab/>
        <w:tab/>
        <w:t xml:space="preserve">"Normaalit ihmiset eivät ole huolissaan siitä, kun he lähtevät lomalle Afrikkaan tai Jamaikalle." Eräät ystäväni kävivät hiljattain Jamaikalla. Heitä kehotettiin painokkaasti olemaan poistumatta hotellikompleksista ilman hotellin tarjoamia aseistettuja turvamiehiä.    Jamaikalla taitaa olla sitä "pahaa likaa" siinä missä Afrikassakin...</w:t>
      </w:r>
    </w:p>
    <w:p>
      <w:r>
        <w:rPr>
          <w:b/>
          <w:u w:val="single"/>
        </w:rPr>
        <w:t xml:space="preserve">127887</w:t>
      </w:r>
    </w:p>
    <w:p>
      <w:r>
        <w:t xml:space="preserve">15.</w:t>
        <w:tab/>
        <w:tab/>
        <w:tab/>
        <w:tab/>
        <w:tab/>
        <w:tab/>
        <w:tab/>
        <w:tab/>
        <w:tab/>
        <w:tab/>
        <w:tab/>
        <w:tab/>
        <w:tab/>
        <w:tab/>
        <w:t xml:space="preserve">Jumalauta, tämä vitun apina on aivan varmasti JIDF tai jonkinlainen Hasbara! Liian jälkeenjäänyt ollakseen mitään aitoa.</w:t>
      </w:r>
    </w:p>
    <w:p>
      <w:r>
        <w:rPr>
          <w:b/>
          <w:u w:val="single"/>
        </w:rPr>
        <w:t xml:space="preserve">127888</w:t>
      </w:r>
    </w:p>
    <w:p>
      <w:r>
        <w:t xml:space="preserve">1. Dana Perino sanoo, että Alexandria Ocasio-Cortez on väärässä väittäessään, että vaalijärjestelmä on rasistinen https://image.ibb.co/kzPK8p/Dp_Er_Ukd_W0_AUco_QR.jpg https://kek.gg/u/L4q4</w:t>
      </w:r>
    </w:p>
    <w:p>
      <w:r>
        <w:rPr>
          <w:b/>
          <w:u w:val="single"/>
        </w:rPr>
        <w:t xml:space="preserve">127889</w:t>
      </w:r>
    </w:p>
    <w:p>
      <w:r>
        <w:t xml:space="preserve">2.</w:t>
        <w:tab/>
        <w:t xml:space="preserve">Cortez on jälkeenjäänyt</w:t>
      </w:r>
    </w:p>
    <w:p>
      <w:r>
        <w:rPr>
          <w:b/>
          <w:u w:val="single"/>
        </w:rPr>
        <w:t xml:space="preserve">127890</w:t>
      </w:r>
    </w:p>
    <w:p>
      <w:r>
        <w:t xml:space="preserve">1. Vau vain vau. New low https://redd.it/9kxbyt</w:t>
      </w:r>
    </w:p>
    <w:p>
      <w:r>
        <w:rPr>
          <w:b/>
          <w:u w:val="single"/>
        </w:rPr>
        <w:t xml:space="preserve">127891</w:t>
      </w:r>
    </w:p>
    <w:p>
      <w:r>
        <w:t xml:space="preserve">2.</w:t>
        <w:tab/>
        <w:t xml:space="preserve">Whoopi: neekeri-juutalainen - juutalais-neekeri - neekeri-juutalainen - juutalais-neekeri, jne., ad infinitum!!!!</w:t>
      </w:r>
    </w:p>
    <w:p>
      <w:r>
        <w:rPr>
          <w:b/>
          <w:u w:val="single"/>
        </w:rPr>
        <w:t xml:space="preserve">127892</w:t>
      </w:r>
    </w:p>
    <w:p>
      <w:r>
        <w:t xml:space="preserve">1. #GabFam Yksi paremmista rap-kappaleista.   Coolio - Gangsta's Paradise https://youtu.be/fPO76Jlnz6c https://youtu.be/fPO76Jlnz6c</w:t>
      </w:r>
    </w:p>
    <w:p>
      <w:r>
        <w:rPr>
          <w:b/>
          <w:u w:val="single"/>
        </w:rPr>
        <w:t xml:space="preserve">127893</w:t>
      </w:r>
    </w:p>
    <w:p>
      <w:r>
        <w:t xml:space="preserve">2.</w:t>
        <w:tab/>
        <w:t xml:space="preserve">sinäkin olet neekerien ystävä</w:t>
      </w:r>
    </w:p>
    <w:p>
      <w:r>
        <w:rPr>
          <w:b/>
          <w:u w:val="single"/>
        </w:rPr>
        <w:t xml:space="preserve">127894</w:t>
      </w:r>
    </w:p>
    <w:p>
      <w:r>
        <w:t xml:space="preserve">3.</w:t>
        <w:tab/>
        <w:tab/>
        <w:t xml:space="preserve">Mustat hermostuvat ampumisista ja neekeriksi kutsumisesta vain silloin, kun toinen rotu on osallisena.</w:t>
      </w:r>
    </w:p>
    <w:p>
      <w:r>
        <w:rPr>
          <w:b/>
          <w:u w:val="single"/>
        </w:rPr>
        <w:t xml:space="preserve">127895</w:t>
      </w:r>
    </w:p>
    <w:p>
      <w:r>
        <w:t xml:space="preserve">1. #Qdrop 2325 - Bakerin tämänpäiväinen todistus oli räjähtävä.  Voi kun olisin ollut kärpäsenä tuolla seinällä!    Q !!mG7VJxZNCI No.327 Oct 3 2018 21:29:00 (EST) NEW &gt;&gt;324 https://www.foxnews.com/politics/top-fbi-lawyer-baker-offers-explosive-testimony-on-abnormal-handling-of-russia-probe-into-trump-campaign-lawmakers Lue huolellisesti.  Sessions huomenna [doc liittyy] Justice K:n vahvistus [viikonloppu] [RR] ensi viikolla [tutkinta-ei päivitys] Seuraa kaavaa. &gt;&gt;&gt;PUNAINEN LOKAKUU&lt;&lt;&lt; Q - jonkun täytyy olla todella hermostunut juuri nyt, kun hänet nimettiin tänään ensimmäistä kertaa koskaan.    "Sinä aikana, kun FBI kokosi - kun DOJ ja FBI kokosivat FISA:n (tarkkailulupaa) ennen vaaleja - oli toinenkin lähde, joka antoi tietoja suoraan FBI:lle, jonka lähde oli mielestämme aika räjähdysaltis", sanoi edustaja Jim Jordan, R-Ohio.  Avainsanat #Q drops, saucy notables ja Breaking News: Jos haluat, että nimesi lisätään (tai poistetaan) näihin viesteihin, ilmoita minulle alla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@Knowledgeispower @ISA-BELLA @QuodVerum @Reefz @Preppedtogo1964 @PatriotHelene @janisu</w:t>
      </w:r>
    </w:p>
    <w:p>
      <w:r>
        <w:rPr>
          <w:b/>
          <w:u w:val="single"/>
        </w:rPr>
        <w:t xml:space="preserve">127896</w:t>
      </w:r>
    </w:p>
    <w:p>
      <w:r>
        <w:t xml:space="preserve">2.</w:t>
        <w:tab/>
        <w:t xml:space="preserve">Täytyy olla jälkeenjäänyt, jos ei tiedä, että Q = Soros.</w:t>
      </w:r>
    </w:p>
    <w:p>
      <w:r>
        <w:rPr>
          <w:b/>
          <w:u w:val="single"/>
        </w:rPr>
        <w:t xml:space="preserve">127897</w:t>
      </w:r>
    </w:p>
    <w:p>
      <w:r>
        <w:t xml:space="preserve">1. Kuvittele polttariporukan menevän strippiklubille, ja tuo retarded roided up Flip alkaa hinkata heitä ja tehdä paini-imitaatioita.</w:t>
      </w:r>
    </w:p>
    <w:p>
      <w:r>
        <w:rPr>
          <w:b/>
          <w:u w:val="single"/>
        </w:rPr>
        <w:t xml:space="preserve">127898</w:t>
      </w:r>
    </w:p>
    <w:p>
      <w:r>
        <w:t xml:space="preserve">1. 100%#WHITETRIBALISM #RETRIBALIZE #PGTOW #FOLKRIGHT #VOLKISH #SLAVA#FOLKFIRST #HEATHENS #WEARENOTSEMITES</w:t>
      </w:r>
    </w:p>
    <w:p>
      <w:r>
        <w:rPr>
          <w:b/>
          <w:u w:val="single"/>
        </w:rPr>
        <w:t xml:space="preserve">127899</w:t>
      </w:r>
    </w:p>
    <w:p>
      <w:r>
        <w:t xml:space="preserve">2.</w:t>
        <w:tab/>
        <w:t xml:space="preserve">Robert, miten moraalinen huoraamisesi sujuu? Milloin nouset puolustamaan valkoisia oikeistolaisia kauppanaamiamme? Carolyn hyökkäsi heidän kimppuunsa.</w:t>
      </w:r>
    </w:p>
    <w:p>
      <w:r>
        <w:rPr>
          <w:b/>
          <w:u w:val="single"/>
        </w:rPr>
        <w:t xml:space="preserve">127900</w:t>
      </w:r>
    </w:p>
    <w:p>
      <w:r>
        <w:t xml:space="preserve">3.</w:t>
        <w:tab/>
        <w:tab/>
        <w:t xml:space="preserve">aivan kuin hiekkaniggeri kike</w:t>
      </w:r>
    </w:p>
    <w:p>
      <w:r>
        <w:rPr>
          <w:b/>
          <w:u w:val="single"/>
        </w:rPr>
        <w:t xml:space="preserve">127901</w:t>
      </w:r>
    </w:p>
    <w:p>
      <w:r>
        <w:t xml:space="preserve">1. miksi teillä kaikilla jälkeenjääneillä on pakkomielle olla aisankannattaja ja miksi koko sanan kirjoittaminen on niin vaikeaa? mieluummin olen twitterissä, jossa minut jätetään huomiotta ja bannataan nopeasti, kuin täällä, jossa minua seuraa joukko homoja idiootteja. ei isoja kirjaimia teille ääliöille.</w:t>
      </w:r>
    </w:p>
    <w:p>
      <w:r>
        <w:rPr>
          <w:b/>
          <w:u w:val="single"/>
        </w:rPr>
        <w:t xml:space="preserve">127902</w:t>
      </w:r>
    </w:p>
    <w:p>
      <w:r>
        <w:t xml:space="preserve">1. https://www.thegatewaypundit.com/2018/10/breaking-hillary-clinton-loses-security-clearance-amid-email-scandal/</w:t>
      </w:r>
    </w:p>
    <w:p>
      <w:r>
        <w:rPr>
          <w:b/>
          <w:u w:val="single"/>
        </w:rPr>
        <w:t xml:space="preserve">127903</w:t>
      </w:r>
    </w:p>
    <w:p>
      <w:r>
        <w:t xml:space="preserve">2.</w:t>
        <w:tab/>
        <w:t xml:space="preserve">FFS! Tämän pahanlaatuisen kusipään ja kaikkien hallituksen virastosta lähtevien henkilöiden luotettavuusselvitys pitäisi peruuttaa heti, kun he astuvat ulos virastonsa ovesta! WTFF?! 😡</w:t>
      </w:r>
    </w:p>
    <w:p>
      <w:r>
        <w:rPr>
          <w:b/>
          <w:u w:val="single"/>
        </w:rPr>
        <w:t xml:space="preserve">127904</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127905</w:t>
      </w:r>
    </w:p>
    <w:p>
      <w:r>
        <w:t xml:space="preserve">2.</w:t>
        <w:tab/>
        <w:t xml:space="preserve">MINULLE KAIKKI ON SIKAJUUTALAISTA</w:t>
      </w:r>
    </w:p>
    <w:p>
      <w:r>
        <w:rPr>
          <w:b/>
          <w:u w:val="single"/>
        </w:rPr>
        <w:t xml:space="preserve">127906</w:t>
      </w:r>
    </w:p>
    <w:p>
      <w:r>
        <w:t xml:space="preserve">3.</w:t>
        <w:tab/>
        <w:tab/>
        <w:t xml:space="preserve">Katso, tyhmä perse, lue mitä heidän ilkeä talmud sanoo meistä, ja odotat, etten vihaisi noita vitun hiekkaneekereitä, ja painu vittuun!</w:t>
      </w:r>
    </w:p>
    <w:p>
      <w:r>
        <w:rPr>
          <w:b/>
          <w:u w:val="single"/>
        </w:rPr>
        <w:t xml:space="preserve">127907</w:t>
      </w:r>
    </w:p>
    <w:p>
      <w:r>
        <w:t xml:space="preserve">1. Neekerit</w:t>
      </w:r>
    </w:p>
    <w:p>
      <w:r>
        <w:rPr>
          <w:b/>
          <w:u w:val="single"/>
        </w:rPr>
        <w:t xml:space="preserve">127908</w:t>
      </w:r>
    </w:p>
    <w:p>
      <w:r>
        <w:t xml:space="preserve">2.</w:t>
        <w:tab/>
        <w:t xml:space="preserve">Neekerit ovat idiootteja. Näin heidän äitinsä ja isänsä kohtelevat heitä.</w:t>
      </w:r>
    </w:p>
    <w:p>
      <w:r>
        <w:rPr>
          <w:b/>
          <w:u w:val="single"/>
        </w:rPr>
        <w:t xml:space="preserve">127909</w:t>
      </w:r>
    </w:p>
    <w:p>
      <w:r>
        <w:t xml:space="preserve">3.</w:t>
        <w:tab/>
        <w:tab/>
        <w:t xml:space="preserve">Nämä ovat isättömiä teini-ikäisiä, heidän ihonvärillään ei ole merkitystä.</w:t>
      </w:r>
    </w:p>
    <w:p>
      <w:r>
        <w:rPr>
          <w:b/>
          <w:u w:val="single"/>
        </w:rPr>
        <w:t xml:space="preserve">127910</w:t>
      </w:r>
    </w:p>
    <w:p>
      <w:r>
        <w:t xml:space="preserve">4.</w:t>
        <w:tab/>
        <w:tab/>
        <w:tab/>
        <w:t xml:space="preserve">Pidä kiinni kaveri. Et voi istua siinä ja sanoa, että x:llä ei ole seurauksia. KAIKILLA asioilla on seurauksia. Luuletko, etteivät Rockefellerit tienneet, että niillä 10 prosentilla väestöstä, joille he työnsivät hyvinvointia, roistokulttuuria ja huumeita, sattui olemaan helposti tunnistettava ihonväri?</w:t>
      </w:r>
    </w:p>
    <w:p>
      <w:r>
        <w:rPr>
          <w:b/>
          <w:u w:val="single"/>
        </w:rPr>
        <w:t xml:space="preserve">127911</w:t>
      </w:r>
    </w:p>
    <w:p>
      <w:r>
        <w:t xml:space="preserve">5.</w:t>
        <w:tab/>
        <w:tab/>
        <w:tab/>
        <w:tab/>
        <w:t xml:space="preserve">DC, Lopeta homoilu ja puolusta rotuasi, valkoinen mies.</w:t>
      </w:r>
    </w:p>
    <w:p>
      <w:r>
        <w:rPr>
          <w:b/>
          <w:u w:val="single"/>
        </w:rPr>
        <w:t xml:space="preserve">127912</w:t>
      </w:r>
    </w:p>
    <w:p>
      <w:r>
        <w:t xml:space="preserve">1. Transnainen haastoi lääkärin, joka kieltäytyy tunnustamasta sukupuolen valintaa | This Morning https://www.youtube.com/watch?v=mrt-4rWnBbI ...</w:t>
      </w:r>
    </w:p>
    <w:p>
      <w:r>
        <w:rPr>
          <w:b/>
          <w:u w:val="single"/>
        </w:rPr>
        <w:t xml:space="preserve">127913</w:t>
      </w:r>
    </w:p>
    <w:p>
      <w:r>
        <w:t xml:space="preserve">2.</w:t>
        <w:tab/>
        <w:t xml:space="preserve">Jos uskot olevasi nainen, mies, gerbiili tai hedelmäpastillipaketti, se sopii, mutta älä pakota minua uskomaan siihen. keltaisessa mekossa oleva paha kusipää on valkoisia vihaava kulttuurimarxisti. Kehtasi haukkua häntä hänen uskonnollisesta vakaumuksestaan sanomalla "voit uskoa mihin haluat uskoa mutta älä pakota muita siihen" 😂😂😂😂 Suloista suloista ironiaa.</w:t>
      </w:r>
    </w:p>
    <w:p>
      <w:r>
        <w:rPr>
          <w:b/>
          <w:u w:val="single"/>
        </w:rPr>
        <w:t xml:space="preserve">127914</w:t>
      </w:r>
    </w:p>
    <w:p>
      <w:r>
        <w:t xml:space="preserve">1. Mustat raiskaavat raa'asti valkoisen tytön Etelä-Afrikassa ja tappavat hänet murskaamalla hänen päänsä kivellä. Nyt enemmän kuin koskaan me valkoiset tarvitsemme omia etnovaltioitamme. https://www.dailymail.co.uk/news/article-6293729/Two-foot-82lb-rock-used-smash-South-African-student-death-gang-raped.html #SouthAfrica #WhiteGenocide</w:t>
      </w:r>
    </w:p>
    <w:p>
      <w:r>
        <w:rPr>
          <w:b/>
          <w:u w:val="single"/>
        </w:rPr>
        <w:t xml:space="preserve">127915</w:t>
      </w:r>
    </w:p>
    <w:p>
      <w:r>
        <w:t xml:space="preserve">2.</w:t>
        <w:tab/>
        <w:t xml:space="preserve">Lopettakaa kulttuurimarxismi @genophilia on natsipropagandisti ... älkää antako huijata, höpöttäjät ... tämä on nykyajan Goebbels.</w:t>
      </w:r>
    </w:p>
    <w:p>
      <w:r>
        <w:rPr>
          <w:b/>
          <w:u w:val="single"/>
        </w:rPr>
        <w:t xml:space="preserve">127916</w:t>
      </w:r>
    </w:p>
    <w:p>
      <w:r>
        <w:t xml:space="preserve">3.</w:t>
        <w:tab/>
        <w:tab/>
        <w:t xml:space="preserve">Neekeri, olet jälkeenjäänyt</w:t>
      </w:r>
    </w:p>
    <w:p>
      <w:r>
        <w:rPr>
          <w:b/>
          <w:u w:val="single"/>
        </w:rPr>
        <w:t xml:space="preserve">127917</w:t>
      </w:r>
    </w:p>
    <w:p>
      <w:r>
        <w:t xml:space="preserve">1. Se, joka elää aseen avulla, kuolee aseen avulla.....</w:t>
      </w:r>
    </w:p>
    <w:p>
      <w:r>
        <w:rPr>
          <w:b/>
          <w:u w:val="single"/>
        </w:rPr>
        <w:t xml:space="preserve">127918</w:t>
      </w:r>
    </w:p>
    <w:p>
      <w:r>
        <w:t xml:space="preserve">2.</w:t>
        <w:tab/>
        <w:t xml:space="preserve">Aseet pelastavat ihmishenkiä. Tosiasia.</w:t>
      </w:r>
    </w:p>
    <w:p>
      <w:r>
        <w:rPr>
          <w:b/>
          <w:u w:val="single"/>
        </w:rPr>
        <w:t xml:space="preserve">127919</w:t>
      </w:r>
    </w:p>
    <w:p>
      <w:r>
        <w:t xml:space="preserve">3.</w:t>
        <w:tab/>
        <w:tab/>
        <w:t xml:space="preserve">Miten jonkun ampuminen pelastaa ihmishenkiä?</w:t>
      </w:r>
    </w:p>
    <w:p>
      <w:r>
        <w:rPr>
          <w:b/>
          <w:u w:val="single"/>
        </w:rPr>
        <w:t xml:space="preserve">127920</w:t>
      </w:r>
    </w:p>
    <w:p>
      <w:r>
        <w:t xml:space="preserve">4.</w:t>
        <w:tab/>
        <w:tab/>
        <w:tab/>
        <w:t xml:space="preserve">Kerron teille tarinan: Noin 14 vuotta sitten kaksi aseistautunutta teini-ikäistä dindua murtautui talooni, kun minä, vaimoni ja lapsemme olimme nukkumassa. Sain heidät kiinni haulikolla. Toinen kuoli välittömästi, ja toinen menetti lopulta oikean kätensä. Minua ei pidätetty, mutta minua kuultiin. Tekoni julistettiin oikeutetuksi henkirikokseksi ja itsepuolustukseksi. Sain asianajajani kautta tietää, että eloonjäänyt tunnusti, että molemmat aikoivat tappaa kenet tahansa, jonka löysivät talostani, "nähdäkseen, miltä tuntuu tappaa joku". Päädyin haastamaan molempien poikien vanhemmat oikeuteen taloni vahingoista, ja voitin kanteen. Kun perheet eivät suostuneet maksamaan, annoin asianajajani laittaa panttioikeudet heidän taloihinsa, autoihinsa ja pankkitileihinsä. Lopulta sain maksun rikotusta ovesta sekä tuoreen maalin ja uuden maton olohuoneeseen, jossa ammuin heidät. Vielä tänäkin päivänä olohuoneeni näyttää vastamaalatulta ja matto upouudelta. Aseeni pelasti vaimoni, lapseni ja itseni hengen. Se on minulle KAIKKI, millä on merkitystä. Siksi minulla ei ole kärsivällisyyttä asekaappareita ja heidän paskapuheitaan kohtaan.</w:t>
      </w:r>
    </w:p>
    <w:p>
      <w:r>
        <w:rPr>
          <w:b/>
          <w:u w:val="single"/>
        </w:rPr>
        <w:t xml:space="preserve">127921</w:t>
      </w:r>
    </w:p>
    <w:p>
      <w:r>
        <w:t xml:space="preserve">5.</w:t>
        <w:tab/>
        <w:tab/>
        <w:tab/>
        <w:tab/>
        <w:t xml:space="preserve">Neekerien verisuihku on ainoa asia, jota pelkään. Kaikki HIV ja muut taudit. Kunhan se ei ole keittiössäni. Jos joskus ammun neekerin keittiössäni, muutan. Hyvä sinulle.</w:t>
      </w:r>
    </w:p>
    <w:p>
      <w:r>
        <w:rPr>
          <w:b/>
          <w:u w:val="single"/>
        </w:rPr>
        <w:t xml:space="preserve">127922</w:t>
      </w:r>
    </w:p>
    <w:p>
      <w:r>
        <w:t xml:space="preserve">1. Rakkaat valkoiset ihmiset...</w:t>
      </w:r>
    </w:p>
    <w:p>
      <w:r>
        <w:rPr>
          <w:b/>
          <w:u w:val="single"/>
        </w:rPr>
        <w:t xml:space="preserve">127923</w:t>
      </w:r>
    </w:p>
    <w:p>
      <w:r>
        <w:t xml:space="preserve">2.</w:t>
        <w:tab/>
        <w:t xml:space="preserve">Olet todella tyhmä mulkku gupta.</w:t>
      </w:r>
    </w:p>
    <w:p>
      <w:r>
        <w:rPr>
          <w:b/>
          <w:u w:val="single"/>
        </w:rPr>
        <w:t xml:space="preserve">127924</w:t>
      </w:r>
    </w:p>
    <w:p>
      <w:r>
        <w:t xml:space="preserve">1. Räppäri saa 4 vuotta ehdollista vankeutta, koska hän nauhoitti alastoman 13-vuotiaan valkoisen tytön suuseksiä aikuiselle neekerille ja lähetti sen nettiin . Räppäri suoritti myös seksiä tytölle. Missä on amerikkalaisten konservatiivien närkästys? https://www.foxnews.com/entertainment/rapper-tekashi-6ix9ine-escapes-jail-time-in-child-sex-case-report.</w:t>
      </w:r>
    </w:p>
    <w:p>
      <w:r>
        <w:rPr>
          <w:b/>
          <w:u w:val="single"/>
        </w:rPr>
        <w:t xml:space="preserve">127925</w:t>
      </w:r>
    </w:p>
    <w:p>
      <w:r>
        <w:t xml:space="preserve">2.</w:t>
        <w:tab/>
        <w:t xml:space="preserve">Se neekeri olisi pitänyt lähettää Atticaan 20 vuodeksi...</w:t>
      </w:r>
    </w:p>
    <w:p>
      <w:r>
        <w:rPr>
          <w:b/>
          <w:u w:val="single"/>
        </w:rPr>
        <w:t xml:space="preserve">127926</w:t>
      </w:r>
    </w:p>
    <w:p>
      <w:r>
        <w:t xml:space="preserve">1. Kiinalaistoimittaja riehuu Britanniassa, kutsuu Hongkongin paneelia "valehtelijoiksi" ja "pettureiksi" https://www.breitbart.com/national-security/2018/10/02/chinese-reporter-fit-calls-hong-kong-panel-liars-traitors/</w:t>
      </w:r>
    </w:p>
    <w:p>
      <w:r>
        <w:rPr>
          <w:b/>
          <w:u w:val="single"/>
        </w:rPr>
        <w:t xml:space="preserve">127927</w:t>
      </w:r>
    </w:p>
    <w:p>
      <w:r>
        <w:t xml:space="preserve">2.</w:t>
        <w:tab/>
        <w:t xml:space="preserve">Tämän paskiaisen pitäisi olla onnellinen, ettei hänen isänsä heittänyt häntä kalliolta pojan takia.</w:t>
      </w:r>
    </w:p>
    <w:p>
      <w:r>
        <w:rPr>
          <w:b/>
          <w:u w:val="single"/>
        </w:rPr>
        <w:t xml:space="preserve">127928</w:t>
      </w:r>
    </w:p>
    <w:p>
      <w:r>
        <w:t xml:space="preserve">1. Kuvittele olevasi niin jälkeenjäänyt, että otat poliittiset näkemyksesi tukkuna ihmisiltä, joiden TYÖ on teeskennellä olevansa joku muu ja toistella käsikirjoitusta kameran edessä.    Kuvittele nyt, että se on enemmistön poliittisen tietoisuuden laajuus. "Äänestin demokraatteja, koska suosikkihahmoni Marvel-hahmo kertoi minulle."</w:t>
      </w:r>
    </w:p>
    <w:p>
      <w:r>
        <w:rPr>
          <w:b/>
          <w:u w:val="single"/>
        </w:rPr>
        <w:t xml:space="preserve">127929</w:t>
      </w:r>
    </w:p>
    <w:p>
      <w:r>
        <w:t xml:space="preserve">1. Järkyttävästi Chris Wallace yrittää lyödä järkeä Shepard Smithiin - kiivas keskustelu FOX NEWS Trump Fan Network -kanavalla https://www.youtube.com/watch?v=RPhk6N7eiXc.</w:t>
      </w:r>
    </w:p>
    <w:p>
      <w:r>
        <w:rPr>
          <w:b/>
          <w:u w:val="single"/>
        </w:rPr>
        <w:t xml:space="preserve">127930</w:t>
      </w:r>
    </w:p>
    <w:p>
      <w:r>
        <w:t xml:space="preserve">2.</w:t>
        <w:tab/>
        <w:t xml:space="preserve">Shep on likainen haiseva homoseksuaali Olen pyytänyt Foxia hankkiutumaan hänestä eroon. He eivät voi, koska hän on HOMO ja käyttää sitä Foxia vastaan.</w:t>
      </w:r>
    </w:p>
    <w:p>
      <w:r>
        <w:rPr>
          <w:b/>
          <w:u w:val="single"/>
        </w:rPr>
        <w:t xml:space="preserve">127931</w:t>
      </w:r>
    </w:p>
    <w:p>
      <w:r>
        <w:t xml:space="preserve">3.</w:t>
        <w:tab/>
        <w:tab/>
        <w:t xml:space="preserve">SHEP THE FAGGOT !!   KAIKKI TIETÄVÄT SEN!</w:t>
      </w:r>
    </w:p>
    <w:p>
      <w:r>
        <w:rPr>
          <w:b/>
          <w:u w:val="single"/>
        </w:rPr>
        <w:t xml:space="preserve">127932</w:t>
      </w:r>
    </w:p>
    <w:p>
      <w:r>
        <w:t xml:space="preserve">1. Sen jälkeen kun yksi Christine Blasey Fordin entisistä poikaystävistä antoi FBI:lle lausunnon, joka todisti Fordin valehdelleen kongressille lukuisia kertoja, CNN riensi Fordin puolustukseen hätäisesti kirjoitetulla virheitä sisältävällä hyökkäysartikkelilla.   Entinen poikaystävä pyysi, että hänen nimensä jätettäisiin pois, mutta CNN dokkasi hänet silti varoitukseksi, jotta kukaan muu ei puhuisi ääneen.</w:t>
      </w:r>
    </w:p>
    <w:p>
      <w:r>
        <w:rPr>
          <w:b/>
          <w:u w:val="single"/>
        </w:rPr>
        <w:t xml:space="preserve">127933</w:t>
      </w:r>
    </w:p>
    <w:p>
      <w:r>
        <w:t xml:space="preserve">2.</w:t>
        <w:tab/>
        <w:t xml:space="preserve">Dox War I</w:t>
      </w:r>
    </w:p>
    <w:p>
      <w:r>
        <w:rPr>
          <w:b/>
          <w:u w:val="single"/>
        </w:rPr>
        <w:t xml:space="preserve">127934</w:t>
      </w:r>
    </w:p>
    <w:p>
      <w:r>
        <w:t xml:space="preserve">3.</w:t>
        <w:tab/>
        <w:tab/>
        <w:t xml:space="preserve">Odota WTAF?   Jätkä lähetti paskansa luottamuksellisesti senaattiin, täydennettynä TÄYSIN ilmeisillä ohjeilla säilyttää OpSec, ja *jotkut* hot-potatoivat sen CNfuckingN:lle?   Miten uutisjärjestö sai käsiinsä MITÄÄN yksityistä tietoa oikeusvaliokunnalle?   Jos TÄTÄ voi tapahtua, niin anteeksi McConnell, koko hemmetin jutun on päästävä julkisuuteen.</w:t>
      </w:r>
    </w:p>
    <w:p>
      <w:r>
        <w:rPr>
          <w:b/>
          <w:u w:val="single"/>
        </w:rPr>
        <w:t xml:space="preserve">127935</w:t>
      </w:r>
    </w:p>
    <w:p>
      <w:r>
        <w:t xml:space="preserve">4.</w:t>
        <w:tab/>
        <w:tab/>
        <w:tab/>
        <w:t xml:space="preserve">Kaksi sanaa: Feinsteinin toimisto</w:t>
      </w:r>
    </w:p>
    <w:p>
      <w:r>
        <w:rPr>
          <w:b/>
          <w:u w:val="single"/>
        </w:rPr>
        <w:t xml:space="preserve">127936</w:t>
      </w:r>
    </w:p>
    <w:p>
      <w:r>
        <w:t xml:space="preserve">5.</w:t>
        <w:tab/>
        <w:tab/>
        <w:tab/>
        <w:tab/>
        <w:t xml:space="preserve">Feinbergin Nexus 3 -dyykki auttaa häntä tulemaan vuotavammaksi kuin Leahy.</w:t>
      </w:r>
    </w:p>
    <w:p>
      <w:r>
        <w:rPr>
          <w:b/>
          <w:u w:val="single"/>
        </w:rPr>
        <w:t xml:space="preserve">127937</w:t>
      </w:r>
    </w:p>
    <w:p>
      <w:r>
        <w:t xml:space="preserve">1. Punaniska-ISIS tai Y'all queda on liberaalien trooppi.   Ehkä Antifa-operaatio</w:t>
      </w:r>
    </w:p>
    <w:p>
      <w:r>
        <w:rPr>
          <w:b/>
          <w:u w:val="single"/>
        </w:rPr>
        <w:t xml:space="preserve">127938</w:t>
      </w:r>
    </w:p>
    <w:p>
      <w:r>
        <w:t xml:space="preserve">1. 2018: Mitä meillä on täällä?</w:t>
      </w:r>
    </w:p>
    <w:p>
      <w:r>
        <w:rPr>
          <w:b/>
          <w:u w:val="single"/>
        </w:rPr>
        <w:t xml:space="preserve">127939</w:t>
      </w:r>
    </w:p>
    <w:p>
      <w:r>
        <w:t xml:space="preserve">2.</w:t>
        <w:tab/>
        <w:t xml:space="preserve">He eivät näytä yhtään samannäköisiltä..smdh</w:t>
      </w:r>
    </w:p>
    <w:p>
      <w:r>
        <w:rPr>
          <w:b/>
          <w:u w:val="single"/>
        </w:rPr>
        <w:t xml:space="preserve">127940</w:t>
      </w:r>
    </w:p>
    <w:p>
      <w:r>
        <w:t xml:space="preserve">3.</w:t>
        <w:tab/>
        <w:tab/>
        <w:t xml:space="preserve">2018: @Luvmybykr... Väitätkö, etteivät nämä näytä yhtään samalta?   Eivät edes hitusen?</w:t>
      </w:r>
    </w:p>
    <w:p>
      <w:r>
        <w:rPr>
          <w:b/>
          <w:u w:val="single"/>
        </w:rPr>
        <w:t xml:space="preserve">127941</w:t>
      </w:r>
    </w:p>
    <w:p>
      <w:r>
        <w:t xml:space="preserve">4.</w:t>
        <w:tab/>
        <w:tab/>
        <w:tab/>
        <w:t xml:space="preserve">En näe sitä, hun...mutta onnea matkaan.</w:t>
      </w:r>
    </w:p>
    <w:p>
      <w:r>
        <w:rPr>
          <w:b/>
          <w:u w:val="single"/>
        </w:rPr>
        <w:t xml:space="preserve">127942</w:t>
      </w:r>
    </w:p>
    <w:p>
      <w:r>
        <w:t xml:space="preserve">5.</w:t>
        <w:tab/>
        <w:tab/>
        <w:tab/>
        <w:tab/>
        <w:t xml:space="preserve">Btw nutbag..wtf Isis targetoi demokraatteja/liberaalit..he kukoistivat heidän alaisuudessaan, senkin tietämätön idiootti.</w:t>
      </w:r>
    </w:p>
    <w:p>
      <w:r>
        <w:rPr>
          <w:b/>
          <w:u w:val="single"/>
        </w:rPr>
        <w:t xml:space="preserve">127943</w:t>
      </w:r>
    </w:p>
    <w:p>
      <w:r>
        <w:t xml:space="preserve">1. "Se tarkoittaa myös sitä, että meillä on todellinen mahdollisuus pilata robotit lisäämällä niihin liioiteltuja, liian yksinkertaistettuja sukupuolistereotypioita." oh fuck off Carl.png https://www.wired.com/story/robot-gender-stereotypes/</w:t>
      </w:r>
    </w:p>
    <w:p>
      <w:r>
        <w:rPr>
          <w:b/>
          <w:u w:val="single"/>
        </w:rPr>
        <w:t xml:space="preserve">127944</w:t>
      </w:r>
    </w:p>
    <w:p>
      <w:r>
        <w:t xml:space="preserve">2.</w:t>
        <w:tab/>
        <w:t xml:space="preserve">Hienoa... Jäävätkö laiskat neekeribotit myös jumiin?</w:t>
      </w:r>
    </w:p>
    <w:p>
      <w:r>
        <w:rPr>
          <w:b/>
          <w:u w:val="single"/>
        </w:rPr>
        <w:t xml:space="preserve">127945</w:t>
      </w:r>
    </w:p>
    <w:p>
      <w:r>
        <w:t xml:space="preserve">1. homo</w:t>
      </w:r>
    </w:p>
    <w:p>
      <w:r>
        <w:rPr>
          <w:b/>
          <w:u w:val="single"/>
        </w:rPr>
        <w:t xml:space="preserve">127946</w:t>
      </w:r>
    </w:p>
    <w:p>
      <w:r>
        <w:t xml:space="preserve">1. Haluan anteeksipyynnön niiltä aikajanallani olevilta ihmisiltä, jotka kutsuivat minua "jälkeenjääneeksi", kun sanoin, että armeijan insinööriryhmä ei rakentaisi muuria.</w:t>
      </w:r>
    </w:p>
    <w:p>
      <w:r>
        <w:rPr>
          <w:b/>
          <w:u w:val="single"/>
        </w:rPr>
        <w:t xml:space="preserve">127947</w:t>
      </w:r>
    </w:p>
    <w:p>
      <w:r>
        <w:t xml:space="preserve">2.</w:t>
        <w:tab/>
        <w:t xml:space="preserve">Se, mikä tekisi sinusta jälkeenjääneen, on luulla, että anonyymit tuntemattomat ihmiset internetissä pyytäisivät anteeksi 😂.</w:t>
      </w:r>
    </w:p>
    <w:p>
      <w:r>
        <w:rPr>
          <w:b/>
          <w:u w:val="single"/>
        </w:rPr>
        <w:t xml:space="preserve">127948</w:t>
      </w:r>
    </w:p>
    <w:p>
      <w:r>
        <w:t xml:space="preserve">3.</w:t>
        <w:tab/>
        <w:tab/>
        <w:t xml:space="preserve">Olet oikeassa. En luultavasti saa anteeksipyyntöä. Se on surullinen osoitus siitä, missä tilanteessa olemme.</w:t>
      </w:r>
    </w:p>
    <w:p>
      <w:r>
        <w:rPr>
          <w:b/>
          <w:u w:val="single"/>
        </w:rPr>
        <w:t xml:space="preserve">127949</w:t>
      </w:r>
    </w:p>
    <w:p>
      <w:r>
        <w:t xml:space="preserve">1. "Game of Thrones" -tähti Kit Haringtonia suositaan Batmanin rooliin seuraavassa elokuvassa.   TODELLA????   Soijapoika Batmanina???? https://kek.gg/u/363DN Hän näyttelee toimintasankareita ja paheksuu "myrkyllistä maskuliinisuutta"!   Ja hänestä tulee laihin Batman ikinä!   Sano vain ei!</w:t>
      </w:r>
    </w:p>
    <w:p>
      <w:r>
        <w:rPr>
          <w:b/>
          <w:u w:val="single"/>
        </w:rPr>
        <w:t xml:space="preserve">127950</w:t>
      </w:r>
    </w:p>
    <w:p>
      <w:r>
        <w:t xml:space="preserve">2.</w:t>
        <w:tab/>
        <w:t xml:space="preserve">Hintti</w:t>
      </w:r>
    </w:p>
    <w:p>
      <w:r>
        <w:rPr>
          <w:b/>
          <w:u w:val="single"/>
        </w:rPr>
        <w:t xml:space="preserve">127951</w:t>
      </w:r>
    </w:p>
    <w:p>
      <w:r>
        <w:t xml:space="preserve">1. Laura Ingraham:  Ingraham: Etsi tämä pikku lima. RePOST pls https://twitter.com/DevinSenaUI/status/1047478113544888321</w:t>
      </w:r>
    </w:p>
    <w:p>
      <w:r>
        <w:rPr>
          <w:b/>
          <w:u w:val="single"/>
        </w:rPr>
        <w:t xml:space="preserve">127952</w:t>
      </w:r>
    </w:p>
    <w:p>
      <w:r>
        <w:t xml:space="preserve">2.</w:t>
        <w:tab/>
        <w:t xml:space="preserve">Hänen nimensä on: Jordan Hunt.  (alias Jordan Cunt) Hän on kampaaja Torontossa. https://humandefense.com/identified-man-who-roundhouse-kicked-pro-life-leader/.</w:t>
      </w:r>
    </w:p>
    <w:p>
      <w:r>
        <w:rPr>
          <w:b/>
          <w:u w:val="single"/>
        </w:rPr>
        <w:t xml:space="preserve">127953</w:t>
      </w:r>
    </w:p>
    <w:p>
      <w:r>
        <w:t xml:space="preserve">3.</w:t>
        <w:tab/>
        <w:tab/>
        <w:t xml:space="preserve">Anna minun antaa tälle homohomolle kiertopotku. Hemmetin pelkuri :/ Ei taatusti herää siitä.</w:t>
      </w:r>
    </w:p>
    <w:p>
      <w:r>
        <w:rPr>
          <w:b/>
          <w:u w:val="single"/>
        </w:rPr>
        <w:t xml:space="preserve">127954</w:t>
      </w:r>
    </w:p>
    <w:p>
      <w:r>
        <w:t xml:space="preserve">1. Niinpä puliukko Harry on ilmoittanut, että MegNogin "raskaus vie työkalun", ja hän vähentää julkisia esiintymisiään Koska kävely ja kättely ovat ilmeisesti uuvuttavaa ja väsyttävää pulikastaista neekeriä MegNog on kuluttanut 36 367 dollaria vain viidessä päivässä, ja hän on edelleen tasainen kuin silityslauta.   Neljännellä kuulla raskaana.</w:t>
      </w:r>
    </w:p>
    <w:p>
      <w:r>
        <w:rPr>
          <w:b/>
          <w:u w:val="single"/>
        </w:rPr>
        <w:t xml:space="preserve">127955</w:t>
      </w:r>
    </w:p>
    <w:p>
      <w:r>
        <w:t xml:space="preserve">2.</w:t>
        <w:tab/>
        <w:t xml:space="preserve">Kate Middletonin kuopuksen asu vaihtuu pian Megiin, katsokaa te.</w:t>
      </w:r>
    </w:p>
    <w:p>
      <w:r>
        <w:rPr>
          <w:b/>
          <w:u w:val="single"/>
        </w:rPr>
        <w:t xml:space="preserve">127956</w:t>
      </w:r>
    </w:p>
    <w:p>
      <w:r>
        <w:t xml:space="preserve">3.</w:t>
        <w:tab/>
        <w:tab/>
        <w:t xml:space="preserve">En usko. Kate on paljon, paljon MegNogia pidempi, ja Kate on naisen näköinen, MegNog taas miehen näköinen.  Enkä usko, että hän on 4 kuukautta raskaana, kuten on ilmoitettu.  Olen nainen ja tiedän, miltä neljä kuukautta raskaana oleva nainen näyttää. MegNog näyttää siltä, ettei hän ole raskaana ollenkaan. hän on litteä kuin silityslauta.</w:t>
      </w:r>
    </w:p>
    <w:p>
      <w:r>
        <w:rPr>
          <w:b/>
          <w:u w:val="single"/>
        </w:rPr>
        <w:t xml:space="preserve">127957</w:t>
      </w:r>
    </w:p>
    <w:p>
      <w:r>
        <w:t xml:space="preserve">4.</w:t>
        <w:tab/>
        <w:tab/>
        <w:t xml:space="preserve">Tarkoitin kuopusasullaan proteesia, jota Middleton käytti ennen sijaislapsensa esittelyä yksi kerrallaan, kuten Chris Spivey kuvaili.</w:t>
      </w:r>
    </w:p>
    <w:p>
      <w:r>
        <w:rPr>
          <w:b/>
          <w:u w:val="single"/>
        </w:rPr>
        <w:t xml:space="preserve">127958</w:t>
      </w:r>
    </w:p>
    <w:p>
      <w:r>
        <w:t xml:space="preserve">5.</w:t>
        <w:tab/>
        <w:tab/>
        <w:t xml:space="preserve">Se, mitä sanot, on typerää.  Olen nainen ja voin olla varma, että Kate oli raskaana kaikki kolme kertaa.  Hänen kasvonsa muuttuivat sen mukaan, kuinka pitkällä raskaudessa hän oli.</w:t>
      </w:r>
    </w:p>
    <w:p>
      <w:r>
        <w:rPr>
          <w:b/>
          <w:u w:val="single"/>
        </w:rPr>
        <w:t xml:space="preserve">127959</w:t>
      </w:r>
    </w:p>
    <w:p>
      <w:r>
        <w:t xml:space="preserve">6.</w:t>
        <w:tab/>
        <w:tab/>
        <w:t xml:space="preserve">Naisella näkyy raskaus sekä vartalossa että kasvoissa. Hyväksyn sen, että vartalon muotoa voidaan väärentää proteeseilla, mutta kasvoja ei voi väärentää, varsinkaan sitä ilmettä, joka jokaisella naisella on kolmannella raskauskolmanneksella. Liikaa miehiä täällä puhumassa asioista, joista eivät tiedä mitään :-P.</w:t>
      </w:r>
    </w:p>
    <w:p>
      <w:r>
        <w:rPr>
          <w:b/>
          <w:u w:val="single"/>
        </w:rPr>
        <w:t xml:space="preserve">127960</w:t>
      </w:r>
    </w:p>
    <w:p>
      <w:r>
        <w:t xml:space="preserve">7.</w:t>
        <w:tab/>
        <w:tab/>
        <w:t xml:space="preserve">Sanoin jo, että olen samaa mieltä siitä, että raskaana olevaa kehoa voidaan jäljitellä proteeseilla. Mutta raskaana olevan naisen kasvoja ei voi. Kate oli raskaana kaikki 3 kertaa, anteeksi Lol. On naisia, jotka muuttavat kasvojaan jo ennen kuin tietävät olevansa raskaana, ja joka tietää ulkonäön ( toinen nainen) voi nähdä sen.</w:t>
      </w:r>
    </w:p>
    <w:p>
      <w:r>
        <w:rPr>
          <w:b/>
          <w:u w:val="single"/>
        </w:rPr>
        <w:t xml:space="preserve">127961</w:t>
      </w:r>
    </w:p>
    <w:p>
      <w:r>
        <w:t xml:space="preserve">1. GABONIALAINEN HÄLYTYS!                       HURRIKAANI MICHAEL ON NYT KATEGORIA 4!   Panhandle ei ehkä selviä hengissä, riippuen siitä, mihin se laskeutuu MAANPUDOTUS VAIHTUU https://www.foxnews.com/us/hurricane-michael-strengthens-to-category-4-storm-considered-extremely-dangerous</w:t>
      </w:r>
    </w:p>
    <w:p>
      <w:r>
        <w:rPr>
          <w:b/>
          <w:u w:val="single"/>
        </w:rPr>
        <w:t xml:space="preserve">127962</w:t>
      </w:r>
    </w:p>
    <w:p>
      <w:r>
        <w:t xml:space="preserve">2.</w:t>
        <w:tab/>
        <w:t xml:space="preserve">Ilmoittakaa minulle, kun se saavuttaa NIGGER LOOTING -tason... minun on saatava aseeni valmiiksi.</w:t>
      </w:r>
    </w:p>
    <w:p>
      <w:r>
        <w:rPr>
          <w:b/>
          <w:u w:val="single"/>
        </w:rPr>
        <w:t xml:space="preserve">127963</w:t>
      </w:r>
    </w:p>
    <w:p>
      <w:r>
        <w:t xml:space="preserve">1. Olen edelleen hieman huolissani lopullisesta vahvistusäänestyksestä, mutta pidän peukkuja. Olen vain huolissani siitä, että joku republikaaneista vetäytyy viime hetkellä. Tai Flake antaa viimeisen vittuilupuukon selkään ennen lähtöä.</w:t>
      </w:r>
    </w:p>
    <w:p>
      <w:r>
        <w:rPr>
          <w:b/>
          <w:u w:val="single"/>
        </w:rPr>
        <w:t xml:space="preserve">127964</w:t>
      </w:r>
    </w:p>
    <w:p>
      <w:r>
        <w:t xml:space="preserve">2.</w:t>
        <w:tab/>
        <w:t xml:space="preserve">Collinsin ja Manchinin on vaikea perääntyä Kavanaugh'n suhteen tämän päivän jälkeen. Kun he ovat mukana, ei tarvita edes sitä halveksittavaa Alaskan mulkkua ja Beta-poika Flakea, vaan Mike Pence riittää ratkaisemaan tasapelin.</w:t>
      </w:r>
    </w:p>
    <w:p>
      <w:r>
        <w:rPr>
          <w:b/>
          <w:u w:val="single"/>
        </w:rPr>
        <w:t xml:space="preserve">127965</w:t>
      </w:r>
    </w:p>
    <w:p>
      <w:r>
        <w:t xml:space="preserve">3.</w:t>
        <w:tab/>
        <w:tab/>
        <w:t xml:space="preserve">Voi pojat, miten minua vituttaa tuo Alaskan vaihto. Ensin luulin, että se oli joku sarvikuono potentiaalisessa sinisessä vaalipiirissä, mutta vittu Alaskassa? Oikeasti?!?!?!</w:t>
      </w:r>
    </w:p>
    <w:p>
      <w:r>
        <w:rPr>
          <w:b/>
          <w:u w:val="single"/>
        </w:rPr>
        <w:t xml:space="preserve">127966</w:t>
      </w:r>
    </w:p>
    <w:p>
      <w:r>
        <w:t xml:space="preserve">4.</w:t>
        <w:tab/>
        <w:tab/>
        <w:t xml:space="preserve">Kuulemani mukaan hän hävisi republikaanien esivaalin viime kerralla, mutta puolue tuki tätä riippumattomana ehdokkaana esiintyvää narttua äänestäjiensä valitseman ehdokkaan sijasta. Ja tässä sitä ollaan.</w:t>
      </w:r>
    </w:p>
    <w:p>
      <w:r>
        <w:rPr>
          <w:b/>
          <w:u w:val="single"/>
        </w:rPr>
        <w:t xml:space="preserve">127967</w:t>
      </w:r>
    </w:p>
    <w:p>
      <w:r>
        <w:t xml:space="preserve">5.</w:t>
        <w:tab/>
        <w:tab/>
        <w:t xml:space="preserve">Voi pojat, olen varma, että se suututti ihmisiä. Toivottavasti hänen puhelimensa räjähtää, koska Alaskan asukkaiden pitäisi ehdottomasti soittaa hänelle siitä.</w:t>
      </w:r>
    </w:p>
    <w:p>
      <w:r>
        <w:rPr>
          <w:b/>
          <w:u w:val="single"/>
        </w:rPr>
        <w:t xml:space="preserve">127968</w:t>
      </w:r>
    </w:p>
    <w:p>
      <w:r>
        <w:t xml:space="preserve">1. Trumpin kannattajat "ovat valmiita antamaan anteeksi kaikki hänen syntinsä", sanoo entinen Boston Globen päätoimittaja https://kek.gg/u/H8c_ https://kek.gg/u/7rzG</w:t>
      </w:r>
    </w:p>
    <w:p>
      <w:r>
        <w:rPr>
          <w:b/>
          <w:u w:val="single"/>
        </w:rPr>
        <w:t xml:space="preserve">127969</w:t>
      </w:r>
    </w:p>
    <w:p>
      <w:r>
        <w:t xml:space="preserve">2.</w:t>
        <w:tab/>
        <w:t xml:space="preserve">Koko artikkeli kolmessa lauseessa:  USA:n pääkadulla "jonkun ampumisesta" ja siitä selviytymisestä. (Uhhh joo, koska se on liioittelua) Annamme Trumpille anteeksi sen, että hän ei ole toteuttanut "joitakin kampanjalupauksiaan", koska demokraatit ovat tukahduttaneet hänen toimiaan edustajainhuoneessa. (Uhhh joo, koska se on todellinen asia, ei niin kuin he yrittäisivät piilotella sitä, vain jälkeenjääneet eivät näe sitä) Hän ei ole vetäytynyt Irakista ja Afganistanista kokonaan vielä. (Uhhh joo, koska hänen kenraaliensa mielestä se oli huono ajatus ja liian pian) He korostavat mitäänsanomatonta ideaa ja ajavat sen kotiin kuin meidän pitäisi vihata presidenttiä tämän takia. Tällainen polvitaipaleen reaktio voi olla yleistä vasemmistolaisille, mutta ei meidän puolueellemme, joka suosii loogisempaa ja rationaalisempaa lähestymistapaa asioihin, tiedättehän, ajattele ennen kuin hyppäät? Vasemmiston kannattaisi ehkä joskus kokeilla tätä, ehkä ette näyttäisi joka päivä niin väkivaltaisilta hulluilta....  Voitto! LOL!</w:t>
      </w:r>
    </w:p>
    <w:p>
      <w:r>
        <w:rPr>
          <w:b/>
          <w:u w:val="single"/>
        </w:rPr>
        <w:t xml:space="preserve">127970</w:t>
      </w:r>
    </w:p>
    <w:p>
      <w:r>
        <w:t xml:space="preserve">1. et voi taata, että hiekkaneekeri kyrvän rakastaja, mene jonoon, senkin sika.</w:t>
      </w:r>
    </w:p>
    <w:p>
      <w:r>
        <w:rPr>
          <w:b/>
          <w:u w:val="single"/>
        </w:rPr>
        <w:t xml:space="preserve">127971</w:t>
      </w:r>
    </w:p>
    <w:p>
      <w:r>
        <w:t xml:space="preserve">1. Toivotatko Jean Hatchetille/Vonny Wattsille hyvää syntymäpäivää? Hänellä on syöpä, joten viimeinen mahdollisuus! Puoli neekeri Haslam täyttää 71 ensi viikolla, hän on pian vankilassa;)))</w:t>
      </w:r>
    </w:p>
    <w:p>
      <w:r>
        <w:rPr>
          <w:b/>
          <w:u w:val="single"/>
        </w:rPr>
        <w:t xml:space="preserve">127972</w:t>
      </w:r>
    </w:p>
    <w:p>
      <w:r>
        <w:t xml:space="preserve">2.</w:t>
        <w:tab/>
        <w:t xml:space="preserve">Mikset kokeilisi Nickiä?</w:t>
      </w:r>
    </w:p>
    <w:p>
      <w:r>
        <w:rPr>
          <w:b/>
          <w:u w:val="single"/>
        </w:rPr>
        <w:t xml:space="preserve">127973</w:t>
      </w:r>
    </w:p>
    <w:p>
      <w:r>
        <w:t xml:space="preserve">3.</w:t>
        <w:tab/>
        <w:t xml:space="preserve">Olet hippi, joka ei käytä unikkoa, joten sinä ja mielipiteesi eivät ole päteviä.</w:t>
      </w:r>
    </w:p>
    <w:p>
      <w:r>
        <w:rPr>
          <w:b/>
          <w:u w:val="single"/>
        </w:rPr>
        <w:t xml:space="preserve">127974</w:t>
      </w:r>
    </w:p>
    <w:p>
      <w:r>
        <w:t xml:space="preserve">4.</w:t>
        <w:tab/>
        <w:t xml:space="preserve">Olet hippi, joka ei käytä unikkoa, joten mielipiteesi on arvoton.</w:t>
      </w:r>
    </w:p>
    <w:p>
      <w:r>
        <w:rPr>
          <w:b/>
          <w:u w:val="single"/>
        </w:rPr>
        <w:t xml:space="preserve">127975</w:t>
      </w:r>
    </w:p>
    <w:p>
      <w:r>
        <w:t xml:space="preserve">5.</w:t>
        <w:tab/>
        <w:t xml:space="preserve">Etkö keksi muuta kuin 7-vuotiaan leikkikentän pilkan? Pidän juutalaisista ja muslimeista, joten "natsi"? Raiskaussyytettä varten tarvitaan todisteita. Kaverisi Simon Lindsell ei ole unikko, ja hän ahdistelee lapsia kuten Nick Raybould.</w:t>
      </w:r>
    </w:p>
    <w:p>
      <w:r>
        <w:rPr>
          <w:b/>
          <w:u w:val="single"/>
        </w:rPr>
        <w:t xml:space="preserve">127976</w:t>
      </w:r>
    </w:p>
    <w:p>
      <w:r>
        <w:t xml:space="preserve">6.</w:t>
        <w:tab/>
        <w:t xml:space="preserve">Sanasalaatti. Ei unikkoa käyttävältä hölmöltä. Mykistetty.</w:t>
      </w:r>
    </w:p>
    <w:p>
      <w:r>
        <w:rPr>
          <w:b/>
          <w:u w:val="single"/>
        </w:rPr>
        <w:t xml:space="preserve">127977</w:t>
      </w:r>
    </w:p>
    <w:p>
      <w:r>
        <w:t xml:space="preserve">7.</w:t>
        <w:tab/>
        <w:t xml:space="preserve">Pidän unikkoa ylpeänä, toisin kuin kaukana Franissa;)</w:t>
      </w:r>
    </w:p>
    <w:p>
      <w:r>
        <w:rPr>
          <w:b/>
          <w:u w:val="single"/>
        </w:rPr>
        <w:t xml:space="preserve">127978</w:t>
      </w:r>
    </w:p>
    <w:p>
      <w:r>
        <w:t xml:space="preserve">1. Tuo pieni kävelevä paskiainen pärjäsi hyvin... https://news.yahoo.com/9-old-boy-helps-police-132200940.html Iyonna Hodo oli hänen äitinsä, murhan uhri. Tarvitsetko rotua hänestä? Toivottavasti ei. Neekeri-epäilty jäi kiinni 6 tunnin metsästyksen jälkeen. Hänet tapetaan noin 25 vuoden kuluttua... katso edellinen viestini...</w:t>
      </w:r>
    </w:p>
    <w:p>
      <w:r>
        <w:rPr>
          <w:b/>
          <w:u w:val="single"/>
        </w:rPr>
        <w:t xml:space="preserve">127979</w:t>
      </w:r>
    </w:p>
    <w:p>
      <w:r>
        <w:t xml:space="preserve">2.</w:t>
        <w:tab/>
        <w:t xml:space="preserve">Hän välittää/auttaa vain siksi, että kyseessä on hänen äitinsä. Muuten hän noudattaisi "ei vasikointia" -periaatetta.</w:t>
      </w:r>
    </w:p>
    <w:p>
      <w:r>
        <w:rPr>
          <w:b/>
          <w:u w:val="single"/>
        </w:rPr>
        <w:t xml:space="preserve">127980</w:t>
      </w:r>
    </w:p>
    <w:p>
      <w:r>
        <w:t xml:space="preserve">1. Pojat eivät käytä tyttöjen vaatteita. Siksi se tankkaa. https://deadline.com/2018/10/the-conners-ratings-debut-roseanne-john-goodman-the-rookie-abc-1202484091/amp/</w:t>
      </w:r>
    </w:p>
    <w:p>
      <w:r>
        <w:rPr>
          <w:b/>
          <w:u w:val="single"/>
        </w:rPr>
        <w:t xml:space="preserve">127981</w:t>
      </w:r>
    </w:p>
    <w:p>
      <w:r>
        <w:t xml:space="preserve">2.</w:t>
        <w:tab/>
        <w:t xml:space="preserve">CONNERS ilman Roseannea ei ole mitään</w:t>
      </w:r>
    </w:p>
    <w:p>
      <w:r>
        <w:rPr>
          <w:b/>
          <w:u w:val="single"/>
        </w:rPr>
        <w:t xml:space="preserve">127982</w:t>
      </w:r>
    </w:p>
    <w:p>
      <w:r>
        <w:t xml:space="preserve">3.</w:t>
        <w:tab/>
        <w:tab/>
        <w:t xml:space="preserve">Roseannen kohdalla niin oli myös. Konservatiivisuuden teeskentelyä, jolla yritetään "takaportoida" liberaalit arvot. Hän palasi takaisin feministiseksi retardiksi kommenttimyllerryksen jälkeen.</w:t>
      </w:r>
    </w:p>
    <w:p>
      <w:r>
        <w:rPr>
          <w:b/>
          <w:u w:val="single"/>
        </w:rPr>
        <w:t xml:space="preserve">127983</w:t>
      </w:r>
    </w:p>
    <w:p>
      <w:r>
        <w:t xml:space="preserve">1. Suosittu #MGTOW YouTuber #TurdFlingingMonkey poisti #Gab-tilinsä äskettäisen Loli-kiellon vuoksi. http://archive.is/oqSkU</w:t>
      </w:r>
    </w:p>
    <w:p>
      <w:r>
        <w:rPr>
          <w:b/>
          <w:u w:val="single"/>
        </w:rPr>
        <w:t xml:space="preserve">127984</w:t>
      </w:r>
    </w:p>
    <w:p>
      <w:r>
        <w:t xml:space="preserve">2.</w:t>
        <w:tab/>
        <w:t xml:space="preserve">&gt;postattu twitteriin lol ok, hintti</w:t>
      </w:r>
    </w:p>
    <w:p>
      <w:r>
        <w:rPr>
          <w:b/>
          <w:u w:val="single"/>
        </w:rPr>
        <w:t xml:space="preserve">127985</w:t>
      </w:r>
    </w:p>
    <w:p>
      <w:r>
        <w:t xml:space="preserve">1. #NSFW</w:t>
      </w:r>
    </w:p>
    <w:p>
      <w:r>
        <w:rPr>
          <w:b/>
          <w:u w:val="single"/>
        </w:rPr>
        <w:t xml:space="preserve">127986</w:t>
      </w:r>
    </w:p>
    <w:p>
      <w:r>
        <w:t xml:space="preserve">2.</w:t>
        <w:tab/>
        <w:t xml:space="preserve">Miksi nämä valkoiset ämmät ovat ylpeitä tai ajattelevat, että heidän neekeriperseensä ghettoperse on viehättävä???  Lisää median harjoittamaa mielen vittuilua.</w:t>
      </w:r>
    </w:p>
    <w:p>
      <w:r>
        <w:rPr>
          <w:b/>
          <w:u w:val="single"/>
        </w:rPr>
        <w:t xml:space="preserve">127987</w:t>
      </w:r>
    </w:p>
    <w:p>
      <w:r>
        <w:t xml:space="preserve">3.</w:t>
        <w:tab/>
        <w:tab/>
        <w:t xml:space="preserve">tapa itsesi neekeri. Mene kiikkumaan puusta.</w:t>
      </w:r>
    </w:p>
    <w:p>
      <w:r>
        <w:rPr>
          <w:b/>
          <w:u w:val="single"/>
        </w:rPr>
        <w:t xml:space="preserve">127988</w:t>
      </w:r>
    </w:p>
    <w:p>
      <w:r>
        <w:t xml:space="preserve">4.</w:t>
        <w:tab/>
        <w:tab/>
        <w:t xml:space="preserve">Minäkö?</w:t>
      </w:r>
    </w:p>
    <w:p>
      <w:r>
        <w:rPr>
          <w:b/>
          <w:u w:val="single"/>
        </w:rPr>
        <w:t xml:space="preserve">127989</w:t>
      </w:r>
    </w:p>
    <w:p>
      <w:r>
        <w:t xml:space="preserve">5.</w:t>
        <w:tab/>
        <w:tab/>
        <w:t xml:space="preserve">Miksi?</w:t>
      </w:r>
    </w:p>
    <w:p>
      <w:r>
        <w:rPr>
          <w:b/>
          <w:u w:val="single"/>
        </w:rPr>
        <w:t xml:space="preserve">127990</w:t>
      </w:r>
    </w:p>
    <w:p>
      <w:r>
        <w:t xml:space="preserve">6.</w:t>
        <w:tab/>
        <w:tab/>
        <w:t xml:space="preserve">Ehkä lukea viesti uudelleen hitaammin...</w:t>
      </w:r>
    </w:p>
    <w:p>
      <w:r>
        <w:rPr>
          <w:b/>
          <w:u w:val="single"/>
        </w:rPr>
        <w:t xml:space="preserve">127991</w:t>
      </w:r>
    </w:p>
    <w:p>
      <w:r>
        <w:t xml:space="preserve">7.</w:t>
        <w:tab/>
        <w:tab/>
        <w:t xml:space="preserve">@FreedomEnforcer Mikä on ongelmasi?  Lue viestini uudelleen...</w:t>
      </w:r>
    </w:p>
    <w:p>
      <w:r>
        <w:rPr>
          <w:b/>
          <w:u w:val="single"/>
        </w:rPr>
        <w:t xml:space="preserve">127992</w:t>
      </w:r>
    </w:p>
    <w:p>
      <w:r>
        <w:t xml:space="preserve">1. Harley kaipaa sinua ja kaikkia patriootteja niin paljon.  Typerä Twitter potkaisi minut pois vasemmistoliberaalien perään.  Kerro kaikille, että kaipaan heitä.  Löysin Robinin täältä!  Näen yhä ei-yksityiset viestisi Twat-maassa.  Jatka hyvää taistelua.  Aina.  Jeff.</w:t>
      </w:r>
    </w:p>
    <w:p>
      <w:r>
        <w:rPr>
          <w:b/>
          <w:u w:val="single"/>
        </w:rPr>
        <w:t xml:space="preserve">127993</w:t>
      </w:r>
    </w:p>
    <w:p>
      <w:r>
        <w:t xml:space="preserve">1. Schiff Trumpille: "https://i.imgur.com/fX7sMIq.jpg https://kek.gg/u/Yj4m https://kek.gg/u/Yj4m.</w:t>
      </w:r>
    </w:p>
    <w:p>
      <w:r>
        <w:rPr>
          <w:b/>
          <w:u w:val="single"/>
        </w:rPr>
        <w:t xml:space="preserve">127994</w:t>
      </w:r>
    </w:p>
    <w:p>
      <w:r>
        <w:t xml:space="preserve">2.</w:t>
        <w:tab/>
        <w:t xml:space="preserve">Demokraatit ovat todella paniikissa, kun he lähettävät tämän hemmetin CUNTin, joka on tulossa, se tulee olemaan välivaalien jälkeen ja jokainen korruptoitunut demokraatti tulee täysin paljastumaan....</w:t>
      </w:r>
    </w:p>
    <w:p>
      <w:r>
        <w:rPr>
          <w:b/>
          <w:u w:val="single"/>
        </w:rPr>
        <w:t xml:space="preserve">127995</w:t>
      </w:r>
    </w:p>
    <w:p>
      <w:r>
        <w:t xml:space="preserve">1. Geologia on osoittanut, ettei maailmanlaajuista tulvaa ole ollut, joten Raamattu ei voi olla tarkka.   Jos se on epätarkka peruskertomuksessaan maailmanhistoriasta, ei ole mitään syytä uskoa sitä, kun siinä kuvataan ihmeitä, joita ei voida dokumentoida tavalla tai toisella.   On eri asia uskoa ilman todisteita kuin uskoa vastoin todisteita.</w:t>
      </w:r>
    </w:p>
    <w:p>
      <w:r>
        <w:rPr>
          <w:b/>
          <w:u w:val="single"/>
        </w:rPr>
        <w:t xml:space="preserve">127996</w:t>
      </w:r>
    </w:p>
    <w:p>
      <w:r>
        <w:t xml:space="preserve">2.</w:t>
        <w:tab/>
        <w:t xml:space="preserve">Et siis tiedä, mitä tapahtui, mutta se ei ollut Raamatun mukaan ... OK.</w:t>
      </w:r>
    </w:p>
    <w:p>
      <w:r>
        <w:rPr>
          <w:b/>
          <w:u w:val="single"/>
        </w:rPr>
        <w:t xml:space="preserve">127997</w:t>
      </w:r>
    </w:p>
    <w:p>
      <w:r>
        <w:t xml:space="preserve">3.</w:t>
        <w:tab/>
        <w:tab/>
        <w:t xml:space="preserve">Jos olet raamatullinen kreationisti, mielesi on jälkeenjääneen viemäri.</w:t>
      </w:r>
    </w:p>
    <w:p>
      <w:r>
        <w:rPr>
          <w:b/>
          <w:u w:val="single"/>
        </w:rPr>
        <w:t xml:space="preserve">127998</w:t>
      </w:r>
    </w:p>
    <w:p>
      <w:r>
        <w:t xml:space="preserve">4.</w:t>
        <w:tab/>
        <w:tab/>
        <w:tab/>
        <w:t xml:space="preserve">Tuo ei ole aivan sellaista tiedettä, jota odotin.  Odotin, että minua kutsuttaisiin kakkapääksi.  Se on varmaan laskennallinen virhemarginaalisi.</w:t>
      </w:r>
    </w:p>
    <w:p>
      <w:r>
        <w:rPr>
          <w:b/>
          <w:u w:val="single"/>
        </w:rPr>
        <w:t xml:space="preserve">127999</w:t>
      </w:r>
    </w:p>
    <w:p>
      <w:r>
        <w:t xml:space="preserve">5.</w:t>
        <w:tab/>
        <w:tab/>
        <w:tab/>
        <w:tab/>
        <w:t xml:space="preserve">Kristinuskon nopea romahdus on uskottavuuden romahdus. Elon Muskin ja Neil Armstrongin kaltaiset kaverit eivät vain ole tarpeeksi tyhmiä uskoakseen Raamattuun.   Yksityiskohdat ovat sinun palkkatasosi yläpuolella, ääliö.</w:t>
      </w:r>
    </w:p>
    <w:p>
      <w:r>
        <w:rPr>
          <w:b/>
          <w:u w:val="single"/>
        </w:rPr>
        <w:t xml:space="preserve">128000</w:t>
      </w:r>
    </w:p>
    <w:p>
      <w:r>
        <w:t xml:space="preserve">6.</w:t>
        <w:tab/>
        <w:tab/>
        <w:tab/>
        <w:tab/>
        <w:tab/>
        <w:t xml:space="preserve">Ahh.  Ei kestänyt kauan turvautua väärään auktoriteettiin vetoamiseen ja toiseen epäonnistuneeseen ad hominemiin.</w:t>
      </w:r>
    </w:p>
    <w:p>
      <w:r>
        <w:rPr>
          <w:b/>
          <w:u w:val="single"/>
        </w:rPr>
        <w:t xml:space="preserve">128001</w:t>
      </w:r>
    </w:p>
    <w:p>
      <w:r>
        <w:t xml:space="preserve">7.</w:t>
        <w:tab/>
        <w:tab/>
        <w:tab/>
        <w:tab/>
        <w:tab/>
        <w:tab/>
        <w:t xml:space="preserve">Sinusta haiseva ruumis on jumala.   Mitä muuta voin tehdä kuin nauraa?</w:t>
      </w:r>
    </w:p>
    <w:p>
      <w:r>
        <w:rPr>
          <w:b/>
          <w:u w:val="single"/>
        </w:rPr>
        <w:t xml:space="preserve">128002</w:t>
      </w:r>
    </w:p>
    <w:p>
      <w:r>
        <w:t xml:space="preserve">8.</w:t>
        <w:tab/>
        <w:tab/>
        <w:tab/>
        <w:tab/>
        <w:tab/>
        <w:tab/>
        <w:tab/>
        <w:t xml:space="preserve">Sinä mokasit Dread.  Sinä et koskaan, koskaan päätä puolustaa huonoa maata.  Sinun pitäisi vain hyökätä Raamattua vastaan.  Sinun taakkasi on todistaa muuttumaton maapalloteoriasi.   Muista.  Se ei koskaan, koskaan tapahtunut, koska vain koska.  "Kaikki" tietävät. Olisi parasta vain häipyä nyt.  Voit vain kiukutella.</w:t>
      </w:r>
    </w:p>
    <w:p>
      <w:r>
        <w:rPr>
          <w:b/>
          <w:u w:val="single"/>
        </w:rPr>
        <w:t xml:space="preserve">128003</w:t>
      </w:r>
    </w:p>
    <w:p>
      <w:r>
        <w:t xml:space="preserve">9.</w:t>
        <w:tab/>
        <w:tab/>
        <w:tab/>
        <w:tab/>
        <w:tab/>
        <w:tab/>
        <w:tab/>
        <w:tab/>
        <w:t xml:space="preserve">Minulla ei ole muuttumatonta maapalloteoriaa.   Raamatun aikana ei ollut maailmanlaajuista tulvaa. Ei ihmiskunnan joukkotuhoa, joka olisi vähentänyt lajin Nooaan ja hänen perheeseensä.   Sinä häviät.</w:t>
      </w:r>
    </w:p>
    <w:p>
      <w:r>
        <w:rPr>
          <w:b/>
          <w:u w:val="single"/>
        </w:rPr>
        <w:t xml:space="preserve">128004</w:t>
      </w:r>
    </w:p>
    <w:p>
      <w:r>
        <w:t xml:space="preserve">10.</w:t>
        <w:tab/>
        <w:tab/>
        <w:tab/>
        <w:tab/>
        <w:tab/>
        <w:tab/>
        <w:tab/>
        <w:tab/>
        <w:tab/>
        <w:t xml:space="preserve">Tietenkin "kaikki" tietävät.  Se oli kaikissa lehdissä, vaikka sitä ei tapahtunut ...</w:t>
      </w:r>
    </w:p>
    <w:p>
      <w:r>
        <w:rPr>
          <w:b/>
          <w:u w:val="single"/>
        </w:rPr>
        <w:t xml:space="preserve">128005</w:t>
      </w:r>
    </w:p>
    <w:p>
      <w:r>
        <w:t xml:space="preserve">11.</w:t>
        <w:tab/>
        <w:tab/>
        <w:tab/>
        <w:tab/>
        <w:tab/>
        <w:tab/>
        <w:tab/>
        <w:tab/>
        <w:tab/>
        <w:tab/>
        <w:t xml:space="preserve">Geologinen ennätys. Se vakuutti kristityt geologit siitä, että Raamattu oli väärässä.   Kristinusko ei romahtanut hallitsevan luokan keskuudessa synnin takia, vaan se romahti todisteiden takia.   Heti kun sen kritisoimisesta tuli laillista, se kaatui kuin pölkkypää.</w:t>
      </w:r>
    </w:p>
    <w:p>
      <w:r>
        <w:rPr>
          <w:b/>
          <w:u w:val="single"/>
        </w:rPr>
        <w:t xml:space="preserve">128006</w:t>
      </w:r>
    </w:p>
    <w:p>
      <w:r>
        <w:t xml:space="preserve">12.</w:t>
        <w:tab/>
        <w:tab/>
        <w:tab/>
        <w:tab/>
        <w:tab/>
        <w:tab/>
        <w:tab/>
        <w:tab/>
        <w:tab/>
        <w:tab/>
        <w:tab/>
        <w:t xml:space="preserve">Voi...  Okei, se on dokumentoitu, että sitä ei tapahtunut.  Se on eri asia.</w:t>
      </w:r>
    </w:p>
    <w:p>
      <w:r>
        <w:rPr>
          <w:b/>
          <w:u w:val="single"/>
        </w:rPr>
        <w:t xml:space="preserve">128007</w:t>
      </w:r>
    </w:p>
    <w:p>
      <w:r>
        <w:t xml:space="preserve">13.</w:t>
        <w:tab/>
        <w:tab/>
        <w:tab/>
        <w:tab/>
        <w:tab/>
        <w:tab/>
        <w:tab/>
        <w:tab/>
        <w:tab/>
        <w:tab/>
        <w:tab/>
        <w:tab/>
        <w:t xml:space="preserve">Se on. Jos näen jonkun tapetun ja hän ilmestyy paikalle vahingoittumattomana, rikosta ei ole tapahtunut, ja sen on dokumentoinut elossa oleva väitetty uhri.   Kiinalaista sivilisaatiota ei koskaan hävitetty maailmanlaajuisella tulvalla, joten sitä ei koskaan tapahtunut.   Se on yksi monista todisteluketjuista, jotka todistavat, ettei maailmanlaajuista tulvaa ole.</w:t>
      </w:r>
    </w:p>
    <w:p>
      <w:r>
        <w:rPr>
          <w:b/>
          <w:u w:val="single"/>
        </w:rPr>
        <w:t xml:space="preserve">128008</w:t>
      </w:r>
    </w:p>
    <w:p>
      <w:r>
        <w:t xml:space="preserve">14.</w:t>
        <w:tab/>
        <w:tab/>
        <w:tab/>
        <w:tab/>
        <w:tab/>
        <w:tab/>
        <w:tab/>
        <w:tab/>
        <w:tab/>
        <w:tab/>
        <w:tab/>
        <w:tab/>
        <w:tab/>
        <w:t xml:space="preserve">Pssssst! https://en.m.wikipedia.org/wiki/Great_Flood_(Kiina)</w:t>
      </w:r>
    </w:p>
    <w:p>
      <w:r>
        <w:rPr>
          <w:b/>
          <w:u w:val="single"/>
        </w:rPr>
        <w:t xml:space="preserve">128009</w:t>
      </w:r>
    </w:p>
    <w:p>
      <w:r>
        <w:t xml:space="preserve">15.</w:t>
        <w:tab/>
        <w:tab/>
        <w:tab/>
        <w:tab/>
        <w:tab/>
        <w:tab/>
        <w:tab/>
        <w:tab/>
        <w:tab/>
        <w:tab/>
        <w:tab/>
        <w:tab/>
        <w:tab/>
        <w:tab/>
        <w:t xml:space="preserve">Ei maailmanlaajuista tulvaa, hullu.</w:t>
      </w:r>
    </w:p>
    <w:p>
      <w:r>
        <w:rPr>
          <w:b/>
          <w:u w:val="single"/>
        </w:rPr>
        <w:t xml:space="preserve">128010</w:t>
      </w:r>
    </w:p>
    <w:p>
      <w:r>
        <w:t xml:space="preserve">16.</w:t>
        <w:tab/>
        <w:tab/>
        <w:tab/>
        <w:tab/>
        <w:tab/>
        <w:tab/>
        <w:tab/>
        <w:tab/>
        <w:tab/>
        <w:tab/>
        <w:tab/>
        <w:tab/>
        <w:tab/>
        <w:tab/>
        <w:tab/>
        <w:t xml:space="preserve">Sinun mukaasi, paskiainen. Missä kohtaa kertomuksessa sanotaan, että se vaikutti vain Kiinaan? Ja etkö tiedä, miten mytologia kehittyy ajan myötä? Joka tapauksessa, lähetin sen vain kumotakseni paskanjauhannan "nollatodisteen" väitteesi siitä, että tulva pyyhkäisi Kiinan pois.</w:t>
      </w:r>
    </w:p>
    <w:p>
      <w:r>
        <w:rPr>
          <w:b/>
          <w:u w:val="single"/>
        </w:rPr>
        <w:t xml:space="preserve">128011</w:t>
      </w:r>
    </w:p>
    <w:p>
      <w:r>
        <w:t xml:space="preserve">17.</w:t>
        <w:tab/>
        <w:tab/>
        <w:tab/>
        <w:tab/>
        <w:tab/>
        <w:tab/>
        <w:tab/>
        <w:tab/>
        <w:tab/>
        <w:tab/>
        <w:tab/>
        <w:tab/>
        <w:tab/>
        <w:tab/>
        <w:tab/>
        <w:tab/>
        <w:t xml:space="preserve">Joo. Vastaa tähän: Mistä vedessä oleva kiinalainen tietäisi, että Egyptiä ei myös tulvittu tuolloin? He eivät etsineet kuivaa laaksoa. He kaikki lähtivät korkeuksiin. Paskat, luitko sen?</w:t>
      </w:r>
    </w:p>
    <w:p>
      <w:r>
        <w:rPr>
          <w:b/>
          <w:u w:val="single"/>
        </w:rPr>
        <w:t xml:space="preserve">128012</w:t>
      </w:r>
    </w:p>
    <w:p>
      <w:r>
        <w:t xml:space="preserve">1. Georgiassa on ihmisiä, jotka laittavat hänen päänsä haukulle... Tämän paskiaisen on syytä miettiä uudelleen tätä julkisuustemppua... #DemoKKKrats</w:t>
      </w:r>
    </w:p>
    <w:p>
      <w:r>
        <w:rPr>
          <w:b/>
          <w:u w:val="single"/>
        </w:rPr>
        <w:t xml:space="preserve">128013</w:t>
      </w:r>
    </w:p>
    <w:p>
      <w:r>
        <w:t xml:space="preserve">1. Sinut suljettiin Twitteristä, koska Jack Dorsey on reilu homohomo, joka tukee pedofiliaa Twitterissä.</w:t>
      </w:r>
    </w:p>
    <w:p>
      <w:r>
        <w:rPr>
          <w:b/>
          <w:u w:val="single"/>
        </w:rPr>
        <w:t xml:space="preserve">128014</w:t>
      </w:r>
    </w:p>
    <w:p>
      <w:r>
        <w:t xml:space="preserve">1. raivostutko taas monitorillesi, senkin tehoton ääliö? ovatko kaltaisesi punapäät todella arjalaisia vai oletteko itse asiassa geneettisiä kummajaisia? luulen, että jälkimmäinen.</w:t>
      </w:r>
    </w:p>
    <w:p>
      <w:r>
        <w:rPr>
          <w:b/>
          <w:u w:val="single"/>
        </w:rPr>
        <w:t xml:space="preserve">128015</w:t>
      </w:r>
    </w:p>
    <w:p>
      <w:r>
        <w:t xml:space="preserve">1. KAIKKIEN AIKOJEN PAHIN VÄÄRÄ LIPPU</w:t>
      </w:r>
    </w:p>
    <w:p>
      <w:r>
        <w:rPr>
          <w:b/>
          <w:u w:val="single"/>
        </w:rPr>
        <w:t xml:space="preserve">128016</w:t>
      </w:r>
    </w:p>
    <w:p>
      <w:r>
        <w:t xml:space="preserve">2.</w:t>
        <w:tab/>
        <w:t xml:space="preserve">Ja se yksi, jonka DWS "löysi", oli siellä, koska se oli osoitettu Holderille mutta väärään osoitteeseen, joten se palautettiin. Samaan aikaan. USPS:n toimesta, toisin kuin muut, mutta oletettavasti Matt Graverin mainitsemien ongelmien vuoksi.  He pitävät meitä tyhminä, koska heidän seuraajansa OVAT tyhmiä.</w:t>
      </w:r>
    </w:p>
    <w:p>
      <w:r>
        <w:rPr>
          <w:b/>
          <w:u w:val="single"/>
        </w:rPr>
        <w:t xml:space="preserve">128017</w:t>
      </w:r>
    </w:p>
    <w:p>
      <w:r>
        <w:t xml:space="preserve">3.</w:t>
        <w:tab/>
        <w:tab/>
        <w:t xml:space="preserve">Demokraatit tietävät, että heidän jälkeenjääneet npc-kannattajansa uskovat kaiken kertomuksen, jota he tyrkyttävät, joten he eivät edes vaivaudu yrittämään saada FF:tä näyttämään todelliselta.</w:t>
      </w:r>
    </w:p>
    <w:p>
      <w:r>
        <w:rPr>
          <w:b/>
          <w:u w:val="single"/>
        </w:rPr>
        <w:t xml:space="preserve">128018</w:t>
      </w:r>
    </w:p>
    <w:p>
      <w:r>
        <w:t xml:space="preserve">1.</w:t>
      </w:r>
    </w:p>
    <w:p>
      <w:r>
        <w:rPr>
          <w:b/>
          <w:u w:val="single"/>
        </w:rPr>
        <w:t xml:space="preserve">128019</w:t>
      </w:r>
    </w:p>
    <w:p>
      <w:r>
        <w:t xml:space="preserve">2.</w:t>
        <w:tab/>
        <w:t xml:space="preserve">mikä valehteleva kusipää</w:t>
      </w:r>
    </w:p>
    <w:p>
      <w:r>
        <w:rPr>
          <w:b/>
          <w:u w:val="single"/>
        </w:rPr>
        <w:t xml:space="preserve">128020</w:t>
      </w:r>
    </w:p>
    <w:p>
      <w:r>
        <w:t xml:space="preserve">1. Oletko ylpeä itsestäsi? Niin monta sanaa tuhlataan OMAAN heikkoon hyveenosoitukseenne. Hakaristimerkkisi poljettiin kuoliaaksi vuonna 1945. Hankkikaa todellinen syy!</w:t>
      </w:r>
    </w:p>
    <w:p>
      <w:r>
        <w:rPr>
          <w:b/>
          <w:u w:val="single"/>
        </w:rPr>
        <w:t xml:space="preserve">128021</w:t>
      </w:r>
    </w:p>
    <w:p>
      <w:r>
        <w:t xml:space="preserve">2.</w:t>
        <w:tab/>
        <w:t xml:space="preserve">Mitä, sinun luonasi, valenimimies? Kaikkien homokavereidesi kanssa?</w:t>
      </w:r>
    </w:p>
    <w:p>
      <w:r>
        <w:rPr>
          <w:b/>
          <w:u w:val="single"/>
        </w:rPr>
        <w:t xml:space="preserve">128022</w:t>
      </w:r>
    </w:p>
    <w:p>
      <w:r>
        <w:t xml:space="preserve">1.</w:t>
      </w:r>
    </w:p>
    <w:p>
      <w:r>
        <w:rPr>
          <w:b/>
          <w:u w:val="single"/>
        </w:rPr>
        <w:t xml:space="preserve">128023</w:t>
      </w:r>
    </w:p>
    <w:p>
      <w:r>
        <w:t xml:space="preserve">2.</w:t>
        <w:tab/>
        <w:t xml:space="preserve">TRUMPILLA ON TÄYDELLINEN SUU MULKUN IMEMISEEN.</w:t>
      </w:r>
    </w:p>
    <w:p>
      <w:r>
        <w:rPr>
          <w:b/>
          <w:u w:val="single"/>
        </w:rPr>
        <w:t xml:space="preserve">128024</w:t>
      </w:r>
    </w:p>
    <w:p>
      <w:r>
        <w:t xml:space="preserve">3.</w:t>
        <w:tab/>
        <w:tab/>
        <w:t xml:space="preserve">Aivan kuten sinä, kyrpää imevä pikku homo...</w:t>
      </w:r>
    </w:p>
    <w:p>
      <w:r>
        <w:rPr>
          <w:b/>
          <w:u w:val="single"/>
        </w:rPr>
        <w:t xml:space="preserve">128025</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128026</w:t>
      </w:r>
    </w:p>
    <w:p>
      <w:r>
        <w:t xml:space="preserve">2.</w:t>
        <w:tab/>
        <w:t xml:space="preserve">MINULLE KAIKKI ON SIKAJUUTALAISTA</w:t>
      </w:r>
    </w:p>
    <w:p>
      <w:r>
        <w:rPr>
          <w:b/>
          <w:u w:val="single"/>
        </w:rPr>
        <w:t xml:space="preserve">128027</w:t>
      </w:r>
    </w:p>
    <w:p>
      <w:r>
        <w:t xml:space="preserve">3.</w:t>
        <w:tab/>
        <w:tab/>
        <w:t xml:space="preserve">Vau, mikä cum back. Neekerin spermaa koko selkäsi yli!</w:t>
      </w:r>
    </w:p>
    <w:p>
      <w:r>
        <w:rPr>
          <w:b/>
          <w:u w:val="single"/>
        </w:rPr>
        <w:t xml:space="preserve">128028</w:t>
      </w:r>
    </w:p>
    <w:p>
      <w:r>
        <w:t xml:space="preserve">1. Wetback jäi kiinni minihevosen raiskauksesta https://torontosun.com/news/weird/man-shot-by-mini-horse-owner-also-accused-of-having-sex-with-animal/wcm/7b9c02bb-5e1b-40b1-9500-9b212734348f</w:t>
      </w:r>
    </w:p>
    <w:p>
      <w:r>
        <w:rPr>
          <w:b/>
          <w:u w:val="single"/>
        </w:rPr>
        <w:t xml:space="preserve">128029</w:t>
      </w:r>
    </w:p>
    <w:p>
      <w:r>
        <w:t xml:space="preserve">2.</w:t>
        <w:tab/>
        <w:t xml:space="preserve">Olen enemmän kuin iloinen kuullessani, että tämä ällöttävä wetback sai turpaansa. Sitä he kaikki tarvitsevat.</w:t>
      </w:r>
    </w:p>
    <w:p>
      <w:r>
        <w:rPr>
          <w:b/>
          <w:u w:val="single"/>
        </w:rPr>
        <w:t xml:space="preserve">128030</w:t>
      </w:r>
    </w:p>
    <w:p>
      <w:r>
        <w:t xml:space="preserve">1. GAB-käyttäjien viimeisimmän mielipidekyselyn mukaan 78 prosenttia ei usko natsien olevan Amerikan vihollisia.</w:t>
      </w:r>
    </w:p>
    <w:p>
      <w:r>
        <w:rPr>
          <w:b/>
          <w:u w:val="single"/>
        </w:rPr>
        <w:t xml:space="preserve">128031</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128032</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128033</w:t>
      </w:r>
    </w:p>
    <w:p>
      <w:r>
        <w:t xml:space="preserve">4.</w:t>
        <w:tab/>
        <w:tab/>
        <w:tab/>
        <w:t xml:space="preserve">Mikä on valkoinen?</w:t>
      </w:r>
    </w:p>
    <w:p>
      <w:r>
        <w:rPr>
          <w:b/>
          <w:u w:val="single"/>
        </w:rPr>
        <w:t xml:space="preserve">128034</w:t>
      </w:r>
    </w:p>
    <w:p>
      <w:r>
        <w:t xml:space="preserve">5.</w:t>
        <w:tab/>
        <w:tab/>
        <w:tab/>
        <w:tab/>
        <w:t xml:space="preserve">Mitä se edes tarkoittaa?  Mikä on valkoinen?</w:t>
      </w:r>
    </w:p>
    <w:p>
      <w:r>
        <w:rPr>
          <w:b/>
          <w:u w:val="single"/>
        </w:rPr>
        <w:t xml:space="preserve">128035</w:t>
      </w:r>
    </w:p>
    <w:p>
      <w:r>
        <w:t xml:space="preserve">6.</w:t>
        <w:tab/>
        <w:tab/>
        <w:tab/>
        <w:tab/>
        <w:tab/>
        <w:t xml:space="preserve">Mikä on valkoinen henkilö? Mikä tekee ihmisestä valkoisen? Mistä kusipäästä vedit tämän käsityksen? Koska se on paska käsitys.</w:t>
      </w:r>
    </w:p>
    <w:p>
      <w:r>
        <w:rPr>
          <w:b/>
          <w:u w:val="single"/>
        </w:rPr>
        <w:t xml:space="preserve">128036</w:t>
      </w:r>
    </w:p>
    <w:p>
      <w:r>
        <w:t xml:space="preserve">7.</w:t>
        <w:tab/>
        <w:tab/>
        <w:tab/>
        <w:tab/>
        <w:tab/>
        <w:tab/>
        <w:t xml:space="preserve">Mikä tekee mustasta ihmisestä mustan?  Kysymyksesi ovat vitun jälkeenjääneet.</w:t>
      </w:r>
    </w:p>
    <w:p>
      <w:r>
        <w:rPr>
          <w:b/>
          <w:u w:val="single"/>
        </w:rPr>
        <w:t xml:space="preserve">128037</w:t>
      </w:r>
    </w:p>
    <w:p>
      <w:r>
        <w:t xml:space="preserve">8.</w:t>
        <w:tab/>
        <w:tab/>
        <w:tab/>
        <w:tab/>
        <w:tab/>
        <w:tab/>
        <w:tab/>
        <w:t xml:space="preserve">Raiskaus Murha Varkaus Varkaus Petos Vartalon haju Huono tukka Kauhea musiikki Nämä ovat alustavat arvaukseni.</w:t>
      </w:r>
    </w:p>
    <w:p>
      <w:r>
        <w:rPr>
          <w:b/>
          <w:u w:val="single"/>
        </w:rPr>
        <w:t xml:space="preserve">128038</w:t>
      </w:r>
    </w:p>
    <w:p>
      <w:r>
        <w:t xml:space="preserve">9.</w:t>
        <w:tab/>
        <w:tab/>
        <w:tab/>
        <w:tab/>
        <w:tab/>
        <w:tab/>
        <w:tab/>
        <w:tab/>
        <w:t xml:space="preserve">Varkaus -&gt; Katso edellistä kysymystä, senkin jälkeenjäänyt.  Pettäminen -&gt; Valkoiset eivät koskaan valehtele, kysy vaikka HRC:ltä.  Vartalon haju -&gt; Luoja, oletko tosissasi, senkin Pachulian hajuinen paskiainen.  Huonot hiukset -&gt; Millä perusteella? Minulla on mielestäni parhaat hiukset, katso mitä kaikkea voin tehdä niillä.  Kauhea musiikki -&gt; Okei, jostain voimme olla samaa mieltä, jos olisit sanonut rap-musiikki.</w:t>
      </w:r>
    </w:p>
    <w:p>
      <w:r>
        <w:rPr>
          <w:b/>
          <w:u w:val="single"/>
        </w:rPr>
        <w:t xml:space="preserve">128039</w:t>
      </w:r>
    </w:p>
    <w:p>
      <w:r>
        <w:t xml:space="preserve">10.</w:t>
        <w:tab/>
        <w:tab/>
        <w:tab/>
        <w:tab/>
        <w:tab/>
        <w:tab/>
        <w:tab/>
        <w:tab/>
        <w:tab/>
        <w:t xml:space="preserve">Olet todistanut väitteeni.   Olen hiekkaneekeri. Olen hyvin tietoinen siitä, mitä kansani tekee. Ja myönnän sen. Sinun tietämättömyytesi kertoo paljon. Et myönnä edes sitä, mitä näet päivittäisissä uutisissa.   Kasvoin Detroitissa. Olen myös viettänyt aikaa muissa mustien ghetoissa ympäri Amerikkaa.   Olen asunut Intiassa, Kiinassa ja Euroopassa, ja aina, ilman muuta, mitä tummempi iho, sitä vähemmän luotit johonkin.   Mustien seurassa ei saa koskaan rentoutua.</w:t>
      </w:r>
    </w:p>
    <w:p>
      <w:r>
        <w:rPr>
          <w:b/>
          <w:u w:val="single"/>
        </w:rPr>
        <w:t xml:space="preserve">128040</w:t>
      </w:r>
    </w:p>
    <w:p>
      <w:r>
        <w:t xml:space="preserve">11.</w:t>
        <w:tab/>
        <w:tab/>
        <w:tab/>
        <w:tab/>
        <w:tab/>
        <w:tab/>
        <w:tab/>
        <w:tab/>
        <w:tab/>
        <w:tab/>
        <w:t xml:space="preserve">Mene takaisin pehkuastiaan, hiekkaneekeri!</w:t>
      </w:r>
    </w:p>
    <w:p>
      <w:r>
        <w:rPr>
          <w:b/>
          <w:u w:val="single"/>
        </w:rPr>
        <w:t xml:space="preserve">128041</w:t>
      </w:r>
    </w:p>
    <w:p>
      <w:r>
        <w:t xml:space="preserve">12.</w:t>
        <w:tab/>
        <w:tab/>
        <w:tab/>
        <w:tab/>
        <w:tab/>
        <w:tab/>
        <w:tab/>
        <w:tab/>
        <w:tab/>
        <w:tab/>
        <w:tab/>
        <w:t xml:space="preserve">Aion antaa sinulle saman kohteliaisuuden, jonka annan kaikille muillekin.   Lennätän sinut San Diegoon, sinä valitset paikan ja maksan jopa hotellisi, ja sinä seisot edessäni ja sanot sen päin naamaa. Viimeinen seisova mies tarjoaa toiselle ensimmäisen drinkin.   Mutta sinä olet pelkuri, kuten kaikki muutkin, joten tämän jälkeen en tuhlaa aikaani sinuun.</w:t>
      </w:r>
    </w:p>
    <w:p>
      <w:r>
        <w:rPr>
          <w:b/>
          <w:u w:val="single"/>
        </w:rPr>
        <w:t xml:space="preserve">128042</w:t>
      </w:r>
    </w:p>
    <w:p>
      <w:r>
        <w:t xml:space="preserve">13.</w:t>
        <w:tab/>
        <w:tab/>
        <w:tab/>
        <w:tab/>
        <w:tab/>
        <w:tab/>
        <w:tab/>
        <w:tab/>
        <w:tab/>
        <w:tab/>
        <w:tab/>
        <w:t xml:space="preserve">Painu vittuun libtard</w:t>
      </w:r>
    </w:p>
    <w:p>
      <w:r>
        <w:rPr>
          <w:b/>
          <w:u w:val="single"/>
        </w:rPr>
        <w:t xml:space="preserve">128043</w:t>
      </w:r>
    </w:p>
    <w:p>
      <w:r>
        <w:t xml:space="preserve">1. Bono-bono Obaman uskonto.</w:t>
      </w:r>
    </w:p>
    <w:p>
      <w:r>
        <w:rPr>
          <w:b/>
          <w:u w:val="single"/>
        </w:rPr>
        <w:t xml:space="preserve">128044</w:t>
      </w:r>
    </w:p>
    <w:p>
      <w:r>
        <w:t xml:space="preserve">2.</w:t>
        <w:tab/>
        <w:t xml:space="preserve">Kenenkään muslimin ei pitäisi voida asettua ehdokkaaksi Yhdysvalloissa😡‼️ Katsokaa, millainen paska esimerkki Keith Ellisonista tuli.  Katsokaa tuota BIGMOUTH WITCH Linda Sarsouria 😱‼️</w:t>
      </w:r>
    </w:p>
    <w:p>
      <w:r>
        <w:rPr>
          <w:b/>
          <w:u w:val="single"/>
        </w:rPr>
        <w:t xml:space="preserve">128045</w:t>
      </w:r>
    </w:p>
    <w:p>
      <w:r>
        <w:t xml:space="preserve">3.</w:t>
        <w:tab/>
        <w:tab/>
        <w:t xml:space="preserve">https://youtu.be/F-NiwQZM-KA</w:t>
      </w:r>
    </w:p>
    <w:p>
      <w:r>
        <w:rPr>
          <w:b/>
          <w:u w:val="single"/>
        </w:rPr>
        <w:t xml:space="preserve">128046</w:t>
      </w:r>
    </w:p>
    <w:p>
      <w:r>
        <w:t xml:space="preserve">4.</w:t>
        <w:tab/>
        <w:tab/>
        <w:t xml:space="preserve">Islamin kieltäminen Amerikasta Walter Mccarranin laki.</w:t>
      </w:r>
    </w:p>
    <w:p>
      <w:r>
        <w:rPr>
          <w:b/>
          <w:u w:val="single"/>
        </w:rPr>
        <w:t xml:space="preserve">128047</w:t>
      </w:r>
    </w:p>
    <w:p>
      <w:r>
        <w:t xml:space="preserve">5.</w:t>
        <w:tab/>
        <w:tab/>
        <w:t xml:space="preserve">Meidän on kiellettävä myös juutalaiset ja varmuuden vuoksi myös kristityt/ Kansakuntaamme tai hallitukseemme ei pitäisi sallia mitään semiittisiä vaikutteita</w:t>
      </w:r>
    </w:p>
    <w:p>
      <w:r>
        <w:rPr>
          <w:b/>
          <w:u w:val="single"/>
        </w:rPr>
        <w:t xml:space="preserve">128048</w:t>
      </w:r>
    </w:p>
    <w:p>
      <w:r>
        <w:t xml:space="preserve">1. https://www.bbc.co.uk/news/uk-45810709</w:t>
      </w:r>
    </w:p>
    <w:p>
      <w:r>
        <w:rPr>
          <w:b/>
          <w:u w:val="single"/>
        </w:rPr>
        <w:t xml:space="preserve">128049</w:t>
      </w:r>
    </w:p>
    <w:p>
      <w:r>
        <w:t xml:space="preserve">2.</w:t>
        <w:tab/>
        <w:t xml:space="preserve">Tehdään se! Nopeutetaan romahdusta! Homot eivät voi homoilla, kun kansan on keskityttävä olennaisiin asioihin.</w:t>
      </w:r>
    </w:p>
    <w:p>
      <w:r>
        <w:rPr>
          <w:b/>
          <w:u w:val="single"/>
        </w:rPr>
        <w:t xml:space="preserve">128050</w:t>
      </w:r>
    </w:p>
    <w:p>
      <w:r>
        <w:t xml:space="preserve">1. On parempi, jos etsit hakusanalla dick van dyke death hoax tai luet gabin viestejä siitä.</w:t>
      </w:r>
    </w:p>
    <w:p>
      <w:r>
        <w:rPr>
          <w:b/>
          <w:u w:val="single"/>
        </w:rPr>
        <w:t xml:space="preserve">128051</w:t>
      </w:r>
    </w:p>
    <w:p>
      <w:r>
        <w:t xml:space="preserve">1. Thats why #BrettsFIBS were so retarded sorry to say 🍺😊📅 Move on #MAGA #MIDTERMS</w:t>
      </w:r>
    </w:p>
    <w:p>
      <w:r>
        <w:rPr>
          <w:b/>
          <w:u w:val="single"/>
        </w:rPr>
        <w:t xml:space="preserve">128052</w:t>
      </w:r>
    </w:p>
    <w:p>
      <w:r>
        <w:t xml:space="preserve">2.</w:t>
        <w:tab/>
        <w:t xml:space="preserve">Rikolliset kukoistavat yhteiskunnan ymmärryksen hemmottelusta. https://youtu.be/7yBVmvpczPI Lapsimorsiamet = pe-do-phil-i-a Olemme sodassa, mutta kieltäydymme myöntämästä sitä. #BanSharia Vasemmiston ja ISLAMin epäpyhä liittouma. #BanIslam @DewsNewz @KitDaniels1776 @realnewsx2 @JeromeCorsi @PoliticalIslam #ShariaKills #Q @WWG1WGA #NRA ✝️</w:t>
      </w:r>
    </w:p>
    <w:p>
      <w:r>
        <w:rPr>
          <w:b/>
          <w:u w:val="single"/>
        </w:rPr>
        <w:t xml:space="preserve">128053</w:t>
      </w:r>
    </w:p>
    <w:p>
      <w:r>
        <w:t xml:space="preserve">1. Rakastakaa ja tukekaa rotuanne, valkoiset veljeni ja sisareni.   Valkoiset (eurooppalaista alkuperää olevat kansat) muodostavat vain 7 prosenttia maailman väestöstä. Meillä on oikeus olla olemassa ja oikeus omiin etnovaltioihimme.   #AltRight #ProudBoys #NewRight #MAGA #Pegida #AfD #Orban #Putin #Brexit #BritFam #QAnon #Q #Q #WhiteGenocide #svpol</w:t>
      </w:r>
    </w:p>
    <w:p>
      <w:r>
        <w:rPr>
          <w:b/>
          <w:u w:val="single"/>
        </w:rPr>
        <w:t xml:space="preserve">128054</w:t>
      </w:r>
    </w:p>
    <w:p>
      <w:r>
        <w:t xml:space="preserve">2.</w:t>
        <w:tab/>
        <w:t xml:space="preserve">.@genophilia tähän mennessä 103 ääliötä on ollut samaa mieltä surkeasta meemistäsi? vitun hauskaa. Olet totaalisen degeneroitunut runkkari. Mielesi on täysin sekaisin! Jokainen joka on samaa mieltä kanssasi on myös runkkari! Vitun paskiainen!</w:t>
      </w:r>
    </w:p>
    <w:p>
      <w:r>
        <w:rPr>
          <w:b/>
          <w:u w:val="single"/>
        </w:rPr>
        <w:t xml:space="preserve">128055</w:t>
      </w:r>
    </w:p>
    <w:p>
      <w:r>
        <w:t xml:space="preserve">3.</w:t>
        <w:tab/>
        <w:tab/>
        <w:t xml:space="preserve">Lakkaa olemasta hintti ja puolusta rotuasi, valkoinen mies.</w:t>
      </w:r>
    </w:p>
    <w:p>
      <w:r>
        <w:rPr>
          <w:b/>
          <w:u w:val="single"/>
        </w:rPr>
        <w:t xml:space="preserve">128056</w:t>
      </w:r>
    </w:p>
    <w:p>
      <w:r>
        <w:t xml:space="preserve">1. Mustien amerikkalaisten uusi aikakausi on alkanut. He eivät enää äänestä yksimielisesti demokraatteja, jotka pettivät heidät.   Kun joku yrittää lähteä, hänet vedetään takaisin "DNC Plantationiin". Häntä kutsutaan "neekeriksi, joka ei osaa lukea".   Republikaanit taistelevat puolestanne. Me voitamme teidän puolestanne. Te olette me.   Dean C PhD ....   Te olette meitä... koska me olemme AMERIKKALAISIA ENSIN.   PATRIOOTIT.   #MAGA</w:t>
      </w:r>
    </w:p>
    <w:p>
      <w:r>
        <w:rPr>
          <w:b/>
          <w:u w:val="single"/>
        </w:rPr>
        <w:t xml:space="preserve">128057</w:t>
      </w:r>
    </w:p>
    <w:p>
      <w:r>
        <w:t xml:space="preserve">2.</w:t>
        <w:tab/>
        <w:t xml:space="preserve">Kutsumme sitä maagisen neekerin aikakauden kynnykseksi.</w:t>
      </w:r>
    </w:p>
    <w:p>
      <w:r>
        <w:rPr>
          <w:b/>
          <w:u w:val="single"/>
        </w:rPr>
        <w:t xml:space="preserve">128058</w:t>
      </w:r>
    </w:p>
    <w:p>
      <w:r>
        <w:t xml:space="preserve">3.</w:t>
        <w:tab/>
        <w:tab/>
        <w:t xml:space="preserve">Hän on edelleen neekeri, tämä #KanyeWest, mutta hänestä voisi olla hyötyä. Mustien, jotka puolustavat valkoisia ja aidosti tasa-arvoista Amerikkaa, pitäisi voida nousta neekeristä neekeriksi, värilliseksi, värilliseksi ja oikeamieliseksi mustaksi, korkeimmalle tasolle, jolle afrikkalainen voi koskaan päästä. #BenCarson: vanhurskas musta. #AlSharpton: neekeri. Ja veronkiertäjä...</w:t>
      </w:r>
    </w:p>
    <w:p>
      <w:r>
        <w:rPr>
          <w:b/>
          <w:u w:val="single"/>
        </w:rPr>
        <w:t xml:space="preserve">128059</w:t>
      </w:r>
    </w:p>
    <w:p>
      <w:r>
        <w:t xml:space="preserve">1. Kaikki pikkulapset rakastavat sitä, kun sanon jotakin vähänkin särmikästä, jos sanon neekeri, he menettävät paskansa, se on hulvatonta.</w:t>
      </w:r>
    </w:p>
    <w:p>
      <w:r>
        <w:rPr>
          <w:b/>
          <w:u w:val="single"/>
        </w:rPr>
        <w:t xml:space="preserve">128060</w:t>
      </w:r>
    </w:p>
    <w:p>
      <w:r>
        <w:t xml:space="preserve">1.</w:t>
      </w:r>
    </w:p>
    <w:p>
      <w:r>
        <w:rPr>
          <w:b/>
          <w:u w:val="single"/>
        </w:rPr>
        <w:t xml:space="preserve">128061</w:t>
      </w:r>
    </w:p>
    <w:p>
      <w:r>
        <w:t xml:space="preserve">2.</w:t>
        <w:tab/>
        <w:t xml:space="preserve">Pelosi näyttää jälkeenjääneeltä huoralta.</w:t>
      </w:r>
    </w:p>
    <w:p>
      <w:r>
        <w:rPr>
          <w:b/>
          <w:u w:val="single"/>
        </w:rPr>
        <w:t xml:space="preserve">128062</w:t>
      </w:r>
    </w:p>
    <w:p>
      <w:r>
        <w:t xml:space="preserve">1. http://www.eternallifestyle.com/living/girl-booted-prom-volunteers/23/ Claren mekko on liian lyhyt.  Hän on neekereitä rakastava huora, joka olisi pitänyt lynkata ennen kuin hän pääsi kouluun.   Hän luulee olevansa sääntöjen yläpuolella, ja häntä pitäisi käyttää esimerkkinä muiden pelottelemiseksi.</w:t>
      </w:r>
    </w:p>
    <w:p>
      <w:r>
        <w:rPr>
          <w:b/>
          <w:u w:val="single"/>
        </w:rPr>
        <w:t xml:space="preserve">128063</w:t>
      </w:r>
    </w:p>
    <w:p>
      <w:r>
        <w:t xml:space="preserve">2.</w:t>
        <w:tab/>
        <w:t xml:space="preserve">Tässä on hauska kilpailu: Kuinka monta synonyymiä sanalle kamala voit keksiä kuvaamaan eternallifestyle.com?</w:t>
      </w:r>
    </w:p>
    <w:p>
      <w:r>
        <w:rPr>
          <w:b/>
          <w:u w:val="single"/>
        </w:rPr>
        <w:t xml:space="preserve">128064</w:t>
      </w:r>
    </w:p>
    <w:p>
      <w:r>
        <w:t xml:space="preserve">1. 2018 Länsimies: &gt;kotimaata raiskataan &gt;🙄 🍴 &gt;ei saa hyvää budia &gt;😠 🤐</w:t>
      </w:r>
    </w:p>
    <w:p>
      <w:r>
        <w:rPr>
          <w:b/>
          <w:u w:val="single"/>
        </w:rPr>
        <w:t xml:space="preserve">128065</w:t>
      </w:r>
    </w:p>
    <w:p>
      <w:r>
        <w:t xml:space="preserve">2.</w:t>
        <w:tab/>
        <w:t xml:space="preserve">Paskapuhetta. Tämä hintti haluaa oman kaman, jolla vetää pilveä.</w:t>
      </w:r>
    </w:p>
    <w:p>
      <w:r>
        <w:rPr>
          <w:b/>
          <w:u w:val="single"/>
        </w:rPr>
        <w:t xml:space="preserve">128066</w:t>
      </w:r>
    </w:p>
    <w:p>
      <w:r>
        <w:t xml:space="preserve">1. Sayocin perheen asianajaja epäilee, ettei Cesarilla ole henkistä kykyä tehdä toimivia pommeja, ja vihjaa, että joku saattaa käyttää häntä hyväkseen. https://www.floridatoday.com/story/news/2018/10/26/family-lawyer-mail-bomb-suspect-cesar-sayoc-sick-individual/1779906002/.</w:t>
      </w:r>
    </w:p>
    <w:p>
      <w:r>
        <w:rPr>
          <w:b/>
          <w:u w:val="single"/>
        </w:rPr>
        <w:t xml:space="preserve">128067</w:t>
      </w:r>
    </w:p>
    <w:p>
      <w:r>
        <w:t xml:space="preserve">2.</w:t>
        <w:tab/>
        <w:t xml:space="preserve">Näyttää varmasti jälkeenjääneeltä ja on tehnyt todella jälkeenjäänyttä postitusta, todennäköisemmin hän on vain hullu tai laitettu.</w:t>
      </w:r>
    </w:p>
    <w:p>
      <w:r>
        <w:rPr>
          <w:b/>
          <w:u w:val="single"/>
        </w:rPr>
        <w:t xml:space="preserve">128068</w:t>
      </w:r>
    </w:p>
    <w:p>
      <w:r>
        <w:t xml:space="preserve">1. Tämä kuulostaa paljon niiltä neljältä, jotka kiduttivat jälkeenjäänyttä poikaa ja saivat hyvin lyhyen tuomion tai eivät joutuneet lainkaan vankilaan.   Meidän on saatava mielisairaat pois kaduiltamme.   Edistysmieliset haluavat niin paljon kaaosta ja väkivaltaa kaduille kuin ihmiset sietävät.   Portlandin Antifa ja Detroit yleensä ovat parhaita esimerkkejä https://kek.gg/u/DyVX Laitan videoita kommentteihin.</w:t>
      </w:r>
    </w:p>
    <w:p>
      <w:r>
        <w:rPr>
          <w:b/>
          <w:u w:val="single"/>
        </w:rPr>
        <w:t xml:space="preserve">128069</w:t>
      </w:r>
    </w:p>
    <w:p>
      <w:r>
        <w:t xml:space="preserve">2.</w:t>
        <w:tab/>
        <w:t xml:space="preserve">Portland Antifa https://davidharrisjr.com/politics/portland-mayor-ted-wheeler-lets-antifa-take-control-of-the-streets/ https://twitter.com/FarleyFilms/status/1046701524699602944/video/1 . Detroit https://twitter.com/Jamierodr10/status/1050000213497339904?s=09</w:t>
      </w:r>
    </w:p>
    <w:p>
      <w:r>
        <w:rPr>
          <w:b/>
          <w:u w:val="single"/>
        </w:rPr>
        <w:t xml:space="preserve">128070</w:t>
      </w:r>
    </w:p>
    <w:p>
      <w:r>
        <w:t xml:space="preserve">1. Vakava kysymys: Miksi kaikki äänekkäimmät optikkopelleilijät eivät koskaan kritisoi Trumpin törkeää kieltä, naistenmielistelyä, äkkipikaisia huomautuksia, sosialistityylistä kieltä työväestön puolustamisesta ja muita asioita, joista he nalkuttavat?     Jos Trumpin kampanjaa olisi johtanut vuonna 2016 useampi optikkokurkku, hän olisi voinut hävitä ja tulla merkityksettömäksi myös.</w:t>
      </w:r>
    </w:p>
    <w:p>
      <w:r>
        <w:rPr>
          <w:b/>
          <w:u w:val="single"/>
        </w:rPr>
        <w:t xml:space="preserve">128071</w:t>
      </w:r>
    </w:p>
    <w:p>
      <w:r>
        <w:t xml:space="preserve">2.</w:t>
        <w:tab/>
        <w:t xml:space="preserve">Tämä on suhteessa siihen, mitä normikonservatiivit pitävät hyväksyttävänä. Se on sekoitus normikonservatiivien ajattelutapaa ja halua vedota normikonservatiiveihin.   Meidän on murrettava ehdollistuminen.</w:t>
      </w:r>
    </w:p>
    <w:p>
      <w:r>
        <w:rPr>
          <w:b/>
          <w:u w:val="single"/>
        </w:rPr>
        <w:t xml:space="preserve">128072</w:t>
      </w:r>
    </w:p>
    <w:p>
      <w:r>
        <w:t xml:space="preserve">3.</w:t>
        <w:tab/>
        <w:tab/>
        <w:t xml:space="preserve">Jos kutsut tavallisia ihmisiä yhteisössänne "normipersooniksi", ehkäpä te olette itse se epänormaali ja epäkohtelias.     Saat paremman käsityksen tavallisten ihmisten pyrkimyksistä ja kiinnostuksen kohteista menemällä ulos ja juttelemalla heidän kanssaan sen sijaan, että istut istumassa ja juonittelet, miten huijata heitä Pinky and the Brainilla internetissä.</w:t>
      </w:r>
    </w:p>
    <w:p>
      <w:r>
        <w:rPr>
          <w:b/>
          <w:u w:val="single"/>
        </w:rPr>
        <w:t xml:space="preserve">128073</w:t>
      </w:r>
    </w:p>
    <w:p>
      <w:r>
        <w:t xml:space="preserve">4.</w:t>
        <w:tab/>
        <w:tab/>
        <w:tab/>
        <w:t xml:space="preserve">Rehellisesti sanottuna arvomaailmamme eroaa niin radikaalisti normien arvomaailmasta, että olemme todella maailmojen päässä toisistamme. Normaalit ovat tatuointien peittämiä ihmisiä, jotka imevät neekerimulkkua, ovat yksinhuoltajaäitejä, kuuntelevat rapia ja musiikkia, jonka sanoitukset ovat rappeutuneita.  Oletko käynyt juttelemassa keskivertoihmisten kanssa viime aikoina?  Se on muuttunut paljon viimeisen 20 vuoden aikana.</w:t>
      </w:r>
    </w:p>
    <w:p>
      <w:r>
        <w:rPr>
          <w:b/>
          <w:u w:val="single"/>
        </w:rPr>
        <w:t xml:space="preserve">128074</w:t>
      </w:r>
    </w:p>
    <w:p>
      <w:r>
        <w:t xml:space="preserve">5.</w:t>
        <w:tab/>
        <w:tab/>
        <w:tab/>
        <w:tab/>
        <w:t xml:space="preserve">Hyväksytty normies ovat inhottavia ihmisiä nähdä tulevat minun college hyökkääjä näkisi.Ei herättää joitakin näistä ihmisistä ei väliä kuinka hyvin puhumme heille.</w:t>
      </w:r>
    </w:p>
    <w:p>
      <w:r>
        <w:rPr>
          <w:b/>
          <w:u w:val="single"/>
        </w:rPr>
        <w:t xml:space="preserve">128075</w:t>
      </w:r>
    </w:p>
    <w:p>
      <w:r>
        <w:t xml:space="preserve">1. Kuulitte, mitä nainen sanoi: Hillary sanoi, että saamme alkaa olla epäkohteliaita.</w:t>
      </w:r>
    </w:p>
    <w:p>
      <w:r>
        <w:rPr>
          <w:b/>
          <w:u w:val="single"/>
        </w:rPr>
        <w:t xml:space="preserve">128076</w:t>
      </w:r>
    </w:p>
    <w:p>
      <w:r>
        <w:t xml:space="preserve">2.</w:t>
        <w:tab/>
        <w:t xml:space="preserve">Merkitkää sanani, monet ottavat hänet vakavasti. Hyökkäyksiä tulee nyt enemmän hänen ja neekeri ERIC HOLDERin ansiosta. Me konservatiivit vittuilemme emmekä vastaa väkivaltaan tavalliseen tapaan.  Jotain on tapahduttava tälle naiselle.</w:t>
      </w:r>
    </w:p>
    <w:p>
      <w:r>
        <w:rPr>
          <w:b/>
          <w:u w:val="single"/>
        </w:rPr>
        <w:t xml:space="preserve">128077</w:t>
      </w:r>
    </w:p>
    <w:p>
      <w:r>
        <w:t xml:space="preserve">1. Niin monet asiat, joita väitetään salaliitoksi, osoittautuvat tosiasioiksi.    Muutama vuosi sitten eräässä pikkukaupungissa, joka sijaitsi melko lailla keskellä ei-mitään, alettiin rakentaa uusia paritaloja. Joku kysyi minulta: "Kuka sinne muuttaa?". Sanoin heille: "He tuovat sinne neekereitä ja valtio maksaa sen." No, nyt on kulunut pari vuotta. Arvatkaa kuka oli oikeassa</w:t>
      </w:r>
    </w:p>
    <w:p>
      <w:r>
        <w:rPr>
          <w:b/>
          <w:u w:val="single"/>
        </w:rPr>
        <w:t xml:space="preserve">128078</w:t>
      </w:r>
    </w:p>
    <w:p>
      <w:r>
        <w:t xml:space="preserve">2.</w:t>
        <w:tab/>
        <w:t xml:space="preserve">Ylelliset kohtuuhintaiset asunnot = tuetut neekeriasunnot.</w:t>
      </w:r>
    </w:p>
    <w:p>
      <w:r>
        <w:rPr>
          <w:b/>
          <w:u w:val="single"/>
        </w:rPr>
        <w:t xml:space="preserve">128079</w:t>
      </w:r>
    </w:p>
    <w:p>
      <w:r>
        <w:t xml:space="preserve">1. Travis LeBlanc tarjoaa nokkelan ja syvällisen lukemisen West Side Storyn elokuvaversion valkoisten vastaisesta rotudynamiikasta. https://www.counter-currents.com/2018/10/were-all-jets-now-the-racial-politics-of-west-side-story/</w:t>
      </w:r>
    </w:p>
    <w:p>
      <w:r>
        <w:rPr>
          <w:b/>
          <w:u w:val="single"/>
        </w:rPr>
        <w:t xml:space="preserve">128080</w:t>
      </w:r>
    </w:p>
    <w:p>
      <w:r>
        <w:t xml:space="preserve">2.</w:t>
        <w:tab/>
        <w:t xml:space="preserve">tietenkin, nyt he korvaavat latinot neekereillä...  Spielberg on osoittanut olevansa suuri neekerien ystävä...</w:t>
      </w:r>
    </w:p>
    <w:p>
      <w:r>
        <w:rPr>
          <w:b/>
          <w:u w:val="single"/>
        </w:rPr>
        <w:t xml:space="preserve">128081</w:t>
      </w:r>
    </w:p>
    <w:p>
      <w:r>
        <w:t xml:space="preserve">1. Etkö haluaisi vain juosta ja potkaista häntä suoraan pilluun?</w:t>
      </w:r>
    </w:p>
    <w:p>
      <w:r>
        <w:rPr>
          <w:b/>
          <w:u w:val="single"/>
        </w:rPr>
        <w:t xml:space="preserve">128082</w:t>
      </w:r>
    </w:p>
    <w:p>
      <w:r>
        <w:t xml:space="preserve">1. AL SHARPTON ON VARMAAN VAAHTOAMASSA WALK AWAY -LIIKKEEN.... VITUN NEEKERI. SIINÄ SANOIN VIHDOIN= AL SHARPTON ON N I G G E R !!!!!NÄMÄ ON TODELLISEN NEEKERIN NÄKÖINEN - MANIPULOIJA JA VALEHTELEVA VARAS. VITUN PASKIAINEN. EHKÄ MEIDÄN ON AIKA TAPPAA PC JA KIRJOITTAA "NEEKERIN" MÄÄRITELMÄ UUDELLEEN KAIKKIALLA - SE TARKOITTAA MINULLE PERSLÄPI YHDISTETTYNÄ.</w:t>
      </w:r>
    </w:p>
    <w:p>
      <w:r>
        <w:rPr>
          <w:b/>
          <w:u w:val="single"/>
        </w:rPr>
        <w:t xml:space="preserve">128083</w:t>
      </w:r>
    </w:p>
    <w:p>
      <w:r>
        <w:t xml:space="preserve">2.</w:t>
        <w:tab/>
        <w:t xml:space="preserve">Olet oikeassa siinä, että kyse ei ole ihonväristä.</w:t>
      </w:r>
    </w:p>
    <w:p>
      <w:r>
        <w:rPr>
          <w:b/>
          <w:u w:val="single"/>
        </w:rPr>
        <w:t xml:space="preserve">128084</w:t>
      </w:r>
    </w:p>
    <w:p>
      <w:r>
        <w:t xml:space="preserve">1. Kysely: 75 % todennäköisistä äänestäjistä sanoo, että julkkisten suosittelut eivät ole tärkeitä äänestyksen kannalta. Loput 25 prosenttia on jälkeenjääneitä, eikä heidän pitäisi antaa äänestää! https://tiny.iavian.net/p596.</w:t>
      </w:r>
    </w:p>
    <w:p>
      <w:r>
        <w:rPr>
          <w:b/>
          <w:u w:val="single"/>
        </w:rPr>
        <w:t xml:space="preserve">128085</w:t>
      </w:r>
    </w:p>
    <w:p>
      <w:r>
        <w:t xml:space="preserve">1. Tätä vasemmisto todella pelkää. https://redd.it/9rfkts.</w:t>
      </w:r>
    </w:p>
    <w:p>
      <w:r>
        <w:rPr>
          <w:b/>
          <w:u w:val="single"/>
        </w:rPr>
        <w:t xml:space="preserve">128086</w:t>
      </w:r>
    </w:p>
    <w:p>
      <w:r>
        <w:t xml:space="preserve">2.</w:t>
        <w:tab/>
        <w:t xml:space="preserve">Tuo näyttää kirjaimellisesti apinalta. Miksi meidän pitäisi teeskennellä, että se on ihminen, koska sillä on punainen hattu?</w:t>
      </w:r>
    </w:p>
    <w:p>
      <w:r>
        <w:rPr>
          <w:b/>
          <w:u w:val="single"/>
        </w:rPr>
        <w:t xml:space="preserve">128087</w:t>
      </w:r>
    </w:p>
    <w:p>
      <w:r>
        <w:t xml:space="preserve">3.</w:t>
        <w:tab/>
        <w:tab/>
        <w:t xml:space="preserve">Mene neekerirakkaaksi jonnekin muualle, kiitos.</w:t>
      </w:r>
    </w:p>
    <w:p>
      <w:r>
        <w:rPr>
          <w:b/>
          <w:u w:val="single"/>
        </w:rPr>
        <w:t xml:space="preserve">128088</w:t>
      </w:r>
    </w:p>
    <w:p>
      <w:r>
        <w:t xml:space="preserve">1. Painu vittuun neekeri! Kiitos luonnolle sirppisoluista!  @paulmbure</w:t>
      </w:r>
    </w:p>
    <w:p>
      <w:r>
        <w:rPr>
          <w:b/>
          <w:u w:val="single"/>
        </w:rPr>
        <w:t xml:space="preserve">128089</w:t>
      </w:r>
    </w:p>
    <w:p>
      <w:r>
        <w:t xml:space="preserve">2.</w:t>
        <w:tab/>
        <w:t xml:space="preserve">Rasistinen maailma! Musta ja ylpeä, enkä vihaa mitään väriä...</w:t>
      </w:r>
    </w:p>
    <w:p>
      <w:r>
        <w:rPr>
          <w:b/>
          <w:u w:val="single"/>
        </w:rPr>
        <w:t xml:space="preserve">128090</w:t>
      </w:r>
    </w:p>
    <w:p>
      <w:r>
        <w:t xml:space="preserve">3.</w:t>
        <w:tab/>
        <w:tab/>
        <w:t xml:space="preserve">len guini, olet ääliö. mitä rotua guini on. oletko neekeri, koska olet guini. en vain ääliö.</w:t>
      </w:r>
    </w:p>
    <w:p>
      <w:r>
        <w:rPr>
          <w:b/>
          <w:u w:val="single"/>
        </w:rPr>
        <w:t xml:space="preserve">128091</w:t>
      </w:r>
    </w:p>
    <w:p>
      <w:r>
        <w:t xml:space="preserve">1. Sodomwealth Bank #AusFam #AusPol #ausfam #auspol #Ausfam #Auspol #Australia</w:t>
      </w:r>
    </w:p>
    <w:p>
      <w:r>
        <w:rPr>
          <w:b/>
          <w:u w:val="single"/>
        </w:rPr>
        <w:t xml:space="preserve">128092</w:t>
      </w:r>
    </w:p>
    <w:p>
      <w:r>
        <w:t xml:space="preserve">2.</w:t>
        <w:tab/>
        <w:t xml:space="preserve">Hintti Rahoitus</w:t>
      </w:r>
    </w:p>
    <w:p>
      <w:r>
        <w:rPr>
          <w:b/>
          <w:u w:val="single"/>
        </w:rPr>
        <w:t xml:space="preserve">128093</w:t>
      </w:r>
    </w:p>
    <w:p>
      <w:r>
        <w:t xml:space="preserve">1. Niille teistä, jotka muistavat Foxin The Five -ohjelmassa muutama vuosi sitten esiintyneen läskin demokraatti-kommunisti-lurjuksen Bob Beckelin, hän oli naimisissa tämän Leland Keyserin kanssa, joka on Christine Fordin ystävä.   Jokainen, joka luulee, että tämä ei haise eikä ollut käsikirjoitettu isku Kavanaugh'ta vastaan, on täysi hölmö.</w:t>
      </w:r>
    </w:p>
    <w:p>
      <w:r>
        <w:rPr>
          <w:b/>
          <w:u w:val="single"/>
        </w:rPr>
        <w:t xml:space="preserve">128094</w:t>
      </w:r>
    </w:p>
    <w:p>
      <w:r>
        <w:t xml:space="preserve">2.</w:t>
        <w:tab/>
        <w:t xml:space="preserve">OLIN UNOHTANUT TUON LÄSKIN PASKAKASAN... KIITOS MUISTUTUKSESTA....</w:t>
      </w:r>
    </w:p>
    <w:p>
      <w:r>
        <w:rPr>
          <w:b/>
          <w:u w:val="single"/>
        </w:rPr>
        <w:t xml:space="preserve">128095</w:t>
      </w:r>
    </w:p>
    <w:p>
      <w:r>
        <w:t xml:space="preserve">1. Prinsessa perseeni.... juuri toinen mulatti neekeri</w:t>
      </w:r>
    </w:p>
    <w:p>
      <w:r>
        <w:rPr>
          <w:b/>
          <w:u w:val="single"/>
        </w:rPr>
        <w:t xml:space="preserve">128096</w:t>
      </w:r>
    </w:p>
    <w:p>
      <w:r>
        <w:t xml:space="preserve">1. Voisiko joku kertoa minulle, miksi kukaan välittää paskaakaan tästä kavana-fiaskosta? En edes tiedä, mistä siinä on kyse. Se tuntuu vain joltain jälkeenjääneeltä , tarpeettomalta draamalta.  Demokraatit vain yrittävät jatkuvasti estää republikaaneja saamasta mitään aikaan. Demokraatit vain yrittävät avoimesti tuhota maan. Voisitteko kuvitella, kun valkoiset todella alkavat ottaa Amerikan kohtaloa haltuunsa? En sano, että otamme kaiken takaisin. Mutta me varmistamme valkoisten tontin, Amerikalle. Ja kun paska alkaa oikeasti nousta, vasemmisto alkaa ajaa ihmisten päälle autoilla ja muulla paskalla. Vasemmisto on hyvin väkivaltainen ja pahenee koko ajan. He ovat häiriintyneitä hirviöitä. He eivät ole ihmisiä. He ovat hirviöitä, jotka eivät ajattele itse. Käveleviä, puhuvia, zombeja, jotka huutavat lauseita, jotka he ovat kuulleet juutalaisten televisiopropagandasta. Olemme tekemisissä mielisairaiden laumojen kanssa, jotka kuuluvat mielisairaaloihin. Koskaan historiassa emme ole olleet tekemisissä näin häiriintyneiden kummajaisten kanssa. Vasemmistosta on tullut kraken</w:t>
      </w:r>
    </w:p>
    <w:p>
      <w:r>
        <w:rPr>
          <w:b/>
          <w:u w:val="single"/>
        </w:rPr>
        <w:t xml:space="preserve">128097</w:t>
      </w:r>
    </w:p>
    <w:p>
      <w:r>
        <w:t xml:space="preserve">1. Rick Scott tunnetaan helposti yhtenä Yhdysvaltojen parhaista kuvernööreistä. Florida tekee ennätyksiä lähes jokaisessa menestyksen kategoriassa. Hämmästyttävä saavutus - maailman kateus. Ron DeSantis rakentaa tämän menestyksen varaan. Hänen epäpätevä vastustajansa tuhoaa Floridan - seuraava Venezuela!  8:03 am - 20. lokakuuta 2018</w:t>
      </w:r>
    </w:p>
    <w:p>
      <w:r>
        <w:rPr>
          <w:b/>
          <w:u w:val="single"/>
        </w:rPr>
        <w:t xml:space="preserve">128098</w:t>
      </w:r>
    </w:p>
    <w:p>
      <w:r>
        <w:t xml:space="preserve">2.</w:t>
        <w:tab/>
        <w:t xml:space="preserve">Rick Scott on valehteleva paskiainen, joka varastaa Sun Pass -järjestelmästä ja on epäsuora syy moniin punaisiin vuorovesiin antamalla sokeriruokosopimuksen kaatua. Hän on ahne kusipää ja hänet on karkotettava.</w:t>
      </w:r>
    </w:p>
    <w:p>
      <w:r>
        <w:rPr>
          <w:b/>
          <w:u w:val="single"/>
        </w:rPr>
        <w:t xml:space="preserve">128099</w:t>
      </w:r>
    </w:p>
    <w:p>
      <w:r>
        <w:t xml:space="preserve">1. Valkoinen talo valmistelee toimeenpanomääräystä siirtolaiskaravaanin pysäyttämiseksi http://www.wcbm.com/?p=209529 #FridayFeeling #BuildTheWall</w:t>
      </w:r>
    </w:p>
    <w:p>
      <w:r>
        <w:rPr>
          <w:b/>
          <w:u w:val="single"/>
        </w:rPr>
        <w:t xml:space="preserve">128100</w:t>
      </w:r>
    </w:p>
    <w:p>
      <w:r>
        <w:t xml:space="preserve">2.</w:t>
        <w:tab/>
        <w:t xml:space="preserve">Myönnä se päivää ennen kuin wetback-syöpäläiset pääsevät rajalle. Älkää antako kommunisteille aikaa kiistää sitä.</w:t>
      </w:r>
    </w:p>
    <w:p>
      <w:r>
        <w:rPr>
          <w:b/>
          <w:u w:val="single"/>
        </w:rPr>
        <w:t xml:space="preserve">128101</w:t>
      </w:r>
    </w:p>
    <w:p>
      <w:r>
        <w:t xml:space="preserve">1. Republikaanit suojelevat täysin ihmisiä, joilla on jo olemassa olevia ehtoja, demokraatit eivät! Äänestäkää republikaaneja. https://twitter.com/realDonaldTrump/status/1055077740792160256</w:t>
      </w:r>
    </w:p>
    <w:p>
      <w:r>
        <w:rPr>
          <w:b/>
          <w:u w:val="single"/>
        </w:rPr>
        <w:t xml:space="preserve">128102</w:t>
      </w:r>
    </w:p>
    <w:p>
      <w:r>
        <w:t xml:space="preserve">2.</w:t>
        <w:tab/>
        <w:t xml:space="preserve">Republikaanit pommittavat täysin kristillisiä kyliä ja kristillisiä lentokenttiä, jotka väittävät taistelevansa "Al-Qaidan puolesta". ja "demokraatit eivät", MUTTA se mitä sanoin on totta?? LOLLLLLLL Näettekö kuinka jälkeenjäänyt se kaikki on????? MOLEMMAT PUOLUEET OVAT PERSEESTÄ!!!!</w:t>
      </w:r>
    </w:p>
    <w:p>
      <w:r>
        <w:rPr>
          <w:b/>
          <w:u w:val="single"/>
        </w:rPr>
        <w:t xml:space="preserve">128103</w:t>
      </w:r>
    </w:p>
    <w:p>
      <w:r>
        <w:t xml:space="preserve">3.</w:t>
        <w:tab/>
        <w:tab/>
        <w:t xml:space="preserve">Anteeksi, olen presidentin puolella!</w:t>
      </w:r>
    </w:p>
    <w:p>
      <w:r>
        <w:rPr>
          <w:b/>
          <w:u w:val="single"/>
        </w:rPr>
        <w:t xml:space="preserve">128104</w:t>
      </w:r>
    </w:p>
    <w:p>
      <w:r>
        <w:t xml:space="preserve">4.</w:t>
        <w:tab/>
        <w:tab/>
        <w:tab/>
        <w:t xml:space="preserve">joten kristittyjen pommittaminen on hänen tukemisensa arvoista?</w:t>
      </w:r>
    </w:p>
    <w:p>
      <w:r>
        <w:rPr>
          <w:b/>
          <w:u w:val="single"/>
        </w:rPr>
        <w:t xml:space="preserve">128105</w:t>
      </w:r>
    </w:p>
    <w:p>
      <w:r>
        <w:t xml:space="preserve">5.</w:t>
        <w:tab/>
        <w:tab/>
        <w:tab/>
        <w:t xml:space="preserve">(koska juuri niin hän teki!!!!) TRUMP BOMBASI KRISTIT SYRIASSA!!!!!!! :( TÄSTÄ SYRJASTA LOPETIN HÄNEN TUKEMISEN https://cruxnow.com/global-church/2018/04/15/syrian-christian-leaders-denounce-us-air-raid-as-brutal-aggression/</w:t>
      </w:r>
    </w:p>
    <w:p>
      <w:r>
        <w:rPr>
          <w:b/>
          <w:u w:val="single"/>
        </w:rPr>
        <w:t xml:space="preserve">128106</w:t>
      </w:r>
    </w:p>
    <w:p>
      <w:r>
        <w:t xml:space="preserve">6.</w:t>
        <w:tab/>
        <w:tab/>
        <w:tab/>
        <w:t xml:space="preserve">Luulen, että kun presidentti POMMITTAA KRISTIT Syyriassa, kannattaa silti "seistä hänen rinnallaan" :( (koska juuri niin hän teki!!!!) TRUMP POMMITTI KRISTIT SYRIASSA!!!!!!! :( TÄSTÄ SYNTYMÄSTÄ LOPETIN HÄNEN TUKEMISEN https://cruxnow.com/global-church/2018/04/15/syrian-christian-leaders-denounce-us-air-raid-as-brutal-aggression/</w:t>
      </w:r>
    </w:p>
    <w:p>
      <w:r>
        <w:rPr>
          <w:b/>
          <w:u w:val="single"/>
        </w:rPr>
        <w:t xml:space="preserve">128107</w:t>
      </w:r>
    </w:p>
    <w:p>
      <w:r>
        <w:t xml:space="preserve">7.</w:t>
        <w:tab/>
        <w:tab/>
        <w:tab/>
        <w:t xml:space="preserve">seisominen kenenkään rinnalla vain siksi, että olet itse puolueellinen heitä kohtaan? ei ole moraalista Raamattu sanoo, että KAIKKI MIEHET JA NAISET OVAT SYNNOITTAJIA ÄLÄ KOSKAAN KOSKAAN luota mihinkään mieheen tai naiseen</w:t>
      </w:r>
    </w:p>
    <w:p>
      <w:r>
        <w:rPr>
          <w:b/>
          <w:u w:val="single"/>
        </w:rPr>
        <w:t xml:space="preserve">128108</w:t>
      </w:r>
    </w:p>
    <w:p>
      <w:r>
        <w:t xml:space="preserve">8.</w:t>
        <w:tab/>
        <w:tab/>
        <w:tab/>
        <w:t xml:space="preserve">seisominen kenen tahansa rinnalla vain siksi, että sinulla on henkilökohtaisia ennakkoluuloja häntä kohtaan? ei ole moraalista RAAMATTU sanoo, että KAIKKI MIEHET JA NAISET OVAT SYNNEJÄ, ÄLÄ KOSKAAN KOSKAAN LUOTTAISI mihinkään mieheen tai naiseen</w:t>
      </w:r>
    </w:p>
    <w:p>
      <w:r>
        <w:rPr>
          <w:b/>
          <w:u w:val="single"/>
        </w:rPr>
        <w:t xml:space="preserve">128109</w:t>
      </w:r>
    </w:p>
    <w:p>
      <w:r>
        <w:t xml:space="preserve">1. Hitler on kuin Bob Marleyn albumi "Legend". Olen kuullut sitä tarpeeksi yhdeksi elämäksi.</w:t>
      </w:r>
    </w:p>
    <w:p>
      <w:r>
        <w:rPr>
          <w:b/>
          <w:u w:val="single"/>
        </w:rPr>
        <w:t xml:space="preserve">128110</w:t>
      </w:r>
    </w:p>
    <w:p>
      <w:r>
        <w:t xml:space="preserve">2.</w:t>
        <w:tab/>
        <w:t xml:space="preserve">Samaa voidaan sanoa homoudestasi.   Sage tämä lehtiniggeri minun syötteestäni!</w:t>
      </w:r>
    </w:p>
    <w:p>
      <w:r>
        <w:rPr>
          <w:b/>
          <w:u w:val="single"/>
        </w:rPr>
        <w:t xml:space="preserve">128111</w:t>
      </w:r>
    </w:p>
    <w:p>
      <w:r>
        <w:t xml:space="preserve">1. NYC:ssä on nähty vihamainoksia, joissa vaaditaan kristittyjä ja Trumpin kannattajia kuvaavien "roskien" poistamista.   Tämä on RAUHAISTA!</w:t>
      </w:r>
    </w:p>
    <w:p>
      <w:r>
        <w:rPr>
          <w:b/>
          <w:u w:val="single"/>
        </w:rPr>
        <w:t xml:space="preserve">128112</w:t>
      </w:r>
    </w:p>
    <w:p>
      <w:r>
        <w:t xml:space="preserve">2.</w:t>
        <w:tab/>
        <w:t xml:space="preserve">OMG Mitä seuraavaksi??</w:t>
      </w:r>
    </w:p>
    <w:p>
      <w:r>
        <w:rPr>
          <w:b/>
          <w:u w:val="single"/>
        </w:rPr>
        <w:t xml:space="preserve">128113</w:t>
      </w:r>
    </w:p>
    <w:p>
      <w:r>
        <w:t xml:space="preserve">3.</w:t>
        <w:tab/>
        <w:tab/>
        <w:t xml:space="preserve">Pidä Heartland neekerivapaana.</w:t>
      </w:r>
    </w:p>
    <w:p>
      <w:r>
        <w:rPr>
          <w:b/>
          <w:u w:val="single"/>
        </w:rPr>
        <w:t xml:space="preserve">128114</w:t>
      </w:r>
    </w:p>
    <w:p>
      <w:r>
        <w:t xml:space="preserve">1. Jep, täysin jälkeenjäänyt... poliittinen mahtipontisuus.</w:t>
      </w:r>
    </w:p>
    <w:p>
      <w:r>
        <w:rPr>
          <w:b/>
          <w:u w:val="single"/>
        </w:rPr>
        <w:t xml:space="preserve">128115</w:t>
      </w:r>
    </w:p>
    <w:p>
      <w:r>
        <w:t xml:space="preserve">2.</w:t>
        <w:tab/>
        <w:t xml:space="preserve">Jonkun on kerrottava tälle kusipäälle, että lähettämällä kansalliskaartin hän on jo "antautunut".</w:t>
      </w:r>
    </w:p>
    <w:p>
      <w:r>
        <w:rPr>
          <w:b/>
          <w:u w:val="single"/>
        </w:rPr>
        <w:t xml:space="preserve">128116</w:t>
      </w:r>
    </w:p>
    <w:p>
      <w:r>
        <w:t xml:space="preserve">3.</w:t>
        <w:tab/>
        <w:tab/>
        <w:t xml:space="preserve">... anna heille tarpeeksi köyttä ...</w:t>
      </w:r>
    </w:p>
    <w:p>
      <w:r>
        <w:rPr>
          <w:b/>
          <w:u w:val="single"/>
        </w:rPr>
        <w:t xml:space="preserve">128117</w:t>
      </w:r>
    </w:p>
    <w:p>
      <w:r>
        <w:t xml:space="preserve">4.</w:t>
        <w:tab/>
        <w:t xml:space="preserve">Lol Kun kysymme, voiko hän ylittää sanomansa, jonka mukaan 12-vuotiaiden tyttöjen pitäisi tottua suihkussa käymiseen miesten kanssa, testaako hän meitä?  He kaikki tekevät sitä nyt.  Heidät on todella poistettava. He ovat pelottavampia kuin zombit.</w:t>
      </w:r>
    </w:p>
    <w:p>
      <w:r>
        <w:rPr>
          <w:b/>
          <w:u w:val="single"/>
        </w:rPr>
        <w:t xml:space="preserve">128118</w:t>
      </w:r>
    </w:p>
    <w:p>
      <w:r>
        <w:t xml:space="preserve">5.</w:t>
        <w:tab/>
        <w:tab/>
        <w:t xml:space="preserve">NYC on CABAL/NWO:n päämaja ... siitä tulee taistelu.</w:t>
      </w:r>
    </w:p>
    <w:p>
      <w:r>
        <w:rPr>
          <w:b/>
          <w:u w:val="single"/>
        </w:rPr>
        <w:t xml:space="preserve">128119</w:t>
      </w:r>
    </w:p>
    <w:p>
      <w:r>
        <w:t xml:space="preserve">6.</w:t>
        <w:tab/>
        <w:t xml:space="preserve">Cuomo on varmasti suurieleinen. Poliisit ansaitsevat enemmän kunnioitusta kuin että heitä käytettäisiin tällä tavalla.</w:t>
      </w:r>
    </w:p>
    <w:p>
      <w:r>
        <w:rPr>
          <w:b/>
          <w:u w:val="single"/>
        </w:rPr>
        <w:t xml:space="preserve">128120</w:t>
      </w:r>
    </w:p>
    <w:p>
      <w:r>
        <w:t xml:space="preserve">7.</w:t>
        <w:tab/>
        <w:t xml:space="preserve">Hahahahahahahahahahahahahahahahahahahahahhahahahahhahahhahah.   Hän on erittäin tärkeä.</w:t>
      </w:r>
    </w:p>
    <w:p>
      <w:r>
        <w:rPr>
          <w:b/>
          <w:u w:val="single"/>
        </w:rPr>
        <w:t xml:space="preserve">128121</w:t>
      </w:r>
    </w:p>
    <w:p>
      <w:r>
        <w:t xml:space="preserve">8.</w:t>
        <w:tab/>
        <w:t xml:space="preserve">Hei Cuomo Lähetä lisää joukkoja.    Brennanille lähetetyssä pommissa on kuva hänestä ja näennäisesti ylösalaisin olevasta Islamilaisen valtion lipusta, mutta itse asiassa lipun väärennetyissä arabialaisissa kirjaimissa lukee "TRUMP." Vertaa pommin kirjoitusta oikean ylösalaisin olevan Islamilaisen valtion lipun kirjoitukseen.</w:t>
      </w:r>
    </w:p>
    <w:p>
      <w:r>
        <w:rPr>
          <w:b/>
          <w:u w:val="single"/>
        </w:rPr>
        <w:t xml:space="preserve">128122</w:t>
      </w:r>
    </w:p>
    <w:p>
      <w:r>
        <w:t xml:space="preserve">9.</w:t>
        <w:tab/>
        <w:tab/>
        <w:t xml:space="preserve">it's bs is all caps ! KAIKKI! ei mennyt postin kautta, he sanoivat niin . piti toimittaa käsin. Joten miten ja kuka ja miksi ... Sperg Alert !</w:t>
      </w:r>
    </w:p>
    <w:p>
      <w:r>
        <w:rPr>
          <w:b/>
          <w:u w:val="single"/>
        </w:rPr>
        <w:t xml:space="preserve">128123</w:t>
      </w:r>
    </w:p>
    <w:p>
      <w:r>
        <w:t xml:space="preserve">10.</w:t>
        <w:tab/>
        <w:t xml:space="preserve">Ketä hän huijaa? Hän vain kaksinkertaisti turvatoimia kotinsa s&amp;m-kammiossa...</w:t>
      </w:r>
    </w:p>
    <w:p>
      <w:r>
        <w:rPr>
          <w:b/>
          <w:u w:val="single"/>
        </w:rPr>
        <w:t xml:space="preserve">128124</w:t>
      </w:r>
    </w:p>
    <w:p>
      <w:r>
        <w:t xml:space="preserve">11.</w:t>
        <w:tab/>
        <w:t xml:space="preserve">Chris, NPC, Cuomo on hänen CNN-veljensä.</w:t>
      </w:r>
    </w:p>
    <w:p>
      <w:r>
        <w:rPr>
          <w:b/>
          <w:u w:val="single"/>
        </w:rPr>
        <w:t xml:space="preserve">128125</w:t>
      </w:r>
    </w:p>
    <w:p>
      <w:r>
        <w:t xml:space="preserve">12.</w:t>
        <w:tab/>
        <w:t xml:space="preserve">Cuomo on se, joka pelottelee, yhdessä muun epäpätevän puolueensa kanssa. Kuinka epätoivoinen pitää olla, että lähettää itselleen väärennettyjä pommeja huijauksena?</w:t>
      </w:r>
    </w:p>
    <w:p>
      <w:r>
        <w:rPr>
          <w:b/>
          <w:u w:val="single"/>
        </w:rPr>
        <w:t xml:space="preserve">128126</w:t>
      </w:r>
    </w:p>
    <w:p>
      <w:r>
        <w:t xml:space="preserve">13.</w:t>
        <w:tab/>
        <w:tab/>
        <w:t xml:space="preserve">se on räikeää kenelle tahansa ... katsokaa minua katsokaa minua boohooboohoo... tekee minut sairaaksi</w:t>
      </w:r>
    </w:p>
    <w:p>
      <w:r>
        <w:rPr>
          <w:b/>
          <w:u w:val="single"/>
        </w:rPr>
        <w:t xml:space="preserve">128127</w:t>
      </w:r>
    </w:p>
    <w:p>
      <w:r>
        <w:t xml:space="preserve">1. HoloHoax-rahahuijauksen muistaminen Tärkein osa juutalaisuutta!</w:t>
      </w:r>
    </w:p>
    <w:p>
      <w:r>
        <w:rPr>
          <w:b/>
          <w:u w:val="single"/>
        </w:rPr>
        <w:t xml:space="preserve">128128</w:t>
      </w:r>
    </w:p>
    <w:p>
      <w:r>
        <w:t xml:space="preserve">2.</w:t>
        <w:tab/>
        <w:t xml:space="preserve">Sopivaa, että kumouksellisen valehtelevan juutalaisen on muistettava vitun valhe!  Juutalaiset eivät ole vain jälkeenjääneitä, vaan he ovat TÖYPPÖJÄ!</w:t>
      </w:r>
    </w:p>
    <w:p>
      <w:r>
        <w:rPr>
          <w:b/>
          <w:u w:val="single"/>
        </w:rPr>
        <w:t xml:space="preserve">128129</w:t>
      </w:r>
    </w:p>
    <w:p>
      <w:r>
        <w:t xml:space="preserve">1. Jätkät, alt right on niin vihainen siitä, että Milennial Woes sai porttikiellon Twitteriin! Vaikka vihaat häntä hashtag blablabla sananvapaus!   (Paitsi jos se on Sinead tai Kyle, joka saa porttikiellon, niin älä) :/ PS Woes on homo, joka pitää eläimellisyydestä. :S</w:t>
      </w:r>
    </w:p>
    <w:p>
      <w:r>
        <w:rPr>
          <w:b/>
          <w:u w:val="single"/>
        </w:rPr>
        <w:t xml:space="preserve">128130</w:t>
      </w:r>
    </w:p>
    <w:p>
      <w:r>
        <w:t xml:space="preserve">2.</w:t>
        <w:tab/>
        <w:t xml:space="preserve">Mw on hintti. Todennäköisesti on nainut pikkupoikia. Taatusti hän on ajatellut sitä. Vitut kaikista homoista.</w:t>
      </w:r>
    </w:p>
    <w:p>
      <w:r>
        <w:rPr>
          <w:b/>
          <w:u w:val="single"/>
        </w:rPr>
        <w:t xml:space="preserve">128131</w:t>
      </w:r>
    </w:p>
    <w:p>
      <w:r>
        <w:t xml:space="preserve">3.</w:t>
        <w:tab/>
        <w:tab/>
        <w:t xml:space="preserve">Woes on sananmukaisesti sanonut aiemmin pitävänsä "kauniista pojista". Aivan ällöttävää.</w:t>
      </w:r>
    </w:p>
    <w:p>
      <w:r>
        <w:rPr>
          <w:b/>
          <w:u w:val="single"/>
        </w:rPr>
        <w:t xml:space="preserve">128132</w:t>
      </w:r>
    </w:p>
    <w:p>
      <w:r>
        <w:t xml:space="preserve">4.</w:t>
        <w:tab/>
        <w:tab/>
        <w:t xml:space="preserve">Kaikki homot ovat pedoja</w:t>
      </w:r>
    </w:p>
    <w:p>
      <w:r>
        <w:rPr>
          <w:b/>
          <w:u w:val="single"/>
        </w:rPr>
        <w:t xml:space="preserve">128133</w:t>
      </w:r>
    </w:p>
    <w:p>
      <w:r>
        <w:t xml:space="preserve">5.</w:t>
        <w:tab/>
        <w:t xml:space="preserve">Woes tekee voitavansa auttaakseen. Älä ole niin vastenmielinen.</w:t>
      </w:r>
    </w:p>
    <w:p>
      <w:r>
        <w:rPr>
          <w:b/>
          <w:u w:val="single"/>
        </w:rPr>
        <w:t xml:space="preserve">128134</w:t>
      </w:r>
    </w:p>
    <w:p>
      <w:r>
        <w:t xml:space="preserve">6.</w:t>
        <w:tab/>
        <w:tab/>
        <w:t xml:space="preserve">Sinead ja Kyle tekevät paljon enemmän. He ovat ainoat, jotka kutsuvat hallittua vastarintaa.</w:t>
      </w:r>
    </w:p>
    <w:p>
      <w:r>
        <w:rPr>
          <w:b/>
          <w:u w:val="single"/>
        </w:rPr>
        <w:t xml:space="preserve">128135</w:t>
      </w:r>
    </w:p>
    <w:p>
      <w:r>
        <w:t xml:space="preserve">1. Lol homo</w:t>
      </w:r>
    </w:p>
    <w:p>
      <w:r>
        <w:rPr>
          <w:b/>
          <w:u w:val="single"/>
        </w:rPr>
        <w:t xml:space="preserve">128136</w:t>
      </w:r>
    </w:p>
    <w:p>
      <w:r>
        <w:t xml:space="preserve">1. Jason Selvig on homo, ja hän ahdisteli Brian Kilmeadia tänään.  Tietääkö kukaan, missä hän asuu?</w:t>
      </w:r>
    </w:p>
    <w:p>
      <w:r>
        <w:rPr>
          <w:b/>
          <w:u w:val="single"/>
        </w:rPr>
        <w:t xml:space="preserve">128137</w:t>
      </w:r>
    </w:p>
    <w:p>
      <w:r>
        <w:t xml:space="preserve">1. Muiden jälkeenjääneiden joukossa jokainen jälkeenjäänyt on vakuuttanut itselleen olevansa fiksu, todella fiksu........</w:t>
      </w:r>
    </w:p>
    <w:p>
      <w:r>
        <w:rPr>
          <w:b/>
          <w:u w:val="single"/>
        </w:rPr>
        <w:t xml:space="preserve">128138</w:t>
      </w:r>
    </w:p>
    <w:p>
      <w:r>
        <w:t xml:space="preserve">1. aiot tappaa itsesi nyt, kun g+ sulkee neekeri. hahahahahahaha! kuvaa se meille, jotta voimme kaikki katsoa ja toistaa sen yhä uudelleen ja uudelleen. kerro minulle, missä hautapaikkasi on, jotta voin tulla kusemaan ja paskomaan sen päälle, pikku hintti. hahahahahahahahaha!</w:t>
      </w:r>
    </w:p>
    <w:p>
      <w:r>
        <w:rPr>
          <w:b/>
          <w:u w:val="single"/>
        </w:rPr>
        <w:t xml:space="preserve">128139</w:t>
      </w:r>
    </w:p>
    <w:p>
      <w:r>
        <w:t xml:space="preserve">2.</w:t>
        <w:tab/>
        <w:t xml:space="preserve">käyttää jatkuvasti sanaa neekeri, hän vihaa sitä sanaa . lol</w:t>
      </w:r>
    </w:p>
    <w:p>
      <w:r>
        <w:rPr>
          <w:b/>
          <w:u w:val="single"/>
        </w:rPr>
        <w:t xml:space="preserve">128140</w:t>
      </w:r>
    </w:p>
    <w:p>
      <w:r>
        <w:t xml:space="preserve">1. Kun tämä tarina puhkesi, epäilin sitä, ja nyt se on vahvistettu.    #Tollpaid https://www.dailymail.co.uk/news/article-6307157/PICTURED-Female-student-athlete-shot-dead-University-Utah.html</w:t>
      </w:r>
    </w:p>
    <w:p>
      <w:r>
        <w:rPr>
          <w:b/>
          <w:u w:val="single"/>
        </w:rPr>
        <w:t xml:space="preserve">128141</w:t>
      </w:r>
    </w:p>
    <w:p>
      <w:r>
        <w:t xml:space="preserve">2.</w:t>
        <w:tab/>
        <w:t xml:space="preserve">Älä sääli häntä lainkaan. Hän pyysi sitä itse. Se on vain neekeriä rakastavan crack-huoran elämää. En tiedä, miten voit odottaa mitään muuta. Sinut joko hakataan kuoliaaksi tai saat aidsin, jos harrastat eläimellisyyttä. Hän oli ilkeä ja inhottava ihminen ja ansaitsee kuolla.</w:t>
      </w:r>
    </w:p>
    <w:p>
      <w:r>
        <w:rPr>
          <w:b/>
          <w:u w:val="single"/>
        </w:rPr>
        <w:t xml:space="preserve">128142</w:t>
      </w:r>
    </w:p>
    <w:p>
      <w:r>
        <w:t xml:space="preserve">1. RT Jonteinspain Äänestimme EU:sta lähtemisen puolesta, ja meidän olisi pitänyt lähteä 12 kuukauden kuluessa. May on pitänyt meidät mukana kaksi ja puoli vuotta ja on nyt neuvotellut vielä enemmän aikaa tässä EU-vankilassa. Tämä on kusetusta. Kukaan ei ole näin epäpätevä. Hänen EU-salaliittonsa toimii hyvin, mutta ei kansan hyväksi.</w:t>
      </w:r>
    </w:p>
    <w:p>
      <w:r>
        <w:rPr>
          <w:b/>
          <w:u w:val="single"/>
        </w:rPr>
        <w:t xml:space="preserve">128143</w:t>
      </w:r>
    </w:p>
    <w:p>
      <w:r>
        <w:t xml:space="preserve">2.</w:t>
        <w:tab/>
        <w:t xml:space="preserve">Yhdistynyt kuningaskunta äänestää onnistuneesti EU:sta eroamisesta, ja kaikki menettävät järkensä!  Mutta tämä Mayn mulkku valehteli hampaat irvessä, että hän kunnioittaisi kansan tahtoa, eikä kukaan räpäytä silmäänsä. se on kaikki, osa suunnitelmaa.  Melkein, eikö olekin?</w:t>
      </w:r>
    </w:p>
    <w:p>
      <w:r>
        <w:rPr>
          <w:b/>
          <w:u w:val="single"/>
        </w:rPr>
        <w:t xml:space="preserve">128144</w:t>
      </w:r>
    </w:p>
    <w:p>
      <w:r>
        <w:t xml:space="preserve">1. Anjem Choudary vapautetaan vankilasta: Jack Buckby https://www.youtube.com/watch?v=erV8k2vwljs https://www.youtube.com/watch?v=erV8k2vwljs</w:t>
      </w:r>
    </w:p>
    <w:p>
      <w:r>
        <w:rPr>
          <w:b/>
          <w:u w:val="single"/>
        </w:rPr>
        <w:t xml:space="preserve">128145</w:t>
      </w:r>
    </w:p>
    <w:p>
      <w:r>
        <w:t xml:space="preserve">2.</w:t>
        <w:tab/>
        <w:t xml:space="preserve">Ammu sitä kusipäätä päähän. Hänen näkökulmansa on AINOASTAAN jihadistisen huoran näkökulma, joten ampukaa se kusipää pois.  Ollaan valmiita.</w:t>
      </w:r>
    </w:p>
    <w:p>
      <w:r>
        <w:rPr>
          <w:b/>
          <w:u w:val="single"/>
        </w:rPr>
        <w:t xml:space="preserve">128146</w:t>
      </w:r>
    </w:p>
    <w:p>
      <w:r>
        <w:t xml:space="preserve">3.</w:t>
        <w:tab/>
        <w:tab/>
        <w:t xml:space="preserve">Kunpa se olisi näin yksinkertaista, Drew, Lands Endistä John O'Groatsiin olisi jono ihmisiä, jotka olisivat valmiita vetämään liipaisimesta tätä saastanpalasta vastaan, mutta valitettavasti paskiaisella on Umanin oikeudet, eikä meillä ole käsiaseita.  (Laillisesti)</w:t>
      </w:r>
    </w:p>
    <w:p>
      <w:r>
        <w:rPr>
          <w:b/>
          <w:u w:val="single"/>
        </w:rPr>
        <w:t xml:space="preserve">128147</w:t>
      </w:r>
    </w:p>
    <w:p>
      <w:r>
        <w:t xml:space="preserve">4.</w:t>
        <w:tab/>
        <w:tab/>
        <w:t xml:space="preserve">Tsk. Minun on kai tehtävä se itse. Plonk in, bastards...... (no, 'hitti' maksaa vitusti, eikö?!!!).</w:t>
      </w:r>
    </w:p>
    <w:p>
      <w:r>
        <w:rPr>
          <w:b/>
          <w:u w:val="single"/>
        </w:rPr>
        <w:t xml:space="preserve">128148</w:t>
      </w:r>
    </w:p>
    <w:p>
      <w:r>
        <w:t xml:space="preserve">1. Miksi kaikki amerikkalaiset mustat aktivistit, jotka itkevät orjuudesta, eivät lennä Libyaan, jossa musta ihminen voidaan ostaa 200 dollarilla ja käyttää työvoimaksi ja seksiin, tai kerätä elimiä? 🤔 https://www.zambianobserver.com/libyan-government-must-be-condemned-for-allowing-slave-trade-au-where-are-you/</w:t>
      </w:r>
    </w:p>
    <w:p>
      <w:r>
        <w:rPr>
          <w:b/>
          <w:u w:val="single"/>
        </w:rPr>
        <w:t xml:space="preserve">128149</w:t>
      </w:r>
    </w:p>
    <w:p>
      <w:r>
        <w:t xml:space="preserve">2.</w:t>
        <w:tab/>
        <w:t xml:space="preserve">NEEKERI AIVORIIHI</w:t>
      </w:r>
    </w:p>
    <w:p>
      <w:r>
        <w:rPr>
          <w:b/>
          <w:u w:val="single"/>
        </w:rPr>
        <w:t xml:space="preserve">128150</w:t>
      </w:r>
    </w:p>
    <w:p>
      <w:r>
        <w:t xml:space="preserve">1. &gt;Andrew "gook fucker" Anglin Tämän vuoksi Anglin on 100-prosenttisesti minun mieheni.</w:t>
      </w:r>
    </w:p>
    <w:p>
      <w:r>
        <w:rPr>
          <w:b/>
          <w:u w:val="single"/>
        </w:rPr>
        <w:t xml:space="preserve">128151</w:t>
      </w:r>
    </w:p>
    <w:p>
      <w:r>
        <w:t xml:space="preserve">2.</w:t>
        <w:tab/>
        <w:t xml:space="preserve">onko sinulla punaiset new balance -kengät? oletko täysin arvoton paskiainen, joka työskentelee juutalaisen kanssa valkoisen vastarinnan kumoamiseksi?</w:t>
      </w:r>
    </w:p>
    <w:p>
      <w:r>
        <w:rPr>
          <w:b/>
          <w:u w:val="single"/>
        </w:rPr>
        <w:t xml:space="preserve">128152</w:t>
      </w:r>
    </w:p>
    <w:p>
      <w:r>
        <w:t xml:space="preserve">3.</w:t>
        <w:tab/>
        <w:tab/>
        <w:t xml:space="preserve">Ei, eikä tarvitsisi olla juutalainen kumoamaan tätä junaonnettomuutta lmao</w:t>
      </w:r>
    </w:p>
    <w:p>
      <w:r>
        <w:rPr>
          <w:b/>
          <w:u w:val="single"/>
        </w:rPr>
        <w:t xml:space="preserve">128153</w:t>
      </w:r>
    </w:p>
    <w:p>
      <w:r>
        <w:t xml:space="preserve">4.</w:t>
        <w:tab/>
        <w:tab/>
        <w:tab/>
        <w:t xml:space="preserve">Ei, tarkoitan sitä jenkkiläistä Weeviä, joka aloitti optiikkakeskustelun</w:t>
      </w:r>
    </w:p>
    <w:p>
      <w:r>
        <w:rPr>
          <w:b/>
          <w:u w:val="single"/>
        </w:rPr>
        <w:t xml:space="preserve">128154</w:t>
      </w:r>
    </w:p>
    <w:p>
      <w:r>
        <w:t xml:space="preserve">5.</w:t>
        <w:tab/>
        <w:tab/>
        <w:tab/>
        <w:tab/>
        <w:t xml:space="preserve">Tiedän, ketä tarkoitat.     Muistan, kun hän yritti horjuttaa Cvilleä käskemällä ihmisiä keskustelemaan siitä vain polttopuhelimilla. Onneksi monet olivat liian nokkelia hänen temppuihinsa ja saivat sen sijaan ystävänsä heitetyksi juutalaisvankilaan.</w:t>
      </w:r>
    </w:p>
    <w:p>
      <w:r>
        <w:rPr>
          <w:b/>
          <w:u w:val="single"/>
        </w:rPr>
        <w:t xml:space="preserve">128155</w:t>
      </w:r>
    </w:p>
    <w:p>
      <w:r>
        <w:t xml:space="preserve">6.</w:t>
        <w:tab/>
        <w:tab/>
        <w:tab/>
        <w:tab/>
        <w:tab/>
        <w:t xml:space="preserve">Miksi vain polttopuhelimissa, eihän mikään valkoisten tekemä ole oikeasti laitonta.</w:t>
      </w:r>
    </w:p>
    <w:p>
      <w:r>
        <w:rPr>
          <w:b/>
          <w:u w:val="single"/>
        </w:rPr>
        <w:t xml:space="preserve">128156</w:t>
      </w:r>
    </w:p>
    <w:p>
      <w:r>
        <w:t xml:space="preserve">7.</w:t>
        <w:tab/>
        <w:tab/>
        <w:tab/>
        <w:tab/>
        <w:tab/>
        <w:tab/>
        <w:t xml:space="preserve">Koska kun paskapostitat kirjaa, sitä käytetään puhumaan luonteestasi ja aikomuksestasi, ja aikomus on laillisen ja laittoman teon välinen ero. Sama syy, miksi Discord kusetti meitä täysin, ja kusettaa edelleen.</w:t>
      </w:r>
    </w:p>
    <w:p>
      <w:r>
        <w:rPr>
          <w:b/>
          <w:u w:val="single"/>
        </w:rPr>
        <w:t xml:space="preserve">128157</w:t>
      </w:r>
    </w:p>
    <w:p>
      <w:r>
        <w:t xml:space="preserve">8.</w:t>
        <w:tab/>
        <w:tab/>
        <w:tab/>
        <w:tab/>
        <w:tab/>
        <w:tab/>
        <w:tab/>
        <w:t xml:space="preserve">LOL hahmo ja tarkoitus, niin mikä oli oikeiston tarkoitus "oikeiston yhdistämisen" ja puheiden pitämisen lisäksi?   Kommunistit ilmoittivat avoimesti olevansa siellä väkivallan vuoksi, seuraava jälkeenjäänyt argumentti?   Discordia johtavat kommunistijuutalaiset ja se vain antaa kokoontumispaikkoja, jotta kommunistit voivat hyökätä fyysisesti.</w:t>
      </w:r>
    </w:p>
    <w:p>
      <w:r>
        <w:rPr>
          <w:b/>
          <w:u w:val="single"/>
        </w:rPr>
        <w:t xml:space="preserve">128158</w:t>
      </w:r>
    </w:p>
    <w:p>
      <w:r>
        <w:t xml:space="preserve">9.</w:t>
        <w:tab/>
        <w:tab/>
        <w:tab/>
        <w:tab/>
        <w:tab/>
        <w:tab/>
        <w:tab/>
        <w:tab/>
        <w:t xml:space="preserve">Jos et ymmärrä, miten "rakastan murskata n1ggers" muuttaa mustan miehen itsepuolustustilanteen sellaiseksi, että se voidaan helposti lavastaa pahoinpitelyksi, en tuhlaa enää aikaa kanssasi.    En tunne sinua enkä toivottavasti koskaan tule tuntemaankaan.</w:t>
      </w:r>
    </w:p>
    <w:p>
      <w:r>
        <w:rPr>
          <w:b/>
          <w:u w:val="single"/>
        </w:rPr>
        <w:t xml:space="preserve">128159</w:t>
      </w:r>
    </w:p>
    <w:p>
      <w:r>
        <w:t xml:space="preserve">10.</w:t>
        <w:tab/>
        <w:tab/>
        <w:tab/>
        <w:tab/>
        <w:tab/>
        <w:tab/>
        <w:tab/>
        <w:tab/>
        <w:tab/>
        <w:t xml:space="preserve">Ketkä tuomituista sanoivat niin, oi kyllä, ei kukaan heistä, eikä sitäkään koskaan käytetty todisteena, vaan se oli juutalaiset + musta valamiehistö + kieltäytyminen paikan vaihtamisesta.</w:t>
      </w:r>
    </w:p>
    <w:p>
      <w:r>
        <w:rPr>
          <w:b/>
          <w:u w:val="single"/>
        </w:rPr>
        <w:t xml:space="preserve">128160</w:t>
      </w:r>
    </w:p>
    <w:p>
      <w:r>
        <w:t xml:space="preserve">1. No... Se ei kestänyt kauan: https://www.thegatewaypundit.com/2018/10/here-we-go-nbcs-chuck-todd-i-pelkää-venäläiset-pelkäävät-sähköpostipommi-paketteja-video/ #BombHoax #RussiaRussia #ChuckTodd @wocassity @ConspiracyTheory @StacyF @Cheyza @Hempoilcures @Tootickedoff @Infowarrior @christophheer @ZaneTyler @critterbugger @MarkT4USA @Angelicanang @Is4Realz @AlvinB1959 @LadyMarianne @BlueGood @Kryptex @Ambassador4Christ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 @studentoflife @crow_count @ramcclean @margerine2000 @blogdog @CookieMuffen @The_Western_Man @ZNews</w:t>
      </w:r>
    </w:p>
    <w:p>
      <w:r>
        <w:rPr>
          <w:b/>
          <w:u w:val="single"/>
        </w:rPr>
        <w:t xml:space="preserve">128161</w:t>
      </w:r>
    </w:p>
    <w:p>
      <w:r>
        <w:t xml:space="preserve">2.</w:t>
        <w:tab/>
        <w:t xml:space="preserve">Chuck Todd on järjiltään neekereitä rakastava puuvillanpoimija! Tätä paskaa ei voi keksiä, mutta nämä kommaripaskiaiset voivat!</w:t>
      </w:r>
    </w:p>
    <w:p>
      <w:r>
        <w:rPr>
          <w:b/>
          <w:u w:val="single"/>
        </w:rPr>
        <w:t xml:space="preserve">128162</w:t>
      </w:r>
    </w:p>
    <w:p>
      <w:r>
        <w:t xml:space="preserve">3.</w:t>
        <w:tab/>
        <w:tab/>
        <w:t xml:space="preserve">https://youtu.be/Aay_XxMr1LM</w:t>
      </w:r>
    </w:p>
    <w:p>
      <w:r>
        <w:rPr>
          <w:b/>
          <w:u w:val="single"/>
        </w:rPr>
        <w:t xml:space="preserve">128163</w:t>
      </w:r>
    </w:p>
    <w:p>
      <w:r>
        <w:t xml:space="preserve">4.</w:t>
        <w:tab/>
        <w:tab/>
        <w:t xml:space="preserve">LAFFIN...RAKASTAN SITÄ...</w:t>
      </w:r>
    </w:p>
    <w:p>
      <w:r>
        <w:rPr>
          <w:b/>
          <w:u w:val="single"/>
        </w:rPr>
        <w:t xml:space="preserve">128164</w:t>
      </w:r>
    </w:p>
    <w:p>
      <w:r>
        <w:t xml:space="preserve">1. Hän kuoli neekerinä Nyt se on hauskaa paskaa https://www.dailymotion.com/video/x3utu6r</w:t>
      </w:r>
    </w:p>
    <w:p>
      <w:r>
        <w:rPr>
          <w:b/>
          <w:u w:val="single"/>
        </w:rPr>
        <w:t xml:space="preserve">128165</w:t>
      </w:r>
    </w:p>
    <w:p>
      <w:r>
        <w:t xml:space="preserve">1. muistutus siitä, että kaikki väärät epäjumalat murenivat yhden todellisen jumalan edessä.</w:t>
      </w:r>
    </w:p>
    <w:p>
      <w:r>
        <w:rPr>
          <w:b/>
          <w:u w:val="single"/>
        </w:rPr>
        <w:t xml:space="preserve">128166</w:t>
      </w:r>
    </w:p>
    <w:p>
      <w:r>
        <w:t xml:space="preserve">2.</w:t>
        <w:tab/>
        <w:t xml:space="preserve">Vain muistutus siitä, että "jumalasi" on joku kauan sitten kuollut juutalainen, jos häntä on koskaan ollutkaan.   Ja kristityt tuhosivat eurooppalaisen sivilisaation vieraan, aavikkojumalanne nimissä.   Kiitos, kun todistit, että kristinusko on Euroopan vihollinen.   Kristinusko ja islam ovat todellakin identtisiä vihanne sivilisaatiota ja kauneutta kohtaan...</w:t>
      </w:r>
    </w:p>
    <w:p>
      <w:r>
        <w:rPr>
          <w:b/>
          <w:u w:val="single"/>
        </w:rPr>
        <w:t xml:space="preserve">128167</w:t>
      </w:r>
    </w:p>
    <w:p>
      <w:r>
        <w:t xml:space="preserve">3.</w:t>
        <w:tab/>
        <w:tab/>
        <w:t xml:space="preserve">Kristinusko on valkoisille islam Kristityt ovat isis-terroristeja, jotka tuhoavat valkoiset yhteisömme afrikkalaisten ja hiekkaneekereiden käännynnäisten kanssa.</w:t>
      </w:r>
    </w:p>
    <w:p>
      <w:r>
        <w:rPr>
          <w:b/>
          <w:u w:val="single"/>
        </w:rPr>
        <w:t xml:space="preserve">128168</w:t>
      </w:r>
    </w:p>
    <w:p>
      <w:r>
        <w:t xml:space="preserve">1. https://www.puppetstringnews.com/blog/hillary-clinton-spokesman-claims-hillary-gave-up-her-security-clearance-in-protest-of-trump Hillary Clintonin tiedottaja väittää, että Hillary luopui turvallisuusselvityksestään vastalauseena Trumpia vastaan.</w:t>
      </w:r>
    </w:p>
    <w:p>
      <w:r>
        <w:rPr>
          <w:b/>
          <w:u w:val="single"/>
        </w:rPr>
        <w:t xml:space="preserve">128169</w:t>
      </w:r>
    </w:p>
    <w:p>
      <w:r>
        <w:t xml:space="preserve">2.</w:t>
        <w:tab/>
        <w:t xml:space="preserve">En tiennyt, että "turvallisuusselvitykset" merkitsevät enää mitään sen jälkeen, kun Hillary ja hänen lelupoikansa Sorros ostivat FBI:n.</w:t>
      </w:r>
    </w:p>
    <w:p>
      <w:r>
        <w:rPr>
          <w:b/>
          <w:u w:val="single"/>
        </w:rPr>
        <w:t xml:space="preserve">128170</w:t>
      </w:r>
    </w:p>
    <w:p>
      <w:r>
        <w:t xml:space="preserve">1. Älä tuhlaa henkeäsi. Hän on vitun kommarihomo, jolla ei ole mitään hajua siitä, ketkä ovat todellisia vihollisia!</w:t>
      </w:r>
    </w:p>
    <w:p>
      <w:r>
        <w:rPr>
          <w:b/>
          <w:u w:val="single"/>
        </w:rPr>
        <w:t xml:space="preserve">128171</w:t>
      </w:r>
    </w:p>
    <w:p>
      <w:r>
        <w:t xml:space="preserve">1. Anna tulla, nartut. https://www.thegatewaypundit.com/2018/10/eric-holder-calls-for-violence-when-republicans-go-low-we-kick-them-video/</w:t>
      </w:r>
    </w:p>
    <w:p>
      <w:r>
        <w:rPr>
          <w:b/>
          <w:u w:val="single"/>
        </w:rPr>
        <w:t xml:space="preserve">128172</w:t>
      </w:r>
    </w:p>
    <w:p>
      <w:r>
        <w:t xml:space="preserve">2.</w:t>
        <w:tab/>
        <w:t xml:space="preserve">Minulla on kokonainen perhe veteraaneja ja poliiseja, joilla on piilotettuja aselupia, ja tuo se Chicagon neekeri.  Mitä nopeammin tuhoamme teidät, sen parempi.</w:t>
      </w:r>
    </w:p>
    <w:p>
      <w:r>
        <w:rPr>
          <w:b/>
          <w:u w:val="single"/>
        </w:rPr>
        <w:t xml:space="preserve">128173</w:t>
      </w:r>
    </w:p>
    <w:p>
      <w:r>
        <w:t xml:space="preserve">3.</w:t>
        <w:tab/>
        <w:tab/>
        <w:t xml:space="preserve">Älkää erehtykö, tämä neekeri olisi pitänyt hirttää jo vuosia sitten................ Chicagon neekerille on hävitty peli.</w:t>
      </w:r>
    </w:p>
    <w:p>
      <w:r>
        <w:rPr>
          <w:b/>
          <w:u w:val="single"/>
        </w:rPr>
        <w:t xml:space="preserve">128174</w:t>
      </w:r>
    </w:p>
    <w:p>
      <w:r>
        <w:t xml:space="preserve">1. @spacehonkey on ääliö, joka tykkää olla ämmä.</w:t>
      </w:r>
    </w:p>
    <w:p>
      <w:r>
        <w:rPr>
          <w:b/>
          <w:u w:val="single"/>
        </w:rPr>
        <w:t xml:space="preserve">128175</w:t>
      </w:r>
    </w:p>
    <w:p>
      <w:r>
        <w:t xml:space="preserve">2.</w:t>
        <w:tab/>
        <w:t xml:space="preserve">Ah, katsoit miten kirjoitetaan douche, senkin sisäsiittoinen hintti mammanpoika. Mene takaisin imemään äidin tissiäsi, soyboy. Sinä et huijaa ketään.</w:t>
      </w:r>
    </w:p>
    <w:p>
      <w:r>
        <w:rPr>
          <w:b/>
          <w:u w:val="single"/>
        </w:rPr>
        <w:t xml:space="preserve">128176</w:t>
      </w:r>
    </w:p>
    <w:p>
      <w:r>
        <w:t xml:space="preserve">1. PARANNA KRYPTOSALKKUASI NÄILLÄ OUDOILLA TEMPUILLA.</w:t>
      </w:r>
    </w:p>
    <w:p>
      <w:r>
        <w:rPr>
          <w:b/>
          <w:u w:val="single"/>
        </w:rPr>
        <w:t xml:space="preserve">128177</w:t>
      </w:r>
    </w:p>
    <w:p>
      <w:r>
        <w:t xml:space="preserve">2.</w:t>
        <w:tab/>
        <w:t xml:space="preserve">Nigger Huts Up</w:t>
      </w:r>
    </w:p>
    <w:p>
      <w:r>
        <w:rPr>
          <w:b/>
          <w:u w:val="single"/>
        </w:rPr>
        <w:t xml:space="preserve">128178</w:t>
      </w:r>
    </w:p>
    <w:p>
      <w:r>
        <w:t xml:space="preserve">1. TÄMÄ ON SISÄLLISSOTA.   Daniel Greenfield: Daniel Greenfield: "Sisällissota päättyy aseilla... Politics Is How It Starts" Transcript of speech that SHOOK Tea Party Coalition Convention in Myrtle Beach 2018 TÄRKEÄÄ &gt; EVERY AMERICAN READ &gt; https://www.zerohedge.com/news/2018-01-27/daniel-greenfield-guns-are-how-civil-war-ends-politics-how-it-starts</w:t>
      </w:r>
    </w:p>
    <w:p>
      <w:r>
        <w:rPr>
          <w:b/>
          <w:u w:val="single"/>
        </w:rPr>
        <w:t xml:space="preserve">128179</w:t>
      </w:r>
    </w:p>
    <w:p>
      <w:r>
        <w:t xml:space="preserve">2.</w:t>
        <w:tab/>
        <w:t xml:space="preserve">Jos olet amerikkalainen, lue se!</w:t>
      </w:r>
    </w:p>
    <w:p>
      <w:r>
        <w:rPr>
          <w:b/>
          <w:u w:val="single"/>
        </w:rPr>
        <w:t xml:space="preserve">128180</w:t>
      </w:r>
    </w:p>
    <w:p>
      <w:r>
        <w:t xml:space="preserve">3.</w:t>
        <w:tab/>
        <w:tab/>
        <w:t xml:space="preserve">.#Patriotismi on olemassa vain siksi, että tyhmät ihmiset sanovat niin. Me menimme itsepuolustuksen toimista tuhoavaksi vasaraksi homoperseiselle #CatholicChurchille jo kauan sitten, kuten kirjoitukset kuvaavat oikeutetusti Daniylin ja Ilmestyskirjan 4. petoa!</w:t>
      </w:r>
    </w:p>
    <w:p>
      <w:r>
        <w:rPr>
          <w:b/>
          <w:u w:val="single"/>
        </w:rPr>
        <w:t xml:space="preserve">128181</w:t>
      </w:r>
    </w:p>
    <w:p>
      <w:r>
        <w:t xml:space="preserve">1. löysin tämän twiitin kesältä. Mikä tyhmä kusipää tämä pelle oli.... todennäköisesti on vieläkin.</w:t>
      </w:r>
    </w:p>
    <w:p>
      <w:r>
        <w:rPr>
          <w:b/>
          <w:u w:val="single"/>
        </w:rPr>
        <w:t xml:space="preserve">128182</w:t>
      </w:r>
    </w:p>
    <w:p>
      <w:r>
        <w:t xml:space="preserve">1.</w:t>
      </w:r>
    </w:p>
    <w:p>
      <w:r>
        <w:rPr>
          <w:b/>
          <w:u w:val="single"/>
        </w:rPr>
        <w:t xml:space="preserve">128183</w:t>
      </w:r>
    </w:p>
    <w:p>
      <w:r>
        <w:t xml:space="preserve">2.</w:t>
        <w:tab/>
        <w:t xml:space="preserve">Neekeri voi yrittää viedä ne, jos haluaa.</w:t>
      </w:r>
    </w:p>
    <w:p>
      <w:r>
        <w:rPr>
          <w:b/>
          <w:u w:val="single"/>
        </w:rPr>
        <w:t xml:space="preserve">128184</w:t>
      </w:r>
    </w:p>
    <w:p>
      <w:r>
        <w:t xml:space="preserve">1. Ja kun Floridan kuvernööriksi pyrkivä republikaaniehdokas kertoo juutalaisille, että jos hänet valitaan, hänestä tulee Amerikan Israel-myönteisin kuvernööri, vastaukseni on: Haistakaa vittu! ÄÄNESTÄN SITÄ VITUN NEEKERIÄ ! Heräävätkö republikaanit koskaan rotutodellisuuteen ja toimivat sen mukaisesti? Siihen asti he ovat hyödyttömiä, sisuttomia ihmeitä. Heidän äänestämisensä ei muuta mitään meidän kannaltamme.</w:t>
      </w:r>
    </w:p>
    <w:p>
      <w:r>
        <w:rPr>
          <w:b/>
          <w:u w:val="single"/>
        </w:rPr>
        <w:t xml:space="preserve">128185</w:t>
      </w:r>
    </w:p>
    <w:p>
      <w:r>
        <w:t xml:space="preserve">1. "T.I. julkaisee videon, jossa Melania Trumpin kaksoisolento strippaa hänelle Oval Officessa."   En tiedä mitä mieltä te olette, mutta tuntuu todella siltä, että räppärit ja julkkikset luulevat olevansa kaikkien yläpuolella nykyään....... https://theblogroom.com/t-i-posts-a-video-of-a-melania-trump-lookalike-striptea https://theblogroom.com/t-i-posts-a-video-of-a-melania-trump-lookalike-striptea</w:t>
      </w:r>
    </w:p>
    <w:p>
      <w:r>
        <w:rPr>
          <w:b/>
          <w:u w:val="single"/>
        </w:rPr>
        <w:t xml:space="preserve">128186</w:t>
      </w:r>
    </w:p>
    <w:p>
      <w:r>
        <w:t xml:space="preserve">2.</w:t>
        <w:tab/>
        <w:t xml:space="preserve">Mitä tahansa he voivat tehdä osoittaakseen, että he ovat "alhaalla", vaikka he ovat ensimmäisiä, jotka siirtyvät pois "omiensa" luota, kun he saavat vähän rahaa.</w:t>
      </w:r>
    </w:p>
    <w:p>
      <w:r>
        <w:rPr>
          <w:b/>
          <w:u w:val="single"/>
        </w:rPr>
        <w:t xml:space="preserve">128187</w:t>
      </w:r>
    </w:p>
    <w:p>
      <w:r>
        <w:t xml:space="preserve">3.</w:t>
        <w:tab/>
        <w:tab/>
        <w:t xml:space="preserve">Jep. Ja nyt he sanovat kaikenlaista paskaa hänestä saadakseen hänet näyttämään hämmentyneeltä, tyhmältä, jälkeenjääneeltä... surullisinta, epätoivoisinta paskaa on sanoa, että hänen äitinsä häpeäisi häntä... aivan kuten se homo cuomo, joka sanoi, että Trumpilla oli "luultavasti rasistisia ajatuksia", kun he tapasivat. Lol</w:t>
      </w:r>
    </w:p>
    <w:p>
      <w:r>
        <w:rPr>
          <w:b/>
          <w:u w:val="single"/>
        </w:rPr>
        <w:t xml:space="preserve">128188</w:t>
      </w:r>
    </w:p>
    <w:p>
      <w:r>
        <w:t xml:space="preserve">1. Acosta raivostui Trumpin rallihenkilökunnan puhallettua kovaa musiikkia hukuttaakseen hänen suoran raporttinsa https://www.westernjournal.com/ct/acosta-furious-trump-rally-staff-blast-loud-music-live-report/</w:t>
      </w:r>
    </w:p>
    <w:p>
      <w:r>
        <w:rPr>
          <w:b/>
          <w:u w:val="single"/>
        </w:rPr>
        <w:t xml:space="preserve">128189</w:t>
      </w:r>
    </w:p>
    <w:p>
      <w:r>
        <w:t xml:space="preserve">2.</w:t>
        <w:tab/>
        <w:t xml:space="preserve">Voi pientä jälkeenjäänyttä vauvaparkaa.....Whine some more....your mental deficiencies are showing...I'm waiting for the FCC to get some teeth and start pulling broadcasting licenses....They should have been put a brass band right behind him....</w:t>
      </w:r>
    </w:p>
    <w:p>
      <w:r>
        <w:rPr>
          <w:b/>
          <w:u w:val="single"/>
        </w:rPr>
        <w:t xml:space="preserve">128190</w:t>
      </w:r>
    </w:p>
    <w:p>
      <w:r>
        <w:t xml:space="preserve">1. #potus Federal Judge "Shocked" To Find Obama State Dept Lied To Protect Hillary From Email Server Lawsuits | Zero Hedge https://www.zerohedge.com/news/2018-10-18/federal-judge-shocked-find-obama-state-dept-lied-protect-hillary-email-server</w:t>
      </w:r>
    </w:p>
    <w:p>
      <w:r>
        <w:rPr>
          <w:b/>
          <w:u w:val="single"/>
        </w:rPr>
        <w:t xml:space="preserve">128191</w:t>
      </w:r>
    </w:p>
    <w:p>
      <w:r>
        <w:t xml:space="preserve">2.</w:t>
        <w:tab/>
        <w:t xml:space="preserve">Liittovaltion tuomari havaitsee, että Obaman ulkoministeriö valehteli suojellakseen Hillarya sähköpostipalvelinta koskevilta oikeusjutuilta.    Se on vain ajan kysymys, Cankles!   #LockherUp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128192</w:t>
      </w:r>
    </w:p>
    <w:p>
      <w:r>
        <w:t xml:space="preserve">3.</w:t>
        <w:tab/>
        <w:tab/>
        <w:t xml:space="preserve">Crooked Cuntilla ei ole mitään mahdollisuuksia joutua vankilaan. Älä ole niin naiivi.</w:t>
      </w:r>
    </w:p>
    <w:p>
      <w:r>
        <w:rPr>
          <w:b/>
          <w:u w:val="single"/>
        </w:rPr>
        <w:t xml:space="preserve">128193</w:t>
      </w:r>
    </w:p>
    <w:p>
      <w:r>
        <w:t xml:space="preserve">4.</w:t>
        <w:tab/>
        <w:tab/>
        <w:tab/>
        <w:t xml:space="preserve">Rakastan tuon viestin "c"-alliterointia. Kirjoitatko sattumalta runoja?</w:t>
      </w:r>
    </w:p>
    <w:p>
      <w:r>
        <w:rPr>
          <w:b/>
          <w:u w:val="single"/>
        </w:rPr>
        <w:t xml:space="preserve">128194</w:t>
      </w:r>
    </w:p>
    <w:p>
      <w:r>
        <w:t xml:space="preserve">1. MULKUT BRIGGAILEVAT KOVAA TÄNÄ ILTANA. NOPEASTI. POST TRIGGERS! https://redd.it/9rpq8w</w:t>
      </w:r>
    </w:p>
    <w:p>
      <w:r>
        <w:rPr>
          <w:b/>
          <w:u w:val="single"/>
        </w:rPr>
        <w:t xml:space="preserve">128195</w:t>
      </w:r>
    </w:p>
    <w:p>
      <w:r>
        <w:t xml:space="preserve">2.</w:t>
        <w:tab/>
        <w:t xml:space="preserve">liipaisin ei neekeri</w:t>
      </w:r>
    </w:p>
    <w:p>
      <w:r>
        <w:rPr>
          <w:b/>
          <w:u w:val="single"/>
        </w:rPr>
        <w:t xml:space="preserve">128196</w:t>
      </w:r>
    </w:p>
    <w:p>
      <w:r>
        <w:t xml:space="preserve">3.</w:t>
        <w:tab/>
        <w:tab/>
        <w:t xml:space="preserve">Neekeri on eläin. Olen iloinen, että kotimaassani ei sallita niiden pääsyä maahan. Nauttikaa nekruongelmastanne.</w:t>
      </w:r>
    </w:p>
    <w:p>
      <w:r>
        <w:rPr>
          <w:b/>
          <w:u w:val="single"/>
        </w:rPr>
        <w:t xml:space="preserve">128197</w:t>
      </w:r>
    </w:p>
    <w:p>
      <w:r>
        <w:t xml:space="preserve">1. Valkoinen rotu selitetty tässä kuvassa #trump #whitepeople #altright #rightwing Seuraa sivujani saadaksesi lisää kyynisiä näkemyksiä valkoisesta rodusta.</w:t>
      </w:r>
    </w:p>
    <w:p>
      <w:r>
        <w:rPr>
          <w:b/>
          <w:u w:val="single"/>
        </w:rPr>
        <w:t xml:space="preserve">128198</w:t>
      </w:r>
    </w:p>
    <w:p>
      <w:r>
        <w:t xml:space="preserve">2.</w:t>
        <w:tab/>
        <w:t xml:space="preserve">Kuvan homo on juutalainen.</w:t>
      </w:r>
    </w:p>
    <w:p>
      <w:r>
        <w:rPr>
          <w:b/>
          <w:u w:val="single"/>
        </w:rPr>
        <w:t xml:space="preserve">128199</w:t>
      </w:r>
    </w:p>
    <w:p>
      <w:r>
        <w:t xml:space="preserve">3.</w:t>
        <w:tab/>
        <w:tab/>
        <w:t xml:space="preserve">Ei, se on degeneroitunut ali-ihminen valkoinen mies.</w:t>
      </w:r>
    </w:p>
    <w:p>
      <w:r>
        <w:rPr>
          <w:b/>
          <w:u w:val="single"/>
        </w:rPr>
        <w:t xml:space="preserve">128200</w:t>
      </w:r>
    </w:p>
    <w:p>
      <w:r>
        <w:t xml:space="preserve">4.</w:t>
        <w:tab/>
        <w:tab/>
        <w:t xml:space="preserve">Ei se mitään, eno ruckus, tiedän, etteivät neekerit erota valkoisia juutalaisista. Jättäkää tämä isojen aivojen tehtäväksi.</w:t>
      </w:r>
    </w:p>
    <w:p>
      <w:r>
        <w:rPr>
          <w:b/>
          <w:u w:val="single"/>
        </w:rPr>
        <w:t xml:space="preserve">128201</w:t>
      </w:r>
    </w:p>
    <w:p>
      <w:r>
        <w:t xml:space="preserve">1. Kaikki on siis keksittyä, vai mitä? https://www.thegatewaypundit.com/2018/10/huge-christine-ford-published-2008-article-on-self-hypnosis-used-to-retrieve-and-create-artificial-situations/</w:t>
      </w:r>
    </w:p>
    <w:p>
      <w:r>
        <w:rPr>
          <w:b/>
          <w:u w:val="single"/>
        </w:rPr>
        <w:t xml:space="preserve">128202</w:t>
      </w:r>
    </w:p>
    <w:p>
      <w:r>
        <w:t xml:space="preserve">2.</w:t>
        <w:tab/>
        <w:t xml:space="preserve">Kuka helvetti haluaisi nähdä hänen muut 50 julkaisuaan, saati sitten lukea niitä.  Hän ei ole oikea professori, hän on Porky Pigs -tilan jäsen, joka murisee kuin sika, räkyttää kuin sika ja näyttää sialta.  Joku unohti tunkea dildon kaikkiin kolmeen aukkoon, suuhun, pilluun ja perseeseen.  Jos näet sian, joka puhuu kuin sika ja syö kuin sika, hän on demokraattinen sosialistisika.</w:t>
      </w:r>
    </w:p>
    <w:p>
      <w:r>
        <w:rPr>
          <w:b/>
          <w:u w:val="single"/>
        </w:rPr>
        <w:t xml:space="preserve">128203</w:t>
      </w:r>
    </w:p>
    <w:p>
      <w:r>
        <w:t xml:space="preserve">1. Oliko Hillary pyytämässä "jotain tehtävää" 2 päivää ENNEN kuin postipommit alkoivat ja sitten tämä synagoga-ammuskelu, jonka jopa FOX News yritti liittää #Q:hen ja #Qanoniin ja kutsua meitä "oikeistolaisiksi salaliittorasismeiksi".   Meidän on muistutettava normeja, jotka ovat juuri heräämässä, että olemme SODASSA syvän valtion kanssa &amp; muistutettava heitä siitä, kuinka pahoja he ovat!</w:t>
      </w:r>
    </w:p>
    <w:p>
      <w:r>
        <w:rPr>
          <w:b/>
          <w:u w:val="single"/>
        </w:rPr>
        <w:t xml:space="preserve">128204</w:t>
      </w:r>
    </w:p>
    <w:p>
      <w:r>
        <w:t xml:space="preserve">2.</w:t>
        <w:tab/>
        <w:t xml:space="preserve">USA:ssa on jo ollut mies, neekeri ja muita... ehkä tarvitsemme naisen tai transun panemaan meitä ? lol</w:t>
      </w:r>
    </w:p>
    <w:p>
      <w:r>
        <w:rPr>
          <w:b/>
          <w:u w:val="single"/>
        </w:rPr>
        <w:t xml:space="preserve">128205</w:t>
      </w:r>
    </w:p>
    <w:p>
      <w:r>
        <w:t xml:space="preserve">1. Tämä saattaa olla hieman ristiriitaista Gabille, mutta haluan vain sanoa, että on OK olla juutalainen *Päivitys: En ole juutalainen.</w:t>
      </w:r>
    </w:p>
    <w:p>
      <w:r>
        <w:rPr>
          <w:b/>
          <w:u w:val="single"/>
        </w:rPr>
        <w:t xml:space="preserve">128206</w:t>
      </w:r>
    </w:p>
    <w:p>
      <w:r>
        <w:t xml:space="preserve">2.</w:t>
        <w:tab/>
        <w:t xml:space="preserve">Vitut juutalaisista ja vitut sinusta myös, koska olet empaattinen noiden petturimaisten vauvoja raiskaavien kusipäiden kanssa!</w:t>
      </w:r>
    </w:p>
    <w:p>
      <w:r>
        <w:rPr>
          <w:b/>
          <w:u w:val="single"/>
        </w:rPr>
        <w:t xml:space="preserve">128207</w:t>
      </w:r>
    </w:p>
    <w:p>
      <w:r>
        <w:t xml:space="preserve">3.</w:t>
        <w:tab/>
        <w:tab/>
        <w:t xml:space="preserve">valkoiset EIVÄT ole juutalaisia, mikä mitätöi viittauksesi ympärileikkaukseen, ääliö! juku, taas yksi vasemmistolainen mulkku, joka ei tiedä paskaakaan, yrittää tuoda viisauksia viesteihin</w:t>
      </w:r>
    </w:p>
    <w:p>
      <w:r>
        <w:rPr>
          <w:b/>
          <w:u w:val="single"/>
        </w:rPr>
        <w:t xml:space="preserve">128208</w:t>
      </w:r>
    </w:p>
    <w:p>
      <w:r>
        <w:t xml:space="preserve">1. En ole koskaan sanonut näin, senkin typerä kusipää.   Sinulla on väärä henkilö.</w:t>
      </w:r>
    </w:p>
    <w:p>
      <w:r>
        <w:rPr>
          <w:b/>
          <w:u w:val="single"/>
        </w:rPr>
        <w:t xml:space="preserve">128209</w:t>
      </w:r>
    </w:p>
    <w:p>
      <w:r>
        <w:t xml:space="preserve">2.</w:t>
        <w:tab/>
        <w:t xml:space="preserve">Hän ei saanut väärää ihmistä, hän on sosialisti, joka kusettaa sinua ja sinä tartuit syöttiin! Sellaisia he ovat!</w:t>
      </w:r>
    </w:p>
    <w:p>
      <w:r>
        <w:rPr>
          <w:b/>
          <w:u w:val="single"/>
        </w:rPr>
        <w:t xml:space="preserve">128210</w:t>
      </w:r>
    </w:p>
    <w:p>
      <w:r>
        <w:t xml:space="preserve">3.</w:t>
        <w:tab/>
        <w:tab/>
        <w:t xml:space="preserve">Lady Halibut Hän huijasi minua nimellä, joten mykistän sen kusipään...</w:t>
      </w:r>
    </w:p>
    <w:p>
      <w:r>
        <w:rPr>
          <w:b/>
          <w:u w:val="single"/>
        </w:rPr>
        <w:t xml:space="preserve">128211</w:t>
      </w:r>
    </w:p>
    <w:p>
      <w:r>
        <w:t xml:space="preserve">1. Tämän maanpetturillisen Hollywood-huoran on pidettävä turpansa kiinni presidentti Trumpista ja tuomari Kavanaugh'sta. Emme koskaan unohda, mitä hän teki sotavangeille Vietnamissa!</w:t>
      </w:r>
    </w:p>
    <w:p>
      <w:r>
        <w:rPr>
          <w:b/>
          <w:u w:val="single"/>
        </w:rPr>
        <w:t xml:space="preserve">128212</w:t>
      </w:r>
    </w:p>
    <w:p>
      <w:r>
        <w:t xml:space="preserve">2.</w:t>
        <w:tab/>
        <w:t xml:space="preserve">Vittu</w:t>
      </w:r>
    </w:p>
    <w:p>
      <w:r>
        <w:rPr>
          <w:b/>
          <w:u w:val="single"/>
        </w:rPr>
        <w:t xml:space="preserve">128213</w:t>
      </w:r>
    </w:p>
    <w:p>
      <w:r>
        <w:t xml:space="preserve">1. Afrikan nuorin miljardööri siepattiin luksushotellin ulkopuolella Mohammed "Mo (money Mo Problems)" Dewji siepattiin Dar es Salaamissa, Tansaniassa sijaitsevan Colosseum Hotel and Fitness Clubin ulkopuolella https://nypost.com/2018/10/11/africas-youngest-billionaire-kidnapped-outside-luxury-hotel/</w:t>
      </w:r>
    </w:p>
    <w:p>
      <w:r>
        <w:rPr>
          <w:b/>
          <w:u w:val="single"/>
        </w:rPr>
        <w:t xml:space="preserve">128214</w:t>
      </w:r>
    </w:p>
    <w:p>
      <w:r>
        <w:t xml:space="preserve">2.</w:t>
        <w:tab/>
        <w:t xml:space="preserve">Luulisi, että miljardöörillä olisi paremmat turvatoimet, ellei sitten puhuta miljardeista neekeridollareista, jolloin hänellä olisi varaa yhteen KFC-ämpäriin.</w:t>
      </w:r>
    </w:p>
    <w:p>
      <w:r>
        <w:rPr>
          <w:b/>
          <w:u w:val="single"/>
        </w:rPr>
        <w:t xml:space="preserve">128215</w:t>
      </w:r>
    </w:p>
    <w:p>
      <w:r>
        <w:t xml:space="preserve">1. Suurin osa senaatistamme on juuri virallisesti ilmoittanut, että he eivät hyväksy tällaista yksinkertaista, viatonta ja rehellistä lausetta. Liian monet poliitikkomme taipuvat poliittiseen korrektiuteen ja mukautuvat valtaapitävien tahojen linjaan. Tarvitsemme hallitukseemme enemmän Hansoneja ja Anningeja.</w:t>
      </w:r>
    </w:p>
    <w:p>
      <w:r>
        <w:rPr>
          <w:b/>
          <w:u w:val="single"/>
        </w:rPr>
        <w:t xml:space="preserve">128216</w:t>
      </w:r>
    </w:p>
    <w:p>
      <w:r>
        <w:t xml:space="preserve">2.</w:t>
        <w:tab/>
        <w:t xml:space="preserve">Joidenkin mediassa esitettyjen, tätä asiaa koskevien hölynpölyjen lukeminen on vain... ergh!   Haluan kaivaa silmäni ulos luettuani paskoja juttuja, joissa yritetään maalata "on ok olla valkoinen" uusnatsien vihapuheeksi.    Australian politiikka on niin vitun jälkeenjäänyttä.  Me olemme Britannian jälkeen maailman jälkeenjäänein länsimainen maa.  Päivä, jolloin Q vetää liipaisimesta, ei voi tulla tarpeeksi pian. Toivottavasti myös poliittinen maisemamme muuttuu, tarvitsemme sitä kipeästi.</w:t>
      </w:r>
    </w:p>
    <w:p>
      <w:r>
        <w:rPr>
          <w:b/>
          <w:u w:val="single"/>
        </w:rPr>
        <w:t xml:space="preserve">128217</w:t>
      </w:r>
    </w:p>
    <w:p>
      <w:r>
        <w:t xml:space="preserve">1. Twitterissä on alkanut näkyä #KillKavanaugh, joka on suoranainen kehotus väkivaltaan korkeimman oikeuden jäsentä vastaan.   Google ja Apple kuitenkin sanovat, että Gabilla ei saa olla sovellusta App Storessa, koska jotkut Gabin viestit sisältävät kehotuksia väkivaltaan ja "vihapuhetta".</w:t>
      </w:r>
    </w:p>
    <w:p>
      <w:r>
        <w:rPr>
          <w:b/>
          <w:u w:val="single"/>
        </w:rPr>
        <w:t xml:space="preserve">128218</w:t>
      </w:r>
    </w:p>
    <w:p>
      <w:r>
        <w:t xml:space="preserve">2.</w:t>
        <w:tab/>
        <w:t xml:space="preserve">Säälittäviä ruikuttavia dildoliberaaleja imbesilejä, kaikki heistä . Puhe on halpaa, kusipää, ha, ha, ha. Olet yhtä kova kuin roikkuva tissi.</w:t>
      </w:r>
    </w:p>
    <w:p>
      <w:r>
        <w:rPr>
          <w:b/>
          <w:u w:val="single"/>
        </w:rPr>
        <w:t xml:space="preserve">128219</w:t>
      </w:r>
    </w:p>
    <w:p>
      <w:r>
        <w:t xml:space="preserve">1. MuriKa! #TrumpNation! Fuck yeah!   Hopeatähdellä palkittu veteraani, sotavanki tuomittiin 7 vuodeksi aseesta, jonka hän osti 40 vuotta sitten https://thefreethoughtproject.com/decorated-silver-star-veteran-pow-sentenced-to-7-years-for-a-gun-he-bought-40-years-ago/ Mutta, mutta... Trump on #2A presidentti!</w:t>
      </w:r>
    </w:p>
    <w:p>
      <w:r>
        <w:rPr>
          <w:b/>
          <w:u w:val="single"/>
        </w:rPr>
        <w:t xml:space="preserve">128220</w:t>
      </w:r>
    </w:p>
    <w:p>
      <w:r>
        <w:t xml:space="preserve">2.</w:t>
        <w:tab/>
        <w:t xml:space="preserve">Miten tämä liittyy Trumpiin?   Luuletko, että ATF kysyy hänen lupaansa ennen jokaista ratsiaa?   ATF on muuten yksi lukuisista tarpeettomista ja hallitsemattomista liittovaltion virastoista, jotka voisimme sulkea huomenna, eikä kukaan edes tietäisi, että niitä ei ole enää olemassa.</w:t>
      </w:r>
    </w:p>
    <w:p>
      <w:r>
        <w:rPr>
          <w:b/>
          <w:u w:val="single"/>
        </w:rPr>
        <w:t xml:space="preserve">128221</w:t>
      </w:r>
    </w:p>
    <w:p>
      <w:r>
        <w:t xml:space="preserve">3.</w:t>
        <w:tab/>
        <w:tab/>
        <w:t xml:space="preserve">Mitkä virastot toimivat toimeenpanovallan alaisuudessa?</w:t>
      </w:r>
    </w:p>
    <w:p>
      <w:r>
        <w:rPr>
          <w:b/>
          <w:u w:val="single"/>
        </w:rPr>
        <w:t xml:space="preserve">128222</w:t>
      </w:r>
    </w:p>
    <w:p>
      <w:r>
        <w:t xml:space="preserve">4.</w:t>
        <w:tab/>
        <w:tab/>
        <w:tab/>
        <w:t xml:space="preserve">Luuletko, että ATF kysyy Trumpin lupaa ennen jokaista ratsiaa?</w:t>
      </w:r>
    </w:p>
    <w:p>
      <w:r>
        <w:rPr>
          <w:b/>
          <w:u w:val="single"/>
        </w:rPr>
        <w:t xml:space="preserve">128223</w:t>
      </w:r>
    </w:p>
    <w:p>
      <w:r>
        <w:t xml:space="preserve">5.</w:t>
        <w:tab/>
        <w:tab/>
        <w:tab/>
        <w:tab/>
        <w:t xml:space="preserve">Ei, mutta Trumpilla on varmasti toimeenpanovalta näihin toimeenpanovirastoihin.   Mutta todellisuus on se, että näytä meille, missä sinua loukkasi Trumpy Bear -nukkeasi minun viestini.</w:t>
      </w:r>
    </w:p>
    <w:p>
      <w:r>
        <w:rPr>
          <w:b/>
          <w:u w:val="single"/>
        </w:rPr>
        <w:t xml:space="preserve">128224</w:t>
      </w:r>
    </w:p>
    <w:p>
      <w:r>
        <w:t xml:space="preserve">6.</w:t>
        <w:tab/>
        <w:tab/>
        <w:tab/>
        <w:tab/>
        <w:tab/>
        <w:t xml:space="preserve">En maininnut mitään "loukkaantumisesta" Kysyin vain, mitä tekemistä tällä ratsialla on Trumpin kanssa Oikea vastaus on tietysti EI MITÄÄN.</w:t>
      </w:r>
    </w:p>
    <w:p>
      <w:r>
        <w:rPr>
          <w:b/>
          <w:u w:val="single"/>
        </w:rPr>
        <w:t xml:space="preserve">128225</w:t>
      </w:r>
    </w:p>
    <w:p>
      <w:r>
        <w:t xml:space="preserve">7.</w:t>
        <w:tab/>
        <w:tab/>
        <w:tab/>
        <w:tab/>
        <w:tab/>
        <w:tab/>
        <w:t xml:space="preserve">Koska te ontuvat #MAGA-ihmiset uskotte, että #Trump on #2A-presidentti.</w:t>
      </w:r>
    </w:p>
    <w:p>
      <w:r>
        <w:rPr>
          <w:b/>
          <w:u w:val="single"/>
        </w:rPr>
        <w:t xml:space="preserve">128226</w:t>
      </w:r>
    </w:p>
    <w:p>
      <w:r>
        <w:t xml:space="preserve">8.</w:t>
        <w:tab/>
        <w:tab/>
        <w:tab/>
        <w:tab/>
        <w:tab/>
        <w:tab/>
        <w:tab/>
        <w:t xml:space="preserve">W T F mitä vastauksesi edes tarkoittaa?</w:t>
      </w:r>
    </w:p>
    <w:p>
      <w:r>
        <w:rPr>
          <w:b/>
          <w:u w:val="single"/>
        </w:rPr>
        <w:t xml:space="preserve">128227</w:t>
      </w:r>
    </w:p>
    <w:p>
      <w:r>
        <w:t xml:space="preserve">9.</w:t>
        <w:tab/>
        <w:tab/>
        <w:tab/>
        <w:tab/>
        <w:tab/>
        <w:tab/>
        <w:tab/>
        <w:tab/>
        <w:t xml:space="preserve">Miksi olet niin järkyttynyt tästä:   MuriKa! #TrumpNation! Fuck yeah!   Hopeatähdellä palkittu veteraani, sotavanki tuomittiin 7 vuodeksi aseesta, jonka hän osti 40 vuotta sitten https://thefreethoughtproject.com/decorated-silver-star-veteran-pow-sentenced-to-7-years-for-a-gun-he-bought-40-years-ago/ Mutta, mutta... Trump on #2A presidentti!</w:t>
      </w:r>
    </w:p>
    <w:p>
      <w:r>
        <w:rPr>
          <w:b/>
          <w:u w:val="single"/>
        </w:rPr>
        <w:t xml:space="preserve">128228</w:t>
      </w:r>
    </w:p>
    <w:p>
      <w:r>
        <w:t xml:space="preserve">10.</w:t>
        <w:tab/>
        <w:tab/>
        <w:tab/>
        <w:tab/>
        <w:tab/>
        <w:tab/>
        <w:tab/>
        <w:tab/>
        <w:tab/>
        <w:t xml:space="preserve">Jälleen kerran, en ole järkyttynyt, kysyin vain, mitä tekemistä tällä tapahtumalla on Trumpin kanssa Vihjaat, että hän on vastuussa, mikä on absurdia.</w:t>
      </w:r>
    </w:p>
    <w:p>
      <w:r>
        <w:rPr>
          <w:b/>
          <w:u w:val="single"/>
        </w:rPr>
        <w:t xml:space="preserve">128229</w:t>
      </w:r>
    </w:p>
    <w:p>
      <w:r>
        <w:t xml:space="preserve">11.</w:t>
        <w:tab/>
        <w:tab/>
        <w:tab/>
        <w:tab/>
        <w:tab/>
        <w:tab/>
        <w:tab/>
        <w:tab/>
        <w:tab/>
        <w:tab/>
        <w:t xml:space="preserve">Samasta syystä hän on vastuussa tästä: https://duckduckgo.com/?q=Trump%27s+Bump+Stock+Ban&amp;t=ffab&amp;df=w&amp;ia=web Mutta, mutta, mutta... meidän #2A presidenttimme!</w:t>
      </w:r>
    </w:p>
    <w:p>
      <w:r>
        <w:rPr>
          <w:b/>
          <w:u w:val="single"/>
        </w:rPr>
        <w:t xml:space="preserve">128230</w:t>
      </w:r>
    </w:p>
    <w:p>
      <w:r>
        <w:t xml:space="preserve">12.</w:t>
        <w:tab/>
        <w:tab/>
        <w:tab/>
        <w:tab/>
        <w:tab/>
        <w:tab/>
        <w:tab/>
        <w:tab/>
        <w:tab/>
        <w:tab/>
        <w:tab/>
        <w:t xml:space="preserve">Vääntele käsiäsi. Purista helmiäsi. Huolestumisen trollaaminen on niin alhaista. Kääntykää #ShareBlue-käsikirjan sivulle 3. Mitä sitten? GFY #MAGA #QAnon #Q</w:t>
      </w:r>
    </w:p>
    <w:p>
      <w:r>
        <w:rPr>
          <w:b/>
          <w:u w:val="single"/>
        </w:rPr>
        <w:t xml:space="preserve">128231</w:t>
      </w:r>
    </w:p>
    <w:p>
      <w:r>
        <w:t xml:space="preserve">13.</w:t>
        <w:tab/>
        <w:tab/>
        <w:tab/>
        <w:tab/>
        <w:tab/>
        <w:tab/>
        <w:tab/>
        <w:tab/>
        <w:tab/>
        <w:tab/>
        <w:tab/>
        <w:tab/>
        <w:t xml:space="preserve">Toinen lib-homo twatter-trolli...</w:t>
      </w:r>
    </w:p>
    <w:p>
      <w:r>
        <w:rPr>
          <w:b/>
          <w:u w:val="single"/>
        </w:rPr>
        <w:t xml:space="preserve">128232</w:t>
      </w:r>
    </w:p>
    <w:p>
      <w:r>
        <w:t xml:space="preserve">1. Teeskentele vain.</w:t>
      </w:r>
    </w:p>
    <w:p>
      <w:r>
        <w:rPr>
          <w:b/>
          <w:u w:val="single"/>
        </w:rPr>
        <w:t xml:space="preserve">128233</w:t>
      </w:r>
    </w:p>
    <w:p>
      <w:r>
        <w:t xml:space="preserve">2.</w:t>
        <w:tab/>
        <w:t xml:space="preserve">Johtuuko se Ronaldon #metoo-valheista, että Nike valitsi Queer-moslemi-perse-rosvo, joka tietää, että homo ei voi tulla ulos ilman, että hänet heitetään pois siitä, ei, ei, että muut moslemit heittävät hänet vitun katolta pois!</w:t>
      </w:r>
    </w:p>
    <w:p>
      <w:r>
        <w:rPr>
          <w:b/>
          <w:u w:val="single"/>
        </w:rPr>
        <w:t xml:space="preserve">128234</w:t>
      </w:r>
    </w:p>
    <w:p>
      <w:r>
        <w:t xml:space="preserve">1. SHEP SMITH RIEHAANTUU TRUMPIA JA POMPEOTA VASTAAN TURKKILAISEN TOIMITTAJAN EPÄILLYN MURHAN VUOKSI, JONKA SAUDIT SALAMURHAAJAT OVAT TEHNEET.       KERRO SHEP SMITHILLE, ETTEI YHDYSVALLOILLA OLE POLIISIN TOIMIVALTAA TURKISSA TAI SAUDI-ARABIASSA.   SE ON YK:N TEHTÄVÄ. SMITH EI OLE TOIMITTAJA.  HÄN ON HOMO, JOKA VASTUSTAA TRUMPIN HALLINTOA RIIPPUMATTA SEN SAAVUTUKSISTA.</w:t>
      </w:r>
    </w:p>
    <w:p>
      <w:r>
        <w:rPr>
          <w:b/>
          <w:u w:val="single"/>
        </w:rPr>
        <w:t xml:space="preserve">128235</w:t>
      </w:r>
    </w:p>
    <w:p>
      <w:r>
        <w:t xml:space="preserve">1. Kun saavutat pisteen, jossa et enää välitä paskaakaan siitä, että sinua kutsutaan rasistiksi tai seksistiksi.   Olen kyllästynyt hänen kaltaisiinsa mustiin nekruihin ja hänen kaltaisiinsa twat-feministipaskoihin.</w:t>
      </w:r>
    </w:p>
    <w:p>
      <w:r>
        <w:rPr>
          <w:b/>
          <w:u w:val="single"/>
        </w:rPr>
        <w:t xml:space="preserve">128236</w:t>
      </w:r>
    </w:p>
    <w:p>
      <w:r>
        <w:t xml:space="preserve">1. Vastarintaliikkeen johtaja pysyy vaiti Ellisonista https://bigleaguepolitics.com/resistance-leader-remains-silent-on-ellison/</w:t>
      </w:r>
    </w:p>
    <w:p>
      <w:r>
        <w:rPr>
          <w:b/>
          <w:u w:val="single"/>
        </w:rPr>
        <w:t xml:space="preserve">128237</w:t>
      </w:r>
    </w:p>
    <w:p>
      <w:r>
        <w:t xml:space="preserve">2.</w:t>
        <w:tab/>
        <w:t xml:space="preserve">tämä muslimipunkki on lopetettava.</w:t>
      </w:r>
    </w:p>
    <w:p>
      <w:r>
        <w:rPr>
          <w:b/>
          <w:u w:val="single"/>
        </w:rPr>
        <w:t xml:space="preserve">128238</w:t>
      </w:r>
    </w:p>
    <w:p>
      <w:r>
        <w:t xml:space="preserve">1. Näin kuvan, jossa Ranskan presidentti valmistautuu homoprideen neekerihuoriensa kanssa. Oksennan vieläkin.</w:t>
      </w:r>
    </w:p>
    <w:p>
      <w:r>
        <w:rPr>
          <w:b/>
          <w:u w:val="single"/>
        </w:rPr>
        <w:t xml:space="preserve">128239</w:t>
      </w:r>
    </w:p>
    <w:p>
      <w:r>
        <w:t xml:space="preserve">1. Saatat erehtyä pitämään Ben Shapiroa jonain, josta maailma välittää vittuakaan. Vaikka hän toki puhuu järkeä; St. Louisin kaduilla vaeltava neekeri on kiistatta pahempi kuin puolalainen tai eteläafrikkalainen maahanmuuttaja, joka todella tekee töitä.</w:t>
      </w:r>
    </w:p>
    <w:p>
      <w:r>
        <w:rPr>
          <w:b/>
          <w:u w:val="single"/>
        </w:rPr>
        <w:t xml:space="preserve">128240</w:t>
      </w:r>
    </w:p>
    <w:p>
      <w:r>
        <w:t xml:space="preserve">1. Lopeta se. Hae apua.   @Heartiste @Ricotta @sdfgefgsdf @PNN @JohnRivers @JohnRivers</w:t>
      </w:r>
    </w:p>
    <w:p>
      <w:r>
        <w:rPr>
          <w:b/>
          <w:u w:val="single"/>
        </w:rPr>
        <w:t xml:space="preserve">128241</w:t>
      </w:r>
    </w:p>
    <w:p>
      <w:r>
        <w:t xml:space="preserve">2.</w:t>
        <w:tab/>
        <w:t xml:space="preserve">"Eroa puhtaasta republikaanimiehestäsi ja mene nussimaan jotain aidsia sairastavaa betahomoa!" - Vasemmisto</w:t>
      </w:r>
    </w:p>
    <w:p>
      <w:r>
        <w:rPr>
          <w:b/>
          <w:u w:val="single"/>
        </w:rPr>
        <w:t xml:space="preserve">128242</w:t>
      </w:r>
    </w:p>
    <w:p>
      <w:r>
        <w:t xml:space="preserve">1. Soooo goys Im alkaa uusi show haastateltiin Patrick vähän ja yrittää saada mcnabb kun sain sen yhdessä se vapautetaan sain shoahed joten minun täytyy tehdä uusia juttuja vain kärsivällisyyttä tämä hillbilly gona tuoda sen teille</w:t>
      </w:r>
    </w:p>
    <w:p>
      <w:r>
        <w:rPr>
          <w:b/>
          <w:u w:val="single"/>
        </w:rPr>
        <w:t xml:space="preserve">128243</w:t>
      </w:r>
    </w:p>
    <w:p>
      <w:r>
        <w:t xml:space="preserve">2.</w:t>
        <w:tab/>
        <w:t xml:space="preserve">Kuulostaa kaasulta....lol</w:t>
      </w:r>
    </w:p>
    <w:p>
      <w:r>
        <w:rPr>
          <w:b/>
          <w:u w:val="single"/>
        </w:rPr>
        <w:t xml:space="preserve">128244</w:t>
      </w:r>
    </w:p>
    <w:p>
      <w:r>
        <w:t xml:space="preserve">1. Mitä helvettiä, aussit?!    Kuljin tänään television ohi ja näin hetken tai kaksi tatuoinneilla peitettyä, käärmeitä pyydystävää kaveria.   Kun hän on pussittanut käärmeen ja luovuttanut pussin pullealle tatuoidulle naiselleen, hän kävelee paikalle ja kättelee kahta AFRIKKALAISEN näköistä poliisia, ei Aboja, vaan AFRIKKALAISIA.   Miksi päästätte heidät maahanne? He ovat vitsaus täällä Yhdysvalloissa.</w:t>
      </w:r>
    </w:p>
    <w:p>
      <w:r>
        <w:rPr>
          <w:b/>
          <w:u w:val="single"/>
        </w:rPr>
        <w:t xml:space="preserve">128245</w:t>
      </w:r>
    </w:p>
    <w:p>
      <w:r>
        <w:t xml:space="preserve">2.</w:t>
        <w:tab/>
        <w:t xml:space="preserve">Miksi päästäisit ruttoa Yhdysvaltoihin????</w:t>
      </w:r>
    </w:p>
    <w:p>
      <w:r>
        <w:rPr>
          <w:b/>
          <w:u w:val="single"/>
        </w:rPr>
        <w:t xml:space="preserve">128246</w:t>
      </w:r>
    </w:p>
    <w:p>
      <w:r>
        <w:t xml:space="preserve">3.</w:t>
        <w:tab/>
        <w:tab/>
        <w:t xml:space="preserve">Olin siinä käsityksessä, että teillä on humalainen Abo-ongelma samalla tavalla kuin kanadalaisilla on humalainen First Nations -ongelma.  Olin myös siinä uskossa, että teillä oli hiljattain syntynyt kiinalaisongelma sekä hiljattain syntynyt muzzi-ongelma.   Järkytyksekseni huomaan, että paskapussipoliisit ovat tuoneet maahan myös afrikkalaisia.</w:t>
      </w:r>
    </w:p>
    <w:p>
      <w:r>
        <w:rPr>
          <w:b/>
          <w:u w:val="single"/>
        </w:rPr>
        <w:t xml:space="preserve">128247</w:t>
      </w:r>
    </w:p>
    <w:p>
      <w:r>
        <w:t xml:space="preserve">1. Gab-natsi:  "Itse asiassa juutalaiset edustavat vain 0,2 % maailman väestöstä, ja sitä paitsi.  Muslimit muodostavat 24% väestöstä.  Hallitsevatko juutalaiset heitäkin?   Gab-natsi:  ".........KIKE !"</w:t>
      </w:r>
    </w:p>
    <w:p>
      <w:r>
        <w:rPr>
          <w:b/>
          <w:u w:val="single"/>
        </w:rPr>
        <w:t xml:space="preserve">128248</w:t>
      </w:r>
    </w:p>
    <w:p>
      <w:r>
        <w:t xml:space="preserve">2.</w:t>
        <w:tab/>
        <w:t xml:space="preserve">Uskon, että taistellaan myös kaikkia likaisia halveksittavia askeNAZI-JEESEJÄSENIÄ vastaan!  Mutta minä katson FAKTOJA, jotka ovat jotain, mistä kaltaisellasi ÄLYTTÖMÄLLÄ ei ole mitään AIVAUSTA!</w:t>
      </w:r>
    </w:p>
    <w:p>
      <w:r>
        <w:rPr>
          <w:b/>
          <w:u w:val="single"/>
        </w:rPr>
        <w:t xml:space="preserve">128249</w:t>
      </w:r>
    </w:p>
    <w:p>
      <w:r>
        <w:t xml:space="preserve">3.</w:t>
        <w:tab/>
        <w:tab/>
        <w:t xml:space="preserve">LOL olet legenda omassa mielessäsi, etkö olekin David?</w:t>
      </w:r>
    </w:p>
    <w:p>
      <w:r>
        <w:rPr>
          <w:b/>
          <w:u w:val="single"/>
        </w:rPr>
        <w:t xml:space="preserve">128250</w:t>
      </w:r>
    </w:p>
    <w:p>
      <w:r>
        <w:t xml:space="preserve">4.</w:t>
        <w:tab/>
        <w:tab/>
        <w:tab/>
        <w:t xml:space="preserve">Toisin kuin sinä, minulla on toimiva mieli!  Koska pääsi on perseessäsi, et ole saanut happea pitkään aikaan!</w:t>
      </w:r>
    </w:p>
    <w:p>
      <w:r>
        <w:rPr>
          <w:b/>
          <w:u w:val="single"/>
        </w:rPr>
        <w:t xml:space="preserve">128251</w:t>
      </w:r>
    </w:p>
    <w:p>
      <w:r>
        <w:t xml:space="preserve">5.</w:t>
        <w:tab/>
        <w:tab/>
        <w:tab/>
        <w:tab/>
        <w:t xml:space="preserve">sinulla on torakan älykkyysosamäärä</w:t>
      </w:r>
    </w:p>
    <w:p>
      <w:r>
        <w:rPr>
          <w:b/>
          <w:u w:val="single"/>
        </w:rPr>
        <w:t xml:space="preserve">128252</w:t>
      </w:r>
    </w:p>
    <w:p>
      <w:r>
        <w:t xml:space="preserve">6.</w:t>
        <w:tab/>
        <w:tab/>
        <w:tab/>
        <w:tab/>
        <w:tab/>
        <w:t xml:space="preserve">Kuinka söpöä! Olen tottunut siihen, että kaltaisesi aivopestyt JÄLKIKÄYTTÄJÄT kutsuvat minua juuri siksi, mitä he ovat!  Sinä olet yhtä jälkeenjäänyt kuin vitun rasistijuutalainen!  LOL</w:t>
      </w:r>
    </w:p>
    <w:p>
      <w:r>
        <w:rPr>
          <w:b/>
          <w:u w:val="single"/>
        </w:rPr>
        <w:t xml:space="preserve">128253</w:t>
      </w:r>
    </w:p>
    <w:p>
      <w:r>
        <w:t xml:space="preserve">1. Nämä ihmiset luulevat taistelevansa "vallankumouksessa".</w:t>
      </w:r>
    </w:p>
    <w:p>
      <w:r>
        <w:rPr>
          <w:b/>
          <w:u w:val="single"/>
        </w:rPr>
        <w:t xml:space="preserve">128254</w:t>
      </w:r>
    </w:p>
    <w:p>
      <w:r>
        <w:t xml:space="preserve">2.</w:t>
        <w:tab/>
        <w:t xml:space="preserve">lentolippu ja hotellihuone riittää, jotta voin hakata tämän retardin paskaksi</w:t>
      </w:r>
    </w:p>
    <w:p>
      <w:r>
        <w:rPr>
          <w:b/>
          <w:u w:val="single"/>
        </w:rPr>
        <w:t xml:space="preserve">128255</w:t>
      </w:r>
    </w:p>
    <w:p>
      <w:r>
        <w:t xml:space="preserve">3.</w:t>
        <w:tab/>
        <w:tab/>
        <w:t xml:space="preserve">Älä unohda rystyset ja kahvia</w:t>
      </w:r>
    </w:p>
    <w:p>
      <w:r>
        <w:rPr>
          <w:b/>
          <w:u w:val="single"/>
        </w:rPr>
        <w:t xml:space="preserve">128256</w:t>
      </w:r>
    </w:p>
    <w:p>
      <w:r>
        <w:t xml:space="preserve">1. Lääkäri raiskaa lapsia nykyään, typerät demarit hallitsevat MSM:ää !!!!</w:t>
      </w:r>
    </w:p>
    <w:p>
      <w:r>
        <w:rPr>
          <w:b/>
          <w:u w:val="single"/>
        </w:rPr>
        <w:t xml:space="preserve">128257</w:t>
      </w:r>
    </w:p>
    <w:p>
      <w:r>
        <w:t xml:space="preserve">2.</w:t>
        <w:tab/>
        <w:t xml:space="preserve">Cunt on aina hyvin tiedossa alkoholin hän kuluttaa juuri ennen ihana niin sanottu Raiskaus, että hän halusi sen tapahtua.</w:t>
      </w:r>
    </w:p>
    <w:p>
      <w:r>
        <w:rPr>
          <w:b/>
          <w:u w:val="single"/>
        </w:rPr>
        <w:t xml:space="preserve">128258</w:t>
      </w:r>
    </w:p>
    <w:p>
      <w:r>
        <w:t xml:space="preserve">1. Korruptio ulottuu aina pormestarivaaleihin asti!  Se oli niin räikeän ilmeistä Kanadan Torontossa.  Luulisi, että jopa ihmiset, joiden puolue voitti, näkisivät sensuurin ja ehdokkaan osallistumisen estämisen ja pitäisivät sitä hälyttävänä ja uhkana, kun vuorovesi lopulta kääntyy heitä vastaan.  Kanadalaiset ansaitsevat parempaa, ja niin ansaitsee myös Faith Goldy.</w:t>
      </w:r>
    </w:p>
    <w:p>
      <w:r>
        <w:rPr>
          <w:b/>
          <w:u w:val="single"/>
        </w:rPr>
        <w:t xml:space="preserve">128259</w:t>
      </w:r>
    </w:p>
    <w:p>
      <w:r>
        <w:t xml:space="preserve">2.</w:t>
        <w:tab/>
        <w:t xml:space="preserve">Olen iloinen, etten ole ainoa, joka huomasi tapahtuneen räikeän vaalivilpin. Kaikki tiedotusvälineet tekivät yhteistyötä saadakseen Toryn uudelleenvalituksi. He tukahduttivat täysin yli 12 ehdokkaan kampanjat. Ne ottivat Faith Goldyn kampanjarahat mainosaikaa varten ja istuivat niiden varassa koko kampanjan ajan odottaen viimeiseen arkipäivään ennen vaaleja ilmoittaakseen, etteivät ne suostu julkaisemaan hänen mainoksiaan ilman mitään syytä. Hän yritti haastaa Bellin oikeuteen, ja liberaali tuomari "kieltäytyi" käsittelemästä tapausta, jälleen ilman syytä.   Uskon, että tämä vaalien järjestäminen oli ulkopuolisten vaikuttajien (Soros ja muut) järjestämä, jotka eivät halua Toronton luopuvan "turvapaikkakaupunki"-nimityksestä. He haluavat Toronton olevan edelleen likakaivo, jonne he voivat edelleen heittää maailman ali-ihmisten roskat. He haluavat myös, että hillitön neekeriväkivalta jatkuu, koska neekerit ovat heidän hyödyllisiä idioottejaan muzzien ohella.  Uskon, että tämä vaalivilppi on vain kenraaliharjoitus ensi vuoden liittopäivävaaleja varten. Globalistit selvisivät siitä Torontossa, joten he tekevät sen uudelleen liittovaltion tasolla. Miksi luulette, ettemme ole kuulleet mitään Maxime Bernierin uudesta puolueesta? Se joutuu tukahduttamisen kohteeksi, samoin NDP vähemmässä määrin. Kanadalaiset eivät äänestä suoraan pääministeriä, vaan me äänestämme paikallisissa vaalipiireissä, ja se puolue, joka voittaa eniten vaalipiirejä, pääsee pääministeriksi. Tämä tarkoittaa, että suuri osa vaalivilpistä tapahtuu kunnallisella tasolla, jossa se ei ole niin ilmeistä. Siksi Toronton vaalit ovat niin tärkeät - ne ovat välähdys globalistien antidemokraattisesta pelikirjasta.</w:t>
      </w:r>
    </w:p>
    <w:p>
      <w:r>
        <w:rPr>
          <w:b/>
          <w:u w:val="single"/>
        </w:rPr>
        <w:t xml:space="preserve">128260</w:t>
      </w:r>
    </w:p>
    <w:p>
      <w:r>
        <w:t xml:space="preserve">1. En missään nimessä tekisi tätä kenellekään kissalle!</w:t>
      </w:r>
    </w:p>
    <w:p>
      <w:r>
        <w:rPr>
          <w:b/>
          <w:u w:val="single"/>
        </w:rPr>
        <w:t xml:space="preserve">128261</w:t>
      </w:r>
    </w:p>
    <w:p>
      <w:r>
        <w:t xml:space="preserve">2.</w:t>
        <w:tab/>
        <w:t xml:space="preserve">Se kertoo paljon sen jälkeenjääneestä omistajasta.</w:t>
      </w:r>
    </w:p>
    <w:p>
      <w:r>
        <w:rPr>
          <w:b/>
          <w:u w:val="single"/>
        </w:rPr>
        <w:t xml:space="preserve">128262</w:t>
      </w:r>
    </w:p>
    <w:p>
      <w:r>
        <w:t xml:space="preserve">1. "Uudet" verkkosivut näyttävät siltä, että ne on suunnitellut LSD:tä nauttivat kehitysvammaiset skitsofreenikot. Vanha toiminnallinen ulkoasu oli parempi.</w:t>
      </w:r>
    </w:p>
    <w:p>
      <w:r>
        <w:rPr>
          <w:b/>
          <w:u w:val="single"/>
        </w:rPr>
        <w:t xml:space="preserve">128263</w:t>
      </w:r>
    </w:p>
    <w:p>
      <w:r>
        <w:t xml:space="preserve">1. Ota shekkivihko valmiiksi, Stormy 😀👌 https://www.cnn.com/2018/10/15/politics/stormy-daniels-lawsuit-dismissed/index.html https://www.cnn.com/2018/10/15/politics/stormy-daniels-lawsuit-dismissed/index.html</w:t>
      </w:r>
    </w:p>
    <w:p>
      <w:r>
        <w:rPr>
          <w:b/>
          <w:u w:val="single"/>
        </w:rPr>
        <w:t xml:space="preserve">128264</w:t>
      </w:r>
    </w:p>
    <w:p>
      <w:r>
        <w:t xml:space="preserve">2.</w:t>
        <w:tab/>
        <w:t xml:space="preserve">En ole koskaan ymmärtänyt, miten joku voi "mustamaalata" vanhaa tervattua tiehuoraa. Mikä on pahinta, mitä hänestä voisi sanoa? "Tämä huolimaton vanha ämmä on niin tyhmä, että palkkasi CPL Mike Avannettin edustajakseen. Kukaan ei voi olla niin tyhmä!" Vai olisiko se kohteliaisuus?</w:t>
      </w:r>
    </w:p>
    <w:p>
      <w:r>
        <w:rPr>
          <w:b/>
          <w:u w:val="single"/>
        </w:rPr>
        <w:t xml:space="preserve">128265</w:t>
      </w:r>
    </w:p>
    <w:p>
      <w:r>
        <w:t xml:space="preserve">1. Joe Biden: Trumpin kannattajilla on "kulttimainen omistautuminen" | Breitbart https://kek.gg/u/dM7V</w:t>
      </w:r>
    </w:p>
    <w:p>
      <w:r>
        <w:rPr>
          <w:b/>
          <w:u w:val="single"/>
        </w:rPr>
        <w:t xml:space="preserve">128266</w:t>
      </w:r>
    </w:p>
    <w:p>
      <w:r>
        <w:t xml:space="preserve">2.</w:t>
        <w:tab/>
        <w:t xml:space="preserve">Ja sinä olet jälkeenjäänyt ja perverssi. Seuraava kysymys 😒</w:t>
      </w:r>
    </w:p>
    <w:p>
      <w:r>
        <w:rPr>
          <w:b/>
          <w:u w:val="single"/>
        </w:rPr>
        <w:t xml:space="preserve">128267</w:t>
      </w:r>
    </w:p>
    <w:p>
      <w:r>
        <w:t xml:space="preserve">1. CNN:n Jeffrey Toobin ylistää Jeff Flakea kutsuttuaan häntä "säälittäväksi" vain kolme päivää ennen http://dailycaller.com/2018/10/01/jeffrey-toobin-praises-jeff-flake/.</w:t>
      </w:r>
    </w:p>
    <w:p>
      <w:r>
        <w:rPr>
          <w:b/>
          <w:u w:val="single"/>
        </w:rPr>
        <w:t xml:space="preserve">128268</w:t>
      </w:r>
    </w:p>
    <w:p>
      <w:r>
        <w:t xml:space="preserve">2.</w:t>
        <w:tab/>
        <w:t xml:space="preserve">Flake on raivoisa homo käytöksensä vuoksi - tämä on mies, jota kiristetään.</w:t>
      </w:r>
    </w:p>
    <w:p>
      <w:r>
        <w:rPr>
          <w:b/>
          <w:u w:val="single"/>
        </w:rPr>
        <w:t xml:space="preserve">128269</w:t>
      </w:r>
    </w:p>
    <w:p>
      <w:r>
        <w:t xml:space="preserve">1. Andrew Torba on neekeri</w:t>
      </w:r>
    </w:p>
    <w:p>
      <w:r>
        <w:rPr>
          <w:b/>
          <w:u w:val="single"/>
        </w:rPr>
        <w:t xml:space="preserve">128270</w:t>
      </w:r>
    </w:p>
    <w:p>
      <w:r>
        <w:t xml:space="preserve">1. Ei! Jätin huomiotta väitteesi ja pilkkasin sinua. Siinä on ero :)</w:t>
      </w:r>
    </w:p>
    <w:p>
      <w:r>
        <w:rPr>
          <w:b/>
          <w:u w:val="single"/>
        </w:rPr>
        <w:t xml:space="preserve">128271</w:t>
      </w:r>
    </w:p>
    <w:p>
      <w:r>
        <w:t xml:space="preserve">2.</w:t>
        <w:tab/>
        <w:t xml:space="preserve">Sitä NPC tekee!  Jättää FAKTAT huomiotta ja on älyllisesti kykenemätön keskustelemaan!  Jätätte ne huomiotta yksinkertaisesti siksi, että ette pysty ymmärtämään FAKTATIEDOT.  Teidän on vajottava kuin Titanic, jonka juutalaiset upottivat!</w:t>
      </w:r>
    </w:p>
    <w:p>
      <w:r>
        <w:rPr>
          <w:b/>
          <w:u w:val="single"/>
        </w:rPr>
        <w:t xml:space="preserve">128272</w:t>
      </w:r>
    </w:p>
    <w:p>
      <w:r>
        <w:t xml:space="preserve">3.</w:t>
        <w:tab/>
        <w:tab/>
        <w:t xml:space="preserve">Tarkoitatko sitä, että juutalaiset upottivat Titanicin? Ei jäävuori, kuten kaikki luulevat?   Tällaisia faktoja?   Jätän väliin kiitos 😂🤣 #Muppet</w:t>
      </w:r>
    </w:p>
    <w:p>
      <w:r>
        <w:rPr>
          <w:b/>
          <w:u w:val="single"/>
        </w:rPr>
        <w:t xml:space="preserve">128273</w:t>
      </w:r>
    </w:p>
    <w:p>
      <w:r>
        <w:t xml:space="preserve">4.</w:t>
        <w:tab/>
        <w:tab/>
        <w:tab/>
        <w:t xml:space="preserve">Kyllä!  Varakkaat ei-juutalaiset pankkiirit, jotka vastustivat vastenmielistä FED:iä, olivat tuossa laivassa vuonna 1912.  Saastainen JEW hyväksyi Federal Reserven maailmansotalaki vuonna 1913.  Tämä ei ole sattumaa.  Aivan kuten 911, vitun JEEDIT tekivät sen!</w:t>
      </w:r>
    </w:p>
    <w:p>
      <w:r>
        <w:rPr>
          <w:b/>
          <w:u w:val="single"/>
        </w:rPr>
        <w:t xml:space="preserve">128274</w:t>
      </w:r>
    </w:p>
    <w:p>
      <w:r>
        <w:t xml:space="preserve">5.</w:t>
        <w:tab/>
        <w:tab/>
        <w:tab/>
        <w:tab/>
        <w:t xml:space="preserve">Jaa. On olemassa vanhoja valokuvia, joissa näkyy selvästi viisi venelastillista ortordox-juutalaisia soutamassa kuin hullut, vetämässä jäävuorta paikalleen. Tuhmia veijareita :)</w:t>
      </w:r>
    </w:p>
    <w:p>
      <w:r>
        <w:rPr>
          <w:b/>
          <w:u w:val="single"/>
        </w:rPr>
        <w:t xml:space="preserve">128275</w:t>
      </w:r>
    </w:p>
    <w:p>
      <w:r>
        <w:t xml:space="preserve">6.</w:t>
        <w:tab/>
        <w:tab/>
        <w:tab/>
        <w:tab/>
        <w:tab/>
        <w:t xml:space="preserve">Kyllä, sen selvittäminen vaatisi kriittistä ajattelua, jota sinulla ei selvästikään ole! Se ei todellakaan ollut jäävuori, paskiainen! Luoja, olet ÄLYTTÖMÄ!</w:t>
      </w:r>
    </w:p>
    <w:p>
      <w:r>
        <w:rPr>
          <w:b/>
          <w:u w:val="single"/>
        </w:rPr>
        <w:t xml:space="preserve">128276</w:t>
      </w:r>
    </w:p>
    <w:p>
      <w:r>
        <w:t xml:space="preserve">7.</w:t>
        <w:tab/>
        <w:tab/>
        <w:tab/>
        <w:tab/>
        <w:tab/>
        <w:tab/>
        <w:t xml:space="preserve">David tietää, ettei Titanic uponnut jäävuoren takia.   Esittäkää meille todisteenne, jotka ovat ristiriidassa kaikkien eloonjääneiden ja ajan tietojen kanssa.</w:t>
      </w:r>
    </w:p>
    <w:p>
      <w:r>
        <w:rPr>
          <w:b/>
          <w:u w:val="single"/>
        </w:rPr>
        <w:t xml:space="preserve">128277</w:t>
      </w:r>
    </w:p>
    <w:p>
      <w:r>
        <w:t xml:space="preserve">8.</w:t>
        <w:tab/>
        <w:tab/>
        <w:tab/>
        <w:tab/>
        <w:tab/>
        <w:tab/>
        <w:tab/>
        <w:t xml:space="preserve">Mikset anna minulle palaa jäävuoresta?  Mitä todisteita sinulla on?  Se saattoi jopa osua jäävuoreen tarkoituksella, jotta se osuisi samaan aikaan kuin pommit, jotka oli sijoitettu.  Mutta hyvin harva ihminen olisi ollut hereillä keskellä yötä.  Vain lisää juutalaisten paskapuhetta!  Juutalaiset ovat alempiarvoisia villipetoja! Juutalainen ei ole edes yhden kynteni arvoinen, he ovat sellaista roskaväkeä!</w:t>
      </w:r>
    </w:p>
    <w:p>
      <w:r>
        <w:rPr>
          <w:b/>
          <w:u w:val="single"/>
        </w:rPr>
        <w:t xml:space="preserve">128278</w:t>
      </w:r>
    </w:p>
    <w:p>
      <w:r>
        <w:t xml:space="preserve">9.</w:t>
        <w:tab/>
        <w:tab/>
        <w:tab/>
        <w:tab/>
        <w:tab/>
        <w:tab/>
        <w:tab/>
        <w:tab/>
        <w:t xml:space="preserve">Dave. Teen sinusta kuuluisan tavallisten seuraajieni keskuudessa Twitterissä. Olet "antisemitistinen mentalisti" 😂🤣.</w:t>
      </w:r>
    </w:p>
    <w:p>
      <w:r>
        <w:rPr>
          <w:b/>
          <w:u w:val="single"/>
        </w:rPr>
        <w:t xml:space="preserve">128279</w:t>
      </w:r>
    </w:p>
    <w:p>
      <w:r>
        <w:t xml:space="preserve">10.</w:t>
        <w:tab/>
        <w:tab/>
        <w:tab/>
        <w:tab/>
        <w:tab/>
        <w:tab/>
        <w:tab/>
        <w:tab/>
        <w:tab/>
        <w:t xml:space="preserve">Kiitos!  Arvostan sitä!  Mutta minä todellakin kannatan semiittisiä palestiinalaisia!  Vastustan antisemitististä ihmisjätevesipalaa, halveksittavaa roskaväkeä, rasistista juutalaista roskaväkeä!  He eivät oikeasti ole juutalaisia vaan barbaareja eivätkä todellakaan ole seemiläisiä!  Mutta se olisi taas tosiasioiden tarkastelua! Koska olet niin paska paskiainen, et halua! Miksi olet tuollainen valehtelija!</w:t>
      </w:r>
    </w:p>
    <w:p>
      <w:r>
        <w:rPr>
          <w:b/>
          <w:u w:val="single"/>
        </w:rPr>
        <w:t xml:space="preserve">128280</w:t>
      </w:r>
    </w:p>
    <w:p>
      <w:r>
        <w:t xml:space="preserve">11.</w:t>
        <w:tab/>
        <w:tab/>
        <w:tab/>
        <w:tab/>
        <w:tab/>
        <w:tab/>
        <w:tab/>
        <w:tab/>
        <w:tab/>
        <w:tab/>
        <w:t xml:space="preserve">Näytät huutavan minulle. Olen tehnyt sinusta kuuluisan. Mikä hätänä?   Ja Palestiina on kuvitteellinen paikka. Sinne pääsee Narnian vaatehuoneen vierestä. Selvä.)</w:t>
      </w:r>
    </w:p>
    <w:p>
      <w:r>
        <w:rPr>
          <w:b/>
          <w:u w:val="single"/>
        </w:rPr>
        <w:t xml:space="preserve">128281</w:t>
      </w:r>
    </w:p>
    <w:p>
      <w:r>
        <w:t xml:space="preserve">12.</w:t>
        <w:tab/>
        <w:tab/>
        <w:tab/>
        <w:tab/>
        <w:tab/>
        <w:tab/>
        <w:tab/>
        <w:tab/>
        <w:tab/>
        <w:tab/>
        <w:tab/>
        <w:t xml:space="preserve">No, IsraHELL on mielikuvituksellinen paikka, koska se on Palestiinasta varastettua maata. Mutta se on FAKTA, joka on ilmeinen asia, jota teidän jälkeenjääneet aivonne eivät pysty ymmärtämään!  Arvostan sitä, että kerrot totuuden vanhan salaliittoteorian sijaan, jonka mukaan jäävuori upotti Titanicin.  Se on sama salaliittoteoria, jonka mukaan lentokoneet tuhosivat teräsrakennuksia 911:ssä.  Täysin naurettavaa!  Eikö olekin hämmästyttävää, miten hyväuskoisia ihmiset ovat?  Koska twatter kieltää Totuuden, oletan, että sinua seuraa joukko rasistisia, seksistisiä, moraalisesti rappeutuneita, ihmisjäteveden palasia, vasemmistolaisia?  Tiedättehän, ne joiden äiti teki VÄÄRÄN VALINNAN!</w:t>
      </w:r>
    </w:p>
    <w:p>
      <w:r>
        <w:rPr>
          <w:b/>
          <w:u w:val="single"/>
        </w:rPr>
        <w:t xml:space="preserve">128282</w:t>
      </w:r>
    </w:p>
    <w:p>
      <w:r>
        <w:t xml:space="preserve">1. Saisivatkohan Tommy Robinsonin kanssa videolla olevat sotilaat saman kohtelun, jos heidät olisi videoitu tuon Choudryn kanssa? Sanokaa minua kyyniseksi, mutta epäilen sitä.</w:t>
      </w:r>
    </w:p>
    <w:p>
      <w:r>
        <w:rPr>
          <w:b/>
          <w:u w:val="single"/>
        </w:rPr>
        <w:t xml:space="preserve">128283</w:t>
      </w:r>
    </w:p>
    <w:p>
      <w:r>
        <w:t xml:space="preserve">2.</w:t>
        <w:tab/>
        <w:t xml:space="preserve">Hanki hitonmoinen mitali.</w:t>
      </w:r>
    </w:p>
    <w:p>
      <w:r>
        <w:rPr>
          <w:b/>
          <w:u w:val="single"/>
        </w:rPr>
        <w:t xml:space="preserve">128284</w:t>
      </w:r>
    </w:p>
    <w:p>
      <w:r>
        <w:t xml:space="preserve">3.</w:t>
        <w:tab/>
        <w:tab/>
        <w:t xml:space="preserve">Moninaisuus mitalit epäilemättä, kaveri</w:t>
      </w:r>
    </w:p>
    <w:p>
      <w:r>
        <w:rPr>
          <w:b/>
          <w:u w:val="single"/>
        </w:rPr>
        <w:t xml:space="preserve">128285</w:t>
      </w:r>
    </w:p>
    <w:p>
      <w:r>
        <w:t xml:space="preserve">1. https://www.breitbart.com/entertainment/2018/10/22/jane-fonda-hard-for-me-to-breathe-trumps-america/</w:t>
      </w:r>
    </w:p>
    <w:p>
      <w:r>
        <w:rPr>
          <w:b/>
          <w:u w:val="single"/>
        </w:rPr>
        <w:t xml:space="preserve">128286</w:t>
      </w:r>
    </w:p>
    <w:p>
      <w:r>
        <w:t xml:space="preserve">2.</w:t>
        <w:tab/>
        <w:t xml:space="preserve">Yksinkertainen. Palaa takaisin Vietnamiin.</w:t>
      </w:r>
    </w:p>
    <w:p>
      <w:r>
        <w:rPr>
          <w:b/>
          <w:u w:val="single"/>
        </w:rPr>
        <w:t xml:space="preserve">128287</w:t>
      </w:r>
    </w:p>
    <w:p>
      <w:r>
        <w:t xml:space="preserve">3.</w:t>
        <w:tab/>
        <w:tab/>
        <w:t xml:space="preserve">vittu</w:t>
      </w:r>
    </w:p>
    <w:p>
      <w:r>
        <w:rPr>
          <w:b/>
          <w:u w:val="single"/>
        </w:rPr>
        <w:t xml:space="preserve">128288</w:t>
      </w:r>
    </w:p>
    <w:p>
      <w:r>
        <w:t xml:space="preserve">1. Kolmea Saksassa puukottanut afganistanilainen turvapaikanhakija on "psykiatrisesti sairas", häntä ei ehkä todeta syylliseksi | Breitbart https://www.breitbart.com/london/2018/10/01/afghan-asylum-seeker-stabbed-three-germany-psychiatric-illness/</w:t>
      </w:r>
    </w:p>
    <w:p>
      <w:r>
        <w:rPr>
          <w:b/>
          <w:u w:val="single"/>
        </w:rPr>
        <w:t xml:space="preserve">128289</w:t>
      </w:r>
    </w:p>
    <w:p>
      <w:r>
        <w:t xml:space="preserve">2.</w:t>
        <w:tab/>
        <w:t xml:space="preserve">Totta kai hänellä on psykiatrinen sairaus....hän hän harjoittaa muzzie-paskaa, eikö????????????</w:t>
      </w:r>
    </w:p>
    <w:p>
      <w:r>
        <w:rPr>
          <w:b/>
          <w:u w:val="single"/>
        </w:rPr>
        <w:t xml:space="preserve">128290</w:t>
      </w:r>
    </w:p>
    <w:p>
      <w:r>
        <w:t xml:space="preserve">3.</w:t>
        <w:tab/>
        <w:tab/>
        <w:t xml:space="preserve">Islam on mielisairaus.</w:t>
      </w:r>
    </w:p>
    <w:p>
      <w:r>
        <w:rPr>
          <w:b/>
          <w:u w:val="single"/>
        </w:rPr>
        <w:t xml:space="preserve">128291</w:t>
      </w:r>
    </w:p>
    <w:p>
      <w:r>
        <w:t xml:space="preserve">1. Kappas vain, kappas vain, kappas vain. Näyttää siltä, että ABC:n orangit katuvat Roseanne Barrin kohtelua. https://www.chicksonright.com/youngconservatives/2018/10/12/abc-execs-change-their-tune-and-now-admit-the-truth-about-roseanne-3/?utm_source=comicalcon</w:t>
      </w:r>
    </w:p>
    <w:p>
      <w:r>
        <w:rPr>
          <w:b/>
          <w:u w:val="single"/>
        </w:rPr>
        <w:t xml:space="preserve">128292</w:t>
      </w:r>
    </w:p>
    <w:p>
      <w:r>
        <w:t xml:space="preserve">2.</w:t>
        <w:tab/>
        <w:t xml:space="preserve">neekeri katkaisee naulan ja se on kansallinen hätätilanne</w:t>
      </w:r>
    </w:p>
    <w:p>
      <w:r>
        <w:rPr>
          <w:b/>
          <w:u w:val="single"/>
        </w:rPr>
        <w:t xml:space="preserve">128293</w:t>
      </w:r>
    </w:p>
    <w:p>
      <w:r>
        <w:t xml:space="preserve">1. Dan</w:t>
      </w:r>
    </w:p>
    <w:p>
      <w:r>
        <w:rPr>
          <w:b/>
          <w:u w:val="single"/>
        </w:rPr>
        <w:t xml:space="preserve">128294</w:t>
      </w:r>
    </w:p>
    <w:p>
      <w:r>
        <w:t xml:space="preserve">2.</w:t>
        <w:tab/>
        <w:t xml:space="preserve">Joten soijahomo luulee voivansa voittaa Danin?  ROFLMAO</w:t>
      </w:r>
    </w:p>
    <w:p>
      <w:r>
        <w:rPr>
          <w:b/>
          <w:u w:val="single"/>
        </w:rPr>
        <w:t xml:space="preserve">128295</w:t>
      </w:r>
    </w:p>
    <w:p>
      <w:r>
        <w:t xml:space="preserve">1. Macronin viimeisin valokuvaus.</w:t>
      </w:r>
    </w:p>
    <w:p>
      <w:r>
        <w:rPr>
          <w:b/>
          <w:u w:val="single"/>
        </w:rPr>
        <w:t xml:space="preserve">128296</w:t>
      </w:r>
    </w:p>
    <w:p>
      <w:r>
        <w:t xml:space="preserve">2.</w:t>
        <w:tab/>
        <w:t xml:space="preserve">Rakastaa huumeista riippuvaista neekeriporukkaa.  Hänen vaimonsa rakastaa heitä myös.</w:t>
      </w:r>
    </w:p>
    <w:p>
      <w:r>
        <w:rPr>
          <w:b/>
          <w:u w:val="single"/>
        </w:rPr>
        <w:t xml:space="preserve">128297</w:t>
      </w:r>
    </w:p>
    <w:p>
      <w:r>
        <w:t xml:space="preserve">1.</w:t>
      </w:r>
    </w:p>
    <w:p>
      <w:r>
        <w:rPr>
          <w:b/>
          <w:u w:val="single"/>
        </w:rPr>
        <w:t xml:space="preserve">128298</w:t>
      </w:r>
    </w:p>
    <w:p>
      <w:r>
        <w:t xml:space="preserve">2.</w:t>
        <w:tab/>
        <w:t xml:space="preserve">McCaskillin on myös mentävä, vitun kusipää...</w:t>
      </w:r>
    </w:p>
    <w:p>
      <w:r>
        <w:rPr>
          <w:b/>
          <w:u w:val="single"/>
        </w:rPr>
        <w:t xml:space="preserve">128299</w:t>
      </w:r>
    </w:p>
    <w:p>
      <w:r>
        <w:t xml:space="preserve">1. Mikä kusipää</w:t>
      </w:r>
    </w:p>
    <w:p>
      <w:r>
        <w:rPr>
          <w:b/>
          <w:u w:val="single"/>
        </w:rPr>
        <w:t xml:space="preserve">128300</w:t>
      </w:r>
    </w:p>
    <w:p>
      <w:r>
        <w:t xml:space="preserve">1.</w:t>
      </w:r>
    </w:p>
    <w:p>
      <w:r>
        <w:rPr>
          <w:b/>
          <w:u w:val="single"/>
        </w:rPr>
        <w:t xml:space="preserve">128301</w:t>
      </w:r>
    </w:p>
    <w:p>
      <w:r>
        <w:t xml:space="preserve">2.</w:t>
        <w:tab/>
        <w:t xml:space="preserve">Vau! Puhutaan täydestä retard-tilasta!</w:t>
      </w:r>
    </w:p>
    <w:p>
      <w:r>
        <w:rPr>
          <w:b/>
          <w:u w:val="single"/>
        </w:rPr>
        <w:t xml:space="preserve">128302</w:t>
      </w:r>
    </w:p>
    <w:p>
      <w:r>
        <w:t xml:space="preserve">1. Miten olisi mongo-pedes? tai maga-mongit. ne tuntuvat sopivammilta. joka tapauksessa, minun täytyy jäädä aikaisin eläkkeelle iltaisesta paskanjauhannasta ja mennä tekemään läksyjä, tai he saavat mun pallini huomenna narikkaan. sinä olet vastuussa, kun olen poissa. yritä olla olematta liian iso hintti, kun olen poissa 👍🏻 q 👩🏼🚀</w:t>
      </w:r>
    </w:p>
    <w:p>
      <w:r>
        <w:rPr>
          <w:b/>
          <w:u w:val="single"/>
        </w:rPr>
        <w:t xml:space="preserve">128303</w:t>
      </w:r>
    </w:p>
    <w:p>
      <w:r>
        <w:t xml:space="preserve">1. Tuo paskiainen Anjem Choudrey vapautetaan huomenna........!!!! Paskiainen pitäisi ampua kuoliaaksi........jos se olisi täällä Pohjois-Irlannissa hänet olisi tapettu vankilassa.......kieroutunut paskiainen......</w:t>
      </w:r>
    </w:p>
    <w:p>
      <w:r>
        <w:rPr>
          <w:b/>
          <w:u w:val="single"/>
        </w:rPr>
        <w:t xml:space="preserve">128304</w:t>
      </w:r>
    </w:p>
    <w:p>
      <w:r>
        <w:t xml:space="preserve">1. Joo oikeesti 😂🤣</w:t>
      </w:r>
    </w:p>
    <w:p>
      <w:r>
        <w:rPr>
          <w:b/>
          <w:u w:val="single"/>
        </w:rPr>
        <w:t xml:space="preserve">128305</w:t>
      </w:r>
    </w:p>
    <w:p>
      <w:r>
        <w:t xml:space="preserve">2.</w:t>
        <w:tab/>
        <w:t xml:space="preserve">Aivopäinen kusipää</w:t>
      </w:r>
    </w:p>
    <w:p>
      <w:r>
        <w:rPr>
          <w:b/>
          <w:u w:val="single"/>
        </w:rPr>
        <w:t xml:space="preserve">128306</w:t>
      </w:r>
    </w:p>
    <w:p>
      <w:r>
        <w:t xml:space="preserve">1. Valkoiset ihmiset ovat niin vitun kyllästyneitä nekrujen rakastavaan p.c:hen. Nouskaa ylös, valkoiset ihmiset, emme kestä sitä enää...</w:t>
      </w:r>
    </w:p>
    <w:p>
      <w:r>
        <w:rPr>
          <w:b/>
          <w:u w:val="single"/>
        </w:rPr>
        <w:t xml:space="preserve">128307</w:t>
      </w:r>
    </w:p>
    <w:p>
      <w:r>
        <w:t xml:space="preserve">1. Euroopan kansalaiset ovat kääntymässä EU:ta vastaan, koska he näkevät sen sellaisena kuin se on, eli elitististen poliittisten gangsterien salaliittona, joka halveksii äänestäjäkuntaa. Mitä pikemmin se romahtaa, sen parempi. https://tinyurl.com/ybdpx76t. https://tinyurl.com/ybdpx76t</w:t>
      </w:r>
    </w:p>
    <w:p>
      <w:r>
        <w:rPr>
          <w:b/>
          <w:u w:val="single"/>
        </w:rPr>
        <w:t xml:space="preserve">128308</w:t>
      </w:r>
    </w:p>
    <w:p>
      <w:r>
        <w:t xml:space="preserve">2.</w:t>
        <w:tab/>
        <w:t xml:space="preserve">EU tai neljäs valtakunta, kuten minä sitä kutsun, on kuilun partaalla. Ehkä Italia voi antaa lopullisen sysäyksen, joka lähettää sen reunan yli ansaitsemaansa unohdukseen.</w:t>
      </w:r>
    </w:p>
    <w:p>
      <w:r>
        <w:rPr>
          <w:b/>
          <w:u w:val="single"/>
        </w:rPr>
        <w:t xml:space="preserve">128309</w:t>
      </w:r>
    </w:p>
    <w:p>
      <w:r>
        <w:t xml:space="preserve">3.</w:t>
        <w:tab/>
        <w:tab/>
        <w:t xml:space="preserve">Miten vitussa voit rinnastaa EU:n ja Neljännen valtakunnan? En muista Hitlerin kannattaneen homoavioliittoja, neekeripalvontaa, avoimia rajoja, monikulttuurisuutta, uskonnollista moniarvoisuutta tai vilpillistä rahajärjestelmää!</w:t>
      </w:r>
    </w:p>
    <w:p>
      <w:r>
        <w:rPr>
          <w:b/>
          <w:u w:val="single"/>
        </w:rPr>
        <w:t xml:space="preserve">128310</w:t>
      </w:r>
    </w:p>
    <w:p>
      <w:r>
        <w:t xml:space="preserve">1. He eivät ole eroamassa. Tämä on linkki, jonka kautta voi rekisteröityä äänestämään. Aika likaista.</w:t>
      </w:r>
    </w:p>
    <w:p>
      <w:r>
        <w:rPr>
          <w:b/>
          <w:u w:val="single"/>
        </w:rPr>
        <w:t xml:space="preserve">128311</w:t>
      </w:r>
    </w:p>
    <w:p>
      <w:r>
        <w:t xml:space="preserve">2.</w:t>
        <w:tab/>
        <w:t xml:space="preserve">Ei tarttunut syöttiin. Oli miten oli, Kardashianit ovat maailman sairaimpia ihmisiä, vaikka hänen miehensä perustuukin.</w:t>
      </w:r>
    </w:p>
    <w:p>
      <w:r>
        <w:rPr>
          <w:b/>
          <w:u w:val="single"/>
        </w:rPr>
        <w:t xml:space="preserve">128312</w:t>
      </w:r>
    </w:p>
    <w:p>
      <w:r>
        <w:t xml:space="preserve">3.</w:t>
        <w:tab/>
        <w:tab/>
        <w:t xml:space="preserve">Tuo on kuvakaappaus heidän twiitistään, ei linkki. Mitään syöttiä ei tarvinnut ottaa. Opin vastauksista, mikä se oli.</w:t>
      </w:r>
    </w:p>
    <w:p>
      <w:r>
        <w:rPr>
          <w:b/>
          <w:u w:val="single"/>
        </w:rPr>
        <w:t xml:space="preserve">128313</w:t>
      </w:r>
    </w:p>
    <w:p>
      <w:r>
        <w:t xml:space="preserve">4.</w:t>
        <w:tab/>
        <w:tab/>
        <w:tab/>
        <w:t xml:space="preserve">Ei väliä. Meidän ei pitäisi seurata näitä huoria kuitenkaan.</w:t>
      </w:r>
    </w:p>
    <w:p>
      <w:r>
        <w:rPr>
          <w:b/>
          <w:u w:val="single"/>
        </w:rPr>
        <w:t xml:space="preserve">128314</w:t>
      </w:r>
    </w:p>
    <w:p>
      <w:r>
        <w:t xml:space="preserve">5.</w:t>
        <w:tab/>
        <w:tab/>
        <w:tab/>
        <w:tab/>
        <w:t xml:space="preserve">Kuka vittu heitä seuraa? Oletko vain trolli vai jälkeenjäänyt? Kysyn tosissani. Sen täytyy olla jompikumpi.</w:t>
      </w:r>
    </w:p>
    <w:p>
      <w:r>
        <w:rPr>
          <w:b/>
          <w:u w:val="single"/>
        </w:rPr>
        <w:t xml:space="preserve">128315</w:t>
      </w:r>
    </w:p>
    <w:p>
      <w:r>
        <w:t xml:space="preserve">6.</w:t>
        <w:tab/>
        <w:tab/>
        <w:tab/>
        <w:tab/>
        <w:tab/>
        <w:t xml:space="preserve">Lmao ~ Sen on oltava KAKSI! ~ A Totes Retarded Troll! lololol OMG Take yer finger out, Dude! *EyeRoll*</w:t>
      </w:r>
    </w:p>
    <w:p>
      <w:r>
        <w:rPr>
          <w:b/>
          <w:u w:val="single"/>
        </w:rPr>
        <w:t xml:space="preserve">128316</w:t>
      </w:r>
    </w:p>
    <w:p>
      <w:r>
        <w:t xml:space="preserve">7.</w:t>
        <w:tab/>
        <w:tab/>
        <w:tab/>
        <w:tab/>
        <w:tab/>
        <w:tab/>
        <w:t xml:space="preserve">I love ya, witchy 🤗😘😘</w:t>
      </w:r>
    </w:p>
    <w:p>
      <w:r>
        <w:rPr>
          <w:b/>
          <w:u w:val="single"/>
        </w:rPr>
        <w:t xml:space="preserve">128317</w:t>
      </w:r>
    </w:p>
    <w:p>
      <w:r>
        <w:t xml:space="preserve">8.</w:t>
        <w:tab/>
        <w:tab/>
        <w:tab/>
        <w:tab/>
        <w:tab/>
        <w:tab/>
        <w:t xml:space="preserve">Kaksinkertainen kolminkertainen Ditto, FeFe! &lt;333</w:t>
      </w:r>
    </w:p>
    <w:p>
      <w:r>
        <w:rPr>
          <w:b/>
          <w:u w:val="single"/>
        </w:rPr>
        <w:t xml:space="preserve">128318</w:t>
      </w:r>
    </w:p>
    <w:p>
      <w:r>
        <w:t xml:space="preserve">9.</w:t>
        <w:tab/>
        <w:tab/>
        <w:tab/>
        <w:tab/>
        <w:tab/>
        <w:tab/>
        <w:t xml:space="preserve">@KetzerHexe lakkaa seuraamasta niitä pirun Kardashianeita.</w:t>
      </w:r>
    </w:p>
    <w:p>
      <w:r>
        <w:rPr>
          <w:b/>
          <w:u w:val="single"/>
        </w:rPr>
        <w:t xml:space="preserve">128319</w:t>
      </w:r>
    </w:p>
    <w:p>
      <w:r>
        <w:t xml:space="preserve">1. Miltä tuntuu olla valkoinen roskaväki, joka panettelee ja uhkailee viatonta afroamerikkalaista miestä? Olette kaikki uusnatsien roskaväkeä.   @Flylikeaneagle @Sbutcher @Amphereal @Grubama @pen @MandyMcFlye @FEDUPCITIZEN7 @seamrog @FreeAgent355 @DenzaGrad @peremersenne @1001cutz</w:t>
      </w:r>
    </w:p>
    <w:p>
      <w:r>
        <w:rPr>
          <w:b/>
          <w:u w:val="single"/>
        </w:rPr>
        <w:t xml:space="preserve">128320</w:t>
      </w:r>
    </w:p>
    <w:p>
      <w:r>
        <w:t xml:space="preserve">2.</w:t>
        <w:tab/>
        <w:t xml:space="preserve">Painu vittuun, neekerihomo.</w:t>
      </w:r>
    </w:p>
    <w:p>
      <w:r>
        <w:rPr>
          <w:b/>
          <w:u w:val="single"/>
        </w:rPr>
        <w:t xml:space="preserve">128321</w:t>
      </w:r>
    </w:p>
    <w:p>
      <w:r>
        <w:t xml:space="preserve">3.</w:t>
        <w:tab/>
        <w:tab/>
        <w:t xml:space="preserve">Ehkä sinun pitäisi tappaa itsesi, senkin valkoinen roska?</w:t>
      </w:r>
    </w:p>
    <w:p>
      <w:r>
        <w:rPr>
          <w:b/>
          <w:u w:val="single"/>
        </w:rPr>
        <w:t xml:space="preserve">128322</w:t>
      </w:r>
    </w:p>
    <w:p>
      <w:r>
        <w:t xml:space="preserve">1. Olen eri mieltä. Entä jos mies on avoimia rajoja kannattava kommarihomo ja nainen vastustaa avoimia rajoja? Pitäisikö naisen vain sanoa "olet kai oikeassa, koska olet mies"? Ilmeisesti ei.</w:t>
      </w:r>
    </w:p>
    <w:p>
      <w:r>
        <w:rPr>
          <w:b/>
          <w:u w:val="single"/>
        </w:rPr>
        <w:t xml:space="preserve">128323</w:t>
      </w:r>
    </w:p>
    <w:p>
      <w:r>
        <w:t xml:space="preserve">1. Suosittu #MGTOW YouTuber #TurdFlingingMonkey poisti #Gab-tilinsä äskettäisen Loli-kiellon vuoksi. http://archive.is/oqSkU</w:t>
      </w:r>
    </w:p>
    <w:p>
      <w:r>
        <w:rPr>
          <w:b/>
          <w:u w:val="single"/>
        </w:rPr>
        <w:t xml:space="preserve">128324</w:t>
      </w:r>
    </w:p>
    <w:p>
      <w:r>
        <w:t xml:space="preserve">2.</w:t>
        <w:tab/>
        <w:t xml:space="preserve">Kuvittele, että sinulla on vaikutusvaltainen foorumi ja käytät sitä boikotoimalla sivustoja, jotka poistavat sarjakuvamaisen lapsipornon, ja samalla osoitat hyveellisyyttä rasismia vastaan, muistaakseni TFM on joka tapauksessa kirjaimellinen homo. Degeneroituneet pysyvät yhdessä.</w:t>
      </w:r>
    </w:p>
    <w:p>
      <w:r>
        <w:rPr>
          <w:b/>
          <w:u w:val="single"/>
        </w:rPr>
        <w:t xml:space="preserve">128325</w:t>
      </w:r>
    </w:p>
    <w:p>
      <w:r>
        <w:t xml:space="preserve">1. *UUSI VIDEO* Homo, "ei-binäärinen" muslimi drag queen selittää, miten sukupuolen ja rodun sujuvuus on tieteellisesti todistettu.   Olen niin iloinen siitä, että BBC:n lupamaksuni maksaa tämän. https://www.youtube.com/watch?v=6Fanea5kcfg.</w:t>
      </w:r>
    </w:p>
    <w:p>
      <w:r>
        <w:rPr>
          <w:b/>
          <w:u w:val="single"/>
        </w:rPr>
        <w:t xml:space="preserve">128326</w:t>
      </w:r>
    </w:p>
    <w:p>
      <w:r>
        <w:t xml:space="preserve">2.</w:t>
        <w:tab/>
        <w:t xml:space="preserve">mikä vitun jälkeenjäänyt, sukupuoleen sekaantunut nössö, jolla on isäongelmia</w:t>
      </w:r>
    </w:p>
    <w:p>
      <w:r>
        <w:rPr>
          <w:b/>
          <w:u w:val="single"/>
        </w:rPr>
        <w:t xml:space="preserve">128327</w:t>
      </w:r>
    </w:p>
    <w:p>
      <w:r>
        <w:t xml:space="preserve">1. Nopea kysymys kenellekään sain juuri 7 päivää Twitter vankilassa,Minulla oli yksi edellinen 2 päivää,Olen vain utelias onko seuraava pysyvästi keskeytetty,En välitä vittuakaan vain utelias Haluan laittaa jotain ylimääräistä hullu sinne, jotta voin mennä kanssa Bang,Kutsuin Chelsea Handler Cunt &amp; Included This Meme😳🤔The Fuckin Cunt Told The Teacher🤷🏻♂️ 7 Days😂🤣😂😂🤣</w:t>
      </w:r>
    </w:p>
    <w:p>
      <w:r>
        <w:rPr>
          <w:b/>
          <w:u w:val="single"/>
        </w:rPr>
        <w:t xml:space="preserve">128328</w:t>
      </w:r>
    </w:p>
    <w:p>
      <w:r>
        <w:t xml:space="preserve">2.</w:t>
        <w:tab/>
        <w:t xml:space="preserve">Yleensä 7 päivän kiellon jälkeen he heittävät sinut pois pian sen jälkeen.</w:t>
      </w:r>
    </w:p>
    <w:p>
      <w:r>
        <w:rPr>
          <w:b/>
          <w:u w:val="single"/>
        </w:rPr>
        <w:t xml:space="preserve">128329</w:t>
      </w:r>
    </w:p>
    <w:p>
      <w:r>
        <w:t xml:space="preserve">3.</w:t>
        <w:tab/>
        <w:tab/>
        <w:t xml:space="preserve">En saanut edes 7 päivän ensiapua.</w:t>
      </w:r>
    </w:p>
    <w:p>
      <w:r>
        <w:rPr>
          <w:b/>
          <w:u w:val="single"/>
        </w:rPr>
        <w:t xml:space="preserve">128330</w:t>
      </w:r>
    </w:p>
    <w:p>
      <w:r>
        <w:t xml:space="preserve">4.</w:t>
        <w:tab/>
        <w:tab/>
        <w:t xml:space="preserve">Kiitos,en koskaan tehnyt mitään tästä sosiaalisen median paskasta ennen tämän vuoden toukokuuta,Pinterest heitti minut ulos 1 kuukauden jälkeen🤷🏻♂️Soin menin Twitteriin seuraamaan presidenttiä,I've Been Fuckin With Leftists Since Knowing I'd Get Kicked Off Eventually🤷🏻♂️Since I Heared About Gab😁👊🏻🇺🇸🤜🏻Here's A Meme I Made To Fuck With Jack-Off Dorsey &amp; The Other Motherfuckers😁😁</w:t>
      </w:r>
    </w:p>
    <w:p>
      <w:r>
        <w:rPr>
          <w:b/>
          <w:u w:val="single"/>
        </w:rPr>
        <w:t xml:space="preserve">128331</w:t>
      </w:r>
    </w:p>
    <w:p>
      <w:r>
        <w:t xml:space="preserve">5.</w:t>
        <w:tab/>
        <w:t xml:space="preserve">Kyllä, olet lähestymässä täyttä jousitusta.</w:t>
      </w:r>
    </w:p>
    <w:p>
      <w:r>
        <w:rPr>
          <w:b/>
          <w:u w:val="single"/>
        </w:rPr>
        <w:t xml:space="preserve">128332</w:t>
      </w:r>
    </w:p>
    <w:p>
      <w:r>
        <w:t xml:space="preserve">6.</w:t>
        <w:tab/>
        <w:t xml:space="preserve">Minulla oli yksi 12 tunnin keskeytys, sitten pysyvästi pois kirkkaalta taivaalta. Se oli toinen suuri konservatiivinen puhdistus.</w:t>
      </w:r>
    </w:p>
    <w:p>
      <w:r>
        <w:rPr>
          <w:b/>
          <w:u w:val="single"/>
        </w:rPr>
        <w:t xml:space="preserve">128333</w:t>
      </w:r>
    </w:p>
    <w:p>
      <w:r>
        <w:t xml:space="preserve">7.</w:t>
        <w:tab/>
        <w:t xml:space="preserve">Lol... Minulla oli 2 hyllytystä, ja myös varjobannaus. Palasin takaisin ja annoin heille turpaan, jota he eivät koskaan unohda, sitten poistin, jotta he eivät saisi tyydytystä bannata minua 😈 En kaipaa twatteria yhtään. Menkää ja antakaa niille helvettiä!!! 😂</w:t>
      </w:r>
    </w:p>
    <w:p>
      <w:r>
        <w:rPr>
          <w:b/>
          <w:u w:val="single"/>
        </w:rPr>
        <w:t xml:space="preserve">128334</w:t>
      </w:r>
    </w:p>
    <w:p>
      <w:r>
        <w:t xml:space="preserve">8.</w:t>
        <w:tab/>
        <w:tab/>
        <w:t xml:space="preserve">Ai niin,aioin viime kuussa,sitten alkoi koko Brett Kavanaughin inkvisitio,minulla oli liian hauskaa,ei ongelmia,no olin oikeastaan tylsistynyt viimeiset kaksi päivää,kiusasin Taylor Swiftin faneja,🤷🏻♂️</w:t>
      </w:r>
    </w:p>
    <w:p>
      <w:r>
        <w:rPr>
          <w:b/>
          <w:u w:val="single"/>
        </w:rPr>
        <w:t xml:space="preserve">128335</w:t>
      </w:r>
    </w:p>
    <w:p>
      <w:r>
        <w:t xml:space="preserve">9.</w:t>
        <w:tab/>
        <w:tab/>
        <w:t xml:space="preserve">😂😂😂😂😂 Tiedän, se on todella niin viihdyttävää poimia heidät pois, katsella sulamisia, jakaa nenäliinoja 😂</w:t>
      </w:r>
    </w:p>
    <w:p>
      <w:r>
        <w:rPr>
          <w:b/>
          <w:u w:val="single"/>
        </w:rPr>
        <w:t xml:space="preserve">128336</w:t>
      </w:r>
    </w:p>
    <w:p>
      <w:r>
        <w:t xml:space="preserve">10.</w:t>
        <w:tab/>
        <w:tab/>
        <w:t xml:space="preserve">I Definitely Pushed The Limit,It's Amazing The Stuff The Leftists Get Away With 😳🤔🤷🏻♂️</w:t>
      </w:r>
    </w:p>
    <w:p>
      <w:r>
        <w:rPr>
          <w:b/>
          <w:u w:val="single"/>
        </w:rPr>
        <w:t xml:space="preserve">128337</w:t>
      </w:r>
    </w:p>
    <w:p>
      <w:r>
        <w:t xml:space="preserve">11.</w:t>
        <w:tab/>
        <w:tab/>
        <w:t xml:space="preserve">Hmm, kyllä todellakin. Molly halajaa Lil lumihiutaleet pääsevät aivan liian helpolla. Mutta katsokaa, vasemmisto syö omansa. Vuorovesi on kääntymässä ja se on vain ajan kysymys 😈.</w:t>
      </w:r>
    </w:p>
    <w:p>
      <w:r>
        <w:rPr>
          <w:b/>
          <w:u w:val="single"/>
        </w:rPr>
        <w:t xml:space="preserve">128338</w:t>
      </w:r>
    </w:p>
    <w:p>
      <w:r>
        <w:t xml:space="preserve">12.</w:t>
        <w:tab/>
        <w:tab/>
        <w:t xml:space="preserve">Ehdottomasti,jos myöhäinen 80-vuotias George Soros vain kuolisi,tapettaisiin tai pidätettäisiin,Euroopan ja Amerikan vasemmistolaiset olisivat täysin kusessa🤔.</w:t>
      </w:r>
    </w:p>
    <w:p>
      <w:r>
        <w:rPr>
          <w:b/>
          <w:u w:val="single"/>
        </w:rPr>
        <w:t xml:space="preserve">128339</w:t>
      </w:r>
    </w:p>
    <w:p>
      <w:r>
        <w:t xml:space="preserve">13.</w:t>
        <w:tab/>
        <w:tab/>
        <w:t xml:space="preserve">En tiedä, miten hän ei ole vielä kuollut. Hänen aikansa tulee vielä, ja hän paahtaa helvetissä, josta hän tuli, ikuisuuden. Mutta aina löytyy joku, joka ottaa näiden hirviöiden paikan. On mielenkiintoista seurata, keitä tulevat paholaiset voivat olla 😐.</w:t>
      </w:r>
    </w:p>
    <w:p>
      <w:r>
        <w:rPr>
          <w:b/>
          <w:u w:val="single"/>
        </w:rPr>
        <w:t xml:space="preserve">128340</w:t>
      </w:r>
    </w:p>
    <w:p>
      <w:r>
        <w:t xml:space="preserve">14.</w:t>
        <w:tab/>
        <w:tab/>
        <w:t xml:space="preserve">Niin kauan kuin kaikki nämä paskiaiset kuolevat pois,viimeiset vanhan rahan,mahdolliset uudet tulokkaat eivät ole NWO:n kaltaisissa varjoissa,helpompi taistella helpommin kaatuvia heikosti ajattelevia nuorempia sukupolvia vastaan heidän varallisuudestaan riippumatta🤔.</w:t>
      </w:r>
    </w:p>
    <w:p>
      <w:r>
        <w:rPr>
          <w:b/>
          <w:u w:val="single"/>
        </w:rPr>
        <w:t xml:space="preserve">128341</w:t>
      </w:r>
    </w:p>
    <w:p>
      <w:r>
        <w:t xml:space="preserve">15.</w:t>
        <w:tab/>
        <w:t xml:space="preserve">Vittu, en saanut koskaan 7 päivän bannia, vaan käskettiin vain painua helvettiin.</w:t>
      </w:r>
    </w:p>
    <w:p>
      <w:r>
        <w:rPr>
          <w:b/>
          <w:u w:val="single"/>
        </w:rPr>
        <w:t xml:space="preserve">128342</w:t>
      </w:r>
    </w:p>
    <w:p>
      <w:r>
        <w:t xml:space="preserve">16.</w:t>
        <w:tab/>
        <w:t xml:space="preserve">Kävele pois ei ole vain demokraateille. Kävele pois twitteristä ja facebookista. Minä kävelin pois enkä koskaan katsonut takaisin.</w:t>
      </w:r>
    </w:p>
    <w:p>
      <w:r>
        <w:rPr>
          <w:b/>
          <w:u w:val="single"/>
        </w:rPr>
        <w:t xml:space="preserve">128343</w:t>
      </w:r>
    </w:p>
    <w:p>
      <w:r>
        <w:t xml:space="preserve">17.</w:t>
        <w:tab/>
        <w:tab/>
        <w:t xml:space="preserve">I Appreciate It,I Never Did Facebook Or Instagram,Pinterest Kicked Off After 30 Days,Twitter Since June,Gab Is Better,A Bunch of Unsociable Motherfuckers On Here,Some Good People I've Chatted a With,But Still A Lot Of Crickets(No Responses) &amp; Papukaijat(Repost Everything,Agree With Everyone,Never Present More Than 5 Words,No Intelligent Thought)</w:t>
      </w:r>
    </w:p>
    <w:p>
      <w:r>
        <w:rPr>
          <w:b/>
          <w:u w:val="single"/>
        </w:rPr>
        <w:t xml:space="preserve">128344</w:t>
      </w:r>
    </w:p>
    <w:p>
      <w:r>
        <w:t xml:space="preserve">1.</w:t>
      </w:r>
    </w:p>
    <w:p>
      <w:r>
        <w:rPr>
          <w:b/>
          <w:u w:val="single"/>
        </w:rPr>
        <w:t xml:space="preserve">128345</w:t>
      </w:r>
    </w:p>
    <w:p>
      <w:r>
        <w:t xml:space="preserve">2.</w:t>
        <w:tab/>
        <w:t xml:space="preserve">trump on enemmän mies kuin tuo homo adolf koskaan olikaan</w:t>
      </w:r>
    </w:p>
    <w:p>
      <w:r>
        <w:rPr>
          <w:b/>
          <w:u w:val="single"/>
        </w:rPr>
        <w:t xml:space="preserve">128346</w:t>
      </w:r>
    </w:p>
    <w:p>
      <w:r>
        <w:t xml:space="preserve">3.</w:t>
      </w:r>
    </w:p>
    <w:p>
      <w:r>
        <w:rPr>
          <w:b/>
          <w:u w:val="single"/>
        </w:rPr>
        <w:t xml:space="preserve">128347</w:t>
      </w:r>
    </w:p>
    <w:p>
      <w:r>
        <w:t xml:space="preserve">4.</w:t>
        <w:tab/>
        <w:tab/>
        <w:t xml:space="preserve">No niin, pikkupoika, jos olet poika...kun sinusta tulee iso poika ja saat töitä, saat enemmän rahaa taskuusi..mene nyt heittämään äitiäsi ja hyvää päivänjatkoa</w:t>
      </w:r>
    </w:p>
    <w:p>
      <w:r>
        <w:rPr>
          <w:b/>
          <w:u w:val="single"/>
        </w:rPr>
        <w:t xml:space="preserve">128348</w:t>
      </w:r>
    </w:p>
    <w:p>
      <w:r>
        <w:t xml:space="preserve">5.</w:t>
        <w:tab/>
        <w:tab/>
        <w:t xml:space="preserve">Tule panemaan minua, pikkupoika, niin esittelen sinut obamasi maahanmuuttajille, jotka rakastavat seksiä kaltaistesi poikien kanssa. kutsu häntä Hakeemiksi</w:t>
      </w:r>
    </w:p>
    <w:p>
      <w:r>
        <w:rPr>
          <w:b/>
          <w:u w:val="single"/>
        </w:rPr>
        <w:t xml:space="preserve">128349</w:t>
      </w:r>
    </w:p>
    <w:p>
      <w:r>
        <w:t xml:space="preserve">1. eu:n maahanmuuttajalesbo ei halua puhua tänään maahanmuutosta, hän haluaa puhua transsukupuolisuudesta ja seksuaalisista suuntautumisista. https://www.youtube.com/watch?v=CvgG064Mb_c</w:t>
      </w:r>
    </w:p>
    <w:p>
      <w:r>
        <w:rPr>
          <w:b/>
          <w:u w:val="single"/>
        </w:rPr>
        <w:t xml:space="preserve">128350</w:t>
      </w:r>
    </w:p>
    <w:p>
      <w:r>
        <w:t xml:space="preserve">2.</w:t>
        <w:tab/>
        <w:t xml:space="preserve">Tämä nainen on huijari. Sionisti myös.</w:t>
      </w:r>
    </w:p>
    <w:p>
      <w:r>
        <w:rPr>
          <w:b/>
          <w:u w:val="single"/>
        </w:rPr>
        <w:t xml:space="preserve">128351</w:t>
      </w:r>
    </w:p>
    <w:p>
      <w:r>
        <w:t xml:space="preserve">3.</w:t>
        <w:tab/>
        <w:tab/>
        <w:t xml:space="preserve">Jokainen twiitti, jonka tein pikku-Stephenille twitterissä, oli lähes taattu hyllytys tunnin sisällä, hän oli twitterin suojelluin sionistinen kusipää</w:t>
      </w:r>
    </w:p>
    <w:p>
      <w:r>
        <w:rPr>
          <w:b/>
          <w:u w:val="single"/>
        </w:rPr>
        <w:t xml:space="preserve">128352</w:t>
      </w:r>
    </w:p>
    <w:p>
      <w:r>
        <w:t xml:space="preserve">1. Hän sopii hyvin muiden kehitysvammaisten muslimien joukkoon.</w:t>
      </w:r>
    </w:p>
    <w:p>
      <w:r>
        <w:rPr>
          <w:b/>
          <w:u w:val="single"/>
        </w:rPr>
        <w:t xml:space="preserve">128353</w:t>
      </w:r>
    </w:p>
    <w:p>
      <w:r>
        <w:t xml:space="preserve">1.</w:t>
      </w:r>
    </w:p>
    <w:p>
      <w:r>
        <w:rPr>
          <w:b/>
          <w:u w:val="single"/>
        </w:rPr>
        <w:t xml:space="preserve">128354</w:t>
      </w:r>
    </w:p>
    <w:p>
      <w:r>
        <w:t xml:space="preserve">2.</w:t>
        <w:tab/>
        <w:t xml:space="preserve">he imivät hiekkaneekerin kyrpää</w:t>
      </w:r>
    </w:p>
    <w:p>
      <w:r>
        <w:rPr>
          <w:b/>
          <w:u w:val="single"/>
        </w:rPr>
        <w:t xml:space="preserve">128355</w:t>
      </w:r>
    </w:p>
    <w:p>
      <w:r>
        <w:t xml:space="preserve">1. Valkoinen konstaapeli Jason Van Dyke astuu todistajanaitioon murhaoikeudenkäynnissä, jossa mustaa teiniä ammuttiin 16 kertaa https://kek.gg/u/34hFt</w:t>
      </w:r>
    </w:p>
    <w:p>
      <w:r>
        <w:rPr>
          <w:b/>
          <w:u w:val="single"/>
        </w:rPr>
        <w:t xml:space="preserve">128356</w:t>
      </w:r>
    </w:p>
    <w:p>
      <w:r>
        <w:t xml:space="preserve">2.</w:t>
        <w:tab/>
        <w:t xml:space="preserve">Upseeri on syyllinen, mutta ihmisen teurastukseen ei ensimmäisen asteen murhaan. Surullista kaikille tämä tapaus.</w:t>
      </w:r>
    </w:p>
    <w:p>
      <w:r>
        <w:rPr>
          <w:b/>
          <w:u w:val="single"/>
        </w:rPr>
        <w:t xml:space="preserve">128357</w:t>
      </w:r>
    </w:p>
    <w:p>
      <w:r>
        <w:t xml:space="preserve">1. Virittäydy YouTube-kanavalleni noin klo 19:15, jossa serkkuni Wetback vs Wetback, @FrntAndCenter Emilo ja minä taistelemme Trumpin muurista. Minä olen puolesta, hän vastaan. Sen ohella keskustelemme Victim Narrative &amp; Identity Politics!</w:t>
      </w:r>
    </w:p>
    <w:p>
      <w:r>
        <w:rPr>
          <w:b/>
          <w:u w:val="single"/>
        </w:rPr>
        <w:t xml:space="preserve">128358</w:t>
      </w:r>
    </w:p>
    <w:p>
      <w:r>
        <w:t xml:space="preserve">2.</w:t>
        <w:tab/>
        <w:t xml:space="preserve">https://www.youtube.com/user/eldiaopina/videos?view_as=subscriber</w:t>
      </w:r>
    </w:p>
    <w:p>
      <w:r>
        <w:rPr>
          <w:b/>
          <w:u w:val="single"/>
        </w:rPr>
        <w:t xml:space="preserve">128359</w:t>
      </w:r>
    </w:p>
    <w:p>
      <w:r>
        <w:t xml:space="preserve">1. Valkoisen rodun tuhoaminen, hävittäminen, DC, on kansanmurha. Sukupolvenvaihdos on kansanmurha. Jos risteytytte keskenään, valkoisia ei jää jäljelle. Sitä ei voida hyväksyä. Jos lyöt neekerinaista, saat sekopäisen, ei-valkoisen lapsen. Herätkää...</w:t>
      </w:r>
    </w:p>
    <w:p>
      <w:r>
        <w:rPr>
          <w:b/>
          <w:u w:val="single"/>
        </w:rPr>
        <w:t xml:space="preserve">128360</w:t>
      </w:r>
    </w:p>
    <w:p>
      <w:r>
        <w:t xml:space="preserve">1. Artikkelissa kerrotaan, kuinka Banksyn maalaus myytiin juuri huutokaupassa 1,4 miljoonalla dollarilla ja heti myynnin jälkeen se käynnisti kehykseen piilotetun silppurin, joka tuhosi sen "katsojien järkytykseksi".  Voisiko joku tosissaan selittää minulle, miksi kukaan välittää tästä homosta?  Hänen taideteoksensa on pelkkää sabluunaa.  Kirjaimellisesti halvaantunut lapsi voisi tehdä sen.</w:t>
      </w:r>
    </w:p>
    <w:p>
      <w:r>
        <w:rPr>
          <w:b/>
          <w:u w:val="single"/>
        </w:rPr>
        <w:t xml:space="preserve">128361</w:t>
      </w:r>
    </w:p>
    <w:p>
      <w:r>
        <w:t xml:space="preserve">2.</w:t>
        <w:tab/>
        <w:t xml:space="preserve">juutalaisneekeri - moderni taide on juutalaisten luomus. Kysy nämä kysymykset rabbiltasi, kun hän antaa sinulle juutalaisen kädenojennuksen. Olet kuin kristitty lähetyssaarnaaja Amazonilla kyselemässä janamamo-intiaaneilta onnenkekseistä.</w:t>
      </w:r>
    </w:p>
    <w:p>
      <w:r>
        <w:rPr>
          <w:b/>
          <w:u w:val="single"/>
        </w:rPr>
        <w:t xml:space="preserve">128362</w:t>
      </w:r>
    </w:p>
    <w:p>
      <w:r>
        <w:t xml:space="preserve">3.</w:t>
        <w:tab/>
        <w:tab/>
        <w:t xml:space="preserve">Homo Schlomo, AKA, neekeri-ikea-perseen nuolija on hävinnyt keskustelun.</w:t>
      </w:r>
    </w:p>
    <w:p>
      <w:r>
        <w:rPr>
          <w:b/>
          <w:u w:val="single"/>
        </w:rPr>
        <w:t xml:space="preserve">128363</w:t>
      </w:r>
    </w:p>
    <w:p>
      <w:r>
        <w:t xml:space="preserve">1. Kauniiden kuolleiden villieläinten kanssa poseeraaminen ei ole kovin mukavaa. https://kek.gg/u/sVS4</w:t>
      </w:r>
    </w:p>
    <w:p>
      <w:r>
        <w:rPr>
          <w:b/>
          <w:u w:val="single"/>
        </w:rPr>
        <w:t xml:space="preserve">128364</w:t>
      </w:r>
    </w:p>
    <w:p>
      <w:r>
        <w:t xml:space="preserve">2.</w:t>
        <w:tab/>
        <w:t xml:space="preserve">kyllä, mutta muzzie oli nussimassa vuohta, joten hän pelasti sen !!!</w:t>
      </w:r>
    </w:p>
    <w:p>
      <w:r>
        <w:rPr>
          <w:b/>
          <w:u w:val="single"/>
        </w:rPr>
        <w:t xml:space="preserve">128365</w:t>
      </w:r>
    </w:p>
    <w:p>
      <w:r>
        <w:t xml:space="preserve">1. https://www.youtube.com/watch?v=nFU_bd7EdpE Libertines - What A Waster (Mitä tuhlausta)</w:t>
      </w:r>
    </w:p>
    <w:p>
      <w:r>
        <w:rPr>
          <w:b/>
          <w:u w:val="single"/>
        </w:rPr>
        <w:t xml:space="preserve">128366</w:t>
      </w:r>
    </w:p>
    <w:p>
      <w:r>
        <w:t xml:space="preserve">2.</w:t>
        <w:tab/>
        <w:t xml:space="preserve">2 bob cunt</w:t>
      </w:r>
    </w:p>
    <w:p>
      <w:r>
        <w:rPr>
          <w:b/>
          <w:u w:val="single"/>
        </w:rPr>
        <w:t xml:space="preserve">128367</w:t>
      </w:r>
    </w:p>
    <w:p>
      <w:r>
        <w:t xml:space="preserve">1. 😂😂😂😂😂 Eurooppa on hyvä historiassa, koska se on historiaa.</w:t>
      </w:r>
    </w:p>
    <w:p>
      <w:r>
        <w:rPr>
          <w:b/>
          <w:u w:val="single"/>
        </w:rPr>
        <w:t xml:space="preserve">128368</w:t>
      </w:r>
    </w:p>
    <w:p>
      <w:r>
        <w:t xml:space="preserve">2.</w:t>
        <w:tab/>
        <w:t xml:space="preserve">Katsokaa nyt tuota. Hullut homopyllykaverit.</w:t>
      </w:r>
    </w:p>
    <w:p>
      <w:r>
        <w:rPr>
          <w:b/>
          <w:u w:val="single"/>
        </w:rPr>
        <w:t xml:space="preserve">128369</w:t>
      </w:r>
    </w:p>
    <w:p>
      <w:r>
        <w:t xml:space="preserve">1. Eräs pastori pidätettiin Irlannissa, koska hän piti saarnan islamin saatanallista uskontoa vastaan.   Tämä on hieman vanhentunutta, mutta hallituksen ei pitäisi pidättää pastoreita, koska he kritisoivat islamin kaltaista väkivaltaista uskontoa.    Ylistäkää Jumalaa, että tämä pastori seisoi lausuntojensa takana.   @Bombislamdotcom @mark_luke @EmpressWife @WADL</w:t>
      </w:r>
    </w:p>
    <w:p>
      <w:r>
        <w:rPr>
          <w:b/>
          <w:u w:val="single"/>
        </w:rPr>
        <w:t xml:space="preserve">128370</w:t>
      </w:r>
    </w:p>
    <w:p>
      <w:r>
        <w:t xml:space="preserve">2.</w:t>
        <w:tab/>
        <w:t xml:space="preserve">Totuuden puhuminen taitaa olla vastoin lakia. Onneksi esi-isäni lähtivät tuosta paskapaikasta monta, monta vuotta sitten. nauttikaa muzzien vallankaappauksesta......</w:t>
      </w:r>
    </w:p>
    <w:p>
      <w:r>
        <w:rPr>
          <w:b/>
          <w:u w:val="single"/>
        </w:rPr>
        <w:t xml:space="preserve">128371</w:t>
      </w:r>
    </w:p>
    <w:p>
      <w:r>
        <w:t xml:space="preserve">1. NBC:n ajatustenhallinta https://bit.ly/2yua4te Siirry Nälkäpelien yli.</w:t>
      </w:r>
    </w:p>
    <w:p>
      <w:r>
        <w:rPr>
          <w:b/>
          <w:u w:val="single"/>
        </w:rPr>
        <w:t xml:space="preserve">128372</w:t>
      </w:r>
    </w:p>
    <w:p>
      <w:r>
        <w:t xml:space="preserve">2.</w:t>
        <w:tab/>
        <w:t xml:space="preserve">1/2.   Mitä PC:n s^*tta!    Tämä Kellyn muija on aina ollut yli hilseen ( aidan) osittain vasemmistolainen.  Kaikki tämä itsensä ruoskiminen siitä, että hän keskusteli todellisista tunteistaan amerikkalaisia kohtaan ja pukeutui mustaan meikkiin ja valkoisiin huuliin Vaudvillen lavoilla.</w:t>
      </w:r>
    </w:p>
    <w:p>
      <w:r>
        <w:rPr>
          <w:b/>
          <w:u w:val="single"/>
        </w:rPr>
        <w:t xml:space="preserve">128373</w:t>
      </w:r>
    </w:p>
    <w:p>
      <w:r>
        <w:t xml:space="preserve">3.</w:t>
        <w:tab/>
        <w:tab/>
        <w:t xml:space="preserve">Hemofilian Roger Aisles teki hänestä hän rikkoi hänet</w:t>
      </w:r>
    </w:p>
    <w:p>
      <w:r>
        <w:rPr>
          <w:b/>
          <w:u w:val="single"/>
        </w:rPr>
        <w:t xml:space="preserve">128374</w:t>
      </w:r>
    </w:p>
    <w:p>
      <w:r>
        <w:t xml:space="preserve">4.</w:t>
        <w:tab/>
        <w:tab/>
        <w:tab/>
        <w:t xml:space="preserve">Pidin hänen ohjelmastaan aikoinaan Foxilla, kunnes hän leikkasi hiuksensa (butch dyke -tyyliin) ja pukeutui nahkaan New York Cityn tyyliin.    Se käänsi minut ja miljoonat muutkin pois, kun hänestä tuli liian iso omille housuilleen, kun hän teki pisteitä presidentti Trumpia vastaan, ja sai heti takaisin häneltä.    69 miljoonan dollarin läksiäislahja ja varokaa kanan nokkimista aviomiestä. Se on nyt täysipäiväistä!</w:t>
      </w:r>
    </w:p>
    <w:p>
      <w:r>
        <w:rPr>
          <w:b/>
          <w:u w:val="single"/>
        </w:rPr>
        <w:t xml:space="preserve">128375</w:t>
      </w:r>
    </w:p>
    <w:p>
      <w:r>
        <w:t xml:space="preserve">1. Niin monen suosikki........</w:t>
      </w:r>
    </w:p>
    <w:p>
      <w:r>
        <w:rPr>
          <w:b/>
          <w:u w:val="single"/>
        </w:rPr>
        <w:t xml:space="preserve">128376</w:t>
      </w:r>
    </w:p>
    <w:p>
      <w:r>
        <w:t xml:space="preserve">2.</w:t>
        <w:tab/>
        <w:t xml:space="preserve">Tietäen hyvin, että aikanaan löydätte muzzi-perseenne vankilasta!</w:t>
      </w:r>
    </w:p>
    <w:p>
      <w:r>
        <w:rPr>
          <w:b/>
          <w:u w:val="single"/>
        </w:rPr>
        <w:t xml:space="preserve">128377</w:t>
      </w:r>
    </w:p>
    <w:p>
      <w:r>
        <w:t xml:space="preserve">1. "Kanye oli setä Tomming Valkoisessa talossa kaikkien niiden valkoisten ihmisten edessä!"  Don Lemon paneskelee VALKOISEN MIEHEN kanssa.</w:t>
      </w:r>
    </w:p>
    <w:p>
      <w:r>
        <w:rPr>
          <w:b/>
          <w:u w:val="single"/>
        </w:rPr>
        <w:t xml:space="preserve">128378</w:t>
      </w:r>
    </w:p>
    <w:p>
      <w:r>
        <w:t xml:space="preserve">2.</w:t>
        <w:tab/>
        <w:t xml:space="preserve">Kanya on musta mies. Lemon on hintti neekeri.</w:t>
      </w:r>
    </w:p>
    <w:p>
      <w:r>
        <w:rPr>
          <w:b/>
          <w:u w:val="single"/>
        </w:rPr>
        <w:t xml:space="preserve">128379</w:t>
      </w:r>
    </w:p>
    <w:p>
      <w:r>
        <w:t xml:space="preserve">3.</w:t>
        <w:tab/>
        <w:tab/>
        <w:t xml:space="preserve">Kuka on se hemmetin "setä Tom"?   Lemon prostituoi itsensä joka ilta valkoisen miehen vuoksi.    Painu vittuun, homo neekeri. Et ole tarpeeksi hyvä Kanya Westille pyyhkimään kenkiään.</w:t>
      </w:r>
    </w:p>
    <w:p>
      <w:r>
        <w:rPr>
          <w:b/>
          <w:u w:val="single"/>
        </w:rPr>
        <w:t xml:space="preserve">128380</w:t>
      </w:r>
    </w:p>
    <w:p>
      <w:r>
        <w:t xml:space="preserve">4.</w:t>
        <w:tab/>
        <w:tab/>
        <w:tab/>
        <w:t xml:space="preserve">neekerihuorat ovat hauskimpia homoja. en malta odottaa, että hän kuolee aidsiin</w:t>
      </w:r>
    </w:p>
    <w:p>
      <w:r>
        <w:rPr>
          <w:b/>
          <w:u w:val="single"/>
        </w:rPr>
        <w:t xml:space="preserve">128381</w:t>
      </w:r>
    </w:p>
    <w:p>
      <w:r>
        <w:t xml:space="preserve">1. Valkoisten vastaiset twiitit Twitterin Integrity-päälliköltä ja Trumpin ja Valkoisessa talossa olevien ihmisten kutsuminen natseiksi.   @a</w:t>
      </w:r>
    </w:p>
    <w:p>
      <w:r>
        <w:rPr>
          <w:b/>
          <w:u w:val="single"/>
        </w:rPr>
        <w:t xml:space="preserve">128382</w:t>
      </w:r>
    </w:p>
    <w:p>
      <w:r>
        <w:t xml:space="preserve">2.</w:t>
        <w:tab/>
        <w:t xml:space="preserve">Just another NPC Soy Boy faggot 😒</w:t>
      </w:r>
    </w:p>
    <w:p>
      <w:r>
        <w:rPr>
          <w:b/>
          <w:u w:val="single"/>
        </w:rPr>
        <w:t xml:space="preserve">128383</w:t>
      </w:r>
    </w:p>
    <w:p>
      <w:r>
        <w:t xml:space="preserve">3.</w:t>
        <w:tab/>
        <w:tab/>
        <w:t xml:space="preserve">Enemmänkin vain yksi valkoisten vastainen merentakainen israelilainen.</w:t>
      </w:r>
    </w:p>
    <w:p>
      <w:r>
        <w:rPr>
          <w:b/>
          <w:u w:val="single"/>
        </w:rPr>
        <w:t xml:space="preserve">128384</w:t>
      </w:r>
    </w:p>
    <w:p>
      <w:r>
        <w:t xml:space="preserve">4.</w:t>
        <w:tab/>
        <w:tab/>
        <w:t xml:space="preserve">Twitterissä vahvistettu homo.</w:t>
      </w:r>
    </w:p>
    <w:p>
      <w:r>
        <w:rPr>
          <w:b/>
          <w:u w:val="single"/>
        </w:rPr>
        <w:t xml:space="preserve">128385</w:t>
      </w:r>
    </w:p>
    <w:p>
      <w:r>
        <w:t xml:space="preserve">5.</w:t>
        <w:tab/>
        <w:tab/>
        <w:t xml:space="preserve">Muodonmuutosjuntti</w:t>
      </w:r>
    </w:p>
    <w:p>
      <w:r>
        <w:rPr>
          <w:b/>
          <w:u w:val="single"/>
        </w:rPr>
        <w:t xml:space="preserve">128386</w:t>
      </w:r>
    </w:p>
    <w:p>
      <w:r>
        <w:t xml:space="preserve">6.</w:t>
      </w:r>
    </w:p>
    <w:p>
      <w:r>
        <w:rPr>
          <w:b/>
          <w:u w:val="single"/>
        </w:rPr>
        <w:t xml:space="preserve">128387</w:t>
      </w:r>
    </w:p>
    <w:p>
      <w:r>
        <w:t xml:space="preserve">1. Mitchell Robinson ja Knicksin valmentaja eri mieltä nilkkavammasta https://i.imgtc.com/iXQbKN3.jpg https://kek.gg/u/QnX_ https://kek.gg/u/QnX_</w:t>
      </w:r>
    </w:p>
    <w:p>
      <w:r>
        <w:rPr>
          <w:b/>
          <w:u w:val="single"/>
        </w:rPr>
        <w:t xml:space="preserve">128388</w:t>
      </w:r>
    </w:p>
    <w:p>
      <w:r>
        <w:t xml:space="preserve">2.</w:t>
        <w:tab/>
        <w:t xml:space="preserve">Säälin tätä neekeriä</w:t>
      </w:r>
    </w:p>
    <w:p>
      <w:r>
        <w:rPr>
          <w:b/>
          <w:u w:val="single"/>
        </w:rPr>
        <w:t xml:space="preserve">128389</w:t>
      </w:r>
    </w:p>
    <w:p>
      <w:r>
        <w:t xml:space="preserve">1. #CADBURYN VEROVÄHENNYS &gt; He pyyhkäisivät pois 35 miljoonan punnan verolaskun 😡 Muistutus &gt;&gt; 400 työpaikkaa menetettiin, kun Kraft lakkautti Cadburyn Somerdalen tehtaan &gt; tuotanto siirrettiin Puolaan &gt; 100 työpaikkaa lakkautettiin Birminghamin Bournvillessä &gt; Nyt tämä.  #BOYCOTT 😡😡 #News #UKNews https://www.mirror.co.uk/news/uk-news/cadburys-owners-paid-no-corporation-13396542</w:t>
      </w:r>
    </w:p>
    <w:p>
      <w:r>
        <w:rPr>
          <w:b/>
          <w:u w:val="single"/>
        </w:rPr>
        <w:t xml:space="preserve">128390</w:t>
      </w:r>
    </w:p>
    <w:p>
      <w:r>
        <w:t xml:space="preserve">2.</w:t>
        <w:tab/>
        <w:t xml:space="preserve">Lakkasin ostamasta Cadburysin tuotteita, kun he kusettivat kaikkia Keynshamin tehtaan työntekijöitä sen jälkeen, kun he olivat nimenomaisesti sanoneet, etteivät ostaisi osana ostotarjousta. Se kusipää Mandleson antoi heidän selvitä siitä. Se siitä, että työväenpuolue on työläisten puolue.... https://www.bbc.com/news/uk-england-bristol-16410771 https://www.bbc.com/news/uk-england-bristol-16410771</w:t>
      </w:r>
    </w:p>
    <w:p>
      <w:r>
        <w:rPr>
          <w:b/>
          <w:u w:val="single"/>
        </w:rPr>
        <w:t xml:space="preserve">128391</w:t>
      </w:r>
    </w:p>
    <w:p>
      <w:r>
        <w:t xml:space="preserve">3.</w:t>
        <w:tab/>
        <w:tab/>
        <w:t xml:space="preserve">ovat valkoista työväenluokkaa, en näe heidän nenäänsä nurkan takaa?</w:t>
      </w:r>
    </w:p>
    <w:p>
      <w:r>
        <w:rPr>
          <w:b/>
          <w:u w:val="single"/>
        </w:rPr>
        <w:t xml:space="preserve">128392</w:t>
      </w:r>
    </w:p>
    <w:p>
      <w:r>
        <w:t xml:space="preserve">1. NIGGER</w:t>
      </w:r>
    </w:p>
    <w:p>
      <w:r>
        <w:rPr>
          <w:b/>
          <w:u w:val="single"/>
        </w:rPr>
        <w:t xml:space="preserve">128393</w:t>
      </w:r>
    </w:p>
    <w:p>
      <w:r>
        <w:t xml:space="preserve">1. Rakastakaa ja tukekaa rotuanne, valkoiset veljeni ja sisareni.   Valkoisia (eurooppalaista alkuperää olevia kansoja) on vain 7 prosenttia maailman väestöstä. Meillä on oikeus olla olemassa ja oikeus omiin etnovaltioihimme.   #AltRight #ProudBoys #NewRight #MAGA #Pegida #AfD #Orban #Putin #Brexit #BritFam #QAnon #Q #Q #WhiteGenocide #svpol</w:t>
      </w:r>
    </w:p>
    <w:p>
      <w:r>
        <w:rPr>
          <w:b/>
          <w:u w:val="single"/>
        </w:rPr>
        <w:t xml:space="preserve">128394</w:t>
      </w:r>
    </w:p>
    <w:p>
      <w:r>
        <w:t xml:space="preserve">2.</w:t>
        <w:tab/>
        <w:t xml:space="preserve">Ja sinä olet ääliö!!!!!!</w:t>
      </w:r>
    </w:p>
    <w:p>
      <w:r>
        <w:rPr>
          <w:b/>
          <w:u w:val="single"/>
        </w:rPr>
        <w:t xml:space="preserve">128395</w:t>
      </w:r>
    </w:p>
    <w:p>
      <w:r>
        <w:t xml:space="preserve">3.</w:t>
        <w:tab/>
        <w:tab/>
        <w:t xml:space="preserve">Lakkaa olemasta hintti ja puolusta rotuasi, valkoinen mies.</w:t>
      </w:r>
    </w:p>
    <w:p>
      <w:r>
        <w:rPr>
          <w:b/>
          <w:u w:val="single"/>
        </w:rPr>
        <w:t xml:space="preserve">128396</w:t>
      </w:r>
    </w:p>
    <w:p>
      <w:r>
        <w:t xml:space="preserve">1. Belgian ensimmäinen musta pormestari! Kuinka arvokasta (haukottelua) https://www.bbc.co.uk/news/world-europe-45862559</w:t>
      </w:r>
    </w:p>
    <w:p>
      <w:r>
        <w:rPr>
          <w:b/>
          <w:u w:val="single"/>
        </w:rPr>
        <w:t xml:space="preserve">128397</w:t>
      </w:r>
    </w:p>
    <w:p>
      <w:r>
        <w:t xml:space="preserve">2.</w:t>
        <w:tab/>
        <w:t xml:space="preserve">Lyön vetoa, että hän on helvetin korruptoitunut. Jotain mustista, vallasta ja korruptiosta. Katsokaa Afrikkaa....hell katsokaa kuinka korruptoitunut Obaman hallinto oli.</w:t>
      </w:r>
    </w:p>
    <w:p>
      <w:r>
        <w:rPr>
          <w:b/>
          <w:u w:val="single"/>
        </w:rPr>
        <w:t xml:space="preserve">128398</w:t>
      </w:r>
    </w:p>
    <w:p>
      <w:r>
        <w:t xml:space="preserve">3.</w:t>
        <w:tab/>
        <w:tab/>
        <w:t xml:space="preserve">Houstonilla on musta pormestari, ja se on yhtä korruptoitunut kuin Detroit.   Monimuotoisuus ei toimi. Tulos olisi sama minkä tahansa vähemmistöön kuuluvan pormestarin kanssa: Aasialainen, espanjalainen, italialainen jne.</w:t>
      </w:r>
    </w:p>
    <w:p>
      <w:r>
        <w:rPr>
          <w:b/>
          <w:u w:val="single"/>
        </w:rPr>
        <w:t xml:space="preserve">128399</w:t>
      </w:r>
    </w:p>
    <w:p>
      <w:r>
        <w:t xml:space="preserve">4.</w:t>
        <w:tab/>
        <w:tab/>
        <w:tab/>
        <w:t xml:space="preserve">neekerin rakastaja...lol</w:t>
      </w:r>
    </w:p>
    <w:p>
      <w:r>
        <w:rPr>
          <w:b/>
          <w:u w:val="single"/>
        </w:rPr>
        <w:t xml:space="preserve">128400</w:t>
      </w:r>
    </w:p>
    <w:p>
      <w:r>
        <w:t xml:space="preserve">1. Onko kukaan täällä koskaan taistellut Bitmainin teknisen/palvelutuen kanssa?   Minulla on hitonmoinen ongelma. Heidän tech puute niin paljon tietoa tuotteiden he myyvät minun täytyy keskustella heidän kanssaan, että yksikkö he myivät minulle tulee tuuletin tai ei, olen keskustelemassa tästä tech joka kirjoitti Bitmain intro tuotteen. Joko he ovat jälkeenjääneitä tai huijareita, olen päättämätön.</w:t>
      </w:r>
    </w:p>
    <w:p>
      <w:r>
        <w:rPr>
          <w:b/>
          <w:u w:val="single"/>
        </w:rPr>
        <w:t xml:space="preserve">128401</w:t>
      </w:r>
    </w:p>
    <w:p>
      <w:r>
        <w:t xml:space="preserve">2.</w:t>
        <w:tab/>
        <w:t xml:space="preserve">Siellä huijari, Bit-Coin on paras huijaus sen jälkeen, kun mafia keksi loton...</w:t>
      </w:r>
    </w:p>
    <w:p>
      <w:r>
        <w:rPr>
          <w:b/>
          <w:u w:val="single"/>
        </w:rPr>
        <w:t xml:space="preserve">128402</w:t>
      </w:r>
    </w:p>
    <w:p>
      <w:r>
        <w:t xml:space="preserve">3.</w:t>
        <w:tab/>
        <w:tab/>
        <w:t xml:space="preserve">Onko väitteellenne todisteita, hyvä herra?</w:t>
      </w:r>
    </w:p>
    <w:p>
      <w:r>
        <w:rPr>
          <w:b/>
          <w:u w:val="single"/>
        </w:rPr>
        <w:t xml:space="preserve">128403</w:t>
      </w:r>
    </w:p>
    <w:p>
      <w:r>
        <w:t xml:space="preserve">4.</w:t>
        <w:tab/>
        <w:tab/>
        <w:t xml:space="preserve">Se ei ole mitään tuettu ei mitään, ei kultaa, hopeaa, talous, County ei mitään</w:t>
      </w:r>
    </w:p>
    <w:p>
      <w:r>
        <w:rPr>
          <w:b/>
          <w:u w:val="single"/>
        </w:rPr>
        <w:t xml:space="preserve">128404</w:t>
      </w:r>
    </w:p>
    <w:p>
      <w:r>
        <w:t xml:space="preserve">5.</w:t>
        <w:tab/>
        <w:t xml:space="preserve">Tekniset tukipalvelut useimmissa sivustoissa ovat joko vapaaehtoisia tai vain siinä vaiheessa, kun ne myyvät sinulle enemmän siitä, mitä sinulla jo on. He ovat heidän varmistaakseen, että he voivat saada teknisen tuen ihmeen. Ryhdy omaksi ja tiedät enemmän kuin he.</w:t>
      </w:r>
    </w:p>
    <w:p>
      <w:r>
        <w:rPr>
          <w:b/>
          <w:u w:val="single"/>
        </w:rPr>
        <w:t xml:space="preserve">128405</w:t>
      </w:r>
    </w:p>
    <w:p>
      <w:r>
        <w:t xml:space="preserve">1. WWG1WGA = Joukko neekereitä rakastavia "patriootteja", joiden olemassaolo on turvattu vain zog-lain avulla. Olen valmis ja odotan, että valot sammuvat.</w:t>
      </w:r>
    </w:p>
    <w:p>
      <w:r>
        <w:rPr>
          <w:b/>
          <w:u w:val="single"/>
        </w:rPr>
        <w:t xml:space="preserve">128406</w:t>
      </w:r>
    </w:p>
    <w:p>
      <w:r>
        <w:t xml:space="preserve">1. https://thehill.com/blogs/in-the-know/in-the-know/409427-chelsea-clinton-the-horrors-of-trump-administration-wont-change Chelsea Clinton: Trumpin hallinnon "kauheudet" eivät muuta elämääni.</w:t>
      </w:r>
    </w:p>
    <w:p>
      <w:r>
        <w:rPr>
          <w:b/>
          <w:u w:val="single"/>
        </w:rPr>
        <w:t xml:space="preserve">128407</w:t>
      </w:r>
    </w:p>
    <w:p>
      <w:r>
        <w:t xml:space="preserve">2.</w:t>
        <w:tab/>
        <w:t xml:space="preserve">Luin artikkelin.  Kuten odotettua, Chelsea ei antanut yhtään esimerkkiä mainituista "kauhuista".</w:t>
      </w:r>
    </w:p>
    <w:p>
      <w:r>
        <w:rPr>
          <w:b/>
          <w:u w:val="single"/>
        </w:rPr>
        <w:t xml:space="preserve">128408</w:t>
      </w:r>
    </w:p>
    <w:p>
      <w:r>
        <w:t xml:space="preserve">3.</w:t>
        <w:tab/>
        <w:tab/>
        <w:t xml:space="preserve">The Hill tekee kaikkensa kirjoittaakseen paskaa tuolle retardoidille Chelsealle. Pian he kirjoittavat: "Chelsea sanoi, ettei hän halunnut lähteä politiikkaan, mutta nyt hänestä tuntuu, että hänen on pakko". Se ei lopu koskaan.</w:t>
      </w:r>
    </w:p>
    <w:p>
      <w:r>
        <w:rPr>
          <w:b/>
          <w:u w:val="single"/>
        </w:rPr>
        <w:t xml:space="preserve">128409</w:t>
      </w:r>
    </w:p>
    <w:p>
      <w:r>
        <w:t xml:space="preserve">1.</w:t>
      </w:r>
    </w:p>
    <w:p>
      <w:r>
        <w:rPr>
          <w:b/>
          <w:u w:val="single"/>
        </w:rPr>
        <w:t xml:space="preserve">128410</w:t>
      </w:r>
    </w:p>
    <w:p>
      <w:r>
        <w:t xml:space="preserve">2.</w:t>
        <w:tab/>
        <w:t xml:space="preserve">Tämä mulkku pää homo Hitler toi takaisin queer liike jälkeen yli 100 vuotta oltuaan kaapissa.Hitler on syy siihen, että miehet ovat sallittuja naisten vessoissa.Queers naimisiin keskenään, adoptiolapsi raiskattavaksi.Sen Tiedä ihme Hitler teki itsemurhan.</w:t>
      </w:r>
    </w:p>
    <w:p>
      <w:r>
        <w:rPr>
          <w:b/>
          <w:u w:val="single"/>
        </w:rPr>
        <w:t xml:space="preserve">128411</w:t>
      </w:r>
    </w:p>
    <w:p>
      <w:r>
        <w:t xml:space="preserve">3.</w:t>
        <w:tab/>
        <w:tab/>
        <w:t xml:space="preserve">Olet sellainen homo, joka hylkäisi omat lapsensa, jos nämä sanoisivat ilkeitä natsijuttuja. Haista vittu homo.</w:t>
      </w:r>
    </w:p>
    <w:p>
      <w:r>
        <w:rPr>
          <w:b/>
          <w:u w:val="single"/>
        </w:rPr>
        <w:t xml:space="preserve">128412</w:t>
      </w:r>
    </w:p>
    <w:p>
      <w:r>
        <w:t xml:space="preserve">1. Juuri katsoin Trumpin tilaisuuden Austinissa Teksasissa.....se oli ääriään myöten täynnä.... kirjaimellisesti. Ja väkijoukko ulkona oli kaksi korttelia molempiin suuntiin. Suuret näytöt ulkona oleville ihmisille. Hienoa.   Hän sai sen areenan täysin hypettymään ja innostumaan. Mikä showmies. Oli hauskaa katsoa häntä. Rakastan sitä vauhtia, jonka saan hänen puheistaan.   Olen niin latautunut, että voisin asettua ehdokkaaksi!!! lol!</w:t>
      </w:r>
    </w:p>
    <w:p>
      <w:r>
        <w:rPr>
          <w:b/>
          <w:u w:val="single"/>
        </w:rPr>
        <w:t xml:space="preserve">128413</w:t>
      </w:r>
    </w:p>
    <w:p>
      <w:r>
        <w:t xml:space="preserve">2.</w:t>
        <w:tab/>
        <w:t xml:space="preserve">TEHDÄÄN SE! Hoitakaa ne rikolliset ulos ja juoskaa!</w:t>
      </w:r>
    </w:p>
    <w:p>
      <w:r>
        <w:rPr>
          <w:b/>
          <w:u w:val="single"/>
        </w:rPr>
        <w:t xml:space="preserve">128414</w:t>
      </w:r>
    </w:p>
    <w:p>
      <w:r>
        <w:t xml:space="preserve">3.</w:t>
        <w:tab/>
        <w:tab/>
        <w:t xml:space="preserve">Kannatan Mad Maxia pääministeriksi!!! lol Rentouttakaa aselakeja, niin menen rajalle ja ammun summan roskaväkeä!!!!    Redneck-tyyliin.</w:t>
      </w:r>
    </w:p>
    <w:p>
      <w:r>
        <w:rPr>
          <w:b/>
          <w:u w:val="single"/>
        </w:rPr>
        <w:t xml:space="preserve">128415</w:t>
      </w:r>
    </w:p>
    <w:p>
      <w:r>
        <w:t xml:space="preserve">4.</w:t>
        <w:tab/>
        <w:tab/>
        <w:tab/>
        <w:t xml:space="preserve">En ole koskaan kannattanut väkivaltaa, mutta huomaan muuttuvani joka päivä!</w:t>
      </w:r>
    </w:p>
    <w:p>
      <w:r>
        <w:rPr>
          <w:b/>
          <w:u w:val="single"/>
        </w:rPr>
        <w:t xml:space="preserve">128416</w:t>
      </w:r>
    </w:p>
    <w:p>
      <w:r>
        <w:t xml:space="preserve">5.</w:t>
        <w:tab/>
        <w:tab/>
        <w:tab/>
        <w:tab/>
        <w:t xml:space="preserve">Se ei ole väkivaltaa!   Se on kotimaan, tulevan sukupolven ja rahapussin puolustamista.   Sitä kutsutaan nationalismiksi. woohoo!</w:t>
      </w:r>
    </w:p>
    <w:p>
      <w:r>
        <w:rPr>
          <w:b/>
          <w:u w:val="single"/>
        </w:rPr>
        <w:t xml:space="preserve">128417</w:t>
      </w:r>
    </w:p>
    <w:p>
      <w:r>
        <w:t xml:space="preserve">6.</w:t>
        <w:tab/>
        <w:tab/>
        <w:tab/>
        <w:tab/>
        <w:tab/>
        <w:t xml:space="preserve">hahah..olen samaa mieltä..</w:t>
      </w:r>
    </w:p>
    <w:p>
      <w:r>
        <w:rPr>
          <w:b/>
          <w:u w:val="single"/>
        </w:rPr>
        <w:t xml:space="preserve">128418</w:t>
      </w:r>
    </w:p>
    <w:p>
      <w:r>
        <w:t xml:space="preserve">7.</w:t>
        <w:tab/>
        <w:tab/>
        <w:tab/>
        <w:tab/>
        <w:t xml:space="preserve">Olin vankkumaton aseettomuuden kannattaja. Nyt tiedän aseen omistamisen tarkoituksen, en pelkää rikollisia, vaan tyrannimaista hallitusta, joka heittäisi demokraattisen prosessimme ikkunasta ulos ilman taistelua. Kyllä, haluan aseita, paljon aseita. Vapaissa maissa on aseiden omistajia. Sosialistisissa ei ole.</w:t>
      </w:r>
    </w:p>
    <w:p>
      <w:r>
        <w:rPr>
          <w:b/>
          <w:u w:val="single"/>
        </w:rPr>
        <w:t xml:space="preserve">128419</w:t>
      </w:r>
    </w:p>
    <w:p>
      <w:r>
        <w:t xml:space="preserve">8.</w:t>
        <w:tab/>
        <w:tab/>
        <w:tab/>
        <w:tab/>
        <w:t xml:space="preserve">Sanon aina ihmisille, että kun he luovuttavat kaikki aseet, rikolliset pitävät omansa... se on aina hämmentävää...hahaha</w:t>
      </w:r>
    </w:p>
    <w:p>
      <w:r>
        <w:rPr>
          <w:b/>
          <w:u w:val="single"/>
        </w:rPr>
        <w:t xml:space="preserve">128420</w:t>
      </w:r>
    </w:p>
    <w:p>
      <w:r>
        <w:t xml:space="preserve">1.</w:t>
      </w:r>
    </w:p>
    <w:p>
      <w:r>
        <w:rPr>
          <w:b/>
          <w:u w:val="single"/>
        </w:rPr>
        <w:t xml:space="preserve">128421</w:t>
      </w:r>
    </w:p>
    <w:p>
      <w:r>
        <w:t xml:space="preserve">2.</w:t>
        <w:tab/>
        <w:t xml:space="preserve">HYVÄ HERRA JULISTAN #GIFWAR REEEEEEEEEEEEEEEEEEEEEEEEEEEEEEEEEEEEEE</w:t>
      </w:r>
    </w:p>
    <w:p>
      <w:r>
        <w:rPr>
          <w:b/>
          <w:u w:val="single"/>
        </w:rPr>
        <w:t xml:space="preserve">128422</w:t>
      </w:r>
    </w:p>
    <w:p>
      <w:r>
        <w:t xml:space="preserve">3.</w:t>
        <w:tab/>
        <w:tab/>
        <w:t xml:space="preserve">... ALRIGHT LET'S DO THIS #GIFWAR</w:t>
      </w:r>
    </w:p>
    <w:p>
      <w:r>
        <w:rPr>
          <w:b/>
          <w:u w:val="single"/>
        </w:rPr>
        <w:t xml:space="preserve">128423</w:t>
      </w:r>
    </w:p>
    <w:p>
      <w:r>
        <w:t xml:space="preserve">4.</w:t>
        <w:tab/>
        <w:tab/>
        <w:tab/>
        <w:t xml:space="preserve">#GIFWAR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TÄMÄN GIF-SODAN SÄÄNNÖT 1. Sen on oltava jotenkin uskonnollinen 2. Sen on oltava jälkeenjäänyt GO GO GO GO GO</w:t>
      </w:r>
    </w:p>
    <w:p>
      <w:r>
        <w:rPr>
          <w:b/>
          <w:u w:val="single"/>
        </w:rPr>
        <w:t xml:space="preserve">128424</w:t>
      </w:r>
    </w:p>
    <w:p>
      <w:r>
        <w:t xml:space="preserve">5.</w:t>
        <w:tab/>
        <w:tab/>
        <w:tab/>
        <w:tab/>
        <w:t xml:space="preserve">SÄÄNNÖT HYVÄKSYTÄÄN ON TEILLÄ #GIFWAR</w:t>
      </w:r>
    </w:p>
    <w:p>
      <w:r>
        <w:rPr>
          <w:b/>
          <w:u w:val="single"/>
        </w:rPr>
        <w:t xml:space="preserve">128425</w:t>
      </w:r>
    </w:p>
    <w:p>
      <w:r>
        <w:t xml:space="preserve">6.</w:t>
        <w:tab/>
        <w:tab/>
        <w:tab/>
        <w:tab/>
        <w:tab/>
        <w:t xml:space="preserve">&gt;mfw #GIFWAR on palannut Gabiin</w:t>
      </w:r>
    </w:p>
    <w:p>
      <w:r>
        <w:rPr>
          <w:b/>
          <w:u w:val="single"/>
        </w:rPr>
        <w:t xml:space="preserve">128426</w:t>
      </w:r>
    </w:p>
    <w:p>
      <w:r>
        <w:t xml:space="preserve">7.</w:t>
        <w:tab/>
        <w:tab/>
        <w:tab/>
        <w:tab/>
        <w:tab/>
        <w:tab/>
        <w:t xml:space="preserve">WH473VER YUO SY4 B000001111111.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w:t>
      </w:r>
    </w:p>
    <w:p>
      <w:r>
        <w:rPr>
          <w:b/>
          <w:u w:val="single"/>
        </w:rPr>
        <w:t xml:space="preserve">128427</w:t>
      </w:r>
    </w:p>
    <w:p>
      <w:r>
        <w:t xml:space="preserve">8.</w:t>
        <w:tab/>
        <w:tab/>
        <w:tab/>
        <w:tab/>
        <w:tab/>
        <w:tab/>
        <w:tab/>
        <w:t xml:space="preserve">Sinun täytyy istua alas ja syleillä lawd #GIFWAR</w:t>
      </w:r>
    </w:p>
    <w:p>
      <w:r>
        <w:rPr>
          <w:b/>
          <w:u w:val="single"/>
        </w:rPr>
        <w:t xml:space="preserve">128428</w:t>
      </w:r>
    </w:p>
    <w:p>
      <w:r>
        <w:t xml:space="preserve">9.</w:t>
        <w:tab/>
        <w:tab/>
        <w:tab/>
        <w:tab/>
        <w:tab/>
        <w:tab/>
        <w:tab/>
        <w:tab/>
        <w:t xml:space="preserve">JUMALA TULEE SUNNUNTAINA.   #GIFWAR</w:t>
      </w:r>
    </w:p>
    <w:p>
      <w:r>
        <w:rPr>
          <w:b/>
          <w:u w:val="single"/>
        </w:rPr>
        <w:t xml:space="preserve">128429</w:t>
      </w:r>
    </w:p>
    <w:p>
      <w:r>
        <w:t xml:space="preserve">10.</w:t>
        <w:tab/>
        <w:tab/>
        <w:tab/>
        <w:tab/>
        <w:tab/>
        <w:tab/>
        <w:tab/>
        <w:tab/>
        <w:tab/>
        <w:t xml:space="preserve">Sanoin...   S I T D O W N N N #GIFWAR</w:t>
      </w:r>
    </w:p>
    <w:p>
      <w:r>
        <w:rPr>
          <w:b/>
          <w:u w:val="single"/>
        </w:rPr>
        <w:t xml:space="preserve">128430</w:t>
      </w:r>
    </w:p>
    <w:p>
      <w:r>
        <w:t xml:space="preserve">11.</w:t>
        <w:tab/>
        <w:tab/>
        <w:tab/>
        <w:tab/>
        <w:tab/>
        <w:tab/>
        <w:tab/>
        <w:tab/>
        <w:tab/>
        <w:tab/>
        <w:t xml:space="preserve">#Peli #Set #Match #GIFWar</w:t>
      </w:r>
    </w:p>
    <w:p>
      <w:r>
        <w:rPr>
          <w:b/>
          <w:u w:val="single"/>
        </w:rPr>
        <w:t xml:space="preserve">128431</w:t>
      </w:r>
    </w:p>
    <w:p>
      <w:r>
        <w:t xml:space="preserve">12.</w:t>
        <w:tab/>
        <w:tab/>
        <w:tab/>
        <w:tab/>
        <w:tab/>
        <w:tab/>
        <w:tab/>
        <w:tab/>
        <w:tab/>
        <w:tab/>
        <w:tab/>
        <w:t xml:space="preserve">Olen pahoillani, mutta näyttää siltä, että olet käyttänyt teknistä menettelyä. "Jumala" on tekstissä kyllä, mutta entä Nathan Explosion pappina?</w:t>
      </w:r>
    </w:p>
    <w:p>
      <w:r>
        <w:rPr>
          <w:b/>
          <w:u w:val="single"/>
        </w:rPr>
        <w:t xml:space="preserve">128432</w:t>
      </w:r>
    </w:p>
    <w:p>
      <w:r>
        <w:t xml:space="preserve">13.</w:t>
        <w:tab/>
        <w:tab/>
        <w:tab/>
        <w:tab/>
        <w:tab/>
        <w:tab/>
        <w:tab/>
        <w:tab/>
        <w:tab/>
        <w:tab/>
        <w:tab/>
        <w:tab/>
        <w:t xml:space="preserve">Sallin sen, koska uskaltauduin Hämähäkkimieheksi, mutta...   #GIFWar</w:t>
      </w:r>
    </w:p>
    <w:p>
      <w:r>
        <w:rPr>
          <w:b/>
          <w:u w:val="single"/>
        </w:rPr>
        <w:t xml:space="preserve">128433</w:t>
      </w:r>
    </w:p>
    <w:p>
      <w:r>
        <w:t xml:space="preserve">14.</w:t>
        <w:tab/>
        <w:tab/>
        <w:tab/>
        <w:tab/>
        <w:tab/>
        <w:tab/>
        <w:tab/>
        <w:tab/>
        <w:tab/>
        <w:tab/>
        <w:tab/>
        <w:tab/>
        <w:tab/>
        <w:t xml:space="preserve">nuuuuuuuu #GifKing on säilyttänyt tittelinsä ;_; #GIFWAR</w:t>
      </w:r>
    </w:p>
    <w:p>
      <w:r>
        <w:rPr>
          <w:b/>
          <w:u w:val="single"/>
        </w:rPr>
        <w:t xml:space="preserve">128434</w:t>
      </w:r>
    </w:p>
    <w:p>
      <w:r>
        <w:t xml:space="preserve">15.</w:t>
        <w:tab/>
        <w:tab/>
        <w:tab/>
        <w:tab/>
        <w:tab/>
        <w:tab/>
        <w:tab/>
        <w:tab/>
        <w:tab/>
        <w:tab/>
        <w:tab/>
        <w:tab/>
        <w:t xml:space="preserve">Lmao!</w:t>
      </w:r>
    </w:p>
    <w:p>
      <w:r>
        <w:rPr>
          <w:b/>
          <w:u w:val="single"/>
        </w:rPr>
        <w:t xml:space="preserve">128435</w:t>
      </w:r>
    </w:p>
    <w:p>
      <w:r>
        <w:t xml:space="preserve">16.</w:t>
        <w:tab/>
        <w:tab/>
        <w:tab/>
        <w:tab/>
        <w:tab/>
        <w:t xml:space="preserve">Bollywood aseistautuu "Enthiran" -elokuvalla.</w:t>
      </w:r>
    </w:p>
    <w:p>
      <w:r>
        <w:rPr>
          <w:b/>
          <w:u w:val="single"/>
        </w:rPr>
        <w:t xml:space="preserve">128436</w:t>
      </w:r>
    </w:p>
    <w:p>
      <w:r>
        <w:t xml:space="preserve">17.</w:t>
      </w:r>
    </w:p>
    <w:p>
      <w:r>
        <w:rPr>
          <w:b/>
          <w:u w:val="single"/>
        </w:rPr>
        <w:t xml:space="preserve">128437</w:t>
      </w:r>
    </w:p>
    <w:p>
      <w:r>
        <w:t xml:space="preserve">18.</w:t>
        <w:tab/>
        <w:tab/>
        <w:tab/>
        <w:tab/>
        <w:tab/>
        <w:tab/>
        <w:t xml:space="preserve">#ThumbsUp</w:t>
      </w:r>
    </w:p>
    <w:p>
      <w:r>
        <w:rPr>
          <w:b/>
          <w:u w:val="single"/>
        </w:rPr>
        <w:t xml:space="preserve">128438</w:t>
      </w:r>
    </w:p>
    <w:p>
      <w:r>
        <w:t xml:space="preserve">1. CNN:n Kanye Westin segmentti on leimattu "rasistiseksi", koska laulajaa kutsuttiin Trumpin hallinnon merkkineekeriksi. https://www.foxnews.com/entertainment/kanye-west-segment-on-cnn-labeled-racist-for-calling-singer-token-negro-of-the-trump-administration</w:t>
      </w:r>
    </w:p>
    <w:p>
      <w:r>
        <w:rPr>
          <w:b/>
          <w:u w:val="single"/>
        </w:rPr>
        <w:t xml:space="preserve">128439</w:t>
      </w:r>
    </w:p>
    <w:p>
      <w:r>
        <w:t xml:space="preserve">2.</w:t>
        <w:tab/>
        <w:t xml:space="preserve">NÄKEE KAKSI MIESTÄ, YKSI MUSTA JA YKSI MSM CIA:N PETTURI NEEKERI...</w:t>
      </w:r>
    </w:p>
    <w:p>
      <w:r>
        <w:rPr>
          <w:b/>
          <w:u w:val="single"/>
        </w:rPr>
        <w:t xml:space="preserve">128440</w:t>
      </w:r>
    </w:p>
    <w:p>
      <w:r>
        <w:t xml:space="preserve">1. @Zombie9 Oletko tosielämän mulkku, jolla on teennäisiä loukkaavia sanoja,onko joku saanut sinut itkemään Lollers.</w:t>
      </w:r>
    </w:p>
    <w:p>
      <w:r>
        <w:rPr>
          <w:b/>
          <w:u w:val="single"/>
        </w:rPr>
        <w:t xml:space="preserve">128441</w:t>
      </w:r>
    </w:p>
    <w:p>
      <w:r>
        <w:t xml:space="preserve">2.</w:t>
        <w:tab/>
        <w:t xml:space="preserve">Hahahaha typerä kusipää, imetkö sinä Alicen munaa? @farmerenoch haha haha katso tätä surullista paskiaista. Luulen, että hän tekee Sheffieldin läpsyttelyä...</w:t>
      </w:r>
    </w:p>
    <w:p>
      <w:r>
        <w:rPr>
          <w:b/>
          <w:u w:val="single"/>
        </w:rPr>
        <w:t xml:space="preserve">128442</w:t>
      </w:r>
    </w:p>
    <w:p>
      <w:r>
        <w:t xml:space="preserve">1. Tämä on Clarence Spangle. Hän pitää kovasti brittiläisestä musiikista ja rakastaa helvetisti englantilaisia. Toivottavasti pidät siitä CS. https://www.youtube.com/watch?v=GmSgjBgo-OM</w:t>
      </w:r>
    </w:p>
    <w:p>
      <w:r>
        <w:rPr>
          <w:b/>
          <w:u w:val="single"/>
        </w:rPr>
        <w:t xml:space="preserve">128443</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vitut Elton Johnista... https://www.youtube.com/watch?v=MwTv45OW5Yw...</w:t>
      </w:r>
    </w:p>
    <w:p>
      <w:r>
        <w:rPr>
          <w:b/>
          <w:u w:val="single"/>
        </w:rPr>
        <w:t xml:space="preserve">128444</w:t>
      </w:r>
    </w:p>
    <w:p>
      <w:r>
        <w:t xml:space="preserve">1. Onnea vain, jos saat kenet tahansa, joka ei jo todennäköisesti ole Gabilla, suhtautumaan sivustoon vakavasti sananvapaana sivustona tämän jälkeen - se mielletään parhaimmillaan kristillis-konservatiiviseksi versioksi Twitteristä, jossa on erilaisia asioita, jotka se kieltää ja sallii.   Gab tulee aina olemaan äärimmäisen rajoittunut, jos se on vain paikka Twitter-pakolaisille, eikä mikään täysimittainen vaihtoehto.</w:t>
      </w:r>
    </w:p>
    <w:p>
      <w:r>
        <w:rPr>
          <w:b/>
          <w:u w:val="single"/>
        </w:rPr>
        <w:t xml:space="preserve">128445</w:t>
      </w:r>
    </w:p>
    <w:p>
      <w:r>
        <w:t xml:space="preserve">2.</w:t>
        <w:tab/>
        <w:t xml:space="preserve">En tiedä, kuinka monta eri versiota sinun täytyy kuulla, ennen kuin tämä uppoaa tyhmään kalloosi.    Ihmiset eivät lähteneet, kun Gab heitti ihmisiä ulos, koska he käyttivät laillisesti suojattua sanaa.    Kukaan, ja tarkoitan KUKAAN, ei nouse piirrettyjen lapsipornon bändin kyytiin tai pidä soihtua teille ihmisille, surullista, ettette näe sitä, mutta asia on silti niin.</w:t>
      </w:r>
    </w:p>
    <w:p>
      <w:r>
        <w:rPr>
          <w:b/>
          <w:u w:val="single"/>
        </w:rPr>
        <w:t xml:space="preserve">128446</w:t>
      </w:r>
    </w:p>
    <w:p>
      <w:r>
        <w:t xml:space="preserve">1. En voi sanoa aivoja vastustava retard - resistard Twitterissä. Minut hyllytetään, koska sanon tämän Onko se niin säälittävää.</w:t>
      </w:r>
    </w:p>
    <w:p>
      <w:r>
        <w:rPr>
          <w:b/>
          <w:u w:val="single"/>
        </w:rPr>
        <w:t xml:space="preserve">128447</w:t>
      </w:r>
    </w:p>
    <w:p>
      <w:r>
        <w:t xml:space="preserve">2.</w:t>
        <w:tab/>
        <w:t xml:space="preserve">Ainakin tiedät, mistä sinut on pidätetty.  He sulkivat minut ilman sanaakaan.</w:t>
      </w:r>
    </w:p>
    <w:p>
      <w:r>
        <w:rPr>
          <w:b/>
          <w:u w:val="single"/>
        </w:rPr>
        <w:t xml:space="preserve">128448</w:t>
      </w:r>
    </w:p>
    <w:p>
      <w:r>
        <w:t xml:space="preserve">3.</w:t>
        <w:tab/>
        <w:tab/>
        <w:t xml:space="preserve">Koska olet konservatiivinen.</w:t>
      </w:r>
    </w:p>
    <w:p>
      <w:r>
        <w:rPr>
          <w:b/>
          <w:u w:val="single"/>
        </w:rPr>
        <w:t xml:space="preserve">128449</w:t>
      </w:r>
    </w:p>
    <w:p>
      <w:r>
        <w:t xml:space="preserve">4.</w:t>
        <w:tab/>
        <w:tab/>
        <w:t xml:space="preserve">Kyllä, ja se on väärin.  Uskon, että se tulee jossain vaiheessa kärjistymään.  Ehkä vasta marraskuun jälkeen, mutta jossain vaiheessa ei ole enää valinnanvaraa.  Kunnes isoja teknologiayrityksiä työnnetään takaisin, ne jatkavat työntymistään yhä enemmän ja enemmän vasemmalle.</w:t>
      </w:r>
    </w:p>
    <w:p>
      <w:r>
        <w:rPr>
          <w:b/>
          <w:u w:val="single"/>
        </w:rPr>
        <w:t xml:space="preserve">128450</w:t>
      </w:r>
    </w:p>
    <w:p>
      <w:r>
        <w:t xml:space="preserve">5.</w:t>
        <w:tab/>
        <w:t xml:space="preserve">Kyllä. He ovat tappaneet sananvapauden.</w:t>
      </w:r>
    </w:p>
    <w:p>
      <w:r>
        <w:rPr>
          <w:b/>
          <w:u w:val="single"/>
        </w:rPr>
        <w:t xml:space="preserve">128451</w:t>
      </w:r>
    </w:p>
    <w:p>
      <w:r>
        <w:t xml:space="preserve">6.</w:t>
        <w:tab/>
        <w:t xml:space="preserve">Lopulta kaikki joutuvat Twitterin huijaamiksi. Jack-parka on listattu petturiksi / pelinappulaksi. Ja kuulimme, mitä Kasichin mukaan McStainille tapahtui. Hänkin kuului petturien ja pelinappuloiden kerhoon. https://qmap.pub/players.</w:t>
      </w:r>
    </w:p>
    <w:p>
      <w:r>
        <w:rPr>
          <w:b/>
          <w:u w:val="single"/>
        </w:rPr>
        <w:t xml:space="preserve">128452</w:t>
      </w:r>
    </w:p>
    <w:p>
      <w:r>
        <w:t xml:space="preserve">7.</w:t>
        <w:tab/>
        <w:t xml:space="preserve">hyvin. Gordon, minut on bannattu ja erotettu FACEBOOKISTA JA TWITTERISTÄ, GAB on ainoa paikka, jonka olen nähnyt, jossa meillä on täysi sananvapaus ja ilmaisuvapaus.</w:t>
      </w:r>
    </w:p>
    <w:p>
      <w:r>
        <w:rPr>
          <w:b/>
          <w:u w:val="single"/>
        </w:rPr>
        <w:t xml:space="preserve">128453</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128454</w:t>
      </w:r>
    </w:p>
    <w:p>
      <w:r>
        <w:t xml:space="preserve">1. maustevihjeitä tulossa</w:t>
      </w:r>
    </w:p>
    <w:p>
      <w:r>
        <w:rPr>
          <w:b/>
          <w:u w:val="single"/>
        </w:rPr>
        <w:t xml:space="preserve">128455</w:t>
      </w:r>
    </w:p>
    <w:p>
      <w:r>
        <w:t xml:space="preserve">1. YK:n pidättämä rikollinen Eric Holder vaatii republikaaneja lopettamaan Venäjä-tutkinnan tutkimisen https://theblacksphere.net/2018/07/eric-holder-demands-republicans-stop-investigating-russian-investigation/</w:t>
      </w:r>
    </w:p>
    <w:p>
      <w:r>
        <w:rPr>
          <w:b/>
          <w:u w:val="single"/>
        </w:rPr>
        <w:t xml:space="preserve">128456</w:t>
      </w:r>
    </w:p>
    <w:p>
      <w:r>
        <w:t xml:space="preserve">2.</w:t>
        <w:tab/>
        <w:t xml:space="preserve">neekeri näätä</w:t>
      </w:r>
    </w:p>
    <w:p>
      <w:r>
        <w:rPr>
          <w:b/>
          <w:u w:val="single"/>
        </w:rPr>
        <w:t xml:space="preserve">128457</w:t>
      </w:r>
    </w:p>
    <w:p>
      <w:r>
        <w:t xml:space="preserve">1. olen oppinut käyttämään mykistyspainiketta täällä kuin puoliautomaattipistoolin liipaisinta....i voi nyt mykistää lähes 60 natsia minuutissa lol.</w:t>
      </w:r>
    </w:p>
    <w:p>
      <w:r>
        <w:rPr>
          <w:b/>
          <w:u w:val="single"/>
        </w:rPr>
        <w:t xml:space="preserve">128458</w:t>
      </w:r>
    </w:p>
    <w:p>
      <w:r>
        <w:t xml:space="preserve">2.</w:t>
        <w:tab/>
        <w:t xml:space="preserve">Pidä sitten hauskaa karpalotunnelin kanssa seuraavat pari päivää, hintti.</w:t>
      </w:r>
    </w:p>
    <w:p>
      <w:r>
        <w:rPr>
          <w:b/>
          <w:u w:val="single"/>
        </w:rPr>
        <w:t xml:space="preserve">128459</w:t>
      </w:r>
    </w:p>
    <w:p>
      <w:r>
        <w:t xml:space="preserve">1. toinen verenvuotava kusipää</w:t>
      </w:r>
    </w:p>
    <w:p>
      <w:r>
        <w:rPr>
          <w:b/>
          <w:u w:val="single"/>
        </w:rPr>
        <w:t xml:space="preserve">128460</w:t>
      </w:r>
    </w:p>
    <w:p>
      <w:r>
        <w:t xml:space="preserve">1. HAHAHAHAHAHAHA Olet niin "Pussy, pussy, pussy" Muistatko sen ääniviestin Sameed?    Senkin likainen homo paki!!!! 😂</w:t>
      </w:r>
    </w:p>
    <w:p>
      <w:r>
        <w:rPr>
          <w:b/>
          <w:u w:val="single"/>
        </w:rPr>
        <w:t xml:space="preserve">128461</w:t>
      </w:r>
    </w:p>
    <w:p>
      <w:r>
        <w:t xml:space="preserve">1. homo</w:t>
      </w:r>
    </w:p>
    <w:p>
      <w:r>
        <w:rPr>
          <w:b/>
          <w:u w:val="single"/>
        </w:rPr>
        <w:t xml:space="preserve">128462</w:t>
      </w:r>
    </w:p>
    <w:p>
      <w:r>
        <w:t xml:space="preserve">1. Richard Spencer on bolshevikkihomo, joka ei ole tehnyt mitään valkoisten hyväksi.</w:t>
      </w:r>
    </w:p>
    <w:p>
      <w:r>
        <w:rPr>
          <w:b/>
          <w:u w:val="single"/>
        </w:rPr>
        <w:t xml:space="preserve">128463</w:t>
      </w:r>
    </w:p>
    <w:p>
      <w:r>
        <w:t xml:space="preserve">1. Joo, paitsi että me emme pysähtyneet siihen, he yhdessä kaikkien muiden valkoisten eurooppalaisten kanssa rakensivat tämän maan infrastruktuurin Tyypillinen papujen päämäärä on Home Depotin parkkipaikka.</w:t>
      </w:r>
    </w:p>
    <w:p>
      <w:r>
        <w:rPr>
          <w:b/>
          <w:u w:val="single"/>
        </w:rPr>
        <w:t xml:space="preserve">128464</w:t>
      </w:r>
    </w:p>
    <w:p>
      <w:r>
        <w:t xml:space="preserve">2.</w:t>
        <w:tab/>
        <w:t xml:space="preserve">Kaikki irlantilaiset eivät ole katolisia, mikä pitäisi tietää, jos katsot todellisuutta eikä vain muh feelz, @OldeDutch.</w:t>
      </w:r>
    </w:p>
    <w:p>
      <w:r>
        <w:rPr>
          <w:b/>
          <w:u w:val="single"/>
        </w:rPr>
        <w:t xml:space="preserve">128465</w:t>
      </w:r>
    </w:p>
    <w:p>
      <w:r>
        <w:t xml:space="preserve">3.</w:t>
        <w:tab/>
        <w:tab/>
        <w:t xml:space="preserve">Tuo on hyvin totta. On olemassa irlantilaisia protestantteja eli skotlantilais-irlantilaisia tai skotlantilais-irlantilaisia ja vähän puhuttuja angloirlantilaisia, kaksi #protestanttien ryhmää, jotka tekivät oman osuutensa Amerikan perustamisessa.</w:t>
      </w:r>
    </w:p>
    <w:p>
      <w:r>
        <w:rPr>
          <w:b/>
          <w:u w:val="single"/>
        </w:rPr>
        <w:t xml:space="preserve">128466</w:t>
      </w:r>
    </w:p>
    <w:p>
      <w:r>
        <w:t xml:space="preserve">4.</w:t>
        <w:tab/>
        <w:tab/>
        <w:tab/>
        <w:t xml:space="preserve">Kiitos, käytän oranssia ja pidän paavia antikristuksena.  Lisäksi esi-isäni tulivat tänne laivalla ja asuivat nurmikolla Kanadan preerialla.  Kuulin tarinan monta kertaa, kun kasvoin.  Toisaalta he tulivat osana alkuperäisiä siirtomaita.  Jos se, että olen angloamerikkalaista ja kelttiläistä syntyperää, tekee minusta mielestäsi neekerin, niin hyvä on.</w:t>
      </w:r>
    </w:p>
    <w:p>
      <w:r>
        <w:rPr>
          <w:b/>
          <w:u w:val="single"/>
        </w:rPr>
        <w:t xml:space="preserve">128467</w:t>
      </w:r>
    </w:p>
    <w:p>
      <w:r>
        <w:t xml:space="preserve">5.</w:t>
        <w:tab/>
        <w:tab/>
        <w:tab/>
        <w:tab/>
        <w:t xml:space="preserve">#LOL. Olette saaneet kahden sentin arvosta aikaani. Kokeile sanoa "valkoiset ystäväni".</w:t>
      </w:r>
    </w:p>
    <w:p>
      <w:r>
        <w:rPr>
          <w:b/>
          <w:u w:val="single"/>
        </w:rPr>
        <w:t xml:space="preserve">128468</w:t>
      </w:r>
    </w:p>
    <w:p>
      <w:r>
        <w:t xml:space="preserve">6.</w:t>
        <w:tab/>
        <w:tab/>
        <w:tab/>
        <w:tab/>
        <w:tab/>
        <w:t xml:space="preserve">ah, olet siis kiinnostunut munan imemisestä.  En ole yhtään yllättynyt, ystäväni.</w:t>
      </w:r>
    </w:p>
    <w:p>
      <w:r>
        <w:rPr>
          <w:b/>
          <w:u w:val="single"/>
        </w:rPr>
        <w:t xml:space="preserve">128469</w:t>
      </w:r>
    </w:p>
    <w:p>
      <w:r>
        <w:t xml:space="preserve">7.</w:t>
        <w:tab/>
        <w:tab/>
        <w:tab/>
        <w:tab/>
        <w:tab/>
        <w:tab/>
        <w:t xml:space="preserve">Et ole ystäväni juutalainen.</w:t>
      </w:r>
    </w:p>
    <w:p>
      <w:r>
        <w:rPr>
          <w:b/>
          <w:u w:val="single"/>
        </w:rPr>
        <w:t xml:space="preserve">128470</w:t>
      </w:r>
    </w:p>
    <w:p>
      <w:r>
        <w:t xml:space="preserve">8.</w:t>
        <w:tab/>
        <w:tab/>
        <w:tab/>
        <w:tab/>
        <w:tab/>
        <w:tab/>
        <w:tab/>
        <w:t xml:space="preserve">No, en ole mulkun imijöiden ystävä, se on totta, mutta en ole myöskään juutalainen.  Huomattavaa, että kirjoitat sen isolla alkukirjaimella.  Onko se osa kunniaa, jonka annat heille?  Tuskin lopetit juuri ja juuri heidän munanimukäytäntöjensä ylistämisen.  Aika paljon perintöä sinulla on jaettavana heidän kanssaan.</w:t>
      </w:r>
    </w:p>
    <w:p>
      <w:r>
        <w:rPr>
          <w:b/>
          <w:u w:val="single"/>
        </w:rPr>
        <w:t xml:space="preserve">128471</w:t>
      </w:r>
    </w:p>
    <w:p>
      <w:r>
        <w:t xml:space="preserve">1. https://www.youtube.com/watch?v=UHZj73og-3Q&amp;feature=push-u-sub&amp;attr_tag=CVju9XSlTziWFXIf%3A6 Trans-urheilijat - naisurheilun loppu.  Unlisted Dangerfield</w:t>
      </w:r>
    </w:p>
    <w:p>
      <w:r>
        <w:rPr>
          <w:b/>
          <w:u w:val="single"/>
        </w:rPr>
        <w:t xml:space="preserve">128472</w:t>
      </w:r>
    </w:p>
    <w:p>
      <w:r>
        <w:t xml:space="preserve">2.</w:t>
        <w:tab/>
        <w:t xml:space="preserve">Toinen esimerkki siitä, että isot pojat eivät anna minun voittaa, joten tästä lähtien pelaan tyttöjen kanssa, koska ne ovat helppoja voittaa jopa nössö-homo miehelle.   En malta odottaa, että Michelle Tyson pukeutuu mekkoon ja hakkaa Nicola Adamsin paskat pihalle, heräävätkö feministit sitten?</w:t>
      </w:r>
    </w:p>
    <w:p>
      <w:r>
        <w:rPr>
          <w:b/>
          <w:u w:val="single"/>
        </w:rPr>
        <w:t xml:space="preserve">128473</w:t>
      </w:r>
    </w:p>
    <w:p>
      <w:r>
        <w:t xml:space="preserve">3.</w:t>
        <w:tab/>
        <w:tab/>
        <w:t xml:space="preserve">Ei ihme, että feministit vihaavat transuja. tämä on järjettömän huono ajatus.</w:t>
      </w:r>
    </w:p>
    <w:p>
      <w:r>
        <w:rPr>
          <w:b/>
          <w:u w:val="single"/>
        </w:rPr>
        <w:t xml:space="preserve">128474</w:t>
      </w:r>
    </w:p>
    <w:p>
      <w:r>
        <w:t xml:space="preserve">1. Vanha Yella Stripeski - Ei aivoja, ei kykyä, ei munaa. Ei "kyllä"-ääntä tänään.   Mihin hän kelpaa, Alaskaan? Näinä aikoina tarvitsemme vaaleilla valituilta virkamiehiltämme rohkeita, päättäväisiä, järkeviä ja harkittuja toimia. Amerikkalaiset ovat heräämässä. Mielestäni nyt voi olla mahdollisuus pelastaa tämä maa apatian, hedonismin, laiminlyönnin ja pelkurimaisen suvaitsevaisuuden kourista, joita olemme kokeneet viimeiset kaksikymmentä vuotta.   Alaskan äänestäjät: Antakaa tälle paskiaiselle potkut.</w:t>
      </w:r>
    </w:p>
    <w:p>
      <w:r>
        <w:rPr>
          <w:b/>
          <w:u w:val="single"/>
        </w:rPr>
        <w:t xml:space="preserve">128475</w:t>
      </w:r>
    </w:p>
    <w:p>
      <w:r>
        <w:t xml:space="preserve">2.</w:t>
        <w:tab/>
        <w:t xml:space="preserve">Hankkiudu eroon tästä paskiaisesta</w:t>
      </w:r>
    </w:p>
    <w:p>
      <w:r>
        <w:rPr>
          <w:b/>
          <w:u w:val="single"/>
        </w:rPr>
        <w:t xml:space="preserve">128476</w:t>
      </w:r>
    </w:p>
    <w:p>
      <w:r>
        <w:t xml:space="preserve">1. Tuskinpa tylsistyminen kuoliaaksi lasketaan "tuhoutumiseksi". Ainoa asia, jonka tuo ämmä tuhoaa, on hänen oma mielenterveytensä, ainakin se, mitä siitä on jäljellä.</w:t>
      </w:r>
    </w:p>
    <w:p>
      <w:r>
        <w:rPr>
          <w:b/>
          <w:u w:val="single"/>
        </w:rPr>
        <w:t xml:space="preserve">128477</w:t>
      </w:r>
    </w:p>
    <w:p>
      <w:r>
        <w:t xml:space="preserve">1. ... useimpien mielestä Serenan kevyt kopio, neiti Sloane Stephens, näyttää ottavan haltuunsa siihen kuuluvan "sanaston"..... https://thegoldwater.com/news/38464-Copying-Serena-Sloane-Stephens-Claims-That-Fucking-Bitch-Tried-To-Hit-Me-Video</w:t>
      </w:r>
    </w:p>
    <w:p>
      <w:r>
        <w:rPr>
          <w:b/>
          <w:u w:val="single"/>
        </w:rPr>
        <w:t xml:space="preserve">128478</w:t>
      </w:r>
    </w:p>
    <w:p>
      <w:r>
        <w:t xml:space="preserve">2.</w:t>
        <w:tab/>
        <w:t xml:space="preserve">vitun neekeri ämmä</w:t>
      </w:r>
    </w:p>
    <w:p>
      <w:r>
        <w:rPr>
          <w:b/>
          <w:u w:val="single"/>
        </w:rPr>
        <w:t xml:space="preserve">128479</w:t>
      </w:r>
    </w:p>
    <w:p>
      <w:r>
        <w:t xml:space="preserve">3.</w:t>
        <w:tab/>
        <w:tab/>
        <w:t xml:space="preserve">MUTE...</w:t>
      </w:r>
    </w:p>
    <w:p>
      <w:r>
        <w:rPr>
          <w:b/>
          <w:u w:val="single"/>
        </w:rPr>
        <w:t xml:space="preserve">128480</w:t>
      </w:r>
    </w:p>
    <w:p>
      <w:r>
        <w:t xml:space="preserve">4.</w:t>
        <w:tab/>
        <w:tab/>
        <w:t xml:space="preserve"> @Garfield1-2323 aw poor wittle butthert trobb1</w:t>
      </w:r>
    </w:p>
    <w:p>
      <w:r>
        <w:rPr>
          <w:b/>
          <w:u w:val="single"/>
        </w:rPr>
        <w:t xml:space="preserve">128481</w:t>
      </w:r>
    </w:p>
    <w:p>
      <w:r>
        <w:t xml:space="preserve">1. Vuoden 2018 välivaalien huomattavin seikka on se, että #Demokraatit ovat olleet hillittömämpiä, hillittömämpiä ja kurittomampia kuin #DonaldTrump Kuka olisi voinut ennustaa sitä?   #RedWave #RedTsunami #VoteRed https://youtu.be/m9mcfHiETPU https://youtu.be/m9mcfHiETPU</w:t>
      </w:r>
    </w:p>
    <w:p>
      <w:r>
        <w:rPr>
          <w:b/>
          <w:u w:val="single"/>
        </w:rPr>
        <w:t xml:space="preserve">128482</w:t>
      </w:r>
    </w:p>
    <w:p>
      <w:r>
        <w:t xml:space="preserve">2.</w:t>
        <w:tab/>
        <w:t xml:space="preserve">Trump on Amerikan paskatahra, ja hänen kannattajansa ovat aivottomia jälkeenjäänyt lampaita. Väkivaltaisia epävakaita mielenterveysongelmaisia. Vitut Trumpista. Vittuun se inhimillinen saasta, joka seuraa petturi Trumpia.</w:t>
      </w:r>
    </w:p>
    <w:p>
      <w:r>
        <w:rPr>
          <w:b/>
          <w:u w:val="single"/>
        </w:rPr>
        <w:t xml:space="preserve">128483</w:t>
      </w:r>
    </w:p>
    <w:p>
      <w:r>
        <w:t xml:space="preserve">3.</w:t>
        <w:tab/>
        <w:tab/>
        <w:t xml:space="preserve">Kourallinen mellakoita vastaan satoja oikeistoterroristiryhmiä ja pommi-iskuja ja mustien kirkkojen polttamista. JUMALA SIUNATKOON ANTIFAA! USA:n SOTILASKUNTA oli Antifa toisessa maailmansodassa, senkin jälkeenjäänyt kusipää. KANNATAN YLPEÄNÄ SANKAREITA, JOTKA PISTÄVÄT KKK:N JA NATSI-TRUMPIN POSSUT KURIIN.</w:t>
      </w:r>
    </w:p>
    <w:p>
      <w:r>
        <w:rPr>
          <w:b/>
          <w:u w:val="single"/>
        </w:rPr>
        <w:t xml:space="preserve">128484</w:t>
      </w:r>
    </w:p>
    <w:p>
      <w:r>
        <w:t xml:space="preserve">4.</w:t>
        <w:tab/>
        <w:tab/>
        <w:tab/>
        <w:t xml:space="preserve">On syytä huomata, että vasemmiston sensuuriin pyrkivät tahot pitäisivät tällaista roskaa "hyväksyttävänä". Twitterissä tätä ei luokiteltaisi vihapuheeksi, koska se on Trumpin vastaista. Kaikkialla muualla se on vain lukutaidotonta hölynpölyä.</w:t>
      </w:r>
    </w:p>
    <w:p>
      <w:r>
        <w:rPr>
          <w:b/>
          <w:u w:val="single"/>
        </w:rPr>
        <w:t xml:space="preserve">128485</w:t>
      </w:r>
    </w:p>
    <w:p>
      <w:r>
        <w:t xml:space="preserve">1. Se ei vain koskaan lopu.</w:t>
      </w:r>
    </w:p>
    <w:p>
      <w:r>
        <w:rPr>
          <w:b/>
          <w:u w:val="single"/>
        </w:rPr>
        <w:t xml:space="preserve">128486</w:t>
      </w:r>
    </w:p>
    <w:p>
      <w:r>
        <w:t xml:space="preserve">2.</w:t>
      </w:r>
    </w:p>
    <w:p>
      <w:r>
        <w:rPr>
          <w:b/>
          <w:u w:val="single"/>
        </w:rPr>
        <w:t xml:space="preserve">128487</w:t>
      </w:r>
    </w:p>
    <w:p>
      <w:r>
        <w:t xml:space="preserve">3.</w:t>
        <w:tab/>
        <w:tab/>
        <w:t xml:space="preserve">Sinä ensin paskat aivoista. Juutalaisten ja neekerien ystävä.</w:t>
      </w:r>
    </w:p>
    <w:p>
      <w:r>
        <w:rPr>
          <w:b/>
          <w:u w:val="single"/>
        </w:rPr>
        <w:t xml:space="preserve">128488</w:t>
      </w:r>
    </w:p>
    <w:p>
      <w:r>
        <w:t xml:space="preserve">1. Olen juutalaisten ystävä. Hiekkaneekeri-isäni ei nussinut minua perseeseen, jotta voisin kasvaa ajattelemaan, että hiekkaneekerin kalun imeminen on sopivaa.</w:t>
      </w:r>
    </w:p>
    <w:p>
      <w:r>
        <w:rPr>
          <w:b/>
          <w:u w:val="single"/>
        </w:rPr>
        <w:t xml:space="preserve">128489</w:t>
      </w:r>
    </w:p>
    <w:p>
      <w:r>
        <w:t xml:space="preserve">1. Kun teet punnerruksia, vaihda välillä käden asentokulmaa.   Sinun ei tarvitse ostaa erityistä laitetta, joka auttaa sinua tekemään punnerruksia eri käsikulmilla.   Paitsi jos olet jälkeenjäänyt kuten @Microchip.</w:t>
      </w:r>
    </w:p>
    <w:p>
      <w:r>
        <w:rPr>
          <w:b/>
          <w:u w:val="single"/>
        </w:rPr>
        <w:t xml:space="preserve">128490</w:t>
      </w:r>
    </w:p>
    <w:p>
      <w:r>
        <w:t xml:space="preserve">1. Hiljattain selvisi, että Obaman lutkaäiti on täysi juutalainen. Voin vihdoin tehdä sen. Voin vihdoin sanoa homo neekeri juutalainen ja tarkoittaa sitä! Olen niin onnellinen!</w:t>
      </w:r>
    </w:p>
    <w:p>
      <w:r>
        <w:rPr>
          <w:b/>
          <w:u w:val="single"/>
        </w:rPr>
        <w:t xml:space="preserve">128491</w:t>
      </w:r>
    </w:p>
    <w:p>
      <w:r>
        <w:t xml:space="preserve">1. Neekeridemonimurhaaja Suge Knight, 3 vuoden oikeudenkäynnin jälkeen, saa vihdoin 28 vuoden vankeustuomion (tervehdi Cosbya)... https://a.msn.com/r/2/BBNU0v8?m=en-us&amp;referrerID=InAppShare</w:t>
      </w:r>
    </w:p>
    <w:p>
      <w:r>
        <w:rPr>
          <w:b/>
          <w:u w:val="single"/>
        </w:rPr>
        <w:t xml:space="preserve">128492</w:t>
      </w:r>
    </w:p>
    <w:p>
      <w:r>
        <w:t xml:space="preserve">1. Kysely: Kuinka monta nogia on mielestäsi Gabilla?</w:t>
      </w:r>
    </w:p>
    <w:p>
      <w:r>
        <w:rPr>
          <w:b/>
          <w:u w:val="single"/>
        </w:rPr>
        <w:t xml:space="preserve">128493</w:t>
      </w:r>
    </w:p>
    <w:p>
      <w:r>
        <w:t xml:space="preserve">2.</w:t>
        <w:tab/>
        <w:t xml:space="preserve">Sinun kaltaisesi alhaisen ÄO:n beta-äijät ovat liberaalien aivopestyjen alhaisen ÄO:n beta-äijien ilmentymä, jotka elävät alhaisen ÄO:n liberaalin ideologian rakennelman sisällä.  Ole hyvä.</w:t>
      </w:r>
    </w:p>
    <w:p>
      <w:r>
        <w:rPr>
          <w:b/>
          <w:u w:val="single"/>
        </w:rPr>
        <w:t xml:space="preserve">128494</w:t>
      </w:r>
    </w:p>
    <w:p>
      <w:r>
        <w:t xml:space="preserve">3.</w:t>
        <w:tab/>
        <w:tab/>
        <w:t xml:space="preserve">Lakkaa olemasta hintti ja puolusta rotuasi, valkoinen mies.</w:t>
      </w:r>
    </w:p>
    <w:p>
      <w:r>
        <w:rPr>
          <w:b/>
          <w:u w:val="single"/>
        </w:rPr>
        <w:t xml:space="preserve">128495</w:t>
      </w:r>
    </w:p>
    <w:p>
      <w:r>
        <w:t xml:space="preserve">4.</w:t>
        <w:tab/>
        <w:tab/>
        <w:tab/>
        <w:t xml:space="preserve">Ei ole olemassa sellaista asiaa kuin "homous".  On olemassa vain lisääntymishaluisia.  Homous johtaa vain sukupuuttoon.  Käyttämäsi liberaalit sanat ylläpitävät omaa mielisairauttasi, joka johtaa sinut yhä syvemmälle beetakukkojen kuiluun.  Ole hyvä.</w:t>
      </w:r>
    </w:p>
    <w:p>
      <w:r>
        <w:rPr>
          <w:b/>
          <w:u w:val="single"/>
        </w:rPr>
        <w:t xml:space="preserve">128496</w:t>
      </w:r>
    </w:p>
    <w:p>
      <w:r>
        <w:t xml:space="preserve">5.</w:t>
        <w:tab/>
        <w:tab/>
        <w:tab/>
        <w:tab/>
        <w:t xml:space="preserve">u sound gay</w:t>
      </w:r>
    </w:p>
    <w:p>
      <w:r>
        <w:rPr>
          <w:b/>
          <w:u w:val="single"/>
        </w:rPr>
        <w:t xml:space="preserve">128497</w:t>
      </w:r>
    </w:p>
    <w:p>
      <w:r>
        <w:t xml:space="preserve">6.</w:t>
        <w:tab/>
        <w:tab/>
        <w:tab/>
        <w:tab/>
        <w:tab/>
        <w:t xml:space="preserve">Alhaisen ÄO:n omaavat beetamulkut käyttävät liberaalia terminologiaa, kuten "homo" ja "neekeri".   Liberaalin kielen hyväksyminen on orjuutta.  Olet liian alhainen älykkyysosamäärä ymmärtämään tätä.  Ole hyvä.</w:t>
      </w:r>
    </w:p>
    <w:p>
      <w:r>
        <w:rPr>
          <w:b/>
          <w:u w:val="single"/>
        </w:rPr>
        <w:t xml:space="preserve">128498</w:t>
      </w:r>
    </w:p>
    <w:p>
      <w:r>
        <w:t xml:space="preserve">7.</w:t>
        <w:tab/>
        <w:tab/>
        <w:tab/>
        <w:tab/>
        <w:tab/>
        <w:tab/>
        <w:t xml:space="preserve">Kuulostat ihan homohomolta</w:t>
      </w:r>
    </w:p>
    <w:p>
      <w:r>
        <w:rPr>
          <w:b/>
          <w:u w:val="single"/>
        </w:rPr>
        <w:t xml:space="preserve">128499</w:t>
      </w:r>
    </w:p>
    <w:p>
      <w:r>
        <w:t xml:space="preserve">1. Hassua, missä kaikki rasistiset neekerit huutavat oikeudenmukaisuuden puolesta, kun valkoisen ihmisen tappaa apinaneekeri, jolla on yhtä pitkä pidätysrekisteri kuin käsivartesi, nämä ovat tarinoita, joita korruptoitunut sosialistinen väärennösmedia piilottelee, valkoiset ihmiset ovat hyökkäyksen kohteena, heidän on taisteltava takaisin, ammuttava takaisin ja tuhottava nämä apinaplaneetan apinat tuhoamasta R:n kansakuntaa ja tappamasta R:n lapsia.</w:t>
      </w:r>
    </w:p>
    <w:p>
      <w:r>
        <w:rPr>
          <w:b/>
          <w:u w:val="single"/>
        </w:rPr>
        <w:t xml:space="preserve">128500</w:t>
      </w:r>
    </w:p>
    <w:p>
      <w:r>
        <w:t xml:space="preserve">1. Olen mustan Amerikan äänekkäin äänitorvi.   En tule olemaan suosituin tai edes arvostetuin, mutta en lopeta taistelua, ennen kuin murramme vasemmistolaisen ajattelun kahleet.   1619-2019= 400 vuotta Suuri ilmoitus tulossa tällä viikolla.</w:t>
      </w:r>
    </w:p>
    <w:p>
      <w:r>
        <w:rPr>
          <w:b/>
          <w:u w:val="single"/>
        </w:rPr>
        <w:t xml:space="preserve">128501</w:t>
      </w:r>
    </w:p>
    <w:p>
      <w:r>
        <w:t xml:space="preserve">2.</w:t>
        <w:tab/>
        <w:t xml:space="preserve">Identiteettipolitiikka inhottavimmillaan.  Sopiiko "mustalle Amerikalle", että tämä Suicidal Autopsy -huora puhuu heidän puolestaan?  Aikooko "valkoinen Amerikka" katsoa, kun tämä ämmä puhuu paskaa vain siksi, että hän on heidän mielestään panokelpoinen?</w:t>
      </w:r>
    </w:p>
    <w:p>
      <w:r>
        <w:rPr>
          <w:b/>
          <w:u w:val="single"/>
        </w:rPr>
        <w:t xml:space="preserve">128502</w:t>
      </w:r>
    </w:p>
    <w:p>
      <w:r>
        <w:t xml:space="preserve">1. Vittu</w:t>
      </w:r>
    </w:p>
    <w:p>
      <w:r>
        <w:rPr>
          <w:b/>
          <w:u w:val="single"/>
        </w:rPr>
        <w:t xml:space="preserve">128503</w:t>
      </w:r>
    </w:p>
    <w:p>
      <w:r>
        <w:t xml:space="preserve">1. DONmaggot luulee jatkuvasti puolustavansa muh Amerikkaa Nahtzeilta.  Samaan aikaan hänen jälkeenjääneet lapsensa ovat vitun neekereitä, jotka tekevät mulattoja, kun hän kerää valtion sekkiä, koska hän on vitun hyödytön yhteiskunnalle.  Näin hän tekee Amerikasta jälleen suuren."  Surullista.</w:t>
      </w:r>
    </w:p>
    <w:p>
      <w:r>
        <w:rPr>
          <w:b/>
          <w:u w:val="single"/>
        </w:rPr>
        <w:t xml:space="preserve">128504</w:t>
      </w:r>
    </w:p>
    <w:p>
      <w:r>
        <w:t xml:space="preserve">1. Sinead O'Conner kääntyy islamiin https://www.irishpost.com/entertainment/sinead-oconnor-renounces-catholicism-converts-islam-161261?fbclid=IwAR3KzlwfESR3w0cCQGFElFH-tIZ5vBc_HCpXw8ycW4c8XflU5ixv-ihZZlk</w:t>
      </w:r>
    </w:p>
    <w:p>
      <w:r>
        <w:rPr>
          <w:b/>
          <w:u w:val="single"/>
        </w:rPr>
        <w:t xml:space="preserve">128505</w:t>
      </w:r>
    </w:p>
    <w:p>
      <w:r>
        <w:t xml:space="preserve">2.</w:t>
        <w:tab/>
        <w:t xml:space="preserve">Toivon, että hän joutuu yhteen jonkun raiskaavan naisvihamielisen muzzie-neandertalilaisen kanssa...</w:t>
      </w:r>
    </w:p>
    <w:p>
      <w:r>
        <w:rPr>
          <w:b/>
          <w:u w:val="single"/>
        </w:rPr>
        <w:t xml:space="preserve">128506</w:t>
      </w:r>
    </w:p>
    <w:p>
      <w:r>
        <w:t xml:space="preserve">1. https://www.foxnews.com/entertainment/rosie-odonnell-wants-military-to-get-trump-from-white-house</w:t>
      </w:r>
    </w:p>
    <w:p>
      <w:r>
        <w:rPr>
          <w:b/>
          <w:u w:val="single"/>
        </w:rPr>
        <w:t xml:space="preserve">128507</w:t>
      </w:r>
    </w:p>
    <w:p>
      <w:r>
        <w:t xml:space="preserve">2.</w:t>
        <w:tab/>
        <w:t xml:space="preserve">Käyttäkää armeijaa poistamaan lihava lesbo maasta!  POS-hutsu!</w:t>
      </w:r>
    </w:p>
    <w:p>
      <w:r>
        <w:rPr>
          <w:b/>
          <w:u w:val="single"/>
        </w:rPr>
        <w:t xml:space="preserve">128508</w:t>
      </w:r>
    </w:p>
    <w:p>
      <w:r>
        <w:t xml:space="preserve">1. Haistakaa vittu kaikki, senkin oikeistolaiset kusipäät.  #rightwingfags #trumpvoterfags #trumpsupporterfags #kkkfags #nazifags #racistfags</w:t>
      </w:r>
    </w:p>
    <w:p>
      <w:r>
        <w:rPr>
          <w:b/>
          <w:u w:val="single"/>
        </w:rPr>
        <w:t xml:space="preserve">128509</w:t>
      </w:r>
    </w:p>
    <w:p>
      <w:r>
        <w:t xml:space="preserve">1. Jos olisin rasisti, kutsuisin teitä kaikkia afroamerikkalaisia.......NIGERRRRRRS https://youtu.be/e27p4h2wyn0 https://youtu.be/e27p4h2wyn0.</w:t>
      </w:r>
    </w:p>
    <w:p>
      <w:r>
        <w:rPr>
          <w:b/>
          <w:u w:val="single"/>
        </w:rPr>
        <w:t xml:space="preserve">128510</w:t>
      </w:r>
    </w:p>
    <w:p>
      <w:r>
        <w:t xml:space="preserve">2.</w:t>
        <w:tab/>
        <w:t xml:space="preserve">Lol cracker spick ja camel jockey hauska yleisö, mutta heti kun hän sanoo afroamerikkalainen kaikki päättivät, että hän oli gonner sanoa neekeri ennen kuin hän sanoi neekeri, mikä tarkoittaa, että siellä rasistit, koska on suora yhteys afroamerikkalainen ja neekeri heidän päässään</w:t>
      </w:r>
    </w:p>
    <w:p>
      <w:r>
        <w:rPr>
          <w:b/>
          <w:u w:val="single"/>
        </w:rPr>
        <w:t xml:space="preserve">128511</w:t>
      </w:r>
    </w:p>
    <w:p>
      <w:r>
        <w:t xml:space="preserve">1. Kaunis. Näin teemme maailmasta tasa-arvoisemman paikan kaikille ihmisille. Pyydän teitä lähettämään uudelleen, levittäkää Jumalan sanaa. #NSFW</w:t>
      </w:r>
    </w:p>
    <w:p>
      <w:r>
        <w:rPr>
          <w:b/>
          <w:u w:val="single"/>
        </w:rPr>
        <w:t xml:space="preserve">128512</w:t>
      </w:r>
    </w:p>
    <w:p>
      <w:r>
        <w:t xml:space="preserve">2.</w:t>
        <w:tab/>
        <w:t xml:space="preserve">Lopputuloksena on IQ 85 -neekeri, joka on vain väkivaltainen rasite nykymaailmassa.</w:t>
      </w:r>
    </w:p>
    <w:p>
      <w:r>
        <w:rPr>
          <w:b/>
          <w:u w:val="single"/>
        </w:rPr>
        <w:t xml:space="preserve">128513</w:t>
      </w:r>
    </w:p>
    <w:p>
      <w:r>
        <w:t xml:space="preserve">3.</w:t>
        <w:tab/>
        <w:tab/>
        <w:t xml:space="preserve">Onko hän neekeri vai peikko?  Molemmat.</w:t>
      </w:r>
    </w:p>
    <w:p>
      <w:r>
        <w:rPr>
          <w:b/>
          <w:u w:val="single"/>
        </w:rPr>
        <w:t xml:space="preserve">128514</w:t>
      </w:r>
    </w:p>
    <w:p>
      <w:r>
        <w:t xml:space="preserve">1. Olette pelihomoja...</w:t>
      </w:r>
    </w:p>
    <w:p>
      <w:r>
        <w:rPr>
          <w:b/>
          <w:u w:val="single"/>
        </w:rPr>
        <w:t xml:space="preserve">128515</w:t>
      </w:r>
    </w:p>
    <w:p>
      <w:r>
        <w:t xml:space="preserve">2.</w:t>
        <w:tab/>
        <w:t xml:space="preserve">ja olet pimeässä hohtava CIA-neekeri</w:t>
      </w:r>
    </w:p>
    <w:p>
      <w:r>
        <w:rPr>
          <w:b/>
          <w:u w:val="single"/>
        </w:rPr>
        <w:t xml:space="preserve">128516</w:t>
      </w:r>
    </w:p>
    <w:p>
      <w:r>
        <w:t xml:space="preserve">3.</w:t>
        <w:tab/>
        <w:tab/>
        <w:t xml:space="preserve">Lol, mene suutelemaan äitisi munaa, senkin likainen amerikkalainen.</w:t>
      </w:r>
    </w:p>
    <w:p>
      <w:r>
        <w:rPr>
          <w:b/>
          <w:u w:val="single"/>
        </w:rPr>
        <w:t xml:space="preserve">128517</w:t>
      </w:r>
    </w:p>
    <w:p>
      <w:r>
        <w:t xml:space="preserve">4.</w:t>
        <w:tab/>
        <w:tab/>
        <w:t xml:space="preserve">mitä ikinä sanot eurocuck</w:t>
      </w:r>
    </w:p>
    <w:p>
      <w:r>
        <w:rPr>
          <w:b/>
          <w:u w:val="single"/>
        </w:rPr>
        <w:t xml:space="preserve">128518</w:t>
      </w:r>
    </w:p>
    <w:p>
      <w:r>
        <w:t xml:space="preserve">5.</w:t>
        <w:tab/>
        <w:tab/>
        <w:t xml:space="preserve">Aivan oikein, tee niin kuin sanon. Sinä olet Papan ämmä.</w:t>
      </w:r>
    </w:p>
    <w:p>
      <w:r>
        <w:rPr>
          <w:b/>
          <w:u w:val="single"/>
        </w:rPr>
        <w:t xml:space="preserve">128519</w:t>
      </w:r>
    </w:p>
    <w:p>
      <w:r>
        <w:t xml:space="preserve">6.</w:t>
        <w:tab/>
        <w:tab/>
        <w:t xml:space="preserve">ei, olen asentanut temple os</w:t>
      </w:r>
    </w:p>
    <w:p>
      <w:r>
        <w:rPr>
          <w:b/>
          <w:u w:val="single"/>
        </w:rPr>
        <w:t xml:space="preserve">128520</w:t>
      </w:r>
    </w:p>
    <w:p>
      <w:r>
        <w:t xml:space="preserve">1. Vau. Sinun täytyy olla vasemmistolainen hintti, sillä trollaustaitosi ovat säälittävät.</w:t>
      </w:r>
    </w:p>
    <w:p>
      <w:r>
        <w:rPr>
          <w:b/>
          <w:u w:val="single"/>
        </w:rPr>
        <w:t xml:space="preserve">128521</w:t>
      </w:r>
    </w:p>
    <w:p>
      <w:r>
        <w:t xml:space="preserve">1. Hyviä uutisia! Noita hyllytettiin, mutta hänet pitäisi erottaa!!!!   Hän on erityisopettaja, herran tähden!!!!   #DumbLibs https://www.lifenews.com/2018/10/08/liberal-teacher-suspended-after-tweeting-so-whos-gonna-take-one-for-the-team-and-kill-kavanaugh/</w:t>
      </w:r>
    </w:p>
    <w:p>
      <w:r>
        <w:rPr>
          <w:b/>
          <w:u w:val="single"/>
        </w:rPr>
        <w:t xml:space="preserve">128522</w:t>
      </w:r>
    </w:p>
    <w:p>
      <w:r>
        <w:t xml:space="preserve">2.</w:t>
        <w:tab/>
        <w:t xml:space="preserve">Jälkeenjäänyt opettaa jälkeenjäänyttä, kuulostaa minusta tämän päivän koulujärjestelmältä.</w:t>
      </w:r>
    </w:p>
    <w:p>
      <w:r>
        <w:rPr>
          <w:b/>
          <w:u w:val="single"/>
        </w:rPr>
        <w:t xml:space="preserve">128523</w:t>
      </w:r>
    </w:p>
    <w:p>
      <w:r>
        <w:t xml:space="preserve">3.</w:t>
        <w:tab/>
        <w:tab/>
        <w:t xml:space="preserve">Sean Greene, RETARDS on vain teos kuvaamaan teidänlaisianne.</w:t>
      </w:r>
    </w:p>
    <w:p>
      <w:r>
        <w:rPr>
          <w:b/>
          <w:u w:val="single"/>
        </w:rPr>
        <w:t xml:space="preserve">128524</w:t>
      </w:r>
    </w:p>
    <w:p>
      <w:r>
        <w:t xml:space="preserve">4.</w:t>
        <w:tab/>
        <w:tab/>
        <w:tab/>
        <w:t xml:space="preserve">Varokaa ihmiset, meillä on juutalainen soluttautuja, valtionvihollinen, kohdelkaa äärimmäisen ennakkoluuloisesti...   Dominic - @Adminus666 ...  Rakastan tuota negatiivista 238 pistettä, olet väärässä paikassa, Kike. Se ei ole nimeni. Yritä uudestaan, Hebe...</w:t>
      </w:r>
    </w:p>
    <w:p>
      <w:r>
        <w:rPr>
          <w:b/>
          <w:u w:val="single"/>
        </w:rPr>
        <w:t xml:space="preserve">128525</w:t>
      </w:r>
    </w:p>
    <w:p>
      <w:r>
        <w:t xml:space="preserve">1. Demokraattien on parempi työskennellä kovasti HÄVITTÄMÄLLÄ joka vaalit TÄMÄ ON MEIDÄN MAAILMAMME NATIONALISTINEN SOSIALISTI RAKASTAN TÄTÄ GIFIÄ Olen 100% vastaan lyömällä naisia En ole koskaan lyönyt yksi itse Mutta liberaali feministi Dyke se ei ole nainen ja he ovat vihreää valoa he ovat rotupettureita</w:t>
      </w:r>
    </w:p>
    <w:p>
      <w:r>
        <w:rPr>
          <w:b/>
          <w:u w:val="single"/>
        </w:rPr>
        <w:t xml:space="preserve">128526</w:t>
      </w:r>
    </w:p>
    <w:p>
      <w:r>
        <w:t xml:space="preserve">1. Tyhmä neekeri, jolla on ase, pitää sitä vitsinä.  Laita luoti hänen päähänsä ja katso, nauraako hän yhä.  (Kunhan vitsailin!) Oppilas uhkaa opettajaa väärennetyllä aseella Pariisissa, Ranskassa. | French Viral Video | https://www.youtube.com/watch?v=2QMX2qdFjUQ</w:t>
      </w:r>
    </w:p>
    <w:p>
      <w:r>
        <w:rPr>
          <w:b/>
          <w:u w:val="single"/>
        </w:rPr>
        <w:t xml:space="preserve">128527</w:t>
      </w:r>
    </w:p>
    <w:p>
      <w:r>
        <w:t xml:space="preserve">1. Pidä siitä. Vittu rakastan sitä, että kuka tahansa muu, jolla olisi ollut puolikkaat aivot, olisi kestänyt muutaman kuukauden pidempään. Itävaltalainen henkisesti jälkeenjäänyt narkomaani. Juo mazel tov</w:t>
      </w:r>
    </w:p>
    <w:p>
      <w:r>
        <w:rPr>
          <w:b/>
          <w:u w:val="single"/>
        </w:rPr>
        <w:t xml:space="preserve">128528</w:t>
      </w:r>
    </w:p>
    <w:p>
      <w:r>
        <w:t xml:space="preserve">1. Pittsburghin ampuja nimetty - on natsi Robert Bowers - vihaa Donald Trumpia, sanoo Trumpin olevan juutalaisten hallitsema Ampuja huusi: "Kaikkien juutalaisten on kuoltava!".</w:t>
      </w:r>
    </w:p>
    <w:p>
      <w:r>
        <w:rPr>
          <w:b/>
          <w:u w:val="single"/>
        </w:rPr>
        <w:t xml:space="preserve">128529</w:t>
      </w:r>
    </w:p>
    <w:p>
      <w:r>
        <w:t xml:space="preserve">2.</w:t>
        <w:tab/>
        <w:t xml:space="preserve">Ampuiko tämä typerä apina itsensä myös, vai oliko natsihomo liian nössö?</w:t>
      </w:r>
    </w:p>
    <w:p>
      <w:r>
        <w:rPr>
          <w:b/>
          <w:u w:val="single"/>
        </w:rPr>
        <w:t xml:space="preserve">128530</w:t>
      </w:r>
    </w:p>
    <w:p>
      <w:r>
        <w:t xml:space="preserve">1. Neekeri saa pidemmän tuomion, ja jos Feildin asianajaja on pätevä, hän voi käyttää tätä hyväkseen.</w:t>
      </w:r>
    </w:p>
    <w:p>
      <w:r>
        <w:rPr>
          <w:b/>
          <w:u w:val="single"/>
        </w:rPr>
        <w:t xml:space="preserve">128531</w:t>
      </w:r>
    </w:p>
    <w:p>
      <w:r>
        <w:t xml:space="preserve">2.</w:t>
        <w:tab/>
        <w:t xml:space="preserve">Kyllä, mutta koska hän on vankilassa ja on myöntänyt sen, he lisäävät jotain hänen tuomioonsa. Mutta sanon vain, että jonkun yhdysvaltalaisen pitäisi mennä tuohon vankilaan ja etsiä toinen neekeri ja antaa hänelle tupakka-aski, jotta hän hyppäisi vanhan Ooga Boogan yli, joka hyppäsi Feildsin yli.</w:t>
      </w:r>
    </w:p>
    <w:p>
      <w:r>
        <w:rPr>
          <w:b/>
          <w:u w:val="single"/>
        </w:rPr>
        <w:t xml:space="preserve">128532</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128533</w:t>
      </w:r>
    </w:p>
    <w:p>
      <w:r>
        <w:t xml:space="preserve">2.</w:t>
        <w:tab/>
        <w:t xml:space="preserve">fuck you Gab anit anit going no where pasta nigger</w:t>
      </w:r>
    </w:p>
    <w:p>
      <w:r>
        <w:rPr>
          <w:b/>
          <w:u w:val="single"/>
        </w:rPr>
        <w:t xml:space="preserve">128534</w:t>
      </w:r>
    </w:p>
    <w:p>
      <w:r>
        <w:t xml:space="preserve">3.</w:t>
        <w:tab/>
        <w:tab/>
        <w:t xml:space="preserve">Tiedän oikein, aivan kuten sinun punk kuin narttu hiekka neekeri uhkia vittu vittu vittu sinä wop dego narttu</w:t>
      </w:r>
    </w:p>
    <w:p>
      <w:r>
        <w:rPr>
          <w:b/>
          <w:u w:val="single"/>
        </w:rPr>
        <w:t xml:space="preserve">128535</w:t>
      </w:r>
    </w:p>
    <w:p>
      <w:r>
        <w:t xml:space="preserve">1. Jos julkaiset videon, kerro, mistä videosta on kyse. Minulla ei ole kiinnostusta maistella sitä vain siksi, että se on siellä. Anna sille otsikko tai jotain. Älä ole neekeri</w:t>
      </w:r>
    </w:p>
    <w:p>
      <w:r>
        <w:rPr>
          <w:b/>
          <w:u w:val="single"/>
        </w:rPr>
        <w:t xml:space="preserve">128536</w:t>
      </w:r>
    </w:p>
    <w:p>
      <w:r>
        <w:t xml:space="preserve">1. Kuka tahansa kiinalainen voi mennä mihin tahansa Yhdysvaltain suurlähetystöön tai maahantulopaikkaan ja hakea turvapaikkaa ja saada sen laillisesti... Joten miksi he maksaisivat $50,000 - $70,000 per Coyote &amp; mistä annos kiinalainen talonpoika keksii tuollaisen raapaisun? He täyttivät tämän maan kiinalaisilla vakoojilla &amp; sabotoijilla, kun heillä oli hyödyllinen idiootti jahtaamassa venäläisiä ympäriinsä... WTF, tämä on jatkunut vasta Obaman valinnasta lähtien? https://www.foxnews.com/us/mexicans-chinese-among-30-illegal-immigrants-arrested-by-border-patrol-outside-new-san-diego-smuggling-tunnel ...</w:t>
      </w:r>
    </w:p>
    <w:p>
      <w:r>
        <w:rPr>
          <w:b/>
          <w:u w:val="single"/>
        </w:rPr>
        <w:t xml:space="preserve">128537</w:t>
      </w:r>
    </w:p>
    <w:p>
      <w:r>
        <w:t xml:space="preserve">2.</w:t>
        <w:tab/>
        <w:t xml:space="preserve">Kerron ihmisille jatkuvasti, että viholliset ovat sisällä, mutta kukaan ei tunnu kuuntelevan, se on ihmeellistä.</w:t>
      </w:r>
    </w:p>
    <w:p>
      <w:r>
        <w:rPr>
          <w:b/>
          <w:u w:val="single"/>
        </w:rPr>
        <w:t xml:space="preserve">128538</w:t>
      </w:r>
    </w:p>
    <w:p>
      <w:r>
        <w:t xml:space="preserve">1. Kuka on tyhmä ääliö? Hänen henkilöllisyystodistuksensa mukaan hänen nimensä on " DICK "...I kid you not......</w:t>
      </w:r>
    </w:p>
    <w:p>
      <w:r>
        <w:rPr>
          <w:b/>
          <w:u w:val="single"/>
        </w:rPr>
        <w:t xml:space="preserve">128539</w:t>
      </w:r>
    </w:p>
    <w:p>
      <w:r>
        <w:t xml:space="preserve">2.</w:t>
        <w:tab/>
        <w:t xml:space="preserve">Olen iloinen, että luovuin Britannian kansalaisuudestani kauan sitten.....</w:t>
      </w:r>
    </w:p>
    <w:p>
      <w:r>
        <w:rPr>
          <w:b/>
          <w:u w:val="single"/>
        </w:rPr>
        <w:t xml:space="preserve">128540</w:t>
      </w:r>
    </w:p>
    <w:p>
      <w:r>
        <w:t xml:space="preserve">1. Kiitos Gab NAZIS nyt me kaikki saamme kutsua #MSM natseiksi, kunnes he vetävät seuraavan NUTJOBin ulos tappamaan ja vahingoittamaan täysin GAB:n edustusta kaikille samaan aikaan. Vasemmistolaiset ovat perseestä</w:t>
      </w:r>
    </w:p>
    <w:p>
      <w:r>
        <w:rPr>
          <w:b/>
          <w:u w:val="single"/>
        </w:rPr>
        <w:t xml:space="preserve">128541</w:t>
      </w:r>
    </w:p>
    <w:p>
      <w:r>
        <w:t xml:space="preserve">2.</w:t>
        <w:tab/>
        <w:t xml:space="preserve">Painu takaisin Twitter-rabbiin</w:t>
      </w:r>
    </w:p>
    <w:p>
      <w:r>
        <w:rPr>
          <w:b/>
          <w:u w:val="single"/>
        </w:rPr>
        <w:t xml:space="preserve">128542</w:t>
      </w:r>
    </w:p>
    <w:p>
      <w:r>
        <w:t xml:space="preserve">3.</w:t>
        <w:tab/>
        <w:tab/>
        <w:t xml:space="preserve">Kun NAZI suuttuu... se on hauskaa, koska vastaus on aina sama, kun suuttuu tai ei Tyypilliset vasemmistolaiset</w:t>
      </w:r>
    </w:p>
    <w:p>
      <w:r>
        <w:rPr>
          <w:b/>
          <w:u w:val="single"/>
        </w:rPr>
        <w:t xml:space="preserve">128543</w:t>
      </w:r>
    </w:p>
    <w:p>
      <w:r>
        <w:t xml:space="preserve">4.</w:t>
        <w:tab/>
        <w:tab/>
        <w:tab/>
        <w:t xml:space="preserve">Oletko vielä täällä? Käskin sinun painua helvettiin.</w:t>
      </w:r>
    </w:p>
    <w:p>
      <w:r>
        <w:rPr>
          <w:b/>
          <w:u w:val="single"/>
        </w:rPr>
        <w:t xml:space="preserve">128544</w:t>
      </w:r>
    </w:p>
    <w:p>
      <w:r>
        <w:t xml:space="preserve">5.</w:t>
        <w:tab/>
        <w:tab/>
        <w:tab/>
        <w:tab/>
        <w:t xml:space="preserve">koska olet trolli, luuseri, vasemmistolainen kusipää</w:t>
      </w:r>
    </w:p>
    <w:p>
      <w:r>
        <w:rPr>
          <w:b/>
          <w:u w:val="single"/>
        </w:rPr>
        <w:t xml:space="preserve">128545</w:t>
      </w:r>
    </w:p>
    <w:p>
      <w:r>
        <w:t xml:space="preserve">1. Kiitos Gab NAZIS nyt me kaikki saamme kutsua #MSM natseiksi, kunnes he vetävät seuraavan NUTJOBin ulos tappamaan ja vahingoittamaan täysin GAB:n edustusta kaikille samaan aikaan. Vasemmistolaiset ovat perseestä</w:t>
      </w:r>
    </w:p>
    <w:p>
      <w:r>
        <w:rPr>
          <w:b/>
          <w:u w:val="single"/>
        </w:rPr>
        <w:t xml:space="preserve">128546</w:t>
      </w:r>
    </w:p>
    <w:p>
      <w:r>
        <w:t xml:space="preserve">2.</w:t>
        <w:tab/>
        <w:t xml:space="preserve">Painu takaisin Twitter-rabbiin</w:t>
      </w:r>
    </w:p>
    <w:p>
      <w:r>
        <w:rPr>
          <w:b/>
          <w:u w:val="single"/>
        </w:rPr>
        <w:t xml:space="preserve">128547</w:t>
      </w:r>
    </w:p>
    <w:p>
      <w:r>
        <w:t xml:space="preserve">3.</w:t>
        <w:tab/>
        <w:tab/>
        <w:t xml:space="preserve">Kun NAZI suuttuu... se on hauskaa, koska vastaus on aina sama, kun suuttuu tai ei Tyypilliset vasemmistolaiset</w:t>
      </w:r>
    </w:p>
    <w:p>
      <w:r>
        <w:rPr>
          <w:b/>
          <w:u w:val="single"/>
        </w:rPr>
        <w:t xml:space="preserve">128548</w:t>
      </w:r>
    </w:p>
    <w:p>
      <w:r>
        <w:t xml:space="preserve">4.</w:t>
        <w:tab/>
        <w:tab/>
        <w:tab/>
        <w:t xml:space="preserve">Oletko vielä täällä? Käskin sinun painua helvettiin.</w:t>
      </w:r>
    </w:p>
    <w:p>
      <w:r>
        <w:rPr>
          <w:b/>
          <w:u w:val="single"/>
        </w:rPr>
        <w:t xml:space="preserve">128549</w:t>
      </w:r>
    </w:p>
    <w:p>
      <w:r>
        <w:t xml:space="preserve">5.</w:t>
        <w:tab/>
        <w:tab/>
        <w:tab/>
        <w:tab/>
        <w:t xml:space="preserve">Olet niin jälkeenjäänyt, että se on oikeastaan huvittavaa... siksi pidän sinut täällä, kun teet ja sanot aina tyhmimpiä juttuja. Tuotat minulle paljon naurua Gabissa.</w:t>
      </w:r>
    </w:p>
    <w:p>
      <w:r>
        <w:rPr>
          <w:b/>
          <w:u w:val="single"/>
        </w:rPr>
        <w:t xml:space="preserve">128550</w:t>
      </w:r>
    </w:p>
    <w:p>
      <w:r>
        <w:t xml:space="preserve">1. Eteläafrikkalaiset itse asiassa hyötyvät siitä, että mustat raiskaavat ja murhaavat heitä! Onnekkaita he ovat.</w:t>
      </w:r>
    </w:p>
    <w:p>
      <w:r>
        <w:rPr>
          <w:b/>
          <w:u w:val="single"/>
        </w:rPr>
        <w:t xml:space="preserve">128551</w:t>
      </w:r>
    </w:p>
    <w:p>
      <w:r>
        <w:t xml:space="preserve">2.</w:t>
        <w:tab/>
        <w:t xml:space="preserve">Wooooo weeeee, tässä on liikaa retardia purettavaksi.</w:t>
      </w:r>
    </w:p>
    <w:p>
      <w:r>
        <w:rPr>
          <w:b/>
          <w:u w:val="single"/>
        </w:rPr>
        <w:t xml:space="preserve">128552</w:t>
      </w:r>
    </w:p>
    <w:p>
      <w:r>
        <w:t xml:space="preserve">3.</w:t>
        <w:tab/>
        <w:tab/>
        <w:t xml:space="preserve">Afrikassa monta vuotta asunut ystäväni arvioi, että Ramaphosa tietää hyvin, että he näkevät nälkää hetkessä, jos he ajavat valkoiset maanviljelijät pois, ja että tämä menee vain niin pitkälle.</w:t>
      </w:r>
    </w:p>
    <w:p>
      <w:r>
        <w:rPr>
          <w:b/>
          <w:u w:val="single"/>
        </w:rPr>
        <w:t xml:space="preserve">128553</w:t>
      </w:r>
    </w:p>
    <w:p>
      <w:r>
        <w:t xml:space="preserve">4.</w:t>
        <w:tab/>
        <w:tab/>
        <w:t xml:space="preserve">Toivon vilpittömästi niin, mutta ihmettelen, kuinka moni maanviljelijä haluaa jatkaa elämäänsä Etelä-Afrikassa, kun tiedetään, kuinka epävakaita asiat ovat?</w:t>
      </w:r>
    </w:p>
    <w:p>
      <w:r>
        <w:rPr>
          <w:b/>
          <w:u w:val="single"/>
        </w:rPr>
        <w:t xml:space="preserve">128554</w:t>
      </w:r>
    </w:p>
    <w:p>
      <w:r>
        <w:t xml:space="preserve">5.</w:t>
        <w:tab/>
        <w:tab/>
        <w:t xml:space="preserve">Hän uskoo, että kiinalaiset ruokkii heidät (tai ainakin kansakuntien fyysisen rikkauden siirtäminen Kiinaan antaa hänen valituille tarpeeksi rahaa, jotta he eivät välitä).</w:t>
      </w:r>
    </w:p>
    <w:p>
      <w:r>
        <w:rPr>
          <w:b/>
          <w:u w:val="single"/>
        </w:rPr>
        <w:t xml:space="preserve">128555</w:t>
      </w:r>
    </w:p>
    <w:p>
      <w:r>
        <w:t xml:space="preserve">1. Viikonloppuna, kun olin poissa hautajaisissa, suloinen kissanpentuni Nera kuoli... hän oli paras kissa, jonka olen koskaan omistanut, ja hän oli todella ainutlaatuinen.   Sydämeni särkyy, kun en ollut kotona, kun hän kuoli... Toivon, että sallitte minun julkaista kuvan ja maalauksen hänestä. Maalauksen teki Candace Wagner @OnwardTruth viime vuonna.   Antakaa lemmikkinne halata tai taputella ennen kuin lähdette kotoa, joka kerta.💔 #PetLove (lemmikkirakkaus)</w:t>
      </w:r>
    </w:p>
    <w:p>
      <w:r>
        <w:rPr>
          <w:b/>
          <w:u w:val="single"/>
        </w:rPr>
        <w:t xml:space="preserve">128556</w:t>
      </w:r>
    </w:p>
    <w:p>
      <w:r>
        <w:t xml:space="preserve">2.</w:t>
        <w:tab/>
        <w:t xml:space="preserve">Vitut kissoista. Ne ovat eläinkunnan juutalaisia. Kissasi palaa helvetissä.</w:t>
      </w:r>
    </w:p>
    <w:p>
      <w:r>
        <w:rPr>
          <w:b/>
          <w:u w:val="single"/>
        </w:rPr>
        <w:t xml:space="preserve">128557</w:t>
      </w:r>
    </w:p>
    <w:p>
      <w:r>
        <w:t xml:space="preserve">3.</w:t>
        <w:tab/>
        <w:tab/>
        <w:t xml:space="preserve">Vittu kissat? Haista vittu, kun olit tuollainen mulkku @sockalexis erittäin vaikeana menetyksen aikana. Olet ällöttävin huomionhakuinen paskiainen, johon olen törmännyt koko aikana, jonka olen ollut täällä.</w:t>
      </w:r>
    </w:p>
    <w:p>
      <w:r>
        <w:rPr>
          <w:b/>
          <w:u w:val="single"/>
        </w:rPr>
        <w:t xml:space="preserve">128558</w:t>
      </w:r>
    </w:p>
    <w:p>
      <w:r>
        <w:t xml:space="preserve">4.</w:t>
        <w:tab/>
        <w:tab/>
        <w:tab/>
        <w:t xml:space="preserve">Olen samaa mieltä, Hollian, tuollaiseen esitykseen tarvitaan erikoislaatuinen jälkeenjäänyt.</w:t>
      </w:r>
    </w:p>
    <w:p>
      <w:r>
        <w:rPr>
          <w:b/>
          <w:u w:val="single"/>
        </w:rPr>
        <w:t xml:space="preserve">128559</w:t>
      </w:r>
    </w:p>
    <w:p>
      <w:r>
        <w:t xml:space="preserve">1. Neekerivero</w:t>
      </w:r>
    </w:p>
    <w:p>
      <w:r>
        <w:rPr>
          <w:b/>
          <w:u w:val="single"/>
        </w:rPr>
        <w:t xml:space="preserve">128560</w:t>
      </w:r>
    </w:p>
    <w:p>
      <w:r>
        <w:t xml:space="preserve">1. lol neekeri laukaisi</w:t>
      </w:r>
    </w:p>
    <w:p>
      <w:r>
        <w:rPr>
          <w:b/>
          <w:u w:val="single"/>
        </w:rPr>
        <w:t xml:space="preserve">128561</w:t>
      </w:r>
    </w:p>
    <w:p>
      <w:r>
        <w:t xml:space="preserve">1. Konservatiivisten kristittyjen tulisi suhtautua Raamattuun samalla skeptisyydellä kuin he tuomitsivat Christine Blasey Fordin.</w:t>
      </w:r>
    </w:p>
    <w:p>
      <w:r>
        <w:rPr>
          <w:b/>
          <w:u w:val="single"/>
        </w:rPr>
        <w:t xml:space="preserve">128562</w:t>
      </w:r>
    </w:p>
    <w:p>
      <w:r>
        <w:t xml:space="preserve">2.</w:t>
        <w:tab/>
        <w:t xml:space="preserve">Oikeistolaisten ei-kristittyjen tulisi pitää pakanoita samalla mittapuulla kuin kristittyjä. Pakanoiden/fanien liike on tuskallisen gynokeskeinen ja hyökkää avoimesti valkoihoisia kristittyjä vastaan, ja sitten kehtaa sanoa, että me "asetamme uskonnon rodun edelle".  On aika puhdistaa marxilainen pakanuus oikeistosta, pojat. Niistä ei ole apua.</w:t>
      </w:r>
    </w:p>
    <w:p>
      <w:r>
        <w:rPr>
          <w:b/>
          <w:u w:val="single"/>
        </w:rPr>
        <w:t xml:space="preserve">128563</w:t>
      </w:r>
    </w:p>
    <w:p>
      <w:r>
        <w:t xml:space="preserve">3.</w:t>
        <w:tab/>
        <w:tab/>
        <w:t xml:space="preserve">Pakanuus hyväksyy vihan, ja me tarvitsemme juuri vihaa.</w:t>
      </w:r>
    </w:p>
    <w:p>
      <w:r>
        <w:rPr>
          <w:b/>
          <w:u w:val="single"/>
        </w:rPr>
        <w:t xml:space="preserve">128564</w:t>
      </w:r>
    </w:p>
    <w:p>
      <w:r>
        <w:t xml:space="preserve">4.</w:t>
        <w:tab/>
        <w:tab/>
        <w:tab/>
        <w:t xml:space="preserve">Race and Religion in the Modern Pagan World http://po.st/elomuB via @utaoDruid Voi ei. Pakanuudessa on kyse kaikkien rotujen, uskomusten ja taustojen hyväksymisestä. Hyvin suvaitsevaista, toisin kuin kristinusko. Juutalaiset hyökkäsivät kristinuskoa vastaan ja pottuilivat sitä vastaan, koska se oli suvaitsematon sekasukupuolisuutta kohtaan ja pyrki oikeudenmukaisuuteen pahaa vastaan.</w:t>
      </w:r>
    </w:p>
    <w:p>
      <w:r>
        <w:rPr>
          <w:b/>
          <w:u w:val="single"/>
        </w:rPr>
        <w:t xml:space="preserve">128565</w:t>
      </w:r>
    </w:p>
    <w:p>
      <w:r>
        <w:t xml:space="preserve">5.</w:t>
        <w:tab/>
        <w:tab/>
        <w:tab/>
        <w:tab/>
        <w:t xml:space="preserve">Näetkö? Kaksi voi leikkiä "kieltää NAXALT-käsitteen". Paganismi on antivalkoista, koska se asettaa uskonnon rodun edelle ja hyökkää valkoisten kristittyjen kristittyjen veljiensä ja sisartensa kimppuun.</w:t>
      </w:r>
    </w:p>
    <w:p>
      <w:r>
        <w:rPr>
          <w:b/>
          <w:u w:val="single"/>
        </w:rPr>
        <w:t xml:space="preserve">128566</w:t>
      </w:r>
    </w:p>
    <w:p>
      <w:r>
        <w:t xml:space="preserve">6.</w:t>
        <w:tab/>
        <w:tab/>
        <w:tab/>
        <w:tab/>
        <w:tab/>
        <w:t xml:space="preserve">Kristinusko on meemi-haittaohjelma, joka toimii käsitteellisenä aidsina ja tuhoaa kulttuurisen immuunijärjestelmän. Melkein mikä tahansa on päivitys siitä.</w:t>
      </w:r>
    </w:p>
    <w:p>
      <w:r>
        <w:rPr>
          <w:b/>
          <w:u w:val="single"/>
        </w:rPr>
        <w:t xml:space="preserve">128567</w:t>
      </w:r>
    </w:p>
    <w:p>
      <w:r>
        <w:t xml:space="preserve">7.</w:t>
        <w:tab/>
        <w:tab/>
        <w:tab/>
        <w:tab/>
        <w:tab/>
        <w:tab/>
        <w:t xml:space="preserve">Oletus. Juutalaiset myöntävät, että heidän uskontonsa tekee niin muille. Kristinusko on juutalaisten tiellä. Pakanuus ei ole heille uhka. Kristinusko on ainoa uskonto, joka uhkaa heitä.</w:t>
      </w:r>
    </w:p>
    <w:p>
      <w:r>
        <w:rPr>
          <w:b/>
          <w:u w:val="single"/>
        </w:rPr>
        <w:t xml:space="preserve">128568</w:t>
      </w:r>
    </w:p>
    <w:p>
      <w:r>
        <w:t xml:space="preserve">8.</w:t>
        <w:tab/>
        <w:tab/>
        <w:tab/>
        <w:tab/>
        <w:tab/>
        <w:tab/>
        <w:tab/>
        <w:t xml:space="preserve">Kristinusko käskee sinua sammuttamaan ystävä-vihollinen-erottelulaitteesi.   Jeesuksen syöpäsairautta aiheuttavaa opetusta yritetään kumota ÄÄRIMMÄISELLÄ OIKEUDELLA. Niillä ei ole vaikutusta. Kaikki suuret uskontokunnat kannattavat länsimaiden valtaamista ja edistävät radikaalia, universaalia altruismia.</w:t>
      </w:r>
    </w:p>
    <w:p>
      <w:r>
        <w:rPr>
          <w:b/>
          <w:u w:val="single"/>
        </w:rPr>
        <w:t xml:space="preserve">128569</w:t>
      </w:r>
    </w:p>
    <w:p>
      <w:r>
        <w:t xml:space="preserve">9.</w:t>
        <w:tab/>
        <w:tab/>
        <w:tab/>
        <w:tab/>
        <w:tab/>
        <w:tab/>
        <w:tab/>
        <w:tab/>
        <w:t xml:space="preserve">Se on kirjaimellisesti hindulaisuutta. Hindulaisuus pyrkii tulkitsemaan uudelleen kaikki muut uskonnot ja sulauttamaan ne omaan uskontoonsa kuin jalokivet kruunussa, tekemään niistä suvaitsevaisia (Dharma) ja lopulta valloittamaan ne kaupankäynnin kautta.   Kristinusko on kaikkein syrjivin, vihamielisin ulkomaankauppaa kohtaan ja ajoi omavaraisuutta, jotta ei tarvitsisi olla tekemisissä rotuun kuuluvien muukalaisten kanssa.</w:t>
      </w:r>
    </w:p>
    <w:p>
      <w:r>
        <w:rPr>
          <w:b/>
          <w:u w:val="single"/>
        </w:rPr>
        <w:t xml:space="preserve">128570</w:t>
      </w:r>
    </w:p>
    <w:p>
      <w:r>
        <w:t xml:space="preserve">10.</w:t>
        <w:tab/>
        <w:tab/>
        <w:tab/>
        <w:tab/>
        <w:tab/>
        <w:tab/>
        <w:tab/>
        <w:tab/>
        <w:tab/>
        <w:t xml:space="preserve">Tämä on sitä tavanomaista roska-ajattelua, jota olen tottunut odottamaan kristityiltä apologeetoilta.   Homo Jeesus sanoo suoraan, ettei pidä vihata.</w:t>
      </w:r>
    </w:p>
    <w:p>
      <w:r>
        <w:rPr>
          <w:b/>
          <w:u w:val="single"/>
        </w:rPr>
        <w:t xml:space="preserve">128571</w:t>
      </w:r>
    </w:p>
    <w:p>
      <w:r>
        <w:t xml:space="preserve">1. Don Lemon: Lemon: En ole osa vastarintaa Washington Free Beacon Julkaistu 12 lokakuu 2018 https://www.youtube.com/watch?v=qCBRocbKWl4&amp;index=17&amp;list=LLN4TofQfr6URr0SCXFckIaQ #DonLemon #WashingtonFreeBeacon #ImNotPartOfTheResistance #WeMAGA👊🏻 #WeKAG 🤝 #WeAreUSA🇺 #VoteMAGA2018Midterms🗳#TRUMP2020👍🏻 #YouMakeAmericaGreat☝🏼</w:t>
      </w:r>
    </w:p>
    <w:p>
      <w:r>
        <w:rPr>
          <w:b/>
          <w:u w:val="single"/>
        </w:rPr>
        <w:t xml:space="preserve">128572</w:t>
      </w:r>
    </w:p>
    <w:p>
      <w:r>
        <w:t xml:space="preserve">2.</w:t>
        <w:tab/>
        <w:t xml:space="preserve">CNN NEGROES DONT READ..THEY LOVE SLAVEMASTERS ICONS Julkaistu 11 lokakuu 2018 https://www.youtube.com/watch?v=OIEMO8qySf4&amp;list=LLN4TofQfr6URr0SCXFckIaQ&amp;index=36 #WeMAGA👊🏻 #WeKAG 🤝 #WeAreUSA🇺🇸 #VoteMAGA2018Midterms🗳#TRUMP2020👍🏻 #YouMakeAmericaGreat☝🏼 #YouKeepAmericaGreat 🙌🏼#TaxPayersLivesMatters 💵 #DonLemon #BanCNN</w:t>
      </w:r>
    </w:p>
    <w:p>
      <w:r>
        <w:rPr>
          <w:b/>
          <w:u w:val="single"/>
        </w:rPr>
        <w:t xml:space="preserve">128573</w:t>
      </w:r>
    </w:p>
    <w:p>
      <w:r>
        <w:t xml:space="preserve">3.</w:t>
        <w:tab/>
        <w:tab/>
        <w:t xml:space="preserve">Vitut CNN:stä ja vitut neekereistä. erityisesti neekerihuorista.</w:t>
      </w:r>
    </w:p>
    <w:p>
      <w:r>
        <w:rPr>
          <w:b/>
          <w:u w:val="single"/>
        </w:rPr>
        <w:t xml:space="preserve">128574</w:t>
      </w:r>
    </w:p>
    <w:p>
      <w:r>
        <w:t xml:space="preserve">1. Tämä on Clarence Spangle. Hän pitää kovasti brittiläisestä musiikista ja rakastaa helvetisti englantilaisia. Toivottavasti pidät siitä CS. https://www.youtube.com/watch?v=GmSgjBgo-OM</w:t>
      </w:r>
    </w:p>
    <w:p>
      <w:r>
        <w:rPr>
          <w:b/>
          <w:u w:val="single"/>
        </w:rPr>
        <w:t xml:space="preserve">128575</w:t>
      </w:r>
    </w:p>
    <w:p>
      <w:r>
        <w:t xml:space="preserve">2.</w:t>
        <w:tab/>
        <w:t xml:space="preserve">Haistakaa paska, tyhmä perseen homo englantilaiset ja muslimiparlamenttinne, joka halusi kieltää Donald Trumpin... pitäkää hauskaa vittuillessanne ilman aseita...   Tässä on aitoa amerikkalaista verta ja sisua... https://www.youtube.com/watch?v=MwTv45OW5Yw...</w:t>
      </w:r>
    </w:p>
    <w:p>
      <w:r>
        <w:rPr>
          <w:b/>
          <w:u w:val="single"/>
        </w:rPr>
        <w:t xml:space="preserve">128576</w:t>
      </w:r>
    </w:p>
    <w:p>
      <w:r>
        <w:t xml:space="preserve">1. Oikean asianajajan, todistajien, strategian ja tuen avulla James Fieldsin syyttömyys voi hyvinkin näkyä oikeussalissa.   Puolueemme on liian nopea hyväksymään ennalta tappiot, kun vastassa on ylitsepääsemättömiltä tuntuvia mahdollisuuksia.   Kun uskot, että vastapuoli on voittamaton, sinusta tulee tahattomasti tappion aiheuttaja. He eivät ole.</w:t>
      </w:r>
    </w:p>
    <w:p>
      <w:r>
        <w:rPr>
          <w:b/>
          <w:u w:val="single"/>
        </w:rPr>
        <w:t xml:space="preserve">128577</w:t>
      </w:r>
    </w:p>
    <w:p>
      <w:r>
        <w:t xml:space="preserve">2.</w:t>
        <w:tab/>
        <w:t xml:space="preserve">Yksi suurimmista Villen jälkeisistä blackpillereistä on se, että suurin osa liikkeestä kohtelee Jamesia kuin hän olisi radioaktiivista materiaalia.   Hänen puolestaan on niin paljon todisteita. Tämä tapaus on voitettavissa.   Ja se tekisi paljon sekä Jamesille että liikkeen moraalille, jos osoittaisimme tukemme hänelle, edes pienin tavoin.</w:t>
      </w:r>
    </w:p>
    <w:p>
      <w:r>
        <w:rPr>
          <w:b/>
          <w:u w:val="single"/>
        </w:rPr>
        <w:t xml:space="preserve">128578</w:t>
      </w:r>
    </w:p>
    <w:p>
      <w:r>
        <w:t xml:space="preserve">3.</w:t>
        <w:tab/>
        <w:tab/>
        <w:t xml:space="preserve">Ja ainakin yksi kommaripaskiainen löi hänen autoaan nuijalla - mikä epäilemättä kuulosti laukaukselta auton sisällä.</w:t>
      </w:r>
    </w:p>
    <w:p>
      <w:r>
        <w:rPr>
          <w:b/>
          <w:u w:val="single"/>
        </w:rPr>
        <w:t xml:space="preserve">128579</w:t>
      </w:r>
    </w:p>
    <w:p>
      <w:r>
        <w:t xml:space="preserve">1. Luojan kiitos, että kasvoin isäni kanssa keskustellessani siitä, miksi demokraatit ovat niin tyhmiä!  Vielä 70-luvulla he eivät olleet niin mielisairaita kuin nyt! Demokraatit ovat enemmän kuin jälkeenjääneet tässä vaiheessa!</w:t>
      </w:r>
    </w:p>
    <w:p>
      <w:r>
        <w:rPr>
          <w:b/>
          <w:u w:val="single"/>
        </w:rPr>
        <w:t xml:space="preserve">128580</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128581</w:t>
      </w:r>
    </w:p>
    <w:p>
      <w:r>
        <w:t xml:space="preserve">2.</w:t>
        <w:tab/>
        <w:t xml:space="preserve">@armed_partisan Lakkaa olemasta hintti ja puolusta rotuasi, valkoinen mies.</w:t>
      </w:r>
    </w:p>
    <w:p>
      <w:r>
        <w:rPr>
          <w:b/>
          <w:u w:val="single"/>
        </w:rPr>
        <w:t xml:space="preserve">128582</w:t>
      </w:r>
    </w:p>
    <w:p>
      <w:r>
        <w:t xml:space="preserve">3.</w:t>
        <w:tab/>
        <w:tab/>
        <w:t xml:space="preserve">@FreedomNewsNetwork Ei, hintti...</w:t>
      </w:r>
    </w:p>
    <w:p>
      <w:r>
        <w:rPr>
          <w:b/>
          <w:u w:val="single"/>
        </w:rPr>
        <w:t xml:space="preserve">128583</w:t>
      </w:r>
    </w:p>
    <w:p>
      <w:r>
        <w:t xml:space="preserve">1. https://www.thegatewaypundit.com/2018/10/far-left-senator-files-restraining-order-against-mcconnell-to-stop-kavanaugh-vote/</w:t>
      </w:r>
    </w:p>
    <w:p>
      <w:r>
        <w:rPr>
          <w:b/>
          <w:u w:val="single"/>
        </w:rPr>
        <w:t xml:space="preserve">128584</w:t>
      </w:r>
    </w:p>
    <w:p>
      <w:r>
        <w:t xml:space="preserve">2.</w:t>
        <w:tab/>
        <w:t xml:space="preserve">Tämä ääliö vannoi valan puolustaakseen ja puolustaakseen perustuslakia, eikä edes tiedä, mitä siinä sanotaan.</w:t>
      </w:r>
    </w:p>
    <w:p>
      <w:r>
        <w:rPr>
          <w:b/>
          <w:u w:val="single"/>
        </w:rPr>
        <w:t xml:space="preserve">128585</w:t>
      </w:r>
    </w:p>
    <w:p>
      <w:r>
        <w:t xml:space="preserve">1. Niele ennen kuin puhut. Paskiainen kuulee sinua, hintti.</w:t>
      </w:r>
    </w:p>
    <w:p>
      <w:r>
        <w:rPr>
          <w:b/>
          <w:u w:val="single"/>
        </w:rPr>
        <w:t xml:space="preserve">128586</w:t>
      </w:r>
    </w:p>
    <w:p>
      <w:r>
        <w:t xml:space="preserve">2.</w:t>
        <w:tab/>
        <w:t xml:space="preserve">"demonin siemenneste" HAHAHA</w:t>
      </w:r>
    </w:p>
    <w:p>
      <w:r>
        <w:rPr>
          <w:b/>
          <w:u w:val="single"/>
        </w:rPr>
        <w:t xml:space="preserve">128587</w:t>
      </w:r>
    </w:p>
    <w:p>
      <w:r>
        <w:t xml:space="preserve">1. - Paskanahat yrittävät aina harjoittaa homon ruskeaa hölynpölyä.   @Athiabalba</w:t>
      </w:r>
    </w:p>
    <w:p>
      <w:r>
        <w:rPr>
          <w:b/>
          <w:u w:val="single"/>
        </w:rPr>
        <w:t xml:space="preserve">128588</w:t>
      </w:r>
    </w:p>
    <w:p>
      <w:r>
        <w:t xml:space="preserve">1. Miksi kansa jatkaisi juutalaisten nimitystä 2000 vuotta sen jälkeen, kun maakunta oli hävitetty? Käytämmekö me edelleen nimeä 'roomalainen'? Herätä hinttiperseesi ja kiinnitä huomiota. Totuus on aivan edessänne, mutta teidän on nostettava ylimielinen leukanne pystyyn ja esitettävä jokin tunteisiin vetoava, asiaankuulumaton lausunto. Tämän päivän maailmassa oleva synti ennustettiin Raamatussa, joten me voitamme jälleen.</w:t>
      </w:r>
    </w:p>
    <w:p>
      <w:r>
        <w:rPr>
          <w:b/>
          <w:u w:val="single"/>
        </w:rPr>
        <w:t xml:space="preserve">128589</w:t>
      </w:r>
    </w:p>
    <w:p>
      <w:r>
        <w:t xml:space="preserve">1. Haluan anteeksipyynnön niiltä aikajanallani olevilta ihmisiltä, jotka kutsuivat minua "jälkeenjääneeksi", kun sanoin, että armeijan insinööriryhmä ei rakentaisi muuria.</w:t>
      </w:r>
    </w:p>
    <w:p>
      <w:r>
        <w:rPr>
          <w:b/>
          <w:u w:val="single"/>
        </w:rPr>
        <w:t xml:space="preserve">128590</w:t>
      </w:r>
    </w:p>
    <w:p>
      <w:r>
        <w:t xml:space="preserve">2.</w:t>
        <w:tab/>
        <w:t xml:space="preserve">Hyväksy jälkeenjäänyt</w:t>
      </w:r>
    </w:p>
    <w:p>
      <w:r>
        <w:rPr>
          <w:b/>
          <w:u w:val="single"/>
        </w:rPr>
        <w:t xml:space="preserve">128591</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128592</w:t>
      </w:r>
    </w:p>
    <w:p>
      <w:r>
        <w:t xml:space="preserve">2.</w:t>
        <w:tab/>
        <w:t xml:space="preserve">Tosiasia on se, että jos arvioitte miestä hänen luonteensa eikä hänen värinsä perusteella, löydätte monia mustia miehiä, jotka ovat paljon parempia kuin te itse. MONIA MUSTIA IHMISIÄ, JOTKA OVAT PAREMPIA KUIN SINÄ!!!</w:t>
      </w:r>
    </w:p>
    <w:p>
      <w:r>
        <w:rPr>
          <w:b/>
          <w:u w:val="single"/>
        </w:rPr>
        <w:t xml:space="preserve">128593</w:t>
      </w:r>
    </w:p>
    <w:p>
      <w:r>
        <w:t xml:space="preserve">3.</w:t>
        <w:tab/>
        <w:tab/>
        <w:t xml:space="preserve">En ole lopullinen tuomari enkä väittänytkään olevani. Fakta: vihaat juutalaisia ja mustia. Fakta: monet ovat parempia ihmisiä kuin sinä, sillä he eivät vihaa sinua siksi, että olet valkoinen tai edes siksi, että olet rasisti. Fakta: 1Jh 3:15 jos vihaatte, teillä ei ole iankaikkista elämää, joten olette tuomittuja helvettiin. Kadu</w:t>
      </w:r>
    </w:p>
    <w:p>
      <w:r>
        <w:rPr>
          <w:b/>
          <w:u w:val="single"/>
        </w:rPr>
        <w:t xml:space="preserve">128594</w:t>
      </w:r>
    </w:p>
    <w:p>
      <w:r>
        <w:t xml:space="preserve">4.</w:t>
        <w:tab/>
        <w:tab/>
        <w:tab/>
        <w:t xml:space="preserve">Jumala kutsui neekereitä "pellon pedoksi" ja Jeesus kutsui juutalaisia...</w:t>
      </w:r>
    </w:p>
    <w:p>
      <w:r>
        <w:rPr>
          <w:b/>
          <w:u w:val="single"/>
        </w:rPr>
        <w:t xml:space="preserve">128595</w:t>
      </w:r>
    </w:p>
    <w:p>
      <w:r>
        <w:t xml:space="preserve">5.</w:t>
        <w:tab/>
        <w:tab/>
        <w:tab/>
        <w:tab/>
        <w:t xml:space="preserve">Tuo on sama kuin sanoisi, että koska SINÄ olet Luciferin natsityökalu, KAIKKI muut amerikkalaiset ovat Luciferin natsityökaluja. Teillä on oltava tervettä järkeä, kun luette pyhiä kirjoituksia, teillä on oltava arvostelukykyä, valitettavasti kun hylkäätte juutalaisen Jeesuksen väärän pohjoismaisen Jeesuksen hyväksi, menetätte sekä terveen järjen että arvostelukyvyn.</w:t>
      </w:r>
    </w:p>
    <w:p>
      <w:r>
        <w:rPr>
          <w:b/>
          <w:u w:val="single"/>
        </w:rPr>
        <w:t xml:space="preserve">128596</w:t>
      </w:r>
    </w:p>
    <w:p>
      <w:r>
        <w:t xml:space="preserve">6.</w:t>
        <w:tab/>
        <w:tab/>
        <w:tab/>
        <w:tab/>
        <w:tab/>
        <w:t xml:space="preserve">Tiedät, että olet täysi idiootti, eikö niin, ...?  @nazisucks: ... &amp; Jeesus ei ollut juutalainen, hän oli Jumalan poika, &amp; alkuperäisten valkoisten israelilaisten maanpäällisessä muodossa...</w:t>
      </w:r>
    </w:p>
    <w:p>
      <w:r>
        <w:rPr>
          <w:b/>
          <w:u w:val="single"/>
        </w:rPr>
        <w:t xml:space="preserve">128597</w:t>
      </w:r>
    </w:p>
    <w:p>
      <w:r>
        <w:t xml:space="preserve">7.</w:t>
        <w:tab/>
        <w:tab/>
        <w:tab/>
        <w:tab/>
        <w:tab/>
        <w:tab/>
        <w:t xml:space="preserve">No siinä on teidän ongelmanne Jeesuksen verilinjat ovat hyvin dokumentoituja Yerba te hylkäätte hänet ja sen seurauksena hän on hylännyt teidät katukaa jättäkää vihan kultinne.</w:t>
      </w:r>
    </w:p>
    <w:p>
      <w:r>
        <w:rPr>
          <w:b/>
          <w:u w:val="single"/>
        </w:rPr>
        <w:t xml:space="preserve">128598</w:t>
      </w:r>
    </w:p>
    <w:p>
      <w:r>
        <w:t xml:space="preserve">8.</w:t>
        <w:tab/>
        <w:tab/>
        <w:tab/>
        <w:tab/>
        <w:tab/>
        <w:tab/>
        <w:tab/>
        <w:t xml:space="preserve">Jälleen kerran alhaisen 68 IQ:n (Borderline Retard) idiootille, joka tunnetaan nimellä @nazisucks: ...  Jeesus oli valkoinen israelilainen, ja älkää uskoko sanaakaan, mitä juutalaiset kertovat mistään roolistaan kristinuskon historiassa, koska ainoa totuus heistä on, että he tappoivat Jeesuksen, koska hän oli gojiuhka....</w:t>
      </w:r>
    </w:p>
    <w:p>
      <w:r>
        <w:rPr>
          <w:b/>
          <w:u w:val="single"/>
        </w:rPr>
        <w:t xml:space="preserve">128599</w:t>
      </w:r>
    </w:p>
    <w:p>
      <w:r>
        <w:t xml:space="preserve">9.</w:t>
        <w:tab/>
        <w:tab/>
        <w:tab/>
        <w:tab/>
        <w:tab/>
        <w:tab/>
        <w:tab/>
        <w:tab/>
        <w:t xml:space="preserve">Bahahahahahahahahahahahahahahahahahahaha... valkoinen israelilainen! Bahahahahahahahaha! Ei, Jeesus oli juutalainen.</w:t>
      </w:r>
    </w:p>
    <w:p>
      <w:r>
        <w:rPr>
          <w:b/>
          <w:u w:val="single"/>
        </w:rPr>
        <w:t xml:space="preserve">128600</w:t>
      </w:r>
    </w:p>
    <w:p>
      <w:r>
        <w:t xml:space="preserve">10.</w:t>
        <w:tab/>
        <w:tab/>
        <w:tab/>
        <w:tab/>
        <w:tab/>
        <w:tab/>
        <w:tab/>
        <w:tab/>
        <w:tab/>
        <w:t xml:space="preserve">Se, että olet odinisti, ei anna sinulle oikeutta olla töykeä mulkku toiselle valkoiselle nationalistille. Odin ei ole muuta kuin valheellinen myyttinen hahmo, ja Jeesus oli todellinen henkilö.</w:t>
      </w:r>
    </w:p>
    <w:p>
      <w:r>
        <w:rPr>
          <w:b/>
          <w:u w:val="single"/>
        </w:rPr>
        <w:t xml:space="preserve">128601</w:t>
      </w:r>
    </w:p>
    <w:p>
      <w:r>
        <w:t xml:space="preserve">11.</w:t>
        <w:tab/>
        <w:tab/>
        <w:tab/>
        <w:tab/>
        <w:tab/>
        <w:tab/>
        <w:tab/>
        <w:tab/>
        <w:tab/>
        <w:tab/>
        <w:t xml:space="preserve">Odin on todellisempi kuin Kike, Jeesus. Sinusta ei koskaan tule todellista valkoista kansallismielistä, ennen kuin olet luopunut Kike-kultistasi. Painu nyt vittuun, rotupetturi.</w:t>
      </w:r>
    </w:p>
    <w:p>
      <w:r>
        <w:rPr>
          <w:b/>
          <w:u w:val="single"/>
        </w:rPr>
        <w:t xml:space="preserve">128602</w:t>
      </w:r>
    </w:p>
    <w:p>
      <w:r>
        <w:t xml:space="preserve">12.</w:t>
        <w:tab/>
        <w:tab/>
        <w:tab/>
        <w:tab/>
        <w:tab/>
        <w:tab/>
        <w:tab/>
        <w:tab/>
        <w:tab/>
        <w:tab/>
        <w:tab/>
        <w:t xml:space="preserve">Vitut siitä Kike-homosta, Jeesus.</w:t>
      </w:r>
    </w:p>
    <w:p>
      <w:r>
        <w:rPr>
          <w:b/>
          <w:u w:val="single"/>
        </w:rPr>
        <w:t xml:space="preserve">128603</w:t>
      </w:r>
    </w:p>
    <w:p>
      <w:r>
        <w:t xml:space="preserve">13.</w:t>
        <w:tab/>
        <w:tab/>
        <w:tab/>
        <w:tab/>
        <w:tab/>
        <w:tab/>
        <w:tab/>
        <w:tab/>
        <w:tab/>
        <w:tab/>
        <w:tab/>
        <w:tab/>
        <w:t xml:space="preserve">ODINISMI ON VÄÄRÄ PASKA, jonka SATANISTISET KIKIT keksivät 90-luvulla, ja profiilikuvasi todistaa sen. aiemmat näyttönimet "G33" (vapaamuurari), "blackmoonlord666"....ja (((kuka))) rakastaa f-pommia? mikään ei koskaan muutu, eikä kukaan teistä #odinutsista tule koskaan yllättämään minua.</w:t>
      </w:r>
    </w:p>
    <w:p>
      <w:r>
        <w:rPr>
          <w:b/>
          <w:u w:val="single"/>
        </w:rPr>
        <w:t xml:space="preserve">128604</w:t>
      </w:r>
    </w:p>
    <w:p>
      <w:r>
        <w:t xml:space="preserve">14.</w:t>
        <w:tab/>
        <w:tab/>
        <w:tab/>
        <w:tab/>
        <w:tab/>
        <w:tab/>
        <w:tab/>
        <w:tab/>
        <w:tab/>
        <w:tab/>
        <w:tab/>
        <w:tab/>
        <w:tab/>
        <w:t xml:space="preserve">Löysimme sen vasta 90-luvulla, ja se esti minua kasvamasta lukiossani peruukkien loukkuun jääneeksi, housujaan laahaavaksi paskiaiseksi, kuten kaikki muutkin.</w:t>
      </w:r>
    </w:p>
    <w:p>
      <w:r>
        <w:rPr>
          <w:b/>
          <w:u w:val="single"/>
        </w:rPr>
        <w:t xml:space="preserve">128605</w:t>
      </w:r>
    </w:p>
    <w:p>
      <w:r>
        <w:t xml:space="preserve">15.</w:t>
        <w:tab/>
        <w:tab/>
        <w:tab/>
        <w:tab/>
        <w:tab/>
        <w:tab/>
        <w:tab/>
        <w:tab/>
        <w:tab/>
        <w:tab/>
        <w:tab/>
        <w:tab/>
        <w:tab/>
        <w:tab/>
        <w:t xml:space="preserve">lisää valkoisiksi tekeytyviä satanisteja Gabissa. watch out fam</w:t>
      </w:r>
    </w:p>
    <w:p>
      <w:r>
        <w:rPr>
          <w:b/>
          <w:u w:val="single"/>
        </w:rPr>
        <w:t xml:space="preserve">128606</w:t>
      </w:r>
    </w:p>
    <w:p>
      <w:r>
        <w:t xml:space="preserve">16.</w:t>
        <w:tab/>
        <w:tab/>
        <w:tab/>
        <w:tab/>
        <w:tab/>
        <w:tab/>
        <w:tab/>
        <w:tab/>
        <w:tab/>
        <w:tab/>
        <w:tab/>
        <w:tab/>
        <w:tab/>
        <w:tab/>
        <w:tab/>
        <w:t xml:space="preserve">Väitätkö, että valkoiset eivät voi olla satanisteja?</w:t>
      </w:r>
    </w:p>
    <w:p>
      <w:r>
        <w:rPr>
          <w:b/>
          <w:u w:val="single"/>
        </w:rPr>
        <w:t xml:space="preserve">128607</w:t>
      </w:r>
    </w:p>
    <w:p>
      <w:r>
        <w:t xml:space="preserve">17.</w:t>
        <w:tab/>
        <w:tab/>
        <w:tab/>
        <w:tab/>
        <w:tab/>
        <w:tab/>
        <w:tab/>
        <w:tab/>
        <w:tab/>
        <w:tab/>
        <w:tab/>
        <w:tab/>
        <w:tab/>
        <w:tab/>
        <w:tab/>
        <w:t xml:space="preserve">Oletko tietoinen siitä, että "el saatana" tarkoittaa vain "vastustaja" ja että sitä käytettiin kuvaamaan monia ihmisiä kautta koko Raamatun? Että "puutarhan käärme" nimettiin vasta myöhemmin "paholaiseksi"?</w:t>
      </w:r>
    </w:p>
    <w:p>
      <w:r>
        <w:rPr>
          <w:b/>
          <w:u w:val="single"/>
        </w:rPr>
        <w:t xml:space="preserve">128608</w:t>
      </w:r>
    </w:p>
    <w:p>
      <w:r>
        <w:t xml:space="preserve">1. Voi kulta‼️Pornotähti ei ole missään paikassa tuomitsemassa toista ihmistä 😂😂😂😂 Mikä viikko. Mikä viikko.😂😂😂 #WednesdayWisdom #StormyHorseNames #Stormy #StormyDanials #StormyDaniels #HorseFace #HorseFaceGate</w:t>
      </w:r>
    </w:p>
    <w:p>
      <w:r>
        <w:rPr>
          <w:b/>
          <w:u w:val="single"/>
        </w:rPr>
        <w:t xml:space="preserve">128609</w:t>
      </w:r>
    </w:p>
    <w:p>
      <w:r>
        <w:t xml:space="preserve">2.</w:t>
        <w:tab/>
        <w:t xml:space="preserve">Horeseface voi hirnua niin paljon kuin haluaa.  Se mulkku on lopussa konkurssissa ja presidentti Trump on edelleen PRESIDENTTI Trump.   Sanoisin, että häntä hävetään julkisesti, mutta hän ei mitenkään voi häpäistä itseään enempää kuin sen, mihin hän on jo nyt syyllistynyt.</w:t>
      </w:r>
    </w:p>
    <w:p>
      <w:r>
        <w:rPr>
          <w:b/>
          <w:u w:val="single"/>
        </w:rPr>
        <w:t xml:space="preserve">128610</w:t>
      </w:r>
    </w:p>
    <w:p>
      <w:r>
        <w:t xml:space="preserve">3.</w:t>
        <w:tab/>
        <w:tab/>
        <w:t xml:space="preserve">whoresface</w:t>
      </w:r>
    </w:p>
    <w:p>
      <w:r>
        <w:rPr>
          <w:b/>
          <w:u w:val="single"/>
        </w:rPr>
        <w:t xml:space="preserve">128611</w:t>
      </w:r>
    </w:p>
    <w:p>
      <w:r>
        <w:t xml:space="preserve">4.</w:t>
        <w:tab/>
        <w:tab/>
        <w:tab/>
        <w:t xml:space="preserve">No, *Me* sanomme niin, mutta POTUS vetäytyi hieman ennen kuin meni aivan niin pitkälle, olipa nimitys kuinka tarkka tahansa.</w:t>
      </w:r>
    </w:p>
    <w:p>
      <w:r>
        <w:rPr>
          <w:b/>
          <w:u w:val="single"/>
        </w:rPr>
        <w:t xml:space="preserve">128612</w:t>
      </w:r>
    </w:p>
    <w:p>
      <w:r>
        <w:t xml:space="preserve">5.</w:t>
        <w:tab/>
        <w:tab/>
        <w:t xml:space="preserve">Liimatehdas sanoo, että heiltä puuttuu vanha "tulppa"-hevonen, joka oli suunniteltu töihin... Stormyn on parasta piiloutua ennen kuin hänet löydetään ja viedään takaisin tai hän on LIIMA....( Enkä enää ikinä nuole kirjekuorta loppuelämääni!).</w:t>
      </w:r>
    </w:p>
    <w:p>
      <w:r>
        <w:rPr>
          <w:b/>
          <w:u w:val="single"/>
        </w:rPr>
        <w:t xml:space="preserve">128613</w:t>
      </w:r>
    </w:p>
    <w:p>
      <w:r>
        <w:t xml:space="preserve">1. "Kuningatar Elisabet väittää olevansa 'profeetta Muhammedin suora jälkeläinen' https://yournewswire.com/queen-elizabeth-descendant-muhammad/ Islamisaatio Yhdistyneessä kuningaskunnassa näyttää olevan loppusuoralla.     Nyt on aika nousta ylös miljoonien, muuten ...</w:t>
      </w:r>
    </w:p>
    <w:p>
      <w:r>
        <w:rPr>
          <w:b/>
          <w:u w:val="single"/>
        </w:rPr>
        <w:t xml:space="preserve">128614</w:t>
      </w:r>
    </w:p>
    <w:p>
      <w:r>
        <w:t xml:space="preserve">2.</w:t>
        <w:tab/>
        <w:t xml:space="preserve">"YourNewsWire on Los Angelesissa sijaitseva clickbait-uutissivusto, joka on tunnettu salaliittoteorioiden ja pseudotieteellisen väärän tiedon levittämisestä. Sivuston on perustanut ja sitä toimittaa Sean Adl-Tabatabai."  Lähde: https://mediabiasfactcheck.com/your-news-wire/</w:t>
      </w:r>
    </w:p>
    <w:p>
      <w:r>
        <w:rPr>
          <w:b/>
          <w:u w:val="single"/>
        </w:rPr>
        <w:t xml:space="preserve">128615</w:t>
      </w:r>
    </w:p>
    <w:p>
      <w:r>
        <w:t xml:space="preserve">3.</w:t>
        <w:tab/>
        <w:tab/>
        <w:t xml:space="preserve">Diana tapettiin monista syistä, mutta yksi niistä oli luultavasti se, että haluttiin luoda traaginen sankaritarina brittiläisen prinsessan ja muslimisankarin välisestä rakkaudesta. Loppu on historiaa: koko Yhdistynyt kuningaskunta käveli islamisaation ansaan. Psykologinen sodankäynti.</w:t>
      </w:r>
    </w:p>
    <w:p>
      <w:r>
        <w:rPr>
          <w:b/>
          <w:u w:val="single"/>
        </w:rPr>
        <w:t xml:space="preserve">128616</w:t>
      </w:r>
    </w:p>
    <w:p>
      <w:r>
        <w:t xml:space="preserve">1.</w:t>
      </w:r>
    </w:p>
    <w:p>
      <w:r>
        <w:rPr>
          <w:b/>
          <w:u w:val="single"/>
        </w:rPr>
        <w:t xml:space="preserve">128617</w:t>
      </w:r>
    </w:p>
    <w:p>
      <w:r>
        <w:t xml:space="preserve">2.</w:t>
        <w:tab/>
        <w:t xml:space="preserve">Tytöt pilvessä on sssoooooo kuumaa!  Anteeksi.  Se on kuitenkin.</w:t>
      </w:r>
    </w:p>
    <w:p>
      <w:r>
        <w:rPr>
          <w:b/>
          <w:u w:val="single"/>
        </w:rPr>
        <w:t xml:space="preserve">128618</w:t>
      </w:r>
    </w:p>
    <w:p>
      <w:r>
        <w:t xml:space="preserve">3.</w:t>
        <w:tab/>
        <w:tab/>
        <w:t xml:space="preserve">Heidän muuttumisensa entistäkin jälkeenjääneemmiksi on HAWTia.</w:t>
      </w:r>
    </w:p>
    <w:p>
      <w:r>
        <w:rPr>
          <w:b/>
          <w:u w:val="single"/>
        </w:rPr>
        <w:t xml:space="preserve">128619</w:t>
      </w:r>
    </w:p>
    <w:p>
      <w:r>
        <w:t xml:space="preserve">1. Jotain on tehtävä, jotta tämän päivän uhrit eivät enää odota oikeutta 16 vuotta.   Raiskausjoukot toimivat samoista Rotherhamin hotspoteista käsin, ja poliisille soitetaan, mutta poliisi ei edes vaivaudu menemään ja tarkistamaan asiaa.   Ja pedot ovat vapaita raiskaamaan seuraavan sukupolven lapsia.     #1400Kampanja</w:t>
      </w:r>
    </w:p>
    <w:p>
      <w:r>
        <w:rPr>
          <w:b/>
          <w:u w:val="single"/>
        </w:rPr>
        <w:t xml:space="preserve">128620</w:t>
      </w:r>
    </w:p>
    <w:p>
      <w:r>
        <w:t xml:space="preserve">2.</w:t>
        <w:tab/>
        <w:t xml:space="preserve">Corbyn, marxilainen kusipää</w:t>
      </w:r>
    </w:p>
    <w:p>
      <w:r>
        <w:rPr>
          <w:b/>
          <w:u w:val="single"/>
        </w:rPr>
        <w:t xml:space="preserve">128621</w:t>
      </w:r>
    </w:p>
    <w:p>
      <w:r>
        <w:t xml:space="preserve">1. Tommy on Israel-myönteinen, koska hekin taistelevat islamia vastaan, typerys. Viholliseni vihollinen...</w:t>
      </w:r>
    </w:p>
    <w:p>
      <w:r>
        <w:rPr>
          <w:b/>
          <w:u w:val="single"/>
        </w:rPr>
        <w:t xml:space="preserve">128622</w:t>
      </w:r>
    </w:p>
    <w:p>
      <w:r>
        <w:t xml:space="preserve">2.</w:t>
        <w:tab/>
        <w:t xml:space="preserve">Twat, hän rakastaa heitä, koska he rahoittavat häntä.  Kirjasopimukset paljastavat kaiken.</w:t>
      </w:r>
    </w:p>
    <w:p>
      <w:r>
        <w:rPr>
          <w:b/>
          <w:u w:val="single"/>
        </w:rPr>
        <w:t xml:space="preserve">128623</w:t>
      </w:r>
    </w:p>
    <w:p>
      <w:r>
        <w:t xml:space="preserve">3.</w:t>
        <w:tab/>
        <w:tab/>
        <w:t xml:space="preserve">Ääliö! Väitätkö, että Tommy Robinson on laittanut oman sekä vaimonsa ja lastensa hengen, joutunut hyökkäyksen kohteeksi ja vankilaan uskomustensa vuoksi vuosia.... vain myydäkseen joitakin kirjoja? Katsotaanpa kun kirjoitat kirjan natsiaatteistasi, kun kaikki tietävät kuka olet. Saa nähdä miten pärjäät lol</w:t>
      </w:r>
    </w:p>
    <w:p>
      <w:r>
        <w:rPr>
          <w:b/>
          <w:u w:val="single"/>
        </w:rPr>
        <w:t xml:space="preserve">128624</w:t>
      </w:r>
    </w:p>
    <w:p>
      <w:r>
        <w:t xml:space="preserve">4.</w:t>
        <w:tab/>
        <w:tab/>
        <w:tab/>
        <w:t xml:space="preserve">Minulla on teoria näistä idiooteista, jotka kutsuvat Tommya jatkuvasti juutalaiseksi.  He ovat joko oikeistolaisia Watch-trolleja, jotka istuttavat hajota ja hallitse -juttuja demonisoidakseen vaikutusvaltaisten ihmisten mainetta.  Tai sitten he voivat olla muslimitrolleja, jotka yrittävät tehdä samaa?  Koska ei voi olla kovin montaa hullua, jotka uskovat tähän paskaan.</w:t>
      </w:r>
    </w:p>
    <w:p>
      <w:r>
        <w:rPr>
          <w:b/>
          <w:u w:val="single"/>
        </w:rPr>
        <w:t xml:space="preserve">128625</w:t>
      </w:r>
    </w:p>
    <w:p>
      <w:r>
        <w:t xml:space="preserve">5.</w:t>
        <w:tab/>
        <w:tab/>
        <w:tab/>
        <w:tab/>
        <w:t xml:space="preserve">Se on kuin minun kanssani, kaveri. He tietävät, etten ole juutalainen, mutta ellet vihaa juutalaisia, olet juutalainen. Se on taas sosialistinen mielisairaus. Vaikuttaa kansallisiin ja ei-kansallisiin yhtä lailla. Tommy ei vihaa juutalaisia ja tukee Israelia, joten hänen täytyy olla juutalainen lol.</w:t>
      </w:r>
    </w:p>
    <w:p>
      <w:r>
        <w:rPr>
          <w:b/>
          <w:u w:val="single"/>
        </w:rPr>
        <w:t xml:space="preserve">128626</w:t>
      </w:r>
    </w:p>
    <w:p>
      <w:r>
        <w:t xml:space="preserve">6.</w:t>
        <w:tab/>
        <w:tab/>
        <w:tab/>
        <w:tab/>
        <w:tab/>
        <w:t xml:space="preserve">Olet itse asiassa pahempi kuin juutalainen. Olet neekereitä rakastava valkoinen mies, joka on osallisena länsimaisen sivilisaation tuhoamisessa osoittamalla oireen (muzzit) sairauden (juutalaiset) sijasta.</w:t>
      </w:r>
    </w:p>
    <w:p>
      <w:r>
        <w:rPr>
          <w:b/>
          <w:u w:val="single"/>
        </w:rPr>
        <w:t xml:space="preserve">128627</w:t>
      </w:r>
    </w:p>
    <w:p>
      <w:r>
        <w:t xml:space="preserve">7.</w:t>
        <w:tab/>
        <w:tab/>
        <w:tab/>
        <w:tab/>
        <w:tab/>
        <w:tab/>
        <w:t xml:space="preserve">Tässä hän on, Mongo No Lie. Ei onnellinen tapasin upea musta tyttö viime viikonloppuna, joka on kaukana hänen liiga lol</w:t>
      </w:r>
    </w:p>
    <w:p>
      <w:r>
        <w:rPr>
          <w:b/>
          <w:u w:val="single"/>
        </w:rPr>
        <w:t xml:space="preserve">128628</w:t>
      </w:r>
    </w:p>
    <w:p>
      <w:r>
        <w:t xml:space="preserve">8.</w:t>
        <w:tab/>
        <w:tab/>
        <w:tab/>
        <w:tab/>
        <w:tab/>
        <w:tab/>
        <w:tab/>
        <w:t xml:space="preserve">Kerro meille tästä hienosta osallistumispalkinnosta, johon törmäsit. Kukaan ei pidä neekeri-apinoiden hutsuja viehättävinä, ei edes neekeri-apinoiden pojat. Todennäköisemmin et löydä viehättävää valkoista naista, joka haluaisi maata kanssasi.</w:t>
      </w:r>
    </w:p>
    <w:p>
      <w:r>
        <w:rPr>
          <w:b/>
          <w:u w:val="single"/>
        </w:rPr>
        <w:t xml:space="preserve">128629</w:t>
      </w:r>
    </w:p>
    <w:p>
      <w:r>
        <w:t xml:space="preserve">9.</w:t>
        <w:tab/>
        <w:tab/>
        <w:tab/>
        <w:tab/>
        <w:tab/>
        <w:tab/>
        <w:tab/>
        <w:tab/>
        <w:t xml:space="preserve">Korjaus! Vain sinä ja kaltaisesi ette pidä mustia tyttöjä viehättävinä. Koska viehättävät mustat tytöt eivät halua kaltaisiasi. Lisää vasemmistolaista kateutta. Ja useimmat tyttöystäväni ovat olleet valkoisia. Vuosikymmenien aikana olen seurustellut vain kolmen mustan tytön kanssa :)</w:t>
      </w:r>
    </w:p>
    <w:p>
      <w:r>
        <w:rPr>
          <w:b/>
          <w:u w:val="single"/>
        </w:rPr>
        <w:t xml:space="preserve">128630</w:t>
      </w:r>
    </w:p>
    <w:p>
      <w:r>
        <w:t xml:space="preserve">10.</w:t>
        <w:tab/>
        <w:tab/>
        <w:tab/>
        <w:tab/>
        <w:tab/>
        <w:tab/>
        <w:tab/>
        <w:tab/>
        <w:tab/>
        <w:t xml:space="preserve">Kirjaimellisesti kukaan ei pidä korkean T:n ja matalan ÄO:n neekeri-ämmät viehättävinä. Tämä on tiedettä. Oletko sinä tieteen kieltäjä.</w:t>
      </w:r>
    </w:p>
    <w:p>
      <w:r>
        <w:rPr>
          <w:b/>
          <w:u w:val="single"/>
        </w:rPr>
        <w:t xml:space="preserve">128631</w:t>
      </w:r>
    </w:p>
    <w:p>
      <w:r>
        <w:t xml:space="preserve">11.</w:t>
        <w:tab/>
        <w:tab/>
        <w:tab/>
        <w:tab/>
        <w:tab/>
        <w:tab/>
        <w:tab/>
        <w:tab/>
        <w:tab/>
        <w:tab/>
        <w:t xml:space="preserve">Um! Tiede nyt on se. Älä unohda, että puhut kaverille, jolla on erittäin vahva tieteellinen koulutus, et jollekin maallikolle. Ollakseen vankka teoriasi täytyy selittää se, mitä me havaitsemme. Miljoonat sekarotuiset pariskunnat tyrmäävät tuon ennen kuin se on lähtenyt satamapukin jaloista. Onko muita teorioita, joista haluaisit keskustella? lol.</w:t>
      </w:r>
    </w:p>
    <w:p>
      <w:r>
        <w:rPr>
          <w:b/>
          <w:u w:val="single"/>
        </w:rPr>
        <w:t xml:space="preserve">128632</w:t>
      </w:r>
    </w:p>
    <w:p>
      <w:r>
        <w:t xml:space="preserve">12.</w:t>
        <w:tab/>
        <w:tab/>
        <w:tab/>
        <w:tab/>
        <w:tab/>
        <w:tab/>
        <w:tab/>
        <w:tab/>
        <w:tab/>
        <w:tab/>
        <w:tab/>
        <w:t xml:space="preserve">Jotkut neekerinaiset ovat seksikkäitä, myönnän sen.</w:t>
      </w:r>
    </w:p>
    <w:p>
      <w:r>
        <w:rPr>
          <w:b/>
          <w:u w:val="single"/>
        </w:rPr>
        <w:t xml:space="preserve">128633</w:t>
      </w:r>
    </w:p>
    <w:p>
      <w:r>
        <w:t xml:space="preserve">13.</w:t>
        <w:tab/>
        <w:tab/>
        <w:tab/>
        <w:tab/>
        <w:tab/>
        <w:tab/>
        <w:tab/>
        <w:tab/>
        <w:tab/>
        <w:tab/>
        <w:tab/>
        <w:tab/>
        <w:t xml:space="preserve">Tavallaan paranee...ish lol</w:t>
      </w:r>
    </w:p>
    <w:p>
      <w:r>
        <w:rPr>
          <w:b/>
          <w:u w:val="single"/>
        </w:rPr>
        <w:t xml:space="preserve">128634</w:t>
      </w:r>
    </w:p>
    <w:p>
      <w:r>
        <w:t xml:space="preserve">1. Hei, olen erityinen, koska pidän peniksestä peräaukossani.</w:t>
      </w:r>
    </w:p>
    <w:p>
      <w:r>
        <w:rPr>
          <w:b/>
          <w:u w:val="single"/>
        </w:rPr>
        <w:t xml:space="preserve">128635</w:t>
      </w:r>
    </w:p>
    <w:p>
      <w:r>
        <w:t xml:space="preserve">2.</w:t>
        <w:tab/>
        <w:t xml:space="preserve">Se on paljon surullisempi ja kieroutuneempi, kuten tämä: "Ole kiltti, minä olen se typerys, se homo, jota vaadit, mutta anna minun vain olla valehtelija".</w:t>
      </w:r>
    </w:p>
    <w:p>
      <w:r>
        <w:rPr>
          <w:b/>
          <w:u w:val="single"/>
        </w:rPr>
        <w:t xml:space="preserve">128636</w:t>
      </w:r>
    </w:p>
    <w:p>
      <w:r>
        <w:t xml:space="preserve">1.</w:t>
      </w:r>
    </w:p>
    <w:p>
      <w:r>
        <w:rPr>
          <w:b/>
          <w:u w:val="single"/>
        </w:rPr>
        <w:t xml:space="preserve">128637</w:t>
      </w:r>
    </w:p>
    <w:p>
      <w:r>
        <w:t xml:space="preserve">2.</w:t>
        <w:tab/>
        <w:t xml:space="preserve">Huomasin, että paikalliset talk-radion republikaanit jankuttavat nyt antifasta.   Heräämisen aika?   Saa nähdä...</w:t>
      </w:r>
    </w:p>
    <w:p>
      <w:r>
        <w:rPr>
          <w:b/>
          <w:u w:val="single"/>
        </w:rPr>
        <w:t xml:space="preserve">128638</w:t>
      </w:r>
    </w:p>
    <w:p>
      <w:r>
        <w:t xml:space="preserve">3.</w:t>
        <w:tab/>
        <w:tab/>
        <w:t xml:space="preserve">GOP keksii tarinaa "väkijoukon väkivallasta" pelotellakseen äänestäjiä, jotta nämä lähtisivät äänestämään välivaaleissa. He eivät ole tehneet mitään väkijoukon suhteen kahteen vuoteen, paitsi käyttäneet sitä rehuna kampanjamainoksissaan.</w:t>
      </w:r>
    </w:p>
    <w:p>
      <w:r>
        <w:rPr>
          <w:b/>
          <w:u w:val="single"/>
        </w:rPr>
        <w:t xml:space="preserve">128639</w:t>
      </w:r>
    </w:p>
    <w:p>
      <w:r>
        <w:t xml:space="preserve">4.</w:t>
        <w:tab/>
        <w:tab/>
        <w:tab/>
        <w:t xml:space="preserve">Poliitikot ovat taantumuksellisia. He eivät tee mitään omatoimisesti. He reagoivat siihen, mistä heidän äänestäjänsä ovat heille valittaneet. Proaktiivisia poliitikkoja ei ole olemassa.</w:t>
      </w:r>
    </w:p>
    <w:p>
      <w:r>
        <w:rPr>
          <w:b/>
          <w:u w:val="single"/>
        </w:rPr>
        <w:t xml:space="preserve">128640</w:t>
      </w:r>
    </w:p>
    <w:p>
      <w:r>
        <w:t xml:space="preserve">5.</w:t>
        <w:tab/>
        <w:tab/>
        <w:tab/>
        <w:tab/>
        <w:t xml:space="preserve">Strategiana on valjastaa Kavanaugh'n aiheuttama vastareaktio ja Antifan aiheuttama republikaanien viha esikaupunkirepublikaanien keskuudessa GOP:n äänestysprosentin nostamiseksi välivaaleissa.</w:t>
      </w:r>
    </w:p>
    <w:p>
      <w:r>
        <w:rPr>
          <w:b/>
          <w:u w:val="single"/>
        </w:rPr>
        <w:t xml:space="preserve">128641</w:t>
      </w:r>
    </w:p>
    <w:p>
      <w:r>
        <w:t xml:space="preserve">6.</w:t>
        <w:tab/>
        <w:tab/>
        <w:tab/>
        <w:tab/>
        <w:tab/>
        <w:t xml:space="preserve">Miten tämä näkyy politiikassa?   Aikooko GOP olla "kova" väkijoukkoa kohtaan? Huomaa, että heidän nykyiseen poliittiseen ohjelmaansa kuuluu "vankilauudistus", joka on täysin päinvastainen kuin heidän viestinsä. Kochin veljekset tukevat sitä voimakkaasti.</w:t>
      </w:r>
    </w:p>
    <w:p>
      <w:r>
        <w:rPr>
          <w:b/>
          <w:u w:val="single"/>
        </w:rPr>
        <w:t xml:space="preserve">128642</w:t>
      </w:r>
    </w:p>
    <w:p>
      <w:r>
        <w:t xml:space="preserve">7.</w:t>
        <w:tab/>
        <w:tab/>
        <w:tab/>
        <w:tab/>
        <w:tab/>
        <w:tab/>
        <w:t xml:space="preserve">Ei, jos Hunter Wallacen kaltaiset ihmiset puhuvat kaikille, jotka haluavat käyttää GOP:tä valkoisten vastaista väkijoukkoa vastaan, että he vetäytyvät vaalipolitiikasta.   Ongelma siinä, että poliittisen puolueen puutteita käytetään keinona pelotella ihmisiä pois prosessista, joka määrittää sen johtajuuden ja ohjelman, on se, että se johtaa juuri niihin puutteisiin, joita kritisoidaan.    Jos haluatte kohdata kohtalonne sillä tiellä, jonka otitte välttääksenne sen, pidättäytykää vaalipolitiikasta. Kuten libertaristisen ja anarkokapitalistisen yhteisön agoristit ovat osoittaneet, pidättäytyminen on loistava tapa saada mitään aikaan ja pysyä täysin merkityksettömänä.</w:t>
      </w:r>
    </w:p>
    <w:p>
      <w:r>
        <w:rPr>
          <w:b/>
          <w:u w:val="single"/>
        </w:rPr>
        <w:t xml:space="preserve">128643</w:t>
      </w:r>
    </w:p>
    <w:p>
      <w:r>
        <w:t xml:space="preserve">8.</w:t>
        <w:tab/>
        <w:tab/>
        <w:tab/>
        <w:tab/>
        <w:tab/>
        <w:tab/>
        <w:tab/>
        <w:t xml:space="preserve">Rajamuuria ei ole. Laittomia maahanmuuttajia virtaa edelleen rajan yli. Poliittinen pääoma käytettiin veronalennuksiin ja sääntelyn purkamiseen sekä sotilasmenojen massiiviseen kasvattamiseen. Yhdysvaltain suurlähetystö siirrettiin Jerusalemiin. Venäjälle asetettiin valtavia pakotteita. Hyökkäsimme Syyriaan kahdesti.</w:t>
      </w:r>
    </w:p>
    <w:p>
      <w:r>
        <w:rPr>
          <w:b/>
          <w:u w:val="single"/>
        </w:rPr>
        <w:t xml:space="preserve">128644</w:t>
      </w:r>
    </w:p>
    <w:p>
      <w:r>
        <w:t xml:space="preserve">9.</w:t>
        <w:tab/>
        <w:tab/>
        <w:tab/>
        <w:tab/>
        <w:tab/>
        <w:tab/>
        <w:tab/>
        <w:tab/>
        <w:t xml:space="preserve">Ja teillä on vähemmän kuin nolla suunnitelmaa tai valtaa toteuttaa mitään suunnitelmaanne. Ja ollakseni rehellinen, olet liian tyhmä voidaksesi vaikuttaa mihinkään todelliseen asiaan. Joten nauti siitä, että neekerit raiskaavat sinut kuoliaaksi.</w:t>
      </w:r>
    </w:p>
    <w:p>
      <w:r>
        <w:rPr>
          <w:b/>
          <w:u w:val="single"/>
        </w:rPr>
        <w:t xml:space="preserve">128645</w:t>
      </w:r>
    </w:p>
    <w:p>
      <w:r>
        <w:t xml:space="preserve">10.</w:t>
        <w:tab/>
        <w:tab/>
        <w:tab/>
        <w:tab/>
        <w:tab/>
        <w:tab/>
        <w:tab/>
        <w:tab/>
        <w:tab/>
        <w:t xml:space="preserve">Meidät kaikki raiskataan kuoliaaksi ... koska Jeff Flake ei ole enää senaattori. LOL</w:t>
      </w:r>
    </w:p>
    <w:p>
      <w:r>
        <w:rPr>
          <w:b/>
          <w:u w:val="single"/>
        </w:rPr>
        <w:t xml:space="preserve">128646</w:t>
      </w:r>
    </w:p>
    <w:p>
      <w:r>
        <w:t xml:space="preserve">11.</w:t>
        <w:tab/>
        <w:tab/>
        <w:tab/>
        <w:tab/>
        <w:tab/>
        <w:tab/>
        <w:tab/>
        <w:tab/>
        <w:tab/>
        <w:tab/>
        <w:t xml:space="preserve">Odotin metnostatelta enemmän. Hei kaverit, kun me voitamme Brad ei ole kutsuttu, hän vain itkee gibs kuin neekeri, hänen tyyppinsä tekee aina.</w:t>
      </w:r>
    </w:p>
    <w:p>
      <w:r>
        <w:rPr>
          <w:b/>
          <w:u w:val="single"/>
        </w:rPr>
        <w:t xml:space="preserve">128647</w:t>
      </w:r>
    </w:p>
    <w:p>
      <w:r>
        <w:t xml:space="preserve">12.</w:t>
        <w:tab/>
        <w:tab/>
        <w:tab/>
        <w:tab/>
        <w:tab/>
        <w:tab/>
        <w:tab/>
        <w:tab/>
        <w:tab/>
        <w:tab/>
        <w:tab/>
        <w:t xml:space="preserve">Jos haluat olla Paul Ryanin ja hänen politiikkansa kannattaja, hyvä on. Älkää vain teeskennelkö, että näillä ihmisillä on mitään tekemistä meidän kanssamme tai etteivät he ole itse asiassa nimenomaisesti tukeneet ja tukeneet Antifaa.</w:t>
      </w:r>
    </w:p>
    <w:p>
      <w:r>
        <w:rPr>
          <w:b/>
          <w:u w:val="single"/>
        </w:rPr>
        <w:t xml:space="preserve">128648</w:t>
      </w:r>
    </w:p>
    <w:p>
      <w:r>
        <w:t xml:space="preserve">13.</w:t>
        <w:tab/>
        <w:tab/>
        <w:tab/>
        <w:tab/>
        <w:tab/>
        <w:tab/>
        <w:tab/>
        <w:tab/>
        <w:tab/>
        <w:tab/>
        <w:tab/>
        <w:tab/>
        <w:t xml:space="preserve">Minulla ei ole tapana seurustella neekereiden kanssa. Oletko koskaan katsonut neekerimellakkaa? Oletko koskaan kiinnittänyt huomiota heidän repliikkeihinsä? Koska ne ovat naurettavan 100% identtisiä sinun repliikkisi kanssa.</w:t>
      </w:r>
    </w:p>
    <w:p>
      <w:r>
        <w:rPr>
          <w:b/>
          <w:u w:val="single"/>
        </w:rPr>
        <w:t xml:space="preserve">128649</w:t>
      </w:r>
    </w:p>
    <w:p>
      <w:r>
        <w:t xml:space="preserve">14.</w:t>
        <w:tab/>
        <w:tab/>
        <w:tab/>
        <w:tab/>
        <w:tab/>
        <w:tab/>
        <w:tab/>
        <w:tab/>
        <w:tab/>
        <w:tab/>
        <w:tab/>
        <w:tab/>
        <w:tab/>
        <w:t xml:space="preserve">Tuetko Kanye Westiä, kun hän asettuu ehdolle?</w:t>
      </w:r>
    </w:p>
    <w:p>
      <w:r>
        <w:rPr>
          <w:b/>
          <w:u w:val="single"/>
        </w:rPr>
        <w:t xml:space="preserve">128650</w:t>
      </w:r>
    </w:p>
    <w:p>
      <w:r>
        <w:t xml:space="preserve">15.</w:t>
        <w:tab/>
        <w:tab/>
        <w:tab/>
        <w:tab/>
        <w:tab/>
        <w:tab/>
        <w:tab/>
        <w:tab/>
        <w:tab/>
        <w:tab/>
        <w:tab/>
        <w:tab/>
        <w:tab/>
        <w:tab/>
        <w:t xml:space="preserve">Bwahahahha, mielisairas neekeri? Katsokaa, kun tuo neekeri palaa takaisin litiumiinsa ja tekee 180 astetta vuonna 2019.</w:t>
      </w:r>
    </w:p>
    <w:p>
      <w:r>
        <w:rPr>
          <w:b/>
          <w:u w:val="single"/>
        </w:rPr>
        <w:t xml:space="preserve">128651</w:t>
      </w:r>
    </w:p>
    <w:p>
      <w:r>
        <w:t xml:space="preserve">1. oh https://kek.gg/u/5Jvw</w:t>
      </w:r>
    </w:p>
    <w:p>
      <w:r>
        <w:rPr>
          <w:b/>
          <w:u w:val="single"/>
        </w:rPr>
        <w:t xml:space="preserve">128652</w:t>
      </w:r>
    </w:p>
    <w:p>
      <w:r>
        <w:t xml:space="preserve">2.</w:t>
        <w:tab/>
        <w:t xml:space="preserve">Vitut siitä kusipäästä</w:t>
      </w:r>
    </w:p>
    <w:p>
      <w:r>
        <w:rPr>
          <w:b/>
          <w:u w:val="single"/>
        </w:rPr>
        <w:t xml:space="preserve">128653</w:t>
      </w:r>
    </w:p>
    <w:p>
      <w:r>
        <w:t xml:space="preserve">1. hän näyttää paljon paremmalta kuin tämä neekerirakastaja. mutta kyllä hän on munaa imevä juutalaisrakastaja, joten.... meh.</w:t>
      </w:r>
    </w:p>
    <w:p>
      <w:r>
        <w:rPr>
          <w:b/>
          <w:u w:val="single"/>
        </w:rPr>
        <w:t xml:space="preserve">128654</w:t>
      </w:r>
    </w:p>
    <w:p>
      <w:r>
        <w:t xml:space="preserve">1. Nyt he ovat vihaisia siitä, että valkoiset naiset näyttävät paremmilta kuin he itse, kun heidät pidätetään tahallaan.</w:t>
      </w:r>
    </w:p>
    <w:p>
      <w:r>
        <w:rPr>
          <w:b/>
          <w:u w:val="single"/>
        </w:rPr>
        <w:t xml:space="preserve">128655</w:t>
      </w:r>
    </w:p>
    <w:p>
      <w:r>
        <w:t xml:space="preserve">2.</w:t>
        <w:tab/>
        <w:t xml:space="preserve">Parempi, parempi. Tuetaan tätä valkoisiin naisiin kohdistuvaa myrkyllistä feminismiä. He tulevat olemaan ulkona, ei "hyvistä syistä", vaan koska ruskeat ja mustat potkaisevat heidät helvettiin sieltä.  Valkoiset naiset eivät voi olla yksin luonnossa, kun heidät on potkittu ulos, he tulevat takaisin laumaamme. Lisää tätä neekerifeminismiä, kiitos!</w:t>
      </w:r>
    </w:p>
    <w:p>
      <w:r>
        <w:rPr>
          <w:b/>
          <w:u w:val="single"/>
        </w:rPr>
        <w:t xml:space="preserve">128656</w:t>
      </w:r>
    </w:p>
    <w:p>
      <w:r>
        <w:t xml:space="preserve">1. Odin.   Ei, Hitler ja hän oli katolilainen. https://TheGreatestStoryNeverTold.tv.</w:t>
      </w:r>
    </w:p>
    <w:p>
      <w:r>
        <w:rPr>
          <w:b/>
          <w:u w:val="single"/>
        </w:rPr>
        <w:t xml:space="preserve">128657</w:t>
      </w:r>
    </w:p>
    <w:p>
      <w:r>
        <w:t xml:space="preserve">2.</w:t>
        <w:tab/>
        <w:t xml:space="preserve">Oletko joutunut viime aikoina kiusaantuneiden pakanoiden ahdistelemaksi?</w:t>
      </w:r>
    </w:p>
    <w:p>
      <w:r>
        <w:rPr>
          <w:b/>
          <w:u w:val="single"/>
        </w:rPr>
        <w:t xml:space="preserve">128658</w:t>
      </w:r>
    </w:p>
    <w:p>
      <w:r>
        <w:t xml:space="preserve">3.</w:t>
        <w:tab/>
        <w:tab/>
        <w:t xml:space="preserve">Näin oli pakko tapahtua. Lopulta he oppivat tai lähtevät pois.  Olen yksi niistä valitettavan harvoista pakanoista, jotka ovat rauhassa kristinuskon kanssa. Tiedän totuuden kristinuskon identitaarisesta ja juutalaisvastaisesta alkuperästä, ja kunnioitan täysin valtakunnan kristillistä perustamista,</w:t>
      </w:r>
    </w:p>
    <w:p>
      <w:r>
        <w:rPr>
          <w:b/>
          <w:u w:val="single"/>
        </w:rPr>
        <w:t xml:space="preserve">128659</w:t>
      </w:r>
    </w:p>
    <w:p>
      <w:r>
        <w:t xml:space="preserve">4.</w:t>
        <w:tab/>
        <w:tab/>
        <w:tab/>
        <w:t xml:space="preserve">Perustuva pakana on paras pakana. Ottakaa tämä mies huomioon, @CarolynEmerick fanipojat :)</w:t>
      </w:r>
    </w:p>
    <w:p>
      <w:r>
        <w:rPr>
          <w:b/>
          <w:u w:val="single"/>
        </w:rPr>
        <w:t xml:space="preserve">128660</w:t>
      </w:r>
    </w:p>
    <w:p>
      <w:r>
        <w:t xml:space="preserve">5.</w:t>
        <w:tab/>
        <w:tab/>
        <w:tab/>
        <w:tab/>
        <w:t xml:space="preserve">Kristuksenvastaiset pakanat ovat juutalaisia</w:t>
      </w:r>
    </w:p>
    <w:p>
      <w:r>
        <w:rPr>
          <w:b/>
          <w:u w:val="single"/>
        </w:rPr>
        <w:t xml:space="preserve">128661</w:t>
      </w:r>
    </w:p>
    <w:p>
      <w:r>
        <w:t xml:space="preserve">6.</w:t>
        <w:tab/>
        <w:tab/>
        <w:tab/>
        <w:tab/>
        <w:tab/>
        <w:t xml:space="preserve">Ehkä jos @TruthWillOut ei halua, että häntä loukataan, hänen ei pitäisi tehdä hinteläisiä pieniä kommentteja hengityksensä alla. Harmi, ettei kaverillasi ole munaa tulla sanomaan, mitä hänen pitääkin sanoa, olematta pikku ämmä.</w:t>
      </w:r>
    </w:p>
    <w:p>
      <w:r>
        <w:rPr>
          <w:b/>
          <w:u w:val="single"/>
        </w:rPr>
        <w:t xml:space="preserve">128662</w:t>
      </w:r>
    </w:p>
    <w:p>
      <w:r>
        <w:t xml:space="preserve">7.</w:t>
        <w:tab/>
        <w:tab/>
        <w:tab/>
        <w:tab/>
        <w:tab/>
        <w:tab/>
        <w:t xml:space="preserve">Vähän laukaisi Hymie?   Annan sinulle anteeksi. https://TheGreatestStoryNeverTold.tv</w:t>
      </w:r>
    </w:p>
    <w:p>
      <w:r>
        <w:rPr>
          <w:b/>
          <w:u w:val="single"/>
        </w:rPr>
        <w:t xml:space="preserve">128663</w:t>
      </w:r>
    </w:p>
    <w:p>
      <w:r>
        <w:t xml:space="preserve">8.</w:t>
        <w:tab/>
        <w:tab/>
        <w:tab/>
        <w:tab/>
        <w:tab/>
        <w:tab/>
        <w:tab/>
        <w:t xml:space="preserve">Äläkä esitä kuin sanoisin, että NSDAP ei ollut kristitty, paskiainen. Sanoin, että pakanallisilla symboleilla on kulttuurinen yhteys saksalaiseen perintöön ja että NSDAP käytti pakanallisia symboleja niiden kulttuurisen merkityksen ja arvojen vuoksi.</w:t>
      </w:r>
    </w:p>
    <w:p>
      <w:r>
        <w:rPr>
          <w:b/>
          <w:u w:val="single"/>
        </w:rPr>
        <w:t xml:space="preserve">128664</w:t>
      </w:r>
    </w:p>
    <w:p>
      <w:r>
        <w:t xml:space="preserve">9.</w:t>
        <w:tab/>
        <w:tab/>
        <w:tab/>
        <w:tab/>
        <w:tab/>
        <w:tab/>
        <w:tab/>
        <w:tab/>
        <w:t xml:space="preserve">Suutelen äitiäsi tällä suulla. Ja epäkunnioitus kohteliaalla sanastolla on silti epäkunnioittavaa. Luottaisin mieheen, joka kutsuu minua homoksi päin naamaa, ennen kuin luottaisin mieheen, joka piilottaa totuutensa passiivisen irvistuksen taakse.</w:t>
      </w:r>
    </w:p>
    <w:p>
      <w:r>
        <w:rPr>
          <w:b/>
          <w:u w:val="single"/>
        </w:rPr>
        <w:t xml:space="preserve">128665</w:t>
      </w:r>
    </w:p>
    <w:p>
      <w:r>
        <w:t xml:space="preserve">1. Lokakuun 9. päivänä 1975 IRA murhasi 29-vuotiaan Edward Gleesonin. Naimisissa oleva kahden lapsen isä. Sotilas murhattiin, kun 500-loinen maamiinamiina räjähti panssariauton alla Crossmaglenin lähellä. Ajoneuvoa ohittamassa ollut nainen välttyi loukkaantumiselta. Armeijan mukaan IRA "jätti räikeästi huomiotta" voimassa olleen tulitauon. https://pbs.twimg.com/media/DpC8S0kXgAArwxJ.jpg.</w:t>
      </w:r>
    </w:p>
    <w:p>
      <w:r>
        <w:rPr>
          <w:b/>
          <w:u w:val="single"/>
        </w:rPr>
        <w:t xml:space="preserve">128666</w:t>
      </w:r>
    </w:p>
    <w:p>
      <w:r>
        <w:t xml:space="preserve">2.</w:t>
        <w:tab/>
        <w:t xml:space="preserve">Kuulostaa siltä, että tarvitset IRA:ta päästääksesi eroon muzzie-ongelmastasi</w:t>
      </w:r>
    </w:p>
    <w:p>
      <w:r>
        <w:rPr>
          <w:b/>
          <w:u w:val="single"/>
        </w:rPr>
        <w:t xml:space="preserve">128667</w:t>
      </w:r>
    </w:p>
    <w:p>
      <w:r>
        <w:t xml:space="preserve">3.</w:t>
        <w:tab/>
        <w:tab/>
        <w:t xml:space="preserve">Amerikkalainen ilmeisesti, se oli havainto, ei loukkaus. IRA on marxilainen järjestö, joka ajaa Irlannin islamilaistamista. Levottomuuksien aikana he tappoivat paljon enemmän katolilaisia kuin brittijoukot. He haluavat kommunistisen Irlannin ja ovat valmiita kansanmurhaan valkoisten irlantilaisten keskuudessa saadakseen sen aikaan.</w:t>
      </w:r>
    </w:p>
    <w:p>
      <w:r>
        <w:rPr>
          <w:b/>
          <w:u w:val="single"/>
        </w:rPr>
        <w:t xml:space="preserve">128668</w:t>
      </w:r>
    </w:p>
    <w:p>
      <w:r>
        <w:t xml:space="preserve">4.</w:t>
        <w:tab/>
        <w:tab/>
        <w:t xml:space="preserve">Tiedän, etten ole hyvin perillä IRA:sta, mutta parempi elää kommunismin kuin muzzien alaisuudessa, mutta se on oma mielipiteeni...</w:t>
      </w:r>
    </w:p>
    <w:p>
      <w:r>
        <w:rPr>
          <w:b/>
          <w:u w:val="single"/>
        </w:rPr>
        <w:t xml:space="preserve">128669</w:t>
      </w:r>
    </w:p>
    <w:p>
      <w:r>
        <w:t xml:space="preserve">5.</w:t>
        <w:tab/>
        <w:tab/>
        <w:t xml:space="preserve">IRA päästää heidät sisään, sitä tarkoitan, että he ovat sen takana, mitä Irlannille tapahtuu. Kommunismi = maahanmuutto. FFS.</w:t>
      </w:r>
    </w:p>
    <w:p>
      <w:r>
        <w:rPr>
          <w:b/>
          <w:u w:val="single"/>
        </w:rPr>
        <w:t xml:space="preserve">128670</w:t>
      </w:r>
    </w:p>
    <w:p>
      <w:r>
        <w:t xml:space="preserve">6.</w:t>
        <w:tab/>
        <w:tab/>
        <w:t xml:space="preserve">Otan riskin Prodin kanssa, koska he tietävät ja ovat julmia ja kostonhimoisia.</w:t>
      </w:r>
    </w:p>
    <w:p>
      <w:r>
        <w:rPr>
          <w:b/>
          <w:u w:val="single"/>
        </w:rPr>
        <w:t xml:space="preserve">128671</w:t>
      </w:r>
    </w:p>
    <w:p>
      <w:r>
        <w:t xml:space="preserve">1. Seitsemännellä kuulla raskaana.   Huutaa edelleen ihmisille ravintoloissa</w:t>
      </w:r>
    </w:p>
    <w:p>
      <w:r>
        <w:rPr>
          <w:b/>
          <w:u w:val="single"/>
        </w:rPr>
        <w:t xml:space="preserve">128672</w:t>
      </w:r>
    </w:p>
    <w:p>
      <w:r>
        <w:t xml:space="preserve">2.</w:t>
        <w:tab/>
        <w:t xml:space="preserve">Onko tuo paskiainen lisääntynyt?  Juuri sitä me tarvitsemme.  Lisää ihmisiä, joilla on keksitty sukupuoli ja mielisairaus.</w:t>
      </w:r>
    </w:p>
    <w:p>
      <w:r>
        <w:rPr>
          <w:b/>
          <w:u w:val="single"/>
        </w:rPr>
        <w:t xml:space="preserve">128673</w:t>
      </w:r>
    </w:p>
    <w:p>
      <w:r>
        <w:t xml:space="preserve">3.</w:t>
        <w:tab/>
        <w:tab/>
        <w:t xml:space="preserve">Tuo lapsi kapinoi hänen vasemmistolaisia tapojaan vastaan ja luultavasti saa hänet sidottua.</w:t>
      </w:r>
    </w:p>
    <w:p>
      <w:r>
        <w:rPr>
          <w:b/>
          <w:u w:val="single"/>
        </w:rPr>
        <w:t xml:space="preserve">128674</w:t>
      </w:r>
    </w:p>
    <w:p>
      <w:r>
        <w:t xml:space="preserve">1. Näin se siis on?  Väärinkäytökset muinaisessa menneisyydessä ovat peruste evätä sinulta paikka korkeimmassa oikeudessa. Viimeaikainen ja toistuva väärinkäytös antaa sinulle oikeuden istua tuomitsemassa jotakuta, jota syytetään kauan sitten tapahtuneesta väärinkäytöksestä. Eikö olekin mielenkiintoista, miten se toimii?</w:t>
      </w:r>
    </w:p>
    <w:p>
      <w:r>
        <w:rPr>
          <w:b/>
          <w:u w:val="single"/>
        </w:rPr>
        <w:t xml:space="preserve">128675</w:t>
      </w:r>
    </w:p>
    <w:p>
      <w:r>
        <w:t xml:space="preserve">2.</w:t>
        <w:tab/>
        <w:t xml:space="preserve">Feinstein olisi pitänyt tuomita - hirtettäväksi PETTURINA = kommunistisen Kiinan vakoojana - jos vallananastaja obama ei olisi peitellyt hänen VÄÄRINKÄYTTÖJÄ ja VÄÄRINKÄSITTELYÄ - vuoteen 2013 mennessä.   Feinstein ei olisi ollut senaatin oikeuskomiteassa vetämässä tätä huijausleikkiä Amerikkaa vastaan - noiden valehtelevien SKANKKIEN kanssa - toisena CIA:n hittihenkilönä.</w:t>
      </w:r>
    </w:p>
    <w:p>
      <w:r>
        <w:rPr>
          <w:b/>
          <w:u w:val="single"/>
        </w:rPr>
        <w:t xml:space="preserve">128676</w:t>
      </w:r>
    </w:p>
    <w:p>
      <w:r>
        <w:t xml:space="preserve">3.</w:t>
        <w:tab/>
        <w:tab/>
        <w:t xml:space="preserve">Samoin pitäisi tehdä Trumpin, hänen perheensä, koko GOP:n ja suurimman osan teistä paskiaisista.</w:t>
      </w:r>
    </w:p>
    <w:p>
      <w:r>
        <w:rPr>
          <w:b/>
          <w:u w:val="single"/>
        </w:rPr>
        <w:t xml:space="preserve">128677</w:t>
      </w:r>
    </w:p>
    <w:p>
      <w:r>
        <w:t xml:space="preserve">4.</w:t>
        <w:tab/>
        <w:tab/>
        <w:tab/>
        <w:t xml:space="preserve">Voit leimata patriootit sanalla natsi niin paljon kuin haluat.  Tunnistan sinut jatkossakin homo-sjw-kommariksi, joka luultavasti pitäisi polttaa kadulla.</w:t>
      </w:r>
    </w:p>
    <w:p>
      <w:r>
        <w:rPr>
          <w:b/>
          <w:u w:val="single"/>
        </w:rPr>
        <w:t xml:space="preserve">128678</w:t>
      </w:r>
    </w:p>
    <w:p>
      <w:r>
        <w:t xml:space="preserve">1. He etsivät tekosyytä, ja tuo ääliö antoi sen heille hopealautasella. Kaveri oli Trumpin vastainen, hän oli yksi heistä. Olen vähän yllättynyt, että natsit pitävät vielä suutaan tämän paskan jälkeen, FBI tarkkailee ja ottaa nimiä.</w:t>
      </w:r>
    </w:p>
    <w:p>
      <w:r>
        <w:rPr>
          <w:b/>
          <w:u w:val="single"/>
        </w:rPr>
        <w:t xml:space="preserve">128679</w:t>
      </w:r>
    </w:p>
    <w:p>
      <w:r>
        <w:t xml:space="preserve">1. Haluan, että kaikki katsovat tarkkaan kuorma-auton ovea tässä kuvassa ja yrittävät sitten valehdella itsellenne, että maahanmuuttopolitiikan takana ei ole juutalaisia!   PÄIVITYS: Tässä on video! Mene kohtaan 3:21 nähdäksesi tähden. https://youtu.be/r2wHQ4Bc_88 He eivät enää salaa osallisuuttaan.   @Booster_Bunny @Patrick_little @Goy_Talk_USA @NickGriffin @JohnRivers @GoyGibson.</w:t>
      </w:r>
    </w:p>
    <w:p>
      <w:r>
        <w:rPr>
          <w:b/>
          <w:u w:val="single"/>
        </w:rPr>
        <w:t xml:space="preserve">128680</w:t>
      </w:r>
    </w:p>
    <w:p>
      <w:r>
        <w:t xml:space="preserve">2.</w:t>
        <w:tab/>
        <w:t xml:space="preserve">Voitko sanoa "photoshop"?</w:t>
      </w:r>
    </w:p>
    <w:p>
      <w:r>
        <w:rPr>
          <w:b/>
          <w:u w:val="single"/>
        </w:rPr>
        <w:t xml:space="preserve">128681</w:t>
      </w:r>
    </w:p>
    <w:p>
      <w:r>
        <w:t xml:space="preserve">3.</w:t>
        <w:tab/>
        <w:tab/>
        <w:t xml:space="preserve">Lol kuten keramiikka... Juutalaiset ohjelmoidut NPC:t tulevat puolustamaan ohjelmoijiaan.😂</w:t>
      </w:r>
    </w:p>
    <w:p>
      <w:r>
        <w:rPr>
          <w:b/>
          <w:u w:val="single"/>
        </w:rPr>
        <w:t xml:space="preserve">128682</w:t>
      </w:r>
    </w:p>
    <w:p>
      <w:r>
        <w:t xml:space="preserve">4.</w:t>
        <w:tab/>
        <w:tab/>
        <w:tab/>
        <w:t xml:space="preserve">Jostain syystä sinun on puolustettava juutalaisia loppuun asti, vaikka et hyödy siitä senttiäkään. Olet vain niin kusipää ja jälkeenjäänyt, että sinun PITÄÄ olla hyvä goyim &amp; puolustaa juutalaisia, koska se saa sinut tuntemaan itsesi eheämmäksi... 🤷🏼♀️🤦🏼♀️.</w:t>
      </w:r>
    </w:p>
    <w:p>
      <w:r>
        <w:rPr>
          <w:b/>
          <w:u w:val="single"/>
        </w:rPr>
        <w:t xml:space="preserve">128683</w:t>
      </w:r>
    </w:p>
    <w:p>
      <w:r>
        <w:t xml:space="preserve">5.</w:t>
        <w:tab/>
        <w:tab/>
        <w:tab/>
        <w:tab/>
        <w:t xml:space="preserve">Ei heitä kuitenkaan voi syyttää, täytyy vain yrittää pitää hauskaa heidän kustannuksellaan. He ovat loppujen lopuksi ohjelmoituja ihmisiä.</w:t>
      </w:r>
    </w:p>
    <w:p>
      <w:r>
        <w:rPr>
          <w:b/>
          <w:u w:val="single"/>
        </w:rPr>
        <w:t xml:space="preserve">128684</w:t>
      </w:r>
    </w:p>
    <w:p>
      <w:r>
        <w:t xml:space="preserve">6.</w:t>
        <w:tab/>
        <w:tab/>
        <w:tab/>
        <w:tab/>
        <w:tab/>
        <w:t xml:space="preserve">He kieltäytyvät päästämästä irti ylpeydestään. Heidän edessään on punainen kynä, ja he taistelevat kuolemaan asti kertoakseen sinulle, että se on sininen.</w:t>
      </w:r>
    </w:p>
    <w:p>
      <w:r>
        <w:rPr>
          <w:b/>
          <w:u w:val="single"/>
        </w:rPr>
        <w:t xml:space="preserve">128685</w:t>
      </w:r>
    </w:p>
    <w:p>
      <w:r>
        <w:t xml:space="preserve">1. Uskalla unelmoida. Se vasara menee suoraan islamilaiseen perseeseesi, kusipää @SeanEast.</w:t>
      </w:r>
    </w:p>
    <w:p>
      <w:r>
        <w:rPr>
          <w:b/>
          <w:u w:val="single"/>
        </w:rPr>
        <w:t xml:space="preserve">128686</w:t>
      </w:r>
    </w:p>
    <w:p>
      <w:r>
        <w:t xml:space="preserve">1. Ruotsi syyttää naista, joka yritti estää afganistanilaisen miehen karkottamisen lennolla... https://kek.gg/u/D833</w:t>
      </w:r>
    </w:p>
    <w:p>
      <w:r>
        <w:rPr>
          <w:b/>
          <w:u w:val="single"/>
        </w:rPr>
        <w:t xml:space="preserve">128687</w:t>
      </w:r>
    </w:p>
    <w:p>
      <w:r>
        <w:t xml:space="preserve">2.</w:t>
        <w:tab/>
        <w:t xml:space="preserve">Hölmö Twat, joka esti Ruotsin oikeuslaitoksen syytteeseen asettaman afganistanilaisen seksuaalirikollisen karkottamisen....</w:t>
      </w:r>
    </w:p>
    <w:p>
      <w:r>
        <w:rPr>
          <w:b/>
          <w:u w:val="single"/>
        </w:rPr>
        <w:t xml:space="preserve">128688</w:t>
      </w:r>
    </w:p>
    <w:p>
      <w:r>
        <w:t xml:space="preserve">1. #cringe Edit: @chany antoi tälle juuri täydellisen nimen. Se on Agender-possukylki.</w:t>
      </w:r>
    </w:p>
    <w:p>
      <w:r>
        <w:rPr>
          <w:b/>
          <w:u w:val="single"/>
        </w:rPr>
        <w:t xml:space="preserve">128689</w:t>
      </w:r>
    </w:p>
    <w:p>
      <w:r>
        <w:t xml:space="preserve">2.</w:t>
        <w:tab/>
        <w:t xml:space="preserve">Vitun jälkeenjäänyt kusipää...</w:t>
      </w:r>
    </w:p>
    <w:p>
      <w:r>
        <w:rPr>
          <w:b/>
          <w:u w:val="single"/>
        </w:rPr>
        <w:t xml:space="preserve">128690</w:t>
      </w:r>
    </w:p>
    <w:p>
      <w:r>
        <w:t xml:space="preserve">1. Samaan aikaan Redditissä maa.....</w:t>
      </w:r>
    </w:p>
    <w:p>
      <w:r>
        <w:rPr>
          <w:b/>
          <w:u w:val="single"/>
        </w:rPr>
        <w:t xml:space="preserve">128691</w:t>
      </w:r>
    </w:p>
    <w:p>
      <w:r>
        <w:t xml:space="preserve">2.</w:t>
        <w:tab/>
        <w:t xml:space="preserve">Vihaan sitä, miten neekerikulttuurista tuli normikulttuuri.</w:t>
      </w:r>
    </w:p>
    <w:p>
      <w:r>
        <w:rPr>
          <w:b/>
          <w:u w:val="single"/>
        </w:rPr>
        <w:t xml:space="preserve">128692</w:t>
      </w:r>
    </w:p>
    <w:p>
      <w:r>
        <w:t xml:space="preserve">3.</w:t>
        <w:tab/>
        <w:tab/>
        <w:t xml:space="preserve">Sama</w:t>
      </w:r>
    </w:p>
    <w:p>
      <w:r>
        <w:rPr>
          <w:b/>
          <w:u w:val="single"/>
        </w:rPr>
        <w:t xml:space="preserve">128693</w:t>
      </w:r>
    </w:p>
    <w:p>
      <w:r>
        <w:t xml:space="preserve">1. Merkittävä Candace Owens käynnistää Blexit-liikkeen TPUSA:n nuorten mustien johtajien konferenssissa (video) https://www.thegatewaypundit.com/2018/10/candace-owens-launches-blexit-movement-at-tpusa-youth-black-leadership-conference-video/</w:t>
      </w:r>
    </w:p>
    <w:p>
      <w:r>
        <w:rPr>
          <w:b/>
          <w:u w:val="single"/>
        </w:rPr>
        <w:t xml:space="preserve">128694</w:t>
      </w:r>
    </w:p>
    <w:p>
      <w:r>
        <w:t xml:space="preserve">2.</w:t>
        <w:tab/>
        <w:t xml:space="preserve">Heidän on blexitoitava neekerit takaisin kotimaahansa. Perustajat eivät halunneet heidän olevan kansalaisia syystä.</w:t>
      </w:r>
    </w:p>
    <w:p>
      <w:r>
        <w:rPr>
          <w:b/>
          <w:u w:val="single"/>
        </w:rPr>
        <w:t xml:space="preserve">128695</w:t>
      </w:r>
    </w:p>
    <w:p>
      <w:r>
        <w:t xml:space="preserve">1. Minun mielestäni niin kutsuttu eliitti on neekereitä, en välitä siitä, minkä värinen heidän ihonsa on, kutsun Pelosia neekeri-Nancyksi, koska hän varastaa ruokaa lapsen suusta, mikä tekee hänestä neekerin.</w:t>
      </w:r>
    </w:p>
    <w:p>
      <w:r>
        <w:rPr>
          <w:b/>
          <w:u w:val="single"/>
        </w:rPr>
        <w:t xml:space="preserve">128696</w:t>
      </w:r>
    </w:p>
    <w:p>
      <w:r>
        <w:t xml:space="preserve">2.</w:t>
        <w:tab/>
        <w:t xml:space="preserve">SANAN NIGGER SYNTYY sanasta niggardly, vanhaa englantia, katso sen merkitys.</w:t>
      </w:r>
    </w:p>
    <w:p>
      <w:r>
        <w:rPr>
          <w:b/>
          <w:u w:val="single"/>
        </w:rPr>
        <w:t xml:space="preserve">128697</w:t>
      </w:r>
    </w:p>
    <w:p>
      <w:r>
        <w:t xml:space="preserve">1. "Tämä tutkimus on huijausta!" hän kirjoitti Twitter-tilillään. "Miten FBI:n tutkijat voivat mitenkään päästä perille kaikesta siitä, mitä Kavanaugh on varmasti tehnyt, jos he eivät puhu naiselle, joka näyttelee elokuvissa ja muussa?" https://babylonbee.com/news/alyssa-milano-confirms-fbi-investigators-have-not-reached-out-to-her-to-get-a-celebritys-opinion-on-kavanaugh-yet.</w:t>
      </w:r>
    </w:p>
    <w:p>
      <w:r>
        <w:rPr>
          <w:b/>
          <w:u w:val="single"/>
        </w:rPr>
        <w:t xml:space="preserve">128698</w:t>
      </w:r>
    </w:p>
    <w:p>
      <w:r>
        <w:t xml:space="preserve">2.</w:t>
        <w:tab/>
        <w:t xml:space="preserve">Wow.... joten... kuka vittu tämä libturdipaska luulee olevansa???? Vihasin häntä jo kauan ennen tätä..... En keksi tarpeeksi ilkeitä sanoja kutsuakseni häntä!</w:t>
      </w:r>
    </w:p>
    <w:p>
      <w:r>
        <w:rPr>
          <w:b/>
          <w:u w:val="single"/>
        </w:rPr>
        <w:t xml:space="preserve">128699</w:t>
      </w:r>
    </w:p>
    <w:p>
      <w:r>
        <w:t xml:space="preserve">1. mikä jättimäinen hintti.</w:t>
      </w:r>
    </w:p>
    <w:p>
      <w:r>
        <w:rPr>
          <w:b/>
          <w:u w:val="single"/>
        </w:rPr>
        <w:t xml:space="preserve">128700</w:t>
      </w:r>
    </w:p>
    <w:p>
      <w:r>
        <w:t xml:space="preserve">1. Japani torjuu rikollisen neekerisotilaallisen läsnäolomme. https://youtu.be/FMzIwIfFKf4.</w:t>
      </w:r>
    </w:p>
    <w:p>
      <w:r>
        <w:rPr>
          <w:b/>
          <w:u w:val="single"/>
        </w:rPr>
        <w:t xml:space="preserve">128701</w:t>
      </w:r>
    </w:p>
    <w:p>
      <w:r>
        <w:t xml:space="preserve">1. tyhmä vitun neekeri</w:t>
      </w:r>
    </w:p>
    <w:p>
      <w:r>
        <w:rPr>
          <w:b/>
          <w:u w:val="single"/>
        </w:rPr>
        <w:t xml:space="preserve">128702</w:t>
      </w:r>
    </w:p>
    <w:p>
      <w:r>
        <w:t xml:space="preserve">1. Awww http://sandrarose.com/2018/09/chers-drug-dealing-boytoy-arrested-at-her-home/</w:t>
      </w:r>
    </w:p>
    <w:p>
      <w:r>
        <w:rPr>
          <w:b/>
          <w:u w:val="single"/>
        </w:rPr>
        <w:t xml:space="preserve">128703</w:t>
      </w:r>
    </w:p>
    <w:p>
      <w:r>
        <w:t xml:space="preserve">2.</w:t>
        <w:tab/>
        <w:t xml:space="preserve">Lähimmäksi lahjakkuutta se kusipää pääsi, kun seisoi Sonnyn vieressä lavalla.</w:t>
      </w:r>
    </w:p>
    <w:p>
      <w:r>
        <w:rPr>
          <w:b/>
          <w:u w:val="single"/>
        </w:rPr>
        <w:t xml:space="preserve">128704</w:t>
      </w:r>
    </w:p>
    <w:p>
      <w:r>
        <w:t xml:space="preserve">1. http://archive.fo/GGHVI</w:t>
      </w:r>
    </w:p>
    <w:p>
      <w:r>
        <w:rPr>
          <w:b/>
          <w:u w:val="single"/>
        </w:rPr>
        <w:t xml:space="preserve">128705</w:t>
      </w:r>
    </w:p>
    <w:p>
      <w:r>
        <w:t xml:space="preserve">2.</w:t>
        <w:tab/>
        <w:t xml:space="preserve">toimiva linkki - näyttää siltä, että kaikilla on hauskaa äärettömän paljon kesyemmällä videolla kuin keskiverto neekeripaska. https://www.youtube.com/watch?time_continue=6&amp;v=k6i7A8Plqb8</w:t>
      </w:r>
    </w:p>
    <w:p>
      <w:r>
        <w:rPr>
          <w:b/>
          <w:u w:val="single"/>
        </w:rPr>
        <w:t xml:space="preserve">128706</w:t>
      </w:r>
    </w:p>
    <w:p>
      <w:r>
        <w:t xml:space="preserve">1.</w:t>
      </w:r>
    </w:p>
    <w:p>
      <w:r>
        <w:rPr>
          <w:b/>
          <w:u w:val="single"/>
        </w:rPr>
        <w:t xml:space="preserve">128707</w:t>
      </w:r>
    </w:p>
    <w:p>
      <w:r>
        <w:t xml:space="preserve">2.</w:t>
        <w:tab/>
        <w:t xml:space="preserve">.@SecretService @DHSgov @WhiteHouse @Scavino45 @DonaldJTrumpJr @POTUS @jeffsessions @RudyGiuliani @JaySekulow @FBIPortland @FBIPhiladelphia @FBIPhoenix @FBIPittsburgh @FBIRichmond @FBIRecordsVault @FBISanFrancisco @FBISeattle @FBISacramento @FBISanDiego @FBISandiego @FBISanAntonio @FBIStLouis @FBITampa @FBIJacksonville @FBIKansasCity @FBIKnoxville @FBILosAngeles @FBILasVegas @FBILouisville @FBILittleRock @FBIMostWanted @FBIMiamiFL @FBIMimilwaukee @FBIMinneapolis @FBIMobileAL @FBINewark @FBINewHaven @FBINewOrleans @FBINewOrleans @FBINorfolk @FBINAAQuantico @FBIOmaha @FBIOklahomaCity @FBI @FBIAlbuquerque @FBIAtlanta @FBIAnchorage @FBIAlbany @FBIBoston @FBIBaltimore @FBIBirmingham @FBIBuffalo @FBICharlotte @FBIChicago @FBIColumbia @FBICincinnati @FBIDallas @FBIDenver @FBIDENVER @FBIDetroit @FBIElPaso @FBIHouston @FBIHonolulu @FBIIndianapolis @FBIJobs @FBIJackson @FBI @FBI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 xml:space="preserve">128708</w:t>
      </w:r>
    </w:p>
    <w:p>
      <w:r>
        <w:t xml:space="preserve">3.</w:t>
        <w:tab/>
        <w:tab/>
        <w:t xml:space="preserve">Älä viitsi....kuten tuo paskiainen on 1,70 metriä pitkä?</w:t>
      </w:r>
    </w:p>
    <w:p>
      <w:r>
        <w:rPr>
          <w:b/>
          <w:u w:val="single"/>
        </w:rPr>
        <w:t xml:space="preserve">128709</w:t>
      </w:r>
    </w:p>
    <w:p>
      <w:r>
        <w:t xml:space="preserve">1. Kun tuhatvuotiaat mustat ja meksikolaiset näkevät Charlottesvillen kuvamateriaalia natsien ja valkoisten vastaisten yhteenotoista, he eivät sano: "Katsokaa noita sankarillisia sinihiuksisia läskitukkaisia lesboja, jotka puolustavat POC-ihmisiä ja moninaisuutta".     Sen sijaan he sanovat: "Joo, VALKOISET OVAT KRAAAAAAAAZZZZZY!!!!".   *insert laughing tears emoji*</w:t>
      </w:r>
    </w:p>
    <w:p>
      <w:r>
        <w:rPr>
          <w:b/>
          <w:u w:val="single"/>
        </w:rPr>
        <w:t xml:space="preserve">128710</w:t>
      </w:r>
    </w:p>
    <w:p>
      <w:r>
        <w:t xml:space="preserve">2.</w:t>
        <w:tab/>
        <w:t xml:space="preserve">ANTIFA (enimmäkseen valkoisia) taistelee "natseja" vastaan (jotka ovat valkoisia)? Ei paljon tulkinnanvaraa, kun otetaan huomioon establishmentin narratiivi.</w:t>
      </w:r>
    </w:p>
    <w:p>
      <w:r>
        <w:rPr>
          <w:b/>
          <w:u w:val="single"/>
        </w:rPr>
        <w:t xml:space="preserve">128711</w:t>
      </w:r>
    </w:p>
    <w:p>
      <w:r>
        <w:t xml:space="preserve">3.</w:t>
        <w:tab/>
        <w:t xml:space="preserve">Tämä on totta.</w:t>
      </w:r>
    </w:p>
    <w:p>
      <w:r>
        <w:rPr>
          <w:b/>
          <w:u w:val="single"/>
        </w:rPr>
        <w:t xml:space="preserve">128712</w:t>
      </w:r>
    </w:p>
    <w:p>
      <w:r>
        <w:t xml:space="preserve">1. FAGGOT</w:t>
      </w:r>
    </w:p>
    <w:p>
      <w:r>
        <w:rPr>
          <w:b/>
          <w:u w:val="single"/>
        </w:rPr>
        <w:t xml:space="preserve">128713</w:t>
      </w:r>
    </w:p>
    <w:p>
      <w:r>
        <w:t xml:space="preserve">1. Kutsukaa minua neekeriksi kutsukaa minua juutalaiseksi tai kinkuksi tai homoksi tai miksi tahansa, mikä tahansa kelluu veneessänne. Kuulen mieluummin loukkaavaa puhetta kuin menetän ääneni, jotta voin sanoa mitä haluan, milloin haluan.</w:t>
      </w:r>
    </w:p>
    <w:p>
      <w:r>
        <w:rPr>
          <w:b/>
          <w:u w:val="single"/>
        </w:rPr>
        <w:t xml:space="preserve">128714</w:t>
      </w:r>
    </w:p>
    <w:p>
      <w:r>
        <w:t xml:space="preserve">1.</w:t>
      </w:r>
    </w:p>
    <w:p>
      <w:r>
        <w:rPr>
          <w:b/>
          <w:u w:val="single"/>
        </w:rPr>
        <w:t xml:space="preserve">128715</w:t>
      </w:r>
    </w:p>
    <w:p>
      <w:r>
        <w:t xml:space="preserve">2.</w:t>
        <w:tab/>
        <w:t xml:space="preserve">Helvetin Akenatonin klooni, jos koskaan olen nähnyt sellaista. Homo mulatti-klooni, joka on naimisissa transvestiitin kanssa.</w:t>
      </w:r>
    </w:p>
    <w:p>
      <w:r>
        <w:rPr>
          <w:b/>
          <w:u w:val="single"/>
        </w:rPr>
        <w:t xml:space="preserve">128716</w:t>
      </w:r>
    </w:p>
    <w:p>
      <w:r>
        <w:t xml:space="preserve">1. 51 prosenttia amerikkalaisista paheksuu Brett Kavanaugh'n vahvistamista korkeimpaan oikeuteen, ilmenee uudesta mielipidekyselystä https://kek.gg/u/B_9F.</w:t>
      </w:r>
    </w:p>
    <w:p>
      <w:r>
        <w:rPr>
          <w:b/>
          <w:u w:val="single"/>
        </w:rPr>
        <w:t xml:space="preserve">128717</w:t>
      </w:r>
    </w:p>
    <w:p>
      <w:r>
        <w:t xml:space="preserve">2.</w:t>
        <w:tab/>
        <w:t xml:space="preserve">Toinen paskanjauhanta liberaali kysely</w:t>
      </w:r>
    </w:p>
    <w:p>
      <w:r>
        <w:rPr>
          <w:b/>
          <w:u w:val="single"/>
        </w:rPr>
        <w:t xml:space="preserve">128718</w:t>
      </w:r>
    </w:p>
    <w:p>
      <w:r>
        <w:t xml:space="preserve">3.</w:t>
        <w:tab/>
        <w:tab/>
        <w:t xml:space="preserve">Vuoden 2016 jälkeen vain vitun retardi uskoisi mielipidemittauksia 🙄.</w:t>
      </w:r>
    </w:p>
    <w:p>
      <w:r>
        <w:rPr>
          <w:b/>
          <w:u w:val="single"/>
        </w:rPr>
        <w:t xml:space="preserve">128719</w:t>
      </w:r>
    </w:p>
    <w:p>
      <w:r>
        <w:t xml:space="preserve">1. Jos Trump korvaa globalistihuoran Haleyn jollakulla, joka on puoliksi miellyttävä, saatan äänestää välivaaleissa sen sijaan, että jäisin kotiin. Epäilen kuitenkin, että se on vain eri globalisti.</w:t>
      </w:r>
    </w:p>
    <w:p>
      <w:r>
        <w:rPr>
          <w:b/>
          <w:u w:val="single"/>
        </w:rPr>
        <w:t xml:space="preserve">128720</w:t>
      </w:r>
    </w:p>
    <w:p>
      <w:r>
        <w:t xml:space="preserve">1. Vihasaarnaaja Anjem Choudary istui terrorismista vain 2 1/2 vuotta - Britannia ehdottaa kuuden vuoden vankeusrangaistuksia uskonnon ja transsukupuolisuuden vastaisista nettikirjoituksista https://www.breitbart.com/europe/2018/05/10/six-years-in-jail-proposed-for-online-hatred-of-religion-or-gender/.</w:t>
      </w:r>
    </w:p>
    <w:p>
      <w:r>
        <w:rPr>
          <w:b/>
          <w:u w:val="single"/>
        </w:rPr>
        <w:t xml:space="preserve">128721</w:t>
      </w:r>
    </w:p>
    <w:p>
      <w:r>
        <w:t xml:space="preserve">2.</w:t>
        <w:tab/>
        <w:t xml:space="preserve">Yhdistynyt kuningaskunta on pelkkä vitsi. Velttohuorat hinttibritit ovat arvottomia.</w:t>
      </w:r>
    </w:p>
    <w:p>
      <w:r>
        <w:rPr>
          <w:b/>
          <w:u w:val="single"/>
        </w:rPr>
        <w:t xml:space="preserve">128722</w:t>
      </w:r>
    </w:p>
    <w:p>
      <w:r>
        <w:t xml:space="preserve">1. Mitä? Tarkoitatko maata, jonka Israel valloitti muhamettilaisilta, kun he yrittivät hyökätä salaa yhdistetyillä armeijoilla kahdesti ja hävisivät molemmilla kerroilla. Tuo maa on nyt Israelin aluetta. He antavat hyvin ystävällisesti islamilaisten hallita itseään siellä. Minä olisin potkaissut heidät ulos 45 vuotta sitten osallisuudesta.</w:t>
      </w:r>
    </w:p>
    <w:p>
      <w:r>
        <w:rPr>
          <w:b/>
          <w:u w:val="single"/>
        </w:rPr>
        <w:t xml:space="preserve">128723</w:t>
      </w:r>
    </w:p>
    <w:p>
      <w:r>
        <w:t xml:space="preserve">2.</w:t>
        <w:tab/>
        <w:t xml:space="preserve">Hei Jonny, mikä tuo väärennetty kuva on, se todistaa, että olet kusipää</w:t>
      </w:r>
    </w:p>
    <w:p>
      <w:r>
        <w:rPr>
          <w:b/>
          <w:u w:val="single"/>
        </w:rPr>
        <w:t xml:space="preserve">128724</w:t>
      </w:r>
    </w:p>
    <w:p>
      <w:r>
        <w:t xml:space="preserve">1. Minä hankin yhden.</w:t>
      </w:r>
    </w:p>
    <w:p>
      <w:r>
        <w:rPr>
          <w:b/>
          <w:u w:val="single"/>
        </w:rPr>
        <w:t xml:space="preserve">128725</w:t>
      </w:r>
    </w:p>
    <w:p>
      <w:r>
        <w:t xml:space="preserve">2.</w:t>
        <w:tab/>
        <w:t xml:space="preserve">Kuka tahansa tuon etäisyyden sisällä on minun henkilökohtaisessa tilassani. Olet omalla vastuullasi, jos teet jotain äkillistä ja tuntematonta. Parikymppisenä ikkunasta sisään tuleva kämppis herätti minut huutamaan. Yritin murtaa hänen selkänsä unissani.</w:t>
      </w:r>
    </w:p>
    <w:p>
      <w:r>
        <w:rPr>
          <w:b/>
          <w:u w:val="single"/>
        </w:rPr>
        <w:t xml:space="preserve">128726</w:t>
      </w:r>
    </w:p>
    <w:p>
      <w:r>
        <w:t xml:space="preserve">3.</w:t>
        <w:tab/>
        <w:tab/>
        <w:t xml:space="preserve">Eräs Youtuber laittoi videon, mitä tekisit, jos teini-ikäinen tai jälkeenjäänyt henkilö murtautuisi kotiisi?  Sanoin, että he olisivat kuolleita teinejä ja jälkeenjääneitä.  Hän otti sen pois lol.</w:t>
      </w:r>
    </w:p>
    <w:p>
      <w:r>
        <w:rPr>
          <w:b/>
          <w:u w:val="single"/>
        </w:rPr>
        <w:t xml:space="preserve">128727</w:t>
      </w:r>
    </w:p>
    <w:p>
      <w:r>
        <w:t xml:space="preserve">1. https://unitedwithisrael.org/israeli-help-is-on-the-way-to-hurricane-michael-victims/?   Israelilainen apu on matkalla hirmumyrsky Michaelin uhreille</w:t>
      </w:r>
    </w:p>
    <w:p>
      <w:r>
        <w:rPr>
          <w:b/>
          <w:u w:val="single"/>
        </w:rPr>
        <w:t xml:space="preserve">128728</w:t>
      </w:r>
    </w:p>
    <w:p>
      <w:r>
        <w:t xml:space="preserve">2.</w:t>
        <w:tab/>
        <w:t xml:space="preserve">Ovatko tuoreet elimet saatavilla?</w:t>
      </w:r>
    </w:p>
    <w:p>
      <w:r>
        <w:rPr>
          <w:b/>
          <w:u w:val="single"/>
        </w:rPr>
        <w:t xml:space="preserve">128729</w:t>
      </w:r>
    </w:p>
    <w:p>
      <w:r>
        <w:t xml:space="preserve">3.</w:t>
        <w:tab/>
        <w:tab/>
        <w:t xml:space="preserve">Toinen jälkeenjäänyt ....</w:t>
      </w:r>
    </w:p>
    <w:p>
      <w:r>
        <w:rPr>
          <w:b/>
          <w:u w:val="single"/>
        </w:rPr>
        <w:t xml:space="preserve">128730</w:t>
      </w:r>
    </w:p>
    <w:p>
      <w:r>
        <w:t xml:space="preserve">1. RT AmyMek Ruotsi on poissa!  Ruotsalaiset "feministit" vaativat ei-musliminaisia naisia "kunnioittamaan" shariaa &amp; hyväksymään sen kauneuden, että heillä on useita vaimoja (myös lapsimorsiamia), jotka voivat auttaa huolehtimaan miehestä, kodista &amp; lapsista Näyttää yhä enemmän siltä, että se on Ruotsi, joka integroituu islamilaiseen kulttuuriin https:</w:t>
      </w:r>
    </w:p>
    <w:p>
      <w:r>
        <w:rPr>
          <w:b/>
          <w:u w:val="single"/>
        </w:rPr>
        <w:t xml:space="preserve">128731</w:t>
      </w:r>
    </w:p>
    <w:p>
      <w:r>
        <w:t xml:space="preserve">2.</w:t>
        <w:tab/>
        <w:t xml:space="preserve">Näyttää siltä, että ruotsalaiset ovat nyt täysiä muzzeja, ja siitä tulee helvetti maan päällä erityisesti naisille.</w:t>
      </w:r>
    </w:p>
    <w:p>
      <w:r>
        <w:rPr>
          <w:b/>
          <w:u w:val="single"/>
        </w:rPr>
        <w:t xml:space="preserve">128732</w:t>
      </w:r>
    </w:p>
    <w:p>
      <w:r>
        <w:t xml:space="preserve">1. Muistatko sen päivän bändileirillä 40 vuotta sitten, kun #Kavanaugh otti muutaman drinkin liikaa?</w:t>
      </w:r>
    </w:p>
    <w:p>
      <w:r>
        <w:rPr>
          <w:b/>
          <w:u w:val="single"/>
        </w:rPr>
        <w:t xml:space="preserve">128733</w:t>
      </w:r>
    </w:p>
    <w:p>
      <w:r>
        <w:t xml:space="preserve">2.</w:t>
        <w:tab/>
        <w:t xml:space="preserve">En malta odottaa, että tämä paha kusipää hirtetään.</w:t>
      </w:r>
    </w:p>
    <w:p>
      <w:r>
        <w:rPr>
          <w:b/>
          <w:u w:val="single"/>
        </w:rPr>
        <w:t xml:space="preserve">128734</w:t>
      </w:r>
    </w:p>
    <w:p>
      <w:r>
        <w:t xml:space="preserve">1. Maahanmuuttaja viiltää ruotsalaisopiskelijan kurkun auki ja puukottaa 13 kertaa - kehuskelee ystävilleen https://voiceofeurope.com/2018/10/migrant-cuts-throat-of-swedish-student-and-stabs-him-13-times-brags-to-friends-about-it/#.W7ejIFBe0_8.twitter</w:t>
      </w:r>
    </w:p>
    <w:p>
      <w:r>
        <w:rPr>
          <w:b/>
          <w:u w:val="single"/>
        </w:rPr>
        <w:t xml:space="preserve">128735</w:t>
      </w:r>
    </w:p>
    <w:p>
      <w:r>
        <w:t xml:space="preserve">2.</w:t>
        <w:tab/>
        <w:t xml:space="preserve">Voi hei katsokaa, täyttä neekeripaskaa tulee ulos neekereiden tuonnin jälkeen.  Shocker.</w:t>
      </w:r>
    </w:p>
    <w:p>
      <w:r>
        <w:rPr>
          <w:b/>
          <w:u w:val="single"/>
        </w:rPr>
        <w:t xml:space="preserve">128736</w:t>
      </w:r>
    </w:p>
    <w:p>
      <w:r>
        <w:t xml:space="preserve">1. Luulen, että useimmissa yksityisissä yrityksissä, jos joku alkaa olla avoimen rasistinen, mustat mukaan lukien, hänet erotetaan. Se vaikuttaa huonosti moraaliin ja tuottavuuteen. Idioottien erottamiselle löytyy monia syitä ;)</w:t>
      </w:r>
    </w:p>
    <w:p>
      <w:r>
        <w:rPr>
          <w:b/>
          <w:u w:val="single"/>
        </w:rPr>
        <w:t xml:space="preserve">128737</w:t>
      </w:r>
    </w:p>
    <w:p>
      <w:r>
        <w:t xml:space="preserve">2.</w:t>
        <w:tab/>
        <w:t xml:space="preserve">Siksikö olet työtön?</w:t>
      </w:r>
    </w:p>
    <w:p>
      <w:r>
        <w:rPr>
          <w:b/>
          <w:u w:val="single"/>
        </w:rPr>
        <w:t xml:space="preserve">128738</w:t>
      </w:r>
    </w:p>
    <w:p>
      <w:r>
        <w:t xml:space="preserve">3.</w:t>
        <w:tab/>
        <w:tab/>
        <w:t xml:space="preserve">Olen itseni työllistänyt ja puoliksi eläkkeellä oleva laddy. Kun rekrytoin työntekijöitä yksityisille yrityksille, en olisi ollut tekemisissä teidän laiskojen sosialistien kanssa. Haistan heidät jo kaukaa lol</w:t>
      </w:r>
    </w:p>
    <w:p>
      <w:r>
        <w:rPr>
          <w:b/>
          <w:u w:val="single"/>
        </w:rPr>
        <w:t xml:space="preserve">128739</w:t>
      </w:r>
    </w:p>
    <w:p>
      <w:r>
        <w:t xml:space="preserve">4.</w:t>
        <w:tab/>
        <w:tab/>
        <w:tab/>
        <w:t xml:space="preserve">Tietenkin olet nössö. Valheesi eivät toimi minuun.</w:t>
      </w:r>
    </w:p>
    <w:p>
      <w:r>
        <w:rPr>
          <w:b/>
          <w:u w:val="single"/>
        </w:rPr>
        <w:t xml:space="preserve">128740</w:t>
      </w:r>
    </w:p>
    <w:p>
      <w:r>
        <w:t xml:space="preserve">5.</w:t>
        <w:tab/>
        <w:tab/>
        <w:tab/>
        <w:tab/>
        <w:t xml:space="preserve">Sanoit sen muutama kuukausi sitten. Teit itsestäsi silloin muistaakseni täydellisen ääliön ;)</w:t>
      </w:r>
    </w:p>
    <w:p>
      <w:r>
        <w:rPr>
          <w:b/>
          <w:u w:val="single"/>
        </w:rPr>
        <w:t xml:space="preserve">128741</w:t>
      </w:r>
    </w:p>
    <w:p>
      <w:r>
        <w:t xml:space="preserve">6.</w:t>
        <w:tab/>
        <w:tab/>
        <w:tab/>
        <w:tab/>
        <w:tab/>
        <w:t xml:space="preserve">Sinulla on huono muisti, eikö olekin?</w:t>
      </w:r>
    </w:p>
    <w:p>
      <w:r>
        <w:rPr>
          <w:b/>
          <w:u w:val="single"/>
        </w:rPr>
        <w:t xml:space="preserve">128742</w:t>
      </w:r>
    </w:p>
    <w:p>
      <w:r>
        <w:t xml:space="preserve">7.</w:t>
        <w:tab/>
        <w:tab/>
        <w:tab/>
        <w:tab/>
        <w:tab/>
        <w:tab/>
        <w:t xml:space="preserve">Sinä olet se dementoitunut ääliö. Siksikö sinulla on myös keltainen raita?</w:t>
      </w:r>
    </w:p>
    <w:p>
      <w:r>
        <w:rPr>
          <w:b/>
          <w:u w:val="single"/>
        </w:rPr>
        <w:t xml:space="preserve">128743</w:t>
      </w:r>
    </w:p>
    <w:p>
      <w:r>
        <w:t xml:space="preserve">8.</w:t>
        <w:tab/>
        <w:tab/>
        <w:tab/>
        <w:tab/>
        <w:tab/>
        <w:tab/>
        <w:tab/>
        <w:t xml:space="preserve">Voi sitä ironiaa lol. Pullotit tapaamisen kolme kertaa, nössö. Miksi valehtelet niin paljon?</w:t>
      </w:r>
    </w:p>
    <w:p>
      <w:r>
        <w:rPr>
          <w:b/>
          <w:u w:val="single"/>
        </w:rPr>
        <w:t xml:space="preserve">128744</w:t>
      </w:r>
    </w:p>
    <w:p>
      <w:r>
        <w:t xml:space="preserve">9.</w:t>
        <w:tab/>
        <w:tab/>
        <w:tab/>
        <w:tab/>
        <w:tab/>
        <w:tab/>
        <w:tab/>
        <w:tab/>
        <w:t xml:space="preserve">Ei! Olet tervetullut hakemaan minut, kuten lupasit tehdä useaan otteeseen. Mutta et halua vasaraa kallopäähineeseesi, joten pullotit sen. Aivan kuten Agent Orange teki. Mene nyt istumaan jonnekin nurkkaan ja pureskele jalkojasi häpeissäsi pelkuri :)</w:t>
      </w:r>
    </w:p>
    <w:p>
      <w:r>
        <w:rPr>
          <w:b/>
          <w:u w:val="single"/>
        </w:rPr>
        <w:t xml:space="preserve">128745</w:t>
      </w:r>
    </w:p>
    <w:p>
      <w:r>
        <w:t xml:space="preserve">10.</w:t>
        <w:tab/>
        <w:tab/>
        <w:tab/>
        <w:tab/>
        <w:tab/>
        <w:tab/>
        <w:tab/>
        <w:tab/>
        <w:tab/>
        <w:t xml:space="preserve">Sinä pullotit sen ja pelaat edelleen kovaa miestä lol.  Elät kuin pelkuri ja näytät pakkomielle pureskella jalkoja.</w:t>
      </w:r>
    </w:p>
    <w:p>
      <w:r>
        <w:rPr>
          <w:b/>
          <w:u w:val="single"/>
        </w:rPr>
        <w:t xml:space="preserve">128746</w:t>
      </w:r>
    </w:p>
    <w:p>
      <w:r>
        <w:t xml:space="preserve">11.</w:t>
        <w:tab/>
        <w:tab/>
        <w:tab/>
        <w:tab/>
        <w:tab/>
        <w:tab/>
        <w:tab/>
        <w:tab/>
        <w:tab/>
        <w:tab/>
        <w:t xml:space="preserve">Sanoin, että voit tulla hakemaan minut kuukausi sitten. Odotan yhä. Joka tapauksessa. Täytyy ampua vähän aikaa. Runkkarivuokralaiset, joista pääsin eroon, tulevat antamaan minulle 760 puntaa, jotka he ovat minulle velkaa käteisenä. Kävin oikeudessa ja kerroin heille, että painan kello 21.00 nettipainiketta, jotta ulosottomiehet tulevat. Se herätti heidät. Eikö kapitalismi olekin hienoa :)</w:t>
      </w:r>
    </w:p>
    <w:p>
      <w:r>
        <w:rPr>
          <w:b/>
          <w:u w:val="single"/>
        </w:rPr>
        <w:t xml:space="preserve">128747</w:t>
      </w:r>
    </w:p>
    <w:p>
      <w:r>
        <w:t xml:space="preserve">12.</w:t>
        <w:tab/>
        <w:tab/>
        <w:tab/>
        <w:tab/>
        <w:tab/>
        <w:tab/>
        <w:tab/>
        <w:tab/>
        <w:tab/>
        <w:tab/>
        <w:tab/>
        <w:t xml:space="preserve">Pullotit tapaamisen 3 kertaa. Fakta. Lakkaa leikkimästä kovaa miestä, sillä kaikki tietävät, että olet pelkuri.</w:t>
      </w:r>
    </w:p>
    <w:p>
      <w:r>
        <w:rPr>
          <w:b/>
          <w:u w:val="single"/>
        </w:rPr>
        <w:t xml:space="preserve">128748</w:t>
      </w:r>
    </w:p>
    <w:p>
      <w:r>
        <w:t xml:space="preserve">13.</w:t>
        <w:tab/>
        <w:tab/>
        <w:tab/>
        <w:tab/>
        <w:tab/>
        <w:tab/>
        <w:tab/>
        <w:tab/>
        <w:tab/>
        <w:tab/>
        <w:tab/>
        <w:tab/>
        <w:t xml:space="preserve">Katso John @Big_Bad_John_4U Jatkuva toisto ja väärän voiton väittäminen. Tyypillisiä mielisairauden merkkejä. Yli ja ohi tavanomaisen mielisairauden, joka on sosialismi. Agent Orange osoittaa myös näitä piirteitä. Hän halusi tulla hakemaan minutkin, mutta ei tullut paikalle lol.</w:t>
      </w:r>
    </w:p>
    <w:p>
      <w:r>
        <w:rPr>
          <w:b/>
          <w:u w:val="single"/>
        </w:rPr>
        <w:t xml:space="preserve">128749</w:t>
      </w:r>
    </w:p>
    <w:p>
      <w:r>
        <w:t xml:space="preserve">1. Paki apina tykkää isoista tytöistä taikina. Nyt tajusin, että saastainen paha muzzi ei syö sikaa. Imee isoa lihavaa petturin roskavarvas taikinaa. Isot läskit pyörivät kuin siat lattialla 🤢.</w:t>
      </w:r>
    </w:p>
    <w:p>
      <w:r>
        <w:rPr>
          <w:b/>
          <w:u w:val="single"/>
        </w:rPr>
        <w:t xml:space="preserve">128750</w:t>
      </w:r>
    </w:p>
    <w:p>
      <w:r>
        <w:t xml:space="preserve">1. Piilottaa stukkende vet poes get bunnion onion poephol kapper face muovinaamarin taakse ja käyttää fooken kali linuxia kuin kusipää.</w:t>
      </w:r>
    </w:p>
    <w:p>
      <w:r>
        <w:rPr>
          <w:b/>
          <w:u w:val="single"/>
        </w:rPr>
        <w:t xml:space="preserve">128751</w:t>
      </w:r>
    </w:p>
    <w:p>
      <w:r>
        <w:t xml:space="preserve">1. BRIAN KILMEAD ON HIEMAN TYPERÄ, MUTTA DON LEMON ON VISCOUSE-ANKKURI, JONKA OLEN KOSKAAN NÄHNYT. MIKÄ PIKKUINEN, SANON SEN VIHDOIN JA VIIMEIN, HINTTI.</w:t>
      </w:r>
    </w:p>
    <w:p>
      <w:r>
        <w:rPr>
          <w:b/>
          <w:u w:val="single"/>
        </w:rPr>
        <w:t xml:space="preserve">128752</w:t>
      </w:r>
    </w:p>
    <w:p>
      <w:r>
        <w:t xml:space="preserve">2.</w:t>
        <w:tab/>
        <w:t xml:space="preserve">Hintti neekeri. Korjasin sen.</w:t>
      </w:r>
    </w:p>
    <w:p>
      <w:r>
        <w:rPr>
          <w:b/>
          <w:u w:val="single"/>
        </w:rPr>
        <w:t xml:space="preserve">128753</w:t>
      </w:r>
    </w:p>
    <w:p>
      <w:r>
        <w:t xml:space="preserve">1. LMAO Kanye sanoi, että koulu on tylsää, koska et pelaa koripalloa matematiikan tekemisen aikana. Mikä tyhmä neekeri.</w:t>
      </w:r>
    </w:p>
    <w:p>
      <w:r>
        <w:rPr>
          <w:b/>
          <w:u w:val="single"/>
        </w:rPr>
        <w:t xml:space="preserve">128754</w:t>
      </w:r>
    </w:p>
    <w:p>
      <w:r>
        <w:t xml:space="preserve">2.</w:t>
        <w:tab/>
        <w:t xml:space="preserve">Huumorintajua kukaan? Ei?</w:t>
      </w:r>
    </w:p>
    <w:p>
      <w:r>
        <w:rPr>
          <w:b/>
          <w:u w:val="single"/>
        </w:rPr>
        <w:t xml:space="preserve">128755</w:t>
      </w:r>
    </w:p>
    <w:p>
      <w:r>
        <w:t xml:space="preserve">1. 'SUNDAY NIGHT' jalkapallon katsojaluvut romahtavat... https://kek.gg/u/d8MT</w:t>
      </w:r>
    </w:p>
    <w:p>
      <w:r>
        <w:rPr>
          <w:b/>
          <w:u w:val="single"/>
        </w:rPr>
        <w:t xml:space="preserve">128756</w:t>
      </w:r>
    </w:p>
    <w:p>
      <w:r>
        <w:t xml:space="preserve">2.</w:t>
        <w:tab/>
        <w:t xml:space="preserve">En katso RETARDED RACISTS!</w:t>
      </w:r>
    </w:p>
    <w:p>
      <w:r>
        <w:rPr>
          <w:b/>
          <w:u w:val="single"/>
        </w:rPr>
        <w:t xml:space="preserve">128757</w:t>
      </w:r>
    </w:p>
    <w:p>
      <w:r>
        <w:t xml:space="preserve">1. Huolimatta niin monista myönteisistä tapahtumista ja voitoista Media Reseach Center raportoi, että 92 prosenttia Donald Trumpia käsittelevistä jutuista on negatiivisia ABC:llä, CBS:llä ja ABC:llä. Se on FAKE NEWS! Älä huoli, epäonnistunut New York Times ei edes laittanut Brett Kavanaughin voittoa etusivulle eilen-A17!  6:01 am - 10 Oct 2018</w:t>
      </w:r>
    </w:p>
    <w:p>
      <w:r>
        <w:rPr>
          <w:b/>
          <w:u w:val="single"/>
        </w:rPr>
        <w:t xml:space="preserve">128758</w:t>
      </w:r>
    </w:p>
    <w:p>
      <w:r>
        <w:t xml:space="preserve">2.</w:t>
        <w:tab/>
        <w:t xml:space="preserve">100 % negatiivinen, niin sanotut positiiviset tarinat ovat täynnä jälkeenjäänyttä, takakätistä BS:ää. Media Research Center on oppositiohakkereita, jotka käyttävät ontuvia esimerkkejä puolueellisuudesta 90-luvulta. bozel on jälkeenjäänyt.</w:t>
      </w:r>
    </w:p>
    <w:p>
      <w:r>
        <w:rPr>
          <w:b/>
          <w:u w:val="single"/>
        </w:rPr>
        <w:t xml:space="preserve">128759</w:t>
      </w:r>
    </w:p>
    <w:p>
      <w:r>
        <w:t xml:space="preserve">1. Tässä on tekemäni ryhmä, sen nimi on Raiskausfeministit. Neuvon ihmisiä ÄLÄ raiskaamaan feministejä, koska suurin osa heistä on kammottavia ghouleja ja sieluttomia golemeita. Lisäksi, jos raiskaat ja joudut vankilaan, sinut raiskaa valtava neekeri ja peräaukkosi kärsii pysyviä vaurioita. https://gab.ai/groups/7acd6a38-ce49-4878-aa56-7f73fc56f55a.</w:t>
      </w:r>
    </w:p>
    <w:p>
      <w:r>
        <w:rPr>
          <w:b/>
          <w:u w:val="single"/>
        </w:rPr>
        <w:t xml:space="preserve">128760</w:t>
      </w:r>
    </w:p>
    <w:p>
      <w:r>
        <w:t xml:space="preserve">1. Pyydän anteeksi jo etukäteen, mikä kusipää!</w:t>
      </w:r>
    </w:p>
    <w:p>
      <w:r>
        <w:rPr>
          <w:b/>
          <w:u w:val="single"/>
        </w:rPr>
        <w:t xml:space="preserve">128761</w:t>
      </w:r>
    </w:p>
    <w:p>
      <w:r>
        <w:t xml:space="preserve">2.</w:t>
        <w:tab/>
        <w:t xml:space="preserve">ei mikä HUMANKIND kusipää lol</w:t>
      </w:r>
    </w:p>
    <w:p>
      <w:r>
        <w:rPr>
          <w:b/>
          <w:u w:val="single"/>
        </w:rPr>
        <w:t xml:space="preserve">128762</w:t>
      </w:r>
    </w:p>
    <w:p>
      <w:r>
        <w:t xml:space="preserve">3.</w:t>
        <w:tab/>
        <w:tab/>
        <w:t xml:space="preserve">😆 high five 🤚🏼</w:t>
      </w:r>
    </w:p>
    <w:p>
      <w:r>
        <w:rPr>
          <w:b/>
          <w:u w:val="single"/>
        </w:rPr>
        <w:t xml:space="preserve">128763</w:t>
      </w:r>
    </w:p>
    <w:p>
      <w:r>
        <w:t xml:space="preserve">4.</w:t>
      </w:r>
    </w:p>
    <w:p>
      <w:r>
        <w:rPr>
          <w:b/>
          <w:u w:val="single"/>
        </w:rPr>
        <w:t xml:space="preserve">128764</w:t>
      </w:r>
    </w:p>
    <w:p>
      <w:r>
        <w:t xml:space="preserve">5.</w:t>
        <w:tab/>
        <w:tab/>
        <w:t xml:space="preserve">ei silmäkulmia</w:t>
      </w:r>
    </w:p>
    <w:p>
      <w:r>
        <w:rPr>
          <w:b/>
          <w:u w:val="single"/>
        </w:rPr>
        <w:t xml:space="preserve">128765</w:t>
      </w:r>
    </w:p>
    <w:p>
      <w:r>
        <w:t xml:space="preserve">6.</w:t>
        <w:tab/>
        <w:tab/>
        <w:t xml:space="preserve">suc a clique</w:t>
      </w:r>
    </w:p>
    <w:p>
      <w:r>
        <w:rPr>
          <w:b/>
          <w:u w:val="single"/>
        </w:rPr>
        <w:t xml:space="preserve">128766</w:t>
      </w:r>
    </w:p>
    <w:p>
      <w:r>
        <w:t xml:space="preserve">1. Täydellinen esimerkki käänteisestä orwellilaisesta maailmasta! Täysin suunnattu rasistisille, jälkeenjääneille demokraateille!</w:t>
      </w:r>
    </w:p>
    <w:p>
      <w:r>
        <w:rPr>
          <w:b/>
          <w:u w:val="single"/>
        </w:rPr>
        <w:t xml:space="preserve">128767</w:t>
      </w:r>
    </w:p>
    <w:p>
      <w:r>
        <w:t xml:space="preserve">1. 🙄 Sallittu Twitterissä.</w:t>
      </w:r>
    </w:p>
    <w:p>
      <w:r>
        <w:rPr>
          <w:b/>
          <w:u w:val="single"/>
        </w:rPr>
        <w:t xml:space="preserve">128768</w:t>
      </w:r>
    </w:p>
    <w:p>
      <w:r>
        <w:t xml:space="preserve">2.</w:t>
        <w:tab/>
        <w:t xml:space="preserve">Jep, mutta jos mainitset muslimit, sinut lukitaan ulos viikoksi!  Tai mainitse Iken operaatio Wetback, niin sinut suljetaan ulos viikoksi ja haukutaan "vihamieliseksi"!</w:t>
      </w:r>
    </w:p>
    <w:p>
      <w:r>
        <w:rPr>
          <w:b/>
          <w:u w:val="single"/>
        </w:rPr>
        <w:t xml:space="preserve">128769</w:t>
      </w:r>
    </w:p>
    <w:p>
      <w:r>
        <w:t xml:space="preserve">1. Tucker väittelee ACLU:n poliittisen johtajan kanssa Kavanaugh-mainoksesta https://youtu.be/o21_F__B3Zs #Gab @GuardAmerican</w:t>
      </w:r>
    </w:p>
    <w:p>
      <w:r>
        <w:rPr>
          <w:b/>
          <w:u w:val="single"/>
        </w:rPr>
        <w:t xml:space="preserve">128770</w:t>
      </w:r>
    </w:p>
    <w:p>
      <w:r>
        <w:t xml:space="preserve">2.</w:t>
        <w:tab/>
        <w:t xml:space="preserve">Jotkut Tuckerin monologit ovat hienoja, mutta hän ei ole oikea mies haastattelemaan katumattomia valehtelijoita ja propagandisteja, joita hän kutsuu ohjelmaansa.  Entä se uusliberaalihomo Britt Hume? Ketä helvettiä kiinnostaa, mitä hän ajattelee mistään? (Lukuun ottamatta kovapäisiä Bush-botteja.)</w:t>
      </w:r>
    </w:p>
    <w:p>
      <w:r>
        <w:rPr>
          <w:b/>
          <w:u w:val="single"/>
        </w:rPr>
        <w:t xml:space="preserve">128771</w:t>
      </w:r>
    </w:p>
    <w:p>
      <w:r>
        <w:t xml:space="preserve">1. Valkoisia miehiä (ja aasialaisia tietenkin) rangaistaan sotilasakatemioiden sisäänpääsyissä monimuotoisuuden vuoksi. mieluummin haluamme enemmän monimuotoisuutta kuin hyviä upseereita. Upseeriston korkeimpien upseeriryhmien täysi infektio. Kiitos kenraali Casey &amp; Obama &amp; Bush! https://usmadata.wordpress.com/2018/06/10/on-diversity-as-strength/ Kuka olisi uskonut?!?!?!   @Heartiste @JohnRivers</w:t>
      </w:r>
    </w:p>
    <w:p>
      <w:r>
        <w:rPr>
          <w:b/>
          <w:u w:val="single"/>
        </w:rPr>
        <w:t xml:space="preserve">128772</w:t>
      </w:r>
    </w:p>
    <w:p>
      <w:r>
        <w:t xml:space="preserve">2.</w:t>
        <w:tab/>
        <w:t xml:space="preserve">"valkoisia rangaistaan" voi yhtä hyvin olla Amerikan hautakirjoitus.</w:t>
      </w:r>
    </w:p>
    <w:p>
      <w:r>
        <w:rPr>
          <w:b/>
          <w:u w:val="single"/>
        </w:rPr>
        <w:t xml:space="preserve">128773</w:t>
      </w:r>
    </w:p>
    <w:p>
      <w:r>
        <w:t xml:space="preserve">3.</w:t>
        <w:tab/>
        <w:tab/>
        <w:t xml:space="preserve">Yksi Clintonin ensimmäisistä toimista oli se, että kaikki armeijan sotilaat, jotka eivät palvelleet aktiivisesti ilmavoimien yksikössä, saivat käyttää barettia (eliittiaseman symboli, joka oli ansaittava ilmavoimien yksikön (Maroon), Rangerin (Black) ja erikoisjoukkojen (Green) kautta). Sitä ennen muut kuin ilmavoimien yksiköt käyttivät vittumyssyjä. Se oli osallistumispalkinnon alku Yhdysvalloissa.</w:t>
      </w:r>
    </w:p>
    <w:p>
      <w:r>
        <w:rPr>
          <w:b/>
          <w:u w:val="single"/>
        </w:rPr>
        <w:t xml:space="preserve">128774</w:t>
      </w:r>
    </w:p>
    <w:p>
      <w:r>
        <w:t xml:space="preserve">1. Olisinpa joko neekeri tai juutalainen, niin voisin seistä kadulla ja itkeä, että tämä on kaikkien muiden vika paitsi luontoäidin... Tuuli tuhosi 130 vuotta vanhan tammeni ja autoni... Toisin kuin hämähäkit, en itke tästä 100 vuoteen...</w:t>
      </w:r>
    </w:p>
    <w:p>
      <w:r>
        <w:rPr>
          <w:b/>
          <w:u w:val="single"/>
        </w:rPr>
        <w:t xml:space="preserve">128775</w:t>
      </w:r>
    </w:p>
    <w:p>
      <w:r>
        <w:t xml:space="preserve">1. Fox Business Network vetäytyy Saudi-Arabian huippukokouksesta Khashoggi-kriisin keskellä https://files.catbox.moe/3wrdtg.jpg https://kek.gg/u/5Dkt https://kek.gg/u/5Dkt</w:t>
      </w:r>
    </w:p>
    <w:p>
      <w:r>
        <w:rPr>
          <w:b/>
          <w:u w:val="single"/>
        </w:rPr>
        <w:t xml:space="preserve">128776</w:t>
      </w:r>
    </w:p>
    <w:p>
      <w:r>
        <w:t xml:space="preserve">2.</w:t>
        <w:tab/>
        <w:t xml:space="preserve">MSM välittää enemmän yhdestä muzzie-toimittajasta kuin Yhdysvaltain suurlähettiläästä ja hänen turvamiehistään Benghazissa. Haistakaa vittu MSM.</w:t>
      </w:r>
    </w:p>
    <w:p>
      <w:r>
        <w:rPr>
          <w:b/>
          <w:u w:val="single"/>
        </w:rPr>
        <w:t xml:space="preserve">128777</w:t>
      </w:r>
    </w:p>
    <w:p>
      <w:r>
        <w:t xml:space="preserve">1. vitut neekeririkollisten liigasta</w:t>
      </w:r>
    </w:p>
    <w:p>
      <w:r>
        <w:rPr>
          <w:b/>
          <w:u w:val="single"/>
        </w:rPr>
        <w:t xml:space="preserve">128778</w:t>
      </w:r>
    </w:p>
    <w:p>
      <w:r>
        <w:t xml:space="preserve">1. Robert Mueller julkaisee Venäjä-löydökset heti vuoden 2018 välivaalien jälkeen - Dan Bongino https://kek.gg/u/fT7j https://kek.gg/u/fT7j</w:t>
      </w:r>
    </w:p>
    <w:p>
      <w:r>
        <w:rPr>
          <w:b/>
          <w:u w:val="single"/>
        </w:rPr>
        <w:t xml:space="preserve">128779</w:t>
      </w:r>
    </w:p>
    <w:p>
      <w:r>
        <w:t xml:space="preserve">2.</w:t>
        <w:tab/>
        <w:t xml:space="preserve">Onko Bongino marsu vai pesukarhu?</w:t>
      </w:r>
    </w:p>
    <w:p>
      <w:r>
        <w:rPr>
          <w:b/>
          <w:u w:val="single"/>
        </w:rPr>
        <w:t xml:space="preserve">128780</w:t>
      </w:r>
    </w:p>
    <w:p>
      <w:r>
        <w:t xml:space="preserve">3.</w:t>
        <w:tab/>
        <w:tab/>
        <w:t xml:space="preserve">vaikea sanoa, eikö? Hän on italialainen, mutta puupinossa on pakko olla neekeri.</w:t>
      </w:r>
    </w:p>
    <w:p>
      <w:r>
        <w:rPr>
          <w:b/>
          <w:u w:val="single"/>
        </w:rPr>
        <w:t xml:space="preserve">128781</w:t>
      </w:r>
    </w:p>
    <w:p>
      <w:r>
        <w:t xml:space="preserve">1. #WhenMaymaysMate #MemeToo Tässä on niin paljon hyvää.</w:t>
      </w:r>
    </w:p>
    <w:p>
      <w:r>
        <w:rPr>
          <w:b/>
          <w:u w:val="single"/>
        </w:rPr>
        <w:t xml:space="preserve">128782</w:t>
      </w:r>
    </w:p>
    <w:p>
      <w:r>
        <w:t xml:space="preserve">2.</w:t>
        <w:tab/>
        <w:t xml:space="preserve">Matrix Reloaded on aliarvostettu.</w:t>
      </w:r>
    </w:p>
    <w:p>
      <w:r>
        <w:rPr>
          <w:b/>
          <w:u w:val="single"/>
        </w:rPr>
        <w:t xml:space="preserve">128783</w:t>
      </w:r>
    </w:p>
    <w:p>
      <w:r>
        <w:t xml:space="preserve">3.</w:t>
        <w:tab/>
        <w:tab/>
        <w:t xml:space="preserve">Tiedän, että monet kutsuivat sitä Matrix Retardediksi luultavasti mulattiorgioiden ja sekavien tuottajien ja muun sellaisen takia, mutta graphexit olivat melkoista eliittiä. Paljon prosessoreita sulatettiin sen tekemiseen.</w:t>
      </w:r>
    </w:p>
    <w:p>
      <w:r>
        <w:rPr>
          <w:b/>
          <w:u w:val="single"/>
        </w:rPr>
        <w:t xml:space="preserve">128784</w:t>
      </w:r>
    </w:p>
    <w:p>
      <w:r>
        <w:t xml:space="preserve">1. OP "Kaukasialainen neekeriterroristi" Kun ADL lähettää väkeään, he eivät lähetä parasta väkeään.</w:t>
      </w:r>
    </w:p>
    <w:p>
      <w:r>
        <w:rPr>
          <w:b/>
          <w:u w:val="single"/>
        </w:rPr>
        <w:t xml:space="preserve">128785</w:t>
      </w:r>
    </w:p>
    <w:p>
      <w:r>
        <w:t xml:space="preserve">1. Olen mykistänyt Robert Bowersin @onedingo useita päiviä sitten hänen antisemitististen viestiensä vuoksi. Täällä näyttää olevan paljon sellaista. Liitän sen siihen, että roskaväki näkee tilaisuuden pilkata Gabin nimeä tekemällä tilejä tänne ja levittämällä vihaa erityisesti juutalaisia kohtaan. Näen myös hieman sitä kohdistuvan mustiin. Ei mikään konservatiivinen näkemys. Aivan kuten #MAGAHoaxer</w:t>
      </w:r>
    </w:p>
    <w:p>
      <w:r>
        <w:rPr>
          <w:b/>
          <w:u w:val="single"/>
        </w:rPr>
        <w:t xml:space="preserve">128786</w:t>
      </w:r>
    </w:p>
    <w:p>
      <w:r>
        <w:t xml:space="preserve">2.</w:t>
        <w:tab/>
        <w:t xml:space="preserve">homo</w:t>
      </w:r>
    </w:p>
    <w:p>
      <w:r>
        <w:rPr>
          <w:b/>
          <w:u w:val="single"/>
        </w:rPr>
        <w:t xml:space="preserve">128787</w:t>
      </w:r>
    </w:p>
    <w:p>
      <w:r>
        <w:t xml:space="preserve">3.</w:t>
        <w:tab/>
        <w:tab/>
        <w:t xml:space="preserve">Se oli vaikuttavaa. Äitisi ja isäsi olisivat ylpeitä.</w:t>
      </w:r>
    </w:p>
    <w:p>
      <w:r>
        <w:rPr>
          <w:b/>
          <w:u w:val="single"/>
        </w:rPr>
        <w:t xml:space="preserve">128788</w:t>
      </w:r>
    </w:p>
    <w:p>
      <w:r>
        <w:t xml:space="preserve">1. Otan heidät kiinni antifa Abdulista...</w:t>
      </w:r>
    </w:p>
    <w:p>
      <w:r>
        <w:rPr>
          <w:b/>
          <w:u w:val="single"/>
        </w:rPr>
        <w:t xml:space="preserve">128789</w:t>
      </w:r>
    </w:p>
    <w:p>
      <w:r>
        <w:t xml:space="preserve">2.</w:t>
        <w:tab/>
        <w:t xml:space="preserve">Ohhh I.... En likaisi sormiani teidän vääräuskoisten hinttirodun kanssa....  Annan Allahin päättää kauheasta kohtalostasi!  Kuten islamin oikeaan tapaan kuuluu...</w:t>
      </w:r>
    </w:p>
    <w:p>
      <w:r>
        <w:rPr>
          <w:b/>
          <w:u w:val="single"/>
        </w:rPr>
        <w:t xml:space="preserve">128790</w:t>
      </w:r>
    </w:p>
    <w:p>
      <w:r>
        <w:t xml:space="preserve">1. Vaaleilla ei ole väliä. Jos niillä olisi, niitä ei enää sallittaisi olla olemassa.   Jos vielä uskot tuohon huijaukseen, olet täysin ansainnut, että "valitsemasi puolue" kusettaa sinua.   Sinä pyysit sitä siinä vaiheessa.</w:t>
      </w:r>
    </w:p>
    <w:p>
      <w:r>
        <w:rPr>
          <w:b/>
          <w:u w:val="single"/>
        </w:rPr>
        <w:t xml:space="preserve">128791</w:t>
      </w:r>
    </w:p>
    <w:p>
      <w:r>
        <w:t xml:space="preserve">2.</w:t>
        <w:tab/>
        <w:t xml:space="preserve">Järjestelmä on laiton, mutta jos ette yritä tehdä työtä sen tuhoamiseksi, en näe ulospääsyä. Tämän typerän ajatuksen, että äänestämällä laillistetaan järjestelmä, kreikkalaiset ovat jo kauan sitten kumonneet. Jos et osallistu järjestelmään, sinua vain hallitsevat alempiarvoiset tai huonoimmat ihmiset.</w:t>
      </w:r>
    </w:p>
    <w:p>
      <w:r>
        <w:rPr>
          <w:b/>
          <w:u w:val="single"/>
        </w:rPr>
        <w:t xml:space="preserve">128792</w:t>
      </w:r>
    </w:p>
    <w:p>
      <w:r>
        <w:t xml:space="preserve">3.</w:t>
        <w:tab/>
        <w:tab/>
        <w:t xml:space="preserve">Demokratiassa pahimmat ihmiset hallitsevat sinua, vaikka tekisit mitä.   Sitä ei kukaan voi kiistää - kaikki pikkumainen draamapolitiikka sikseen.</w:t>
      </w:r>
    </w:p>
    <w:p>
      <w:r>
        <w:rPr>
          <w:b/>
          <w:u w:val="single"/>
        </w:rPr>
        <w:t xml:space="preserve">128793</w:t>
      </w:r>
    </w:p>
    <w:p>
      <w:r>
        <w:t xml:space="preserve">4.</w:t>
        <w:tab/>
        <w:tab/>
        <w:tab/>
        <w:t xml:space="preserve">Tämä LARPY-ajatus siitä, että jos et äänestä tai osallistu, järjestelmä huutaa ja katoaa savunhuurussa tai lakkaa olemasta, on jotain, mitä jotkut AnCapsit ovat levittäneet, mutta todellisuus on, että se ei toimi niin. Järjestelmän kanssa on oltava jollain tavalla tekemisissä, jotta siitä päästään eroon.</w:t>
      </w:r>
    </w:p>
    <w:p>
      <w:r>
        <w:rPr>
          <w:b/>
          <w:u w:val="single"/>
        </w:rPr>
        <w:t xml:space="preserve">128794</w:t>
      </w:r>
    </w:p>
    <w:p>
      <w:r>
        <w:t xml:space="preserve">5.</w:t>
        <w:tab/>
        <w:tab/>
        <w:tab/>
        <w:tab/>
        <w:t xml:space="preserve">Kirjaimellisesti demokratia = "No niin, ihmiset, hajaannutaan kahteen ryhmään....."</w:t>
      </w:r>
    </w:p>
    <w:p>
      <w:r>
        <w:rPr>
          <w:b/>
          <w:u w:val="single"/>
        </w:rPr>
        <w:t xml:space="preserve">128795</w:t>
      </w:r>
    </w:p>
    <w:p>
      <w:r>
        <w:t xml:space="preserve">6.</w:t>
        <w:tab/>
        <w:tab/>
        <w:tab/>
        <w:tab/>
        <w:tab/>
        <w:t xml:space="preserve">Nyt se on varmasti niin, koska se on juutalaisten mediavalvojien koko ajatus sen takana. Käyttää lemmikkikysymyksiä (jotkut niistä ovat täysin keksittyjä, kuten kaikki tämä homopaska) työntämään kiilaa saman väestön välille. Se on todellista "hajota ja hallitse", saman etnisen ryhmän ihmisten jakaminen, kun heidän maahansa tulvii ulkomaalaisia.</w:t>
      </w:r>
    </w:p>
    <w:p>
      <w:r>
        <w:rPr>
          <w:b/>
          <w:u w:val="single"/>
        </w:rPr>
        <w:t xml:space="preserve">128796</w:t>
      </w:r>
    </w:p>
    <w:p>
      <w:r>
        <w:t xml:space="preserve">7.</w:t>
        <w:tab/>
        <w:tab/>
        <w:tab/>
        <w:tab/>
        <w:tab/>
        <w:tab/>
        <w:t xml:space="preserve">Mutta se on jopa ytimeltään erimielinen.   Monarkia teki paljon pahaa, mutta se ei jakanut kansaa kansallisissa kysymyksissä. Se jakoi luokkakysymykset.   Pidän ajatuksesta jakaa luokkajako yhteiskunnan tukipilarin - työläisperheen - kautta.   Annetaan työläisperheiden äänestää, 1 ääni per perhe.</w:t>
      </w:r>
    </w:p>
    <w:p>
      <w:r>
        <w:rPr>
          <w:b/>
          <w:u w:val="single"/>
        </w:rPr>
        <w:t xml:space="preserve">128797</w:t>
      </w:r>
    </w:p>
    <w:p>
      <w:r>
        <w:t xml:space="preserve">1. https://www.bbc.co.uk/news/uk-45971456 unikkoa ja oopiumia veri vuodatetaan juutalaisille tehdä lisää myrkkyä, kostaakoon kuolleiden kosto</w:t>
      </w:r>
    </w:p>
    <w:p>
      <w:r>
        <w:rPr>
          <w:b/>
          <w:u w:val="single"/>
        </w:rPr>
        <w:t xml:space="preserve">128798</w:t>
      </w:r>
    </w:p>
    <w:p>
      <w:r>
        <w:t xml:space="preserve">2.</w:t>
        <w:tab/>
        <w:t xml:space="preserve">Okei valkoiset unikot ovat olleet juttu siitä lähtien kun punaiset unikot punaiset tai valkoiset kaikki ovat hyviä niin kauan kuin ne muistavat kaatuneita ja tärkeintä punainen unikko menee veteraaneille valkoiset unikot merkitsevät, että olet kusipää, jota joku on kusettanut varastamalla veteraanien rahoja.</w:t>
      </w:r>
    </w:p>
    <w:p>
      <w:r>
        <w:rPr>
          <w:b/>
          <w:u w:val="single"/>
        </w:rPr>
        <w:t xml:space="preserve">128799</w:t>
      </w:r>
    </w:p>
    <w:p>
      <w:r>
        <w:t xml:space="preserve">1. On olemassa neekereitä ja vitun rikkaita neekereitä !!! Tiedät, että olet RIKAS, kun ajelet kotiin HELIOKOPTERILLÄ pelattuasi NIGGERIEN BASKETBALL-LIIGASSA !!!   KUTEN LABRON JAMES TEKEE!</w:t>
      </w:r>
    </w:p>
    <w:p>
      <w:r>
        <w:rPr>
          <w:b/>
          <w:u w:val="single"/>
        </w:rPr>
        <w:t xml:space="preserve">128800</w:t>
      </w:r>
    </w:p>
    <w:p>
      <w:r>
        <w:t xml:space="preserve">1. Houstonin vasemmistolainen arvoton neekeripormestari on varmasti vihainen tänään. Trump on täällä tänä iltana, heidän piti vaihtaa isompaan paikkaan. Koska TRUMP ei ole vasemmistolainen. hahahhahaha. ja pormestari Sylvester Turner on arvoton.</w:t>
      </w:r>
    </w:p>
    <w:p>
      <w:r>
        <w:rPr>
          <w:b/>
          <w:u w:val="single"/>
        </w:rPr>
        <w:t xml:space="preserve">128801</w:t>
      </w:r>
    </w:p>
    <w:p>
      <w:r>
        <w:t xml:space="preserve">1. @Gab @a c/c @Millwood16 Gabissa on selvästi ulkomaisia trolleja, jotka esiintyvät valkoisina nationalisteina ja Trumpin kannattajina.   He yrittävät tällä hetkellä kylvää eripuraa, demoralisoida konservatiivisia äänestäjiä, levittää Trumpin vastaista / republikaanien vastaista propagandaa ja lannistaa ihmisiä äänestämästä.   Tämä on ulkomaista vaalihäirintää. Aikooko Gab tehdä asialle mitään?</w:t>
      </w:r>
    </w:p>
    <w:p>
      <w:r>
        <w:rPr>
          <w:b/>
          <w:u w:val="single"/>
        </w:rPr>
        <w:t xml:space="preserve">128802</w:t>
      </w:r>
    </w:p>
    <w:p>
      <w:r>
        <w:t xml:space="preserve">2.</w:t>
        <w:tab/>
        <w:t xml:space="preserve">Toivottavasti ei. Emme tarvitse mitään kaikukammioita. Jos ideologianne ei kestä pientä paskapostitusta, ideologianne on roskaa! Poliittiset kilpailijanne heittelevät teitä kaikin keinoin, ja te näytätte NPC:ltä, jos pystytte vain lörpöttelemään iskusanoja.</w:t>
      </w:r>
    </w:p>
    <w:p>
      <w:r>
        <w:rPr>
          <w:b/>
          <w:u w:val="single"/>
        </w:rPr>
        <w:t xml:space="preserve">128803</w:t>
      </w:r>
    </w:p>
    <w:p>
      <w:r>
        <w:t xml:space="preserve">3.</w:t>
        <w:tab/>
        <w:tab/>
        <w:t xml:space="preserve">Kuinka vitun paksu olet? En ole täällä riitelemässä. En käytä vapaaehtoisesti tuntikausia ajastani riitelyyn. En ole kiinnostunut muuttamaan ihmisten mielipiteitä. Jokaisella on oikeus omiin mielipiteisiinsä. Ymmärrä tämä vitun jälkeenjääneiden aivojesi läpi - puhun ANTI-AMERIKKALAISISTA PAID TROLLISTA. En uhkaillut sinua. Sanoin sinulle. Olet niin vitun säälittävä, että voit yhtä hyvin olla olematta olemassa. PAINU VITTUUN!</w:t>
      </w:r>
    </w:p>
    <w:p>
      <w:r>
        <w:rPr>
          <w:b/>
          <w:u w:val="single"/>
        </w:rPr>
        <w:t xml:space="preserve">128804</w:t>
      </w:r>
    </w:p>
    <w:p>
      <w:r>
        <w:t xml:space="preserve">1. Epäonnistumisemme poliittisten vankien puolesta on enemmän kuin vain moraalinen mustamaalaus, se on epäonnistuminen, jolla on kylmäävä vaikutus tulevaan mobilisaatioon tulevina vuosina.</w:t>
      </w:r>
    </w:p>
    <w:p>
      <w:r>
        <w:rPr>
          <w:b/>
          <w:u w:val="single"/>
        </w:rPr>
        <w:t xml:space="preserve">128805</w:t>
      </w:r>
    </w:p>
    <w:p>
      <w:r>
        <w:t xml:space="preserve">2.</w:t>
        <w:tab/>
        <w:t xml:space="preserve">Minua vastaan nostettiin 3 väärää rikossyytettä ja 3 paskaa oikeusjuttua rallin seurauksena. Minun on täytynyt taistella näiden asioiden läpi, ei yhteisön tuella, vaan yhteisön enemmistön hyökätessä aktiivisesti kimppuuni ja kannustaessa epäonnistumiseeni. Miksi kukaan ikinä laittaisi itsensä likoon sellaisissa olosuhteissa?</w:t>
      </w:r>
    </w:p>
    <w:p>
      <w:r>
        <w:rPr>
          <w:b/>
          <w:u w:val="single"/>
        </w:rPr>
        <w:t xml:space="preserve">128806</w:t>
      </w:r>
    </w:p>
    <w:p>
      <w:r>
        <w:t xml:space="preserve">3.</w:t>
        <w:tab/>
        <w:tab/>
        <w:t xml:space="preserve">Taistelen ihmisten puolesta, jotka eivät ole vielä syntyneet ja jotka ovat jo kuolleet.  Tämä liike tekee ihmisveitsilohkoa jokaisesta, joka yrittää ylittää sen varsinaisen tarkoituksen, joka on olla terapia- ja tukiryhmä nuorille republikaaneille, jotka haluavat tehdä neekerivitsejä suljettujen ovien takana.</w:t>
      </w:r>
    </w:p>
    <w:p>
      <w:r>
        <w:rPr>
          <w:b/>
          <w:u w:val="single"/>
        </w:rPr>
        <w:t xml:space="preserve">128807</w:t>
      </w:r>
    </w:p>
    <w:p>
      <w:r>
        <w:t xml:space="preserve">1. "Ja muistakaa vittu, että minä pidän housuja tässä talossa, ette te, ja nyt saatte tehdä minulle vitun teetä. " "Jos puhut minulle vielä tuollaista, niin voit nuolla omaa pilluasi, minä painun äidilleni vittuun. " Rakastan sitä, kun kuulen naapurin lesbojen tappelun. "</w:t>
      </w:r>
    </w:p>
    <w:p>
      <w:r>
        <w:rPr>
          <w:b/>
          <w:u w:val="single"/>
        </w:rPr>
        <w:t xml:space="preserve">128808</w:t>
      </w:r>
    </w:p>
    <w:p>
      <w:r>
        <w:t xml:space="preserve">1. Termi 'tsundere' on jälkeenjäänyt ja turha, jopa seksuaalisella tasolla. Paljastakaa valehtelijat, jotka väittävät olevansa hauskoja imitoidessaan näitä trooppeja.</w:t>
      </w:r>
    </w:p>
    <w:p>
      <w:r>
        <w:rPr>
          <w:b/>
          <w:u w:val="single"/>
        </w:rPr>
        <w:t xml:space="preserve">128809</w:t>
      </w:r>
    </w:p>
    <w:p>
      <w:r>
        <w:t xml:space="preserve">1. Hmmm...tilastot näyttävät osoittavan, että neekerit ja latinot ovat asehulluja...mutta mafs on rasisti.</w:t>
      </w:r>
    </w:p>
    <w:p>
      <w:r>
        <w:rPr>
          <w:b/>
          <w:u w:val="single"/>
        </w:rPr>
        <w:t xml:space="preserve">128810</w:t>
      </w:r>
    </w:p>
    <w:p>
      <w:r>
        <w:t xml:space="preserve">1. https://www.youtube.com/watch?v=eB4rho9yVHM Uranium One: FBI kieltäytyy julkaisemasta kolmea tusinaa salaista muistiota, jotka koskevat Clintoneita, Venäjää ja Obamaa DAHBOO777</w:t>
      </w:r>
    </w:p>
    <w:p>
      <w:r>
        <w:rPr>
          <w:b/>
          <w:u w:val="single"/>
        </w:rPr>
        <w:t xml:space="preserve">128811</w:t>
      </w:r>
    </w:p>
    <w:p>
      <w:r>
        <w:t xml:space="preserve">2.</w:t>
        <w:tab/>
        <w:t xml:space="preserve">JATKUVA HINTTI HOOVER, AVIORIKOLLINEN, PETOLLINEN FBI.... SUOJELEE GLOBAALIA ELITEGOVCORP-SYVÄÄ VALTIOTA KAIKILTA VIHOLLISILTA, NIIN ULKOMAISILTA KUIN KOTIMAISILTAKIN.  FM🇺🇸L</w:t>
      </w:r>
    </w:p>
    <w:p>
      <w:r>
        <w:rPr>
          <w:b/>
          <w:u w:val="single"/>
        </w:rPr>
        <w:t xml:space="preserve">128812</w:t>
      </w:r>
    </w:p>
    <w:p>
      <w:r>
        <w:t xml:space="preserve">1. Mitä mieltä olet juutalaisista?</w:t>
      </w:r>
    </w:p>
    <w:p>
      <w:r>
        <w:rPr>
          <w:b/>
          <w:u w:val="single"/>
        </w:rPr>
        <w:t xml:space="preserve">128813</w:t>
      </w:r>
    </w:p>
    <w:p>
      <w:r>
        <w:t xml:space="preserve">2.</w:t>
        <w:tab/>
        <w:t xml:space="preserve">te juutalaisvihaajat olette vain jeaouls kadonnut sielu luusereita elämässä ilman toiveita tai unelmia. olette säälittäviä arvottomia mulkkuja, joiden pitäisi ampua itseänne haulikolla naamaan. Hankkikaa elämä ja lakatkaa olemasta kateellisia voittajille, te vitun siittiöitä ahmivat hintti ämmät....bwahhhhhhhhhhhhhhhhhhhhhhhhhhhhhhhhhhhhhhhhhhhhhhhhhhhh</w:t>
      </w:r>
    </w:p>
    <w:p>
      <w:r>
        <w:rPr>
          <w:b/>
          <w:u w:val="single"/>
        </w:rPr>
        <w:t xml:space="preserve">128814</w:t>
      </w:r>
    </w:p>
    <w:p>
      <w:r>
        <w:t xml:space="preserve">3.</w:t>
        <w:tab/>
        <w:tab/>
        <w:t xml:space="preserve">tavallaan samaa mieltä</w:t>
      </w:r>
    </w:p>
    <w:p>
      <w:r>
        <w:rPr>
          <w:b/>
          <w:u w:val="single"/>
        </w:rPr>
        <w:t xml:space="preserve">128815</w:t>
      </w:r>
    </w:p>
    <w:p>
      <w:r>
        <w:t xml:space="preserve">4.</w:t>
        <w:tab/>
        <w:tab/>
        <w:t xml:space="preserve">Vaikutat tietävän paljon sperman ahmimisesta, Ken. Puhut kokemuksesta, vai? 😂😂</w:t>
      </w:r>
    </w:p>
    <w:p>
      <w:r>
        <w:rPr>
          <w:b/>
          <w:u w:val="single"/>
        </w:rPr>
        <w:t xml:space="preserve">128816</w:t>
      </w:r>
    </w:p>
    <w:p>
      <w:r>
        <w:t xml:space="preserve">5.</w:t>
        <w:tab/>
        <w:tab/>
        <w:t xml:space="preserve">mikä olet homokala</w:t>
      </w:r>
    </w:p>
    <w:p>
      <w:r>
        <w:rPr>
          <w:b/>
          <w:u w:val="single"/>
        </w:rPr>
        <w:t xml:space="preserve">128817</w:t>
      </w:r>
    </w:p>
    <w:p>
      <w:r>
        <w:t xml:space="preserve">1. Pelinsä huipulla... https://www.youtube.com/watch?v=sAOtiJOpbxc https://www.youtube.com/watch?v=sAOtiJOpbxc</w:t>
      </w:r>
    </w:p>
    <w:p>
      <w:r>
        <w:rPr>
          <w:b/>
          <w:u w:val="single"/>
        </w:rPr>
        <w:t xml:space="preserve">128818</w:t>
      </w:r>
    </w:p>
    <w:p>
      <w:r>
        <w:t xml:space="preserve">2.</w:t>
        <w:tab/>
        <w:t xml:space="preserve">Wigger</w:t>
      </w:r>
    </w:p>
    <w:p>
      <w:r>
        <w:rPr>
          <w:b/>
          <w:u w:val="single"/>
        </w:rPr>
        <w:t xml:space="preserve">128819</w:t>
      </w:r>
    </w:p>
    <w:p>
      <w:r>
        <w:t xml:space="preserve">1. Koska olet vitun nössö, kasvata pari.</w:t>
      </w:r>
    </w:p>
    <w:p>
      <w:r>
        <w:rPr>
          <w:b/>
          <w:u w:val="single"/>
        </w:rPr>
        <w:t xml:space="preserve">128820</w:t>
      </w:r>
    </w:p>
    <w:p>
      <w:r>
        <w:t xml:space="preserve">2.</w:t>
        <w:tab/>
        <w:t xml:space="preserve">Yritän vain sytyttää tulipalon pojan vittusi alle, jotta te vittu nousisitte ylös ja karkottaisitte nuo unohdetut tunkeilijat, mutta sinulla taitaa olla liian kiire perseilyä hallituksellesi...</w:t>
      </w:r>
    </w:p>
    <w:p>
      <w:r>
        <w:rPr>
          <w:b/>
          <w:u w:val="single"/>
        </w:rPr>
        <w:t xml:space="preserve">128821</w:t>
      </w:r>
    </w:p>
    <w:p>
      <w:r>
        <w:t xml:space="preserve">1.</w:t>
      </w:r>
    </w:p>
    <w:p>
      <w:r>
        <w:rPr>
          <w:b/>
          <w:u w:val="single"/>
        </w:rPr>
        <w:t xml:space="preserve">128822</w:t>
      </w:r>
    </w:p>
    <w:p>
      <w:r>
        <w:t xml:space="preserve">2.</w:t>
        <w:tab/>
        <w:t xml:space="preserve">Tästä satiirista huolimatta on todella käsittämätöntä, miten jälkeenjäänyt tämä nainen on.</w:t>
      </w:r>
    </w:p>
    <w:p>
      <w:r>
        <w:rPr>
          <w:b/>
          <w:u w:val="single"/>
        </w:rPr>
        <w:t xml:space="preserve">128823</w:t>
      </w:r>
    </w:p>
    <w:p>
      <w:r>
        <w:t xml:space="preserve">3.</w:t>
        <w:tab/>
        <w:tab/>
        <w:t xml:space="preserve">Olen samaa mieltä, hän on epätodellinen. hän on ilmeisesti ainoa, mitä demareilla on. muut ovat yhtä pahoja ja useimmat heistä rikollisia.</w:t>
      </w:r>
    </w:p>
    <w:p>
      <w:r>
        <w:rPr>
          <w:b/>
          <w:u w:val="single"/>
        </w:rPr>
        <w:t xml:space="preserve">128824</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128825</w:t>
      </w:r>
    </w:p>
    <w:p>
      <w:r>
        <w:t xml:space="preserve">2.</w:t>
        <w:tab/>
        <w:t xml:space="preserve">Joten kirjaimellisesti estäminen?</w:t>
      </w:r>
    </w:p>
    <w:p>
      <w:r>
        <w:rPr>
          <w:b/>
          <w:u w:val="single"/>
        </w:rPr>
        <w:t xml:space="preserve">128826</w:t>
      </w:r>
    </w:p>
    <w:p>
      <w:r>
        <w:t xml:space="preserve">3.</w:t>
        <w:tab/>
        <w:tab/>
        <w:t xml:space="preserve">Mutta voit silti nähdä henkilön viestit (avaamatta inkognito-ikkunaa, lol), joten se ei ole TEKNISESTI estämistä.   Vain @a palvelee @mitchellvii:n kaltaisia boomer-roskiksia, jotka eivät halua seuraajiensa näkevän, että he ovat osoittautuneet jälkeenjääneiksi heidän viestiensä alla olevissa kommenteissa.</w:t>
      </w:r>
    </w:p>
    <w:p>
      <w:r>
        <w:rPr>
          <w:b/>
          <w:u w:val="single"/>
        </w:rPr>
        <w:t xml:space="preserve">128827</w:t>
      </w:r>
    </w:p>
    <w:p>
      <w:r>
        <w:t xml:space="preserve">4.</w:t>
        <w:tab/>
        <w:tab/>
        <w:tab/>
        <w:t xml:space="preserve">Ymmärrän paremmin Silti, voitte lyödä vetoa, että estäminen tulee olemaan todellinen ominaisuus tällä sivustolla.</w:t>
      </w:r>
    </w:p>
    <w:p>
      <w:r>
        <w:rPr>
          <w:b/>
          <w:u w:val="single"/>
        </w:rPr>
        <w:t xml:space="preserve">128828</w:t>
      </w:r>
    </w:p>
    <w:p>
      <w:r>
        <w:t xml:space="preserve">1. Valitettavasti tuon homon viisumia ei peruta @CoreyJMahler ja tämä paska mulkku tietää myös, että se voi tehdä noita uhkauksia ilman mitään seuraamuksia.</w:t>
      </w:r>
    </w:p>
    <w:p>
      <w:r>
        <w:rPr>
          <w:b/>
          <w:u w:val="single"/>
        </w:rPr>
        <w:t xml:space="preserve">128829</w:t>
      </w:r>
    </w:p>
    <w:p>
      <w:r>
        <w:t xml:space="preserve">2.</w:t>
        <w:tab/>
        <w:t xml:space="preserve">Saksan viranomaiset saattavat olla poliittisesti korrekteja monissa tapauksissa, mutta se ei yleensä koske amerikkalaisia. @PravdaPast</w:t>
      </w:r>
    </w:p>
    <w:p>
      <w:r>
        <w:rPr>
          <w:b/>
          <w:u w:val="single"/>
        </w:rPr>
        <w:t xml:space="preserve">128830</w:t>
      </w:r>
    </w:p>
    <w:p>
      <w:r>
        <w:t xml:space="preserve">1. Hyvät herrat, on korkea aika panna nämä huorat saappaan alle. https://dailystormer.name/argentina-women-run-screaming-naked-shit-in-streets-burn-churches-to-fight-patriarchy-nsfw/ ...</w:t>
      </w:r>
    </w:p>
    <w:p>
      <w:r>
        <w:rPr>
          <w:b/>
          <w:u w:val="single"/>
        </w:rPr>
        <w:t xml:space="preserve">128831</w:t>
      </w:r>
    </w:p>
    <w:p>
      <w:r>
        <w:t xml:space="preserve">2.</w:t>
        <w:tab/>
        <w:t xml:space="preserve">Tämä on niin noloa. Älä itke Argentiina...   Aina ne rumimmat ovat myös niitä rumimpia.   Nämä lutkat ovat naurettavia.</w:t>
      </w:r>
    </w:p>
    <w:p>
      <w:r>
        <w:rPr>
          <w:b/>
          <w:u w:val="single"/>
        </w:rPr>
        <w:t xml:space="preserve">128832</w:t>
      </w:r>
    </w:p>
    <w:p>
      <w:r>
        <w:t xml:space="preserve">3.</w:t>
        <w:tab/>
        <w:tab/>
        <w:t xml:space="preserve">Siinä menee aamiainen!  Naisten on tarkoitus olla kauniita olentoja, ja sitä he ovatkin, kun he pitävät itsestään huolta.  Mutta naiset, jotka eivät pidä huolta, ovat syntyvyyssuojaa ja päinvastoin rumia kuin synti!  Miksi kaikki ne täysin VÄLTTÄMÄTTÖMÄT naiset ovat niin pirun rumia?</w:t>
      </w:r>
    </w:p>
    <w:p>
      <w:r>
        <w:rPr>
          <w:b/>
          <w:u w:val="single"/>
        </w:rPr>
        <w:t xml:space="preserve">128833</w:t>
      </w:r>
    </w:p>
    <w:p>
      <w:r>
        <w:t xml:space="preserve">4.</w:t>
        <w:tab/>
        <w:tab/>
        <w:tab/>
        <w:t xml:space="preserve">Ei kaikki... on Hollywood-kaunottaria, jotka ovat myös jälkeenjääneitä...</w:t>
      </w:r>
    </w:p>
    <w:p>
      <w:r>
        <w:rPr>
          <w:b/>
          <w:u w:val="single"/>
        </w:rPr>
        <w:t xml:space="preserve">128834</w:t>
      </w:r>
    </w:p>
    <w:p>
      <w:r>
        <w:t xml:space="preserve">1. HÄNEN TÄYTYY OLLA HILJAA</w:t>
      </w:r>
    </w:p>
    <w:p>
      <w:r>
        <w:rPr>
          <w:b/>
          <w:u w:val="single"/>
        </w:rPr>
        <w:t xml:space="preserve">128835</w:t>
      </w:r>
    </w:p>
    <w:p>
      <w:r>
        <w:t xml:space="preserve">2.</w:t>
        <w:tab/>
        <w:t xml:space="preserve">Hän on imbesilli!  Puhdas ja yksinkertainen....</w:t>
      </w:r>
    </w:p>
    <w:p>
      <w:r>
        <w:rPr>
          <w:b/>
          <w:u w:val="single"/>
        </w:rPr>
        <w:t xml:space="preserve">128836</w:t>
      </w:r>
    </w:p>
    <w:p>
      <w:r>
        <w:t xml:space="preserve">3.</w:t>
        <w:tab/>
        <w:tab/>
        <w:t xml:space="preserve">Olet aivan liian kiltti tuolle jälkeenjääneelle ämmälle...</w:t>
      </w:r>
    </w:p>
    <w:p>
      <w:r>
        <w:rPr>
          <w:b/>
          <w:u w:val="single"/>
        </w:rPr>
        <w:t xml:space="preserve">128837</w:t>
      </w:r>
    </w:p>
    <w:p>
      <w:r>
        <w:t xml:space="preserve">1. Tommy on Israel-myönteinen, koska hekin taistelevat islamia vastaan, typerys. Viholliseni vihollinen...</w:t>
      </w:r>
    </w:p>
    <w:p>
      <w:r>
        <w:rPr>
          <w:b/>
          <w:u w:val="single"/>
        </w:rPr>
        <w:t xml:space="preserve">128838</w:t>
      </w:r>
    </w:p>
    <w:p>
      <w:r>
        <w:t xml:space="preserve">2.</w:t>
        <w:tab/>
        <w:t xml:space="preserve">Twat, hän rakastaa heitä, koska he rahoittavat häntä.  Kirjasopimukset paljastavat kaiken.</w:t>
      </w:r>
    </w:p>
    <w:p>
      <w:r>
        <w:rPr>
          <w:b/>
          <w:u w:val="single"/>
        </w:rPr>
        <w:t xml:space="preserve">128839</w:t>
      </w:r>
    </w:p>
    <w:p>
      <w:r>
        <w:t xml:space="preserve">3.</w:t>
        <w:tab/>
        <w:tab/>
        <w:t xml:space="preserve">Ääliö! Väitätkö, että Tommy Robinson on laittanut oman sekä vaimonsa ja lastensa hengen, joutunut hyökkäyksen kohteeksi ja vankilaan uskomustensa vuoksi vuosia.... vain myydäkseen joitakin kirjoja? Katsotaanpa kun kirjoitat kirjan natsiaatteistasi, kun kaikki tietävät kuka olet. Saa nähdä miten pärjäät lol</w:t>
      </w:r>
    </w:p>
    <w:p>
      <w:r>
        <w:rPr>
          <w:b/>
          <w:u w:val="single"/>
        </w:rPr>
        <w:t xml:space="preserve">128840</w:t>
      </w:r>
    </w:p>
    <w:p>
      <w:r>
        <w:t xml:space="preserve">4.</w:t>
        <w:tab/>
        <w:tab/>
        <w:tab/>
        <w:t xml:space="preserve">Minulla on teoria näistä idiooteista, jotka kutsuvat Tommya jatkuvasti juutalaiseksi.  He ovat joko oikeistolaisia Watch-trolleja, jotka istuttavat hajota ja hallitse -juttuja demonisoidakseen vaikutusvaltaisten ihmisten mainetta.  Tai sitten he voivat olla muslimitrolleja, jotka yrittävät tehdä samaa?  Koska ei voi olla kovin montaa hullua, jotka uskovat tähän paskaan.</w:t>
      </w:r>
    </w:p>
    <w:p>
      <w:r>
        <w:rPr>
          <w:b/>
          <w:u w:val="single"/>
        </w:rPr>
        <w:t xml:space="preserve">128841</w:t>
      </w:r>
    </w:p>
    <w:p>
      <w:r>
        <w:t xml:space="preserve">5.</w:t>
        <w:tab/>
        <w:tab/>
        <w:tab/>
        <w:tab/>
        <w:t xml:space="preserve">Se on kuin minun kanssani, kaveri. He tietävät, etten ole juutalainen, mutta ellet vihaa juutalaisia, olet juutalainen. Se on taas sosialistinen mielisairaus. Vaikuttaa kansallisiin ja ei-kansallisiin yhtä lailla. Tommy ei vihaa juutalaisia ja tukee Israelia, joten hänen täytyy olla juutalainen lol.</w:t>
      </w:r>
    </w:p>
    <w:p>
      <w:r>
        <w:rPr>
          <w:b/>
          <w:u w:val="single"/>
        </w:rPr>
        <w:t xml:space="preserve">128842</w:t>
      </w:r>
    </w:p>
    <w:p>
      <w:r>
        <w:t xml:space="preserve">6.</w:t>
        <w:tab/>
        <w:tab/>
        <w:tab/>
        <w:tab/>
        <w:tab/>
        <w:t xml:space="preserve">Olet itse asiassa pahempi kuin juutalainen. Olet neekereitä rakastava valkoinen mies, joka on osallisena länsimaisen sivilisaation tuhoamisessa osoittamalla oireen (muzzit) sairauden (juutalaiset) sijasta.</w:t>
      </w:r>
    </w:p>
    <w:p>
      <w:r>
        <w:rPr>
          <w:b/>
          <w:u w:val="single"/>
        </w:rPr>
        <w:t xml:space="preserve">128843</w:t>
      </w:r>
    </w:p>
    <w:p>
      <w:r>
        <w:t xml:space="preserve">7.</w:t>
        <w:tab/>
        <w:tab/>
        <w:tab/>
        <w:tab/>
        <w:tab/>
        <w:tab/>
        <w:t xml:space="preserve">Tässä hän on, Mongo No Lie. Ei onnellinen tapasin upea musta tyttö viime viikonloppuna, joka on paljon pois hänen liiga lol</w:t>
      </w:r>
    </w:p>
    <w:p>
      <w:r>
        <w:rPr>
          <w:b/>
          <w:u w:val="single"/>
        </w:rPr>
        <w:t xml:space="preserve">128844</w:t>
      </w:r>
    </w:p>
    <w:p>
      <w:r>
        <w:t xml:space="preserve">8.</w:t>
        <w:tab/>
        <w:tab/>
        <w:tab/>
        <w:tab/>
        <w:tab/>
        <w:tab/>
        <w:tab/>
        <w:t xml:space="preserve">Kerro meille tästä hienosta osallistumispalkinnosta, johon törmäsit. Kukaan ei pidä neekeri-apinoiden hutsuja viehättävinä, ei edes neekeri-apinoiden pojat. Todennäköisemmin et löydä viehättävää valkoista naista, joka haluaisi maata kanssasi.</w:t>
      </w:r>
    </w:p>
    <w:p>
      <w:r>
        <w:rPr>
          <w:b/>
          <w:u w:val="single"/>
        </w:rPr>
        <w:t xml:space="preserve">128845</w:t>
      </w:r>
    </w:p>
    <w:p>
      <w:r>
        <w:t xml:space="preserve">9.</w:t>
        <w:tab/>
        <w:tab/>
        <w:tab/>
        <w:tab/>
        <w:tab/>
        <w:tab/>
        <w:tab/>
        <w:tab/>
        <w:t xml:space="preserve">Korjaus! Vain sinä ja kaltaisesi ette pidä mustia tyttöjä viehättävinä. Koska viehättävät mustat tytöt eivät halua kaltaisiasi. Lisää vasemmistolaista kateutta. Ja useimmat tyttöystäväni ovat olleet valkoisia. Vuosikymmenien aikana olen seurustellut vain kolmen mustan tytön kanssa :)</w:t>
      </w:r>
    </w:p>
    <w:p>
      <w:r>
        <w:rPr>
          <w:b/>
          <w:u w:val="single"/>
        </w:rPr>
        <w:t xml:space="preserve">128846</w:t>
      </w:r>
    </w:p>
    <w:p>
      <w:r>
        <w:t xml:space="preserve">10.</w:t>
        <w:tab/>
        <w:tab/>
        <w:tab/>
        <w:tab/>
        <w:tab/>
        <w:tab/>
        <w:tab/>
        <w:tab/>
        <w:tab/>
        <w:t xml:space="preserve">Juutalaiset kannattavat juutalaisten naimista. Aasialaiset kannattavat aasialaisten naimista. Muslimit puoltavat muslimien naimista. Mutta jos valkoiset puoltavat valkoisten naimista ja EI vitun neekereiden naimista - olemme rasisteja!!!!.</w:t>
      </w:r>
    </w:p>
    <w:p>
      <w:r>
        <w:rPr>
          <w:b/>
          <w:u w:val="single"/>
        </w:rPr>
        <w:t xml:space="preserve">128847</w:t>
      </w:r>
    </w:p>
    <w:p>
      <w:r>
        <w:t xml:space="preserve">11.</w:t>
        <w:tab/>
        <w:tab/>
        <w:tab/>
        <w:tab/>
        <w:tab/>
        <w:tab/>
        <w:tab/>
        <w:tab/>
        <w:tab/>
        <w:tab/>
        <w:t xml:space="preserve">Se ei ole rasistista, jos haluat naida valkoisia. Se on sinun valintasi. Tämä porukka täällä kutsuu muita rotuja eri lajeiksi, joten mustan tytön tapaaminen on eläimellisyyttä. Se on hieman rasistista.</w:t>
      </w:r>
    </w:p>
    <w:p>
      <w:r>
        <w:rPr>
          <w:b/>
          <w:u w:val="single"/>
        </w:rPr>
        <w:t xml:space="preserve">128848</w:t>
      </w:r>
    </w:p>
    <w:p>
      <w:r>
        <w:t xml:space="preserve">12.</w:t>
        <w:tab/>
        <w:tab/>
        <w:tab/>
        <w:tab/>
        <w:tab/>
        <w:tab/>
        <w:tab/>
        <w:tab/>
        <w:tab/>
        <w:tab/>
        <w:tab/>
        <w:t xml:space="preserve">Onko se kuitenkin rasistista, jos se on totta?</w:t>
      </w:r>
    </w:p>
    <w:p>
      <w:r>
        <w:rPr>
          <w:b/>
          <w:u w:val="single"/>
        </w:rPr>
        <w:t xml:space="preserve">128849</w:t>
      </w:r>
    </w:p>
    <w:p>
      <w:r>
        <w:t xml:space="preserve">13.</w:t>
        <w:tab/>
        <w:tab/>
        <w:tab/>
        <w:tab/>
        <w:tab/>
        <w:tab/>
        <w:tab/>
        <w:tab/>
        <w:tab/>
        <w:tab/>
        <w:tab/>
        <w:tab/>
        <w:t xml:space="preserve">Jos se olisi totta, se olisi tosiasia. Se, että yritätte tehdä siitä totta, vaikka se ei ole totta, omien häijyjen tarkoitusperienne vuoksi, tekee siitä rasistisen. Ymmärrättekö?</w:t>
      </w:r>
    </w:p>
    <w:p>
      <w:r>
        <w:rPr>
          <w:b/>
          <w:u w:val="single"/>
        </w:rPr>
        <w:t xml:space="preserve">128850</w:t>
      </w:r>
    </w:p>
    <w:p>
      <w:r>
        <w:t xml:space="preserve">14.</w:t>
        <w:tab/>
        <w:tab/>
        <w:tab/>
        <w:tab/>
        <w:tab/>
        <w:tab/>
        <w:tab/>
        <w:tab/>
        <w:tab/>
        <w:tab/>
        <w:tab/>
        <w:tab/>
        <w:tab/>
        <w:t xml:space="preserve">Tämä on tosiasia: neekerit eivät ole koskaan tehneet mitään paremmaksi missään päin maailmaa.</w:t>
      </w:r>
    </w:p>
    <w:p>
      <w:r>
        <w:rPr>
          <w:b/>
          <w:u w:val="single"/>
        </w:rPr>
        <w:t xml:space="preserve">128851</w:t>
      </w:r>
    </w:p>
    <w:p>
      <w:r>
        <w:t xml:space="preserve">15.</w:t>
        <w:tab/>
        <w:tab/>
        <w:tab/>
        <w:tab/>
        <w:tab/>
        <w:tab/>
        <w:tab/>
        <w:tab/>
        <w:tab/>
        <w:tab/>
        <w:tab/>
        <w:tab/>
        <w:tab/>
        <w:tab/>
        <w:t xml:space="preserve">Ette puhuneet tästä, vai mitä?   Ja ei-valkoiset japanilaiset ottivat varmasti keksintöjämme ja paransivat niitä huomattavasti.</w:t>
      </w:r>
    </w:p>
    <w:p>
      <w:r>
        <w:rPr>
          <w:b/>
          <w:u w:val="single"/>
        </w:rPr>
        <w:t xml:space="preserve">128852</w:t>
      </w:r>
    </w:p>
    <w:p>
      <w:r>
        <w:t xml:space="preserve">16.</w:t>
        <w:tab/>
        <w:tab/>
        <w:tab/>
        <w:tab/>
        <w:tab/>
        <w:tab/>
        <w:tab/>
        <w:tab/>
        <w:tab/>
        <w:tab/>
        <w:tab/>
        <w:tab/>
        <w:tab/>
        <w:tab/>
        <w:tab/>
        <w:t xml:space="preserve">Hei, Jonny, mikä tuo väärennetty kuva on, se todistaa, että olet kusipää</w:t>
      </w:r>
    </w:p>
    <w:p>
      <w:r>
        <w:rPr>
          <w:b/>
          <w:u w:val="single"/>
        </w:rPr>
        <w:t xml:space="preserve">128853</w:t>
      </w:r>
    </w:p>
    <w:p>
      <w:r>
        <w:t xml:space="preserve">1. Hän luulee olevansa tarpeeksi merkityksellinen tullakseen tunnustetuksi julkisuudessa.   Kuvittele olevasi näin itsekäs, kun sinua ei vain ammuta.</w:t>
      </w:r>
    </w:p>
    <w:p>
      <w:r>
        <w:rPr>
          <w:b/>
          <w:u w:val="single"/>
        </w:rPr>
        <w:t xml:space="preserve">128854</w:t>
      </w:r>
    </w:p>
    <w:p>
      <w:r>
        <w:t xml:space="preserve">2.</w:t>
        <w:tab/>
        <w:t xml:space="preserve">Hänen kaltaisensa rasistinen retardoitu ämmä ansaitsee tulla ammutuksi!  Mikä paskiainen!</w:t>
      </w:r>
    </w:p>
    <w:p>
      <w:r>
        <w:rPr>
          <w:b/>
          <w:u w:val="single"/>
        </w:rPr>
        <w:t xml:space="preserve">128855</w:t>
      </w:r>
    </w:p>
    <w:p>
      <w:r>
        <w:t xml:space="preserve">1.</w:t>
      </w:r>
    </w:p>
    <w:p>
      <w:r>
        <w:rPr>
          <w:b/>
          <w:u w:val="single"/>
        </w:rPr>
        <w:t xml:space="preserve">128856</w:t>
      </w:r>
    </w:p>
    <w:p>
      <w:r>
        <w:t xml:space="preserve">2.</w:t>
        <w:tab/>
        <w:t xml:space="preserve">Aseistettu neekeri kantaa pistoolia, ei rynnäkkökivääriä.</w:t>
      </w:r>
    </w:p>
    <w:p>
      <w:r>
        <w:rPr>
          <w:b/>
          <w:u w:val="single"/>
        </w:rPr>
        <w:t xml:space="preserve">128857</w:t>
      </w:r>
    </w:p>
    <w:p>
      <w:r>
        <w:t xml:space="preserve">3.</w:t>
        <w:tab/>
        <w:tab/>
        <w:t xml:space="preserve">https://www.youtube.com/watch?v=Aay_XxMr1LM</w:t>
      </w:r>
    </w:p>
    <w:p>
      <w:r>
        <w:rPr>
          <w:b/>
          <w:u w:val="single"/>
        </w:rPr>
        <w:t xml:space="preserve">128858</w:t>
      </w:r>
    </w:p>
    <w:p>
      <w:r>
        <w:t xml:space="preserve">1. kike rimmaa dyke:n kanssa syystä.</w:t>
      </w:r>
    </w:p>
    <w:p>
      <w:r>
        <w:rPr>
          <w:b/>
          <w:u w:val="single"/>
        </w:rPr>
        <w:t xml:space="preserve">128859</w:t>
      </w:r>
    </w:p>
    <w:p>
      <w:r>
        <w:t xml:space="preserve">1. Numerot eivät valehtele..  CNN ja MSNPC valehtelevat.</w:t>
      </w:r>
    </w:p>
    <w:p>
      <w:r>
        <w:rPr>
          <w:b/>
          <w:u w:val="single"/>
        </w:rPr>
        <w:t xml:space="preserve">128860</w:t>
      </w:r>
    </w:p>
    <w:p>
      <w:r>
        <w:t xml:space="preserve">2.</w:t>
        <w:tab/>
        <w:t xml:space="preserve">MSNPC...Lol kiitos David</w:t>
      </w:r>
    </w:p>
    <w:p>
      <w:r>
        <w:rPr>
          <w:b/>
          <w:u w:val="single"/>
        </w:rPr>
        <w:t xml:space="preserve">128861</w:t>
      </w:r>
    </w:p>
    <w:p>
      <w:r>
        <w:t xml:space="preserve">3.</w:t>
        <w:tab/>
        <w:tab/>
        <w:t xml:space="preserve">Se vain todistaa, että Nevadassa on paljon oikeistofasistista saastaa... niin paljon jälkeenjäänyttä lammasta🤣🤣🤣.</w:t>
      </w:r>
    </w:p>
    <w:p>
      <w:r>
        <w:rPr>
          <w:b/>
          <w:u w:val="single"/>
        </w:rPr>
        <w:t xml:space="preserve">128862</w:t>
      </w:r>
    </w:p>
    <w:p>
      <w:r>
        <w:t xml:space="preserve">4.</w:t>
        <w:tab/>
        <w:tab/>
        <w:tab/>
        <w:t xml:space="preserve">Oikeistofasistit? Hassua 😂 ...vasemmisto on se, joka haluaa ottaa meiltä aseet ja sananvapauden ja huutaa uhriksi, kun se ei saa tahtoaan läpi. Hitler teki kaikki kolme. Voi sitä ironiaa. Todellinen fasisti osoittaa aina sormella muita ja huutaa fasisti....!   Menkää nyt pois ja ottakaa ANTIFA-ideologianne mukaanne.....  Trump 2020 👍👍👍👍</w:t>
      </w:r>
    </w:p>
    <w:p>
      <w:r>
        <w:rPr>
          <w:b/>
          <w:u w:val="single"/>
        </w:rPr>
        <w:t xml:space="preserve">128863</w:t>
      </w:r>
    </w:p>
    <w:p>
      <w:r>
        <w:t xml:space="preserve">1. https://l.facebook.com/l.php?u=https%3A%2F%2Fyoutu.be%2FXYpssLLJ8Kc&amp;h=AT1Ayvoiy6pr6t8LDWIoMa9j3PwejYUnVHy6JgIvDTGEN8MGev49TYll4L5zjAtaFQoAP-9NUyFzgYIyoJztM2dn32cJyG9KTugoVqGV_pSkcbWtzBK1c563YK4H46RmbII5cyJP7YmqXsldlR9L8r6q52QTIPM1gsY_D-BVUsrghpzqv0R19otQJ2tK8n276-qMYqo8lp0aSoMdIPGsTnnJZl7oTAGzl140BbiYQhWF6lSszVbUadogoZiI3rObf2o-KoAOprq1FlYzvhsTPpuvKSrF0IkEFObfwDfwekYVmdHRLmsRpQQQnVrJc5uVNzghn6z0Op7CRPnHRgHxUGPZWZ0_USJB2jd7WbmKdwWJQh5v4_fUA9hNSISK1qhQAcxF8KkEh6TWmj7D86Fgf</w:t>
      </w:r>
    </w:p>
    <w:p>
      <w:r>
        <w:rPr>
          <w:b/>
          <w:u w:val="single"/>
        </w:rPr>
        <w:t xml:space="preserve">128864</w:t>
      </w:r>
    </w:p>
    <w:p>
      <w:r>
        <w:t xml:space="preserve">2.</w:t>
        <w:tab/>
        <w:t xml:space="preserve">kovaääninen neekeri ämmä, joka kaipaa koputusta päähän, lakkaa antamasta näiden kovaäänisten neekerien hyvinvointikuningattarien pilata Amerikkaa, läimäytä ämmää suuhunsa</w:t>
      </w:r>
    </w:p>
    <w:p>
      <w:r>
        <w:rPr>
          <w:b/>
          <w:u w:val="single"/>
        </w:rPr>
        <w:t xml:space="preserve">128865</w:t>
      </w:r>
    </w:p>
    <w:p>
      <w:r>
        <w:t xml:space="preserve">1. https://m.youtube.com/watch?v=Of1Od0n_y34 Jos ihmiset eivät pian ala käyttää toisen lisäyksen oikeuksiaan, tulee olemaan muutakin kuin vain Steven Crowder ja hänen ryhmänsä, jotka saavat vasemmistolaista väkivaltaa ja aggressiivisia uhkauksia lihavilta kommunistisukupuolisilta NPC:ltä.....</w:t>
      </w:r>
    </w:p>
    <w:p>
      <w:r>
        <w:rPr>
          <w:b/>
          <w:u w:val="single"/>
        </w:rPr>
        <w:t xml:space="preserve">128866</w:t>
      </w:r>
    </w:p>
    <w:p>
      <w:r>
        <w:t xml:space="preserve">2.</w:t>
        <w:tab/>
        <w:t xml:space="preserve">Demokraatit ovat RASISTISIA JÄRJESTÖJÄRJESTÖJÄ!  Demokraatit ovat ihmisjätevesiä! Heidät kaikki on huuhdeltava!</w:t>
      </w:r>
    </w:p>
    <w:p>
      <w:r>
        <w:rPr>
          <w:b/>
          <w:u w:val="single"/>
        </w:rPr>
        <w:t xml:space="preserve">128867</w:t>
      </w:r>
    </w:p>
    <w:p>
      <w:r>
        <w:t xml:space="preserve">3.</w:t>
        <w:tab/>
        <w:tab/>
        <w:t xml:space="preserve">Minulla on liian monta laskettavaksi.  Valitettavasti vasemmistolaisten kanssa asioidessa he ovat niin jälkeenjääneitä, etteivät he ymmärrä mitään sanomaani, joten rehellisesti sanottuna se on ajanhukkaa.  Tässä on kuitenkin kuvaukseni NY Timesin lukijasta! New York Timesin lukijan aivojen kuvaus: Zombi, joka on kuin tajuton, hyväuskoinen ääliö, jonka taipumukset fasistiseen, seksistiseen, rasistiseen ja kiihkoilevaan toimintaan eivät tunne rajoja; ylimielinen ääliö; saastunut muistitikku, jolla ei ole kriittisen ajattelun taitoja erottaa tosiasioita vihjailevista arveluista; vakanssi-ilmoitus on pysyvästi pystytetty, kun tyhjä oksennus valuu hillittömästi. Osa vihaista kuolaavaa joukkoa.</w:t>
      </w:r>
    </w:p>
    <w:p>
      <w:r>
        <w:rPr>
          <w:b/>
          <w:u w:val="single"/>
        </w:rPr>
        <w:t xml:space="preserve">128868</w:t>
      </w:r>
    </w:p>
    <w:p>
      <w:r>
        <w:t xml:space="preserve">1. Kun olet valmis viemään #NPC-meemin tasolle, joka suututtaa zee leftin, fandomin kieroutuneen puolen ja hullujen johtaman mediayhtiön.... Kertokaa minulle, niin aloitamme operaatiot... Laittaisin jotain tällaista /b/ /pol/ mutta ne jotka tietää 4chanin menee retardiksi hitaasti. Joka tapauksessa...</w:t>
      </w:r>
    </w:p>
    <w:p>
      <w:r>
        <w:rPr>
          <w:b/>
          <w:u w:val="single"/>
        </w:rPr>
        <w:t xml:space="preserve">128869</w:t>
      </w:r>
    </w:p>
    <w:p>
      <w:r>
        <w:t xml:space="preserve">1.</w:t>
      </w:r>
    </w:p>
    <w:p>
      <w:r>
        <w:rPr>
          <w:b/>
          <w:u w:val="single"/>
        </w:rPr>
        <w:t xml:space="preserve">128870</w:t>
      </w:r>
    </w:p>
    <w:p>
      <w:r>
        <w:t xml:space="preserve">2.</w:t>
        <w:tab/>
        <w:t xml:space="preserve">Tapaa ilkeä apina ämmä, jolla on iso neekeri apina suu, joka olisi pitänyt ripustaa puuhun maxine lady suu baby daddy</w:t>
      </w:r>
    </w:p>
    <w:p>
      <w:r>
        <w:rPr>
          <w:b/>
          <w:u w:val="single"/>
        </w:rPr>
        <w:t xml:space="preserve">128871</w:t>
      </w:r>
    </w:p>
    <w:p>
      <w:r>
        <w:t xml:space="preserve">1.</w:t>
      </w:r>
    </w:p>
    <w:p>
      <w:r>
        <w:rPr>
          <w:b/>
          <w:u w:val="single"/>
        </w:rPr>
        <w:t xml:space="preserve">128872</w:t>
      </w:r>
    </w:p>
    <w:p>
      <w:r>
        <w:t xml:space="preserve">2.</w:t>
        <w:tab/>
        <w:t xml:space="preserve">Tyhmä ääliö sanoo mitä?</w:t>
      </w:r>
    </w:p>
    <w:p>
      <w:r>
        <w:rPr>
          <w:b/>
          <w:u w:val="single"/>
        </w:rPr>
        <w:t xml:space="preserve">128873</w:t>
      </w:r>
    </w:p>
    <w:p>
      <w:r>
        <w:t xml:space="preserve">1. Korjaus: Kansallissosialistit.  Ymmärrä se oikein.</w:t>
      </w:r>
    </w:p>
    <w:p>
      <w:r>
        <w:rPr>
          <w:b/>
          <w:u w:val="single"/>
        </w:rPr>
        <w:t xml:space="preserve">128874</w:t>
      </w:r>
    </w:p>
    <w:p>
      <w:r>
        <w:t xml:space="preserve">2.</w:t>
        <w:tab/>
        <w:t xml:space="preserve">Korjaus: Demokraattiset sosialistit käyttävät hallitusta heikentääkseen kansalaisia ja luodakseen riippuvuutta valtiosta.  Kansallissosialistit käyttävät hallitusta vahvistaakseen ihmisiä rakentaakseen riippumattomuutta valtiosta.</w:t>
      </w:r>
    </w:p>
    <w:p>
      <w:r>
        <w:rPr>
          <w:b/>
          <w:u w:val="single"/>
        </w:rPr>
        <w:t xml:space="preserve">128875</w:t>
      </w:r>
    </w:p>
    <w:p>
      <w:r>
        <w:t xml:space="preserve">3.</w:t>
        <w:tab/>
        <w:tab/>
        <w:t xml:space="preserve">Näin sanoo eräs toinen natsi. Totuudenmukaisuuden kultainen standardi.</w:t>
      </w:r>
    </w:p>
    <w:p>
      <w:r>
        <w:rPr>
          <w:b/>
          <w:u w:val="single"/>
        </w:rPr>
        <w:t xml:space="preserve">128876</w:t>
      </w:r>
    </w:p>
    <w:p>
      <w:r>
        <w:t xml:space="preserve">4.</w:t>
        <w:tab/>
        <w:tab/>
        <w:tab/>
        <w:t xml:space="preserve">Hieno sitaatin louhinta homo</w:t>
      </w:r>
    </w:p>
    <w:p>
      <w:r>
        <w:rPr>
          <w:b/>
          <w:u w:val="single"/>
        </w:rPr>
        <w:t xml:space="preserve">128877</w:t>
      </w:r>
    </w:p>
    <w:p>
      <w:r>
        <w:t xml:space="preserve">5.</w:t>
        <w:tab/>
        <w:tab/>
        <w:tab/>
        <w:tab/>
        <w:t xml:space="preserve">Holokausti on todiste vanukkaasta.</w:t>
      </w:r>
    </w:p>
    <w:p>
      <w:r>
        <w:rPr>
          <w:b/>
          <w:u w:val="single"/>
        </w:rPr>
        <w:t xml:space="preserve">128878</w:t>
      </w:r>
    </w:p>
    <w:p>
      <w:r>
        <w:t xml:space="preserve">6.</w:t>
        <w:tab/>
        <w:tab/>
        <w:tab/>
        <w:tab/>
        <w:t xml:space="preserve">Hitler puhui juutalaisista, mutta kaikki pitävät sitä tunnustuksena.</w:t>
      </w:r>
    </w:p>
    <w:p>
      <w:r>
        <w:rPr>
          <w:b/>
          <w:u w:val="single"/>
        </w:rPr>
        <w:t xml:space="preserve">128879</w:t>
      </w:r>
    </w:p>
    <w:p>
      <w:r>
        <w:t xml:space="preserve">7.</w:t>
        <w:tab/>
        <w:tab/>
        <w:tab/>
        <w:tab/>
        <w:tab/>
        <w:t xml:space="preserve">He toistavat sitä asiayhteydestään irrotettuna loputtomasti. Jos lainaisin jotain vastustajilleni ja joku sanoisi, että lainauksessa on jotain vikaa, tarkistaisin asian. Välitän siitä, että olen oikeassa, ja muutun tosiasioiden mukaan. Mikä keskiverto NPC:ssä on vikana?</w:t>
      </w:r>
    </w:p>
    <w:p>
      <w:r>
        <w:rPr>
          <w:b/>
          <w:u w:val="single"/>
        </w:rPr>
        <w:t xml:space="preserve">128880</w:t>
      </w:r>
    </w:p>
    <w:p>
      <w:r>
        <w:t xml:space="preserve">1. Turpa kiinni, senkin läski pelle</w:t>
      </w:r>
    </w:p>
    <w:p>
      <w:r>
        <w:rPr>
          <w:b/>
          <w:u w:val="single"/>
        </w:rPr>
        <w:t xml:space="preserve">128881</w:t>
      </w:r>
    </w:p>
    <w:p>
      <w:r>
        <w:t xml:space="preserve">2.</w:t>
        <w:tab/>
        <w:t xml:space="preserve">PIG sonni dyke ..</w:t>
      </w:r>
    </w:p>
    <w:p>
      <w:r>
        <w:rPr>
          <w:b/>
          <w:u w:val="single"/>
        </w:rPr>
        <w:t xml:space="preserve">128882</w:t>
      </w:r>
    </w:p>
    <w:p>
      <w:r>
        <w:t xml:space="preserve">1. Joukko neekereitä ammuttu Dollar Generalin ulkopuolella Germantownissa. (Arvelen neekerijutun perusteella). https://philadelphia.cbslocal.com/2018/10/03/dollar-general-germantown-shooting/. https://philadelphia.cbslocal.com/2018/10/03/dollar-general-germantown-shooting/</w:t>
      </w:r>
    </w:p>
    <w:p>
      <w:r>
        <w:rPr>
          <w:b/>
          <w:u w:val="single"/>
        </w:rPr>
        <w:t xml:space="preserve">128883</w:t>
      </w:r>
    </w:p>
    <w:p>
      <w:r>
        <w:t xml:space="preserve">2.</w:t>
        <w:tab/>
        <w:t xml:space="preserve">Presidentin hälytysjärjestelmä käynnistää ensimmäisen puhdistusväkivallan.</w:t>
      </w:r>
    </w:p>
    <w:p>
      <w:r>
        <w:rPr>
          <w:b/>
          <w:u w:val="single"/>
        </w:rPr>
        <w:t xml:space="preserve">128884</w:t>
      </w:r>
    </w:p>
    <w:p>
      <w:r>
        <w:t xml:space="preserve">3.</w:t>
        <w:tab/>
        <w:t xml:space="preserve">En voi olla miettimättä, teettekö lainkaan eroa "neekereiden" ja hyvien, kristittyjen, ahkerien mustien ihmisten välillä, vai ettekö näe eroa?</w:t>
      </w:r>
    </w:p>
    <w:p>
      <w:r>
        <w:rPr>
          <w:b/>
          <w:u w:val="single"/>
        </w:rPr>
        <w:t xml:space="preserve">128885</w:t>
      </w:r>
    </w:p>
    <w:p>
      <w:r>
        <w:t xml:space="preserve">4.</w:t>
        <w:tab/>
        <w:t xml:space="preserve">Kun useimmat hyvät ihmiset kuolevat, heidän kehossaan voi olla metallia, kuten titaania tai muuta leikkauksista peräisin olevaa metallia tai sirpaleita sodan jäljiltä. mustat päätyvät yleensä lyijyn kanssa.</w:t>
      </w:r>
    </w:p>
    <w:p>
      <w:r>
        <w:rPr>
          <w:b/>
          <w:u w:val="single"/>
        </w:rPr>
        <w:t xml:space="preserve">128886</w:t>
      </w:r>
    </w:p>
    <w:p>
      <w:r>
        <w:t xml:space="preserve">5.</w:t>
        <w:tab/>
        <w:tab/>
        <w:t xml:space="preserve">Ajattelin, että kuvailit uutta romumetallihuijausta. Hitsi.</w:t>
      </w:r>
    </w:p>
    <w:p>
      <w:r>
        <w:rPr>
          <w:b/>
          <w:u w:val="single"/>
        </w:rPr>
        <w:t xml:space="preserve">128887</w:t>
      </w:r>
    </w:p>
    <w:p>
      <w:r>
        <w:t xml:space="preserve">1. Mitä vittua neekerin sanomisella on tekemistä valkoisen rodun selviytymisen kanssa?</w:t>
      </w:r>
    </w:p>
    <w:p>
      <w:r>
        <w:rPr>
          <w:b/>
          <w:u w:val="single"/>
        </w:rPr>
        <w:t xml:space="preserve">128888</w:t>
      </w:r>
    </w:p>
    <w:p>
      <w:r>
        <w:t xml:space="preserve">1. Olisin kirjaimellisesti vain näiden kahden yhdistelmä, jos olisin tyttö wtf</w:t>
      </w:r>
    </w:p>
    <w:p>
      <w:r>
        <w:rPr>
          <w:b/>
          <w:u w:val="single"/>
        </w:rPr>
        <w:t xml:space="preserve">128889</w:t>
      </w:r>
    </w:p>
    <w:p>
      <w:r>
        <w:t xml:space="preserve">2.</w:t>
        <w:tab/>
        <w:t xml:space="preserve">Pidä meemit. Hän tarvitsee apua, joten huolehtiva rakastaja voisi tehdä paljon hänen onnellisuutensa eteen.</w:t>
      </w:r>
    </w:p>
    <w:p>
      <w:r>
        <w:rPr>
          <w:b/>
          <w:u w:val="single"/>
        </w:rPr>
        <w:t xml:space="preserve">128890</w:t>
      </w:r>
    </w:p>
    <w:p>
      <w:r>
        <w:t xml:space="preserve">3.</w:t>
        <w:tab/>
        <w:tab/>
        <w:t xml:space="preserve">Näin hänet ensimmäisenä Hitto vieköön!</w:t>
      </w:r>
    </w:p>
    <w:p>
      <w:r>
        <w:rPr>
          <w:b/>
          <w:u w:val="single"/>
        </w:rPr>
        <w:t xml:space="preserve">128891</w:t>
      </w:r>
    </w:p>
    <w:p>
      <w:r>
        <w:t xml:space="preserve">1. RT BillTufts Kanada ottaa lähes miljoona maahanmuuttajaa seuraavien kolmen vuoden aikana Se on kuin uusi Calgary kolmen vuoden välein.  Kuinka monta asuntoa on rakennettava? https://www.cbc.ca/news/politics/immigration-canada-2018-1.4371146 ... https://twitter.com/BillTufts/status/1054121515015438336...</w:t>
      </w:r>
    </w:p>
    <w:p>
      <w:r>
        <w:rPr>
          <w:b/>
          <w:u w:val="single"/>
        </w:rPr>
        <w:t xml:space="preserve">128892</w:t>
      </w:r>
    </w:p>
    <w:p>
      <w:r>
        <w:t xml:space="preserve">2.</w:t>
        <w:tab/>
        <w:t xml:space="preserve">eikä yksikään heistä VALKOINEN... %100 jälkeenjäänyttä hyödytöntä shitholeria</w:t>
      </w:r>
    </w:p>
    <w:p>
      <w:r>
        <w:rPr>
          <w:b/>
          <w:u w:val="single"/>
        </w:rPr>
        <w:t xml:space="preserve">128893</w:t>
      </w:r>
    </w:p>
    <w:p>
      <w:r>
        <w:t xml:space="preserve">3.</w:t>
        <w:tab/>
        <w:tab/>
        <w:t xml:space="preserve">Kanada? Vai heidän herrojensa YK:ssa?</w:t>
      </w:r>
    </w:p>
    <w:p>
      <w:r>
        <w:rPr>
          <w:b/>
          <w:u w:val="single"/>
        </w:rPr>
        <w:t xml:space="preserve">128894</w:t>
      </w:r>
    </w:p>
    <w:p>
      <w:r>
        <w:t xml:space="preserve">4.</w:t>
        <w:tab/>
        <w:tab/>
        <w:t xml:space="preserve">miljoonat maahanmuuttajat, jotka he haluavat tunkea sin</w:t>
      </w:r>
    </w:p>
    <w:p>
      <w:r>
        <w:rPr>
          <w:b/>
          <w:u w:val="single"/>
        </w:rPr>
        <w:t xml:space="preserve">128895</w:t>
      </w:r>
    </w:p>
    <w:p>
      <w:r>
        <w:t xml:space="preserve">1. liberalismi on mielisairaus</w:t>
      </w:r>
    </w:p>
    <w:p>
      <w:r>
        <w:rPr>
          <w:b/>
          <w:u w:val="single"/>
        </w:rPr>
        <w:t xml:space="preserve">128896</w:t>
      </w:r>
    </w:p>
    <w:p>
      <w:r>
        <w:t xml:space="preserve">2.</w:t>
        <w:tab/>
        <w:t xml:space="preserve">Voi poikaa, jonka äiti on jälkeenjäänyt ääliö.</w:t>
      </w:r>
    </w:p>
    <w:p>
      <w:r>
        <w:rPr>
          <w:b/>
          <w:u w:val="single"/>
        </w:rPr>
        <w:t xml:space="preserve">128897</w:t>
      </w:r>
    </w:p>
    <w:p>
      <w:r>
        <w:t xml:space="preserve">1. Tätä säälittävää sivustoa johtaa neekeri, joka ei todellakaan välitä sananvapaudesta.  Hän loukkaantuu tuhmista piirroksistasi ja se saa hänen pp:nsä tuntumaan hassulta, joten hän ei pidä siitä yhtään!  #LOLIGATE #NIGGERGATE @a</w:t>
      </w:r>
    </w:p>
    <w:p>
      <w:r>
        <w:rPr>
          <w:b/>
          <w:u w:val="single"/>
        </w:rPr>
        <w:t xml:space="preserve">128898</w:t>
      </w:r>
    </w:p>
    <w:p>
      <w:r>
        <w:t xml:space="preserve">1. NY. Nigger Threatened to Kill Every White Person http://dailystormer.name/colorful-new-yorker-charged-for-threatening-to-kill-every-white-person/ Support: http://dailystormer.name/contributions/ http://www.register.gop *Anonymously report aliens: (866) 347-2423 The Hidden War: http://dailystormer.name/section/race-war/</w:t>
      </w:r>
    </w:p>
    <w:p>
      <w:r>
        <w:rPr>
          <w:b/>
          <w:u w:val="single"/>
        </w:rPr>
        <w:t xml:space="preserve">128899</w:t>
      </w:r>
    </w:p>
    <w:p>
      <w:r>
        <w:t xml:space="preserve">1. Voitteko tuntea näiden heikkojen natsien epätoivon juuri ennen Yhdysvaltojen välivaaleja?   SE ON YHTÄ PAHA KUIN DEMONRATIT. HEMMETTI!   Ei ihme, että nämä "sosialistit" (natsit ja demonratit) ovat samantyyppisiä ihmisiä, molemmat pesämieli viruksen tartuttamia... :eek:   +1 (Neo) #Trump #MAGA #KAG #GabFam #SpeakFreely #WalkAway #InfoWars #JobsNotMobs #RedWave #KanyeEffect</w:t>
      </w:r>
    </w:p>
    <w:p>
      <w:r>
        <w:rPr>
          <w:b/>
          <w:u w:val="single"/>
        </w:rPr>
        <w:t xml:space="preserve">128900</w:t>
      </w:r>
    </w:p>
    <w:p>
      <w:r>
        <w:t xml:space="preserve">2.</w:t>
        <w:tab/>
        <w:t xml:space="preserve">Painu helvettiin 2 Twitterin ääliö. Puhut liikaa paskaa yhdeksi ihmiseksi. Sinä paskanjauhanta, tiedät vittu kaiken uusnatseista.</w:t>
      </w:r>
    </w:p>
    <w:p>
      <w:r>
        <w:rPr>
          <w:b/>
          <w:u w:val="single"/>
        </w:rPr>
        <w:t xml:space="preserve">128901</w:t>
      </w:r>
    </w:p>
    <w:p>
      <w:r>
        <w:t xml:space="preserve">3.</w:t>
        <w:tab/>
        <w:tab/>
        <w:t xml:space="preserve">Profiilissasi lukee, neon natsi, ffs, se on neon natsi, ja minä kaasutan sinut ensin. Profiilisi on täynnä vihaa. Painu vittuun, retardi.</w:t>
      </w:r>
    </w:p>
    <w:p>
      <w:r>
        <w:rPr>
          <w:b/>
          <w:u w:val="single"/>
        </w:rPr>
        <w:t xml:space="preserve">128902</w:t>
      </w:r>
    </w:p>
    <w:p>
      <w:r>
        <w:t xml:space="preserve">1. KAIKKI MUSLIMIT !   David Lammy tuomitsee totuuden kertomisen .   Nick Ferarrille LBC:llä soittanut nainen toi esiin erittäin mielenkiintoisen asian Euroopassa toimivista grooming-jengeistä . Kaikkialla Euroopassa on sama ongelma . Hollannissa jengit ovat marokkolaisia ja turkkilaisia . Kun taas Yhdistyneessä kuningaskunnassa suurin osa grooming-jengeistä on bangla deshiläisiä tai pakistanilaisia .</w:t>
      </w:r>
    </w:p>
    <w:p>
      <w:r>
        <w:rPr>
          <w:b/>
          <w:u w:val="single"/>
        </w:rPr>
        <w:t xml:space="preserve">128903</w:t>
      </w:r>
    </w:p>
    <w:p>
      <w:r>
        <w:t xml:space="preserve">2.</w:t>
        <w:tab/>
        <w:t xml:space="preserve">Ei yllätys. Sama 1400 vuotta vanha ajattelutapa, sama älykkyysosamäärä kuin jälkeenjääneillä, sama olematon empatia, ja perinne kietoa mätänevä ruumis "jumalallisen" outoon kimallukseen.</w:t>
      </w:r>
    </w:p>
    <w:p>
      <w:r>
        <w:rPr>
          <w:b/>
          <w:u w:val="single"/>
        </w:rPr>
        <w:t xml:space="preserve">128904</w:t>
      </w:r>
    </w:p>
    <w:p>
      <w:r>
        <w:t xml:space="preserve">1. Hiekkaneekeri Muhammedin on oltava ruskeampi, keskiaikaisempi ja nussittava vuohta.</w:t>
      </w:r>
    </w:p>
    <w:p>
      <w:r>
        <w:rPr>
          <w:b/>
          <w:u w:val="single"/>
        </w:rPr>
        <w:t xml:space="preserve">128905</w:t>
      </w:r>
    </w:p>
    <w:p>
      <w:r>
        <w:t xml:space="preserve">1. Paul Michael Watson https://youtu.be/w5F_AhciUy4</w:t>
      </w:r>
    </w:p>
    <w:p>
      <w:r>
        <w:rPr>
          <w:b/>
          <w:u w:val="single"/>
        </w:rPr>
        <w:t xml:space="preserve">128906</w:t>
      </w:r>
    </w:p>
    <w:p>
      <w:r>
        <w:t xml:space="preserve">2.</w:t>
        <w:tab/>
        <w:t xml:space="preserve">....intersectionalism writ large....   Niille, jotka eivät kyllästytä itseään tämän tason yksityiskohdilla, intersektionaalisuus on modernin luokkasodankäynnin äiti, se tarkoittaa kirjaimellisesti pistettä, jossa erilaiset valituksen pojat ja tytöt kohtaavat... ...nyt etkö ole iloinen, ettet kysynyt? ...ajattelin niin...lol</w:t>
      </w:r>
    </w:p>
    <w:p>
      <w:r>
        <w:rPr>
          <w:b/>
          <w:u w:val="single"/>
        </w:rPr>
        <w:t xml:space="preserve">128907</w:t>
      </w:r>
    </w:p>
    <w:p>
      <w:r>
        <w:t xml:space="preserve">3.</w:t>
        <w:tab/>
        <w:tab/>
        <w:t xml:space="preserve">Olen Paul Joseph Watsonin fani ja löysin tämän videon hauska Voimme kaikki sanoa, että olemme osa Latino musta Aasialainen Mitä väliä sillä on Olen ylpeä valkoisesta perinnöstäni, mutta voisin olla 1/1024 musta samoin Hyväksyykö vasemmisto minut kuten he näyttävät haluavan hyväksyä Pocahontas?</w:t>
      </w:r>
    </w:p>
    <w:p>
      <w:r>
        <w:rPr>
          <w:b/>
          <w:u w:val="single"/>
        </w:rPr>
        <w:t xml:space="preserve">128908</w:t>
      </w:r>
    </w:p>
    <w:p>
      <w:r>
        <w:t xml:space="preserve">4.</w:t>
        <w:tab/>
        <w:tab/>
        <w:tab/>
        <w:t xml:space="preserve">Rotu on oikeastaan henkinen konstruktio. Ihmiskunta on ollut olemassa tarpeeksi kauan sekoittuakseen tosissaan.  Useimmat ovat tyhmempiä kuin Maxine Waters...</w:t>
      </w:r>
    </w:p>
    <w:p>
      <w:r>
        <w:rPr>
          <w:b/>
          <w:u w:val="single"/>
        </w:rPr>
        <w:t xml:space="preserve">128909</w:t>
      </w:r>
    </w:p>
    <w:p>
      <w:r>
        <w:t xml:space="preserve">5.</w:t>
        <w:tab/>
        <w:tab/>
        <w:tab/>
        <w:tab/>
        <w:t xml:space="preserve">Ja Gab on täynnä näitä tietämättömiä, pikkumielisiä hölmöjä. Luin juuri erään viestiketjun, vannon, että pelkkä yhteiskuntahistorian ymmärtämättömyys oli hälyttävää. Jotkut ovat varmasti valenatseja. Toiset uskovat oikeasti koko "puhdasrotuiseen" konstruktioon.</w:t>
      </w:r>
    </w:p>
    <w:p>
      <w:r>
        <w:rPr>
          <w:b/>
          <w:u w:val="single"/>
        </w:rPr>
        <w:t xml:space="preserve">128910</w:t>
      </w:r>
    </w:p>
    <w:p>
      <w:r>
        <w:t xml:space="preserve">6.</w:t>
        <w:tab/>
        <w:tab/>
        <w:tab/>
        <w:tab/>
        <w:tab/>
        <w:t xml:space="preserve">okei, ole sitten kusipää ja kieltäydy edes harkitsemasta ennakkoluulottomuutta.</w:t>
      </w:r>
    </w:p>
    <w:p>
      <w:r>
        <w:rPr>
          <w:b/>
          <w:u w:val="single"/>
        </w:rPr>
        <w:t xml:space="preserve">128911</w:t>
      </w:r>
    </w:p>
    <w:p>
      <w:r>
        <w:t xml:space="preserve">1. Geologia on osoittanut, ettei maailmanlaajuista tulvaa ole ollut, joten Raamattu ei voi olla tarkka.   Jos se on epätarkka peruskertomuksessaan maailmanhistoriasta, ei ole mitään syytä uskoa sitä, kun siinä kuvataan ihmeitä, joita ei voida dokumentoida tavalla tai toisella.   On eri asia uskoa ilman todisteita kuin uskoa vastoin todisteita.</w:t>
      </w:r>
    </w:p>
    <w:p>
      <w:r>
        <w:rPr>
          <w:b/>
          <w:u w:val="single"/>
        </w:rPr>
        <w:t xml:space="preserve">128912</w:t>
      </w:r>
    </w:p>
    <w:p>
      <w:r>
        <w:t xml:space="preserve">2.</w:t>
        <w:tab/>
        <w:t xml:space="preserve">Uskot siis geologeihin?  Onneksi geologi ei ole koskaan ollut väärässä.</w:t>
      </w:r>
    </w:p>
    <w:p>
      <w:r>
        <w:rPr>
          <w:b/>
          <w:u w:val="single"/>
        </w:rPr>
        <w:t xml:space="preserve">128913</w:t>
      </w:r>
    </w:p>
    <w:p>
      <w:r>
        <w:t xml:space="preserve">3.</w:t>
        <w:tab/>
        <w:tab/>
        <w:t xml:space="preserve">Geologeilla on todisteita.   Raamatussa on paljon outoja tarinoita, jotka ovat ristiriidassa sen kanssa, mitä tiedämme maailmankaikkeudesta.   Jeesus on väärennös ja homo.</w:t>
      </w:r>
    </w:p>
    <w:p>
      <w:r>
        <w:rPr>
          <w:b/>
          <w:u w:val="single"/>
        </w:rPr>
        <w:t xml:space="preserve">128914</w:t>
      </w:r>
    </w:p>
    <w:p>
      <w:r>
        <w:t xml:space="preserve">4.</w:t>
        <w:tab/>
        <w:tab/>
        <w:tab/>
        <w:t xml:space="preserve">niin kutsuttu Jeesus/Jehova, jota kutsutte väärennökseksi/homoksi, on se valkoinen, jonka niin kutsutut valkoiset ihmiset sanoivat olevan Jeesus.Eivätkö kaikki voi lukea Raamattua ja ymmärtää sitä.Sanat muuttuvat joka kerta, kun sitä lukee.Ja jos haluatte tietää, miltä hän näyttää, lukekaa Ilm.1:14-15.</w:t>
      </w:r>
    </w:p>
    <w:p>
      <w:r>
        <w:rPr>
          <w:b/>
          <w:u w:val="single"/>
        </w:rPr>
        <w:t xml:space="preserve">128915</w:t>
      </w:r>
    </w:p>
    <w:p>
      <w:r>
        <w:t xml:space="preserve">5.</w:t>
        <w:tab/>
        <w:tab/>
        <w:tab/>
        <w:tab/>
        <w:t xml:space="preserve">Hän on jo kauan sitten mädäntynyt pois, joten ei ole mitään merkitystä sillä, miltä hän näytti, jos hän ylipäätään oli olemassa.</w:t>
      </w:r>
    </w:p>
    <w:p>
      <w:r>
        <w:rPr>
          <w:b/>
          <w:u w:val="single"/>
        </w:rPr>
        <w:t xml:space="preserve">128916</w:t>
      </w:r>
    </w:p>
    <w:p>
      <w:r>
        <w:t xml:space="preserve">6.</w:t>
        <w:tab/>
        <w:tab/>
        <w:tab/>
        <w:tab/>
        <w:tab/>
        <w:t xml:space="preserve">Jehovh on ollut Jumalan, taivaallisen Isän, kanssa ennen kuin maailma oli, hengessä (enkelinä), kun menemme maailmansotaan 3.Hän palaa auttamaan israelilaisia taistelemaan.</w:t>
      </w:r>
    </w:p>
    <w:p>
      <w:r>
        <w:rPr>
          <w:b/>
          <w:u w:val="single"/>
        </w:rPr>
        <w:t xml:space="preserve">128917</w:t>
      </w:r>
    </w:p>
    <w:p>
      <w:r>
        <w:t xml:space="preserve">7.</w:t>
        <w:tab/>
        <w:tab/>
        <w:tab/>
        <w:tab/>
        <w:tab/>
        <w:tab/>
        <w:t xml:space="preserve">Mikä on todennäköisempää? Jumalan täytyy tappaa oma poikansa, jotta hän voi muokata tyhjästä luomansa maailmankaikkeuden moraalista rakennetta, vai luuleeko joku hullu olevansa jumalan poika ja teloitutti itsensä?</w:t>
      </w:r>
    </w:p>
    <w:p>
      <w:r>
        <w:rPr>
          <w:b/>
          <w:u w:val="single"/>
        </w:rPr>
        <w:t xml:space="preserve">128918</w:t>
      </w:r>
    </w:p>
    <w:p>
      <w:r>
        <w:t xml:space="preserve">8.</w:t>
        <w:tab/>
        <w:tab/>
        <w:tab/>
        <w:tab/>
        <w:tab/>
        <w:tab/>
        <w:tab/>
        <w:t xml:space="preserve">Olet ymmärtänyt väärin, Jumala loi ihmiset vapaalla tahdolla. He tekivät syntiä ja myöhemmin ja rangaistus synnistä on kuolema tai helvetti. Hän lähetti Jeesuksen maksamaan HINNAN syntiemme tähden. Hänen ei olisi tarvinnut, mutta hänellä oli niin paljon rakkautta, että hän meni ristille vain meidän takiamme.</w:t>
      </w:r>
    </w:p>
    <w:p>
      <w:r>
        <w:rPr>
          <w:b/>
          <w:u w:val="single"/>
        </w:rPr>
        <w:t xml:space="preserve">128919</w:t>
      </w:r>
    </w:p>
    <w:p>
      <w:r>
        <w:t xml:space="preserve">9.</w:t>
        <w:tab/>
        <w:tab/>
        <w:tab/>
        <w:tab/>
        <w:tab/>
        <w:tab/>
        <w:tab/>
        <w:tab/>
        <w:t xml:space="preserve">Miksi ei vain annettaisi anteeksi naulaamatta ketään mihinkään?</w:t>
      </w:r>
    </w:p>
    <w:p>
      <w:r>
        <w:rPr>
          <w:b/>
          <w:u w:val="single"/>
        </w:rPr>
        <w:t xml:space="preserve">128920</w:t>
      </w:r>
    </w:p>
    <w:p>
      <w:r>
        <w:t xml:space="preserve">10.</w:t>
        <w:tab/>
        <w:tab/>
        <w:tab/>
        <w:tab/>
        <w:tab/>
        <w:tab/>
        <w:tab/>
        <w:tab/>
        <w:tab/>
        <w:t xml:space="preserve">Kerroin teille, Tuomari, että ihmisillä oli vapaa tahto ja he valitsivat synnin. Jumala ei päästä syntiä taivaaseen, joten päädymme helvettiin. Jumalan rakkaus oli niin suurta, että hän lähetti Poikansa maksamaan siitä. Tämä oli roomalaisten tapa teloittaa ihmisiä silloin.</w:t>
      </w:r>
    </w:p>
    <w:p>
      <w:r>
        <w:rPr>
          <w:b/>
          <w:u w:val="single"/>
        </w:rPr>
        <w:t xml:space="preserve">128921</w:t>
      </w:r>
    </w:p>
    <w:p>
      <w:r>
        <w:t xml:space="preserve">11.</w:t>
        <w:tab/>
        <w:tab/>
        <w:tab/>
        <w:tab/>
        <w:tab/>
        <w:tab/>
        <w:tab/>
        <w:tab/>
        <w:tab/>
        <w:tab/>
        <w:t xml:space="preserve">Unohda välikädet ja anna anteeksi.   Se on vain hullua. Se on pelilogiikkaa. Tarvitset mystisen talismaanin päästäksesi portista läpi. Miksi?   Koska siksi!</w:t>
      </w:r>
    </w:p>
    <w:p>
      <w:r>
        <w:rPr>
          <w:b/>
          <w:u w:val="single"/>
        </w:rPr>
        <w:t xml:space="preserve">128922</w:t>
      </w:r>
    </w:p>
    <w:p>
      <w:r>
        <w:t xml:space="preserve">12.</w:t>
        <w:tab/>
        <w:tab/>
        <w:tab/>
        <w:tab/>
        <w:tab/>
        <w:tab/>
        <w:tab/>
        <w:tab/>
        <w:tab/>
        <w:tab/>
        <w:tab/>
        <w:t xml:space="preserve">Hei, tuomari, Jumalan tapa ja meidän tapamme ovat erilaisia. Kuka minä olen kyseenalaistamaan Hänen menetelmänsä</w:t>
      </w:r>
    </w:p>
    <w:p>
      <w:r>
        <w:rPr>
          <w:b/>
          <w:u w:val="single"/>
        </w:rPr>
        <w:t xml:space="preserve">128923</w:t>
      </w:r>
    </w:p>
    <w:p>
      <w:r>
        <w:t xml:space="preserve">13.</w:t>
        <w:tab/>
        <w:tab/>
        <w:tab/>
        <w:tab/>
        <w:tab/>
        <w:tab/>
        <w:tab/>
        <w:tab/>
        <w:tab/>
        <w:tab/>
        <w:tab/>
        <w:tab/>
        <w:t xml:space="preserve">Olet oikeassa. Jättäkää Raamatun jälkeenjääneen jumalan menetelmien kyseenalaistaminen päteville ammattilaisille.</w:t>
      </w:r>
    </w:p>
    <w:p>
      <w:r>
        <w:rPr>
          <w:b/>
          <w:u w:val="single"/>
        </w:rPr>
        <w:t xml:space="preserve">128924</w:t>
      </w:r>
    </w:p>
    <w:p>
      <w:r>
        <w:t xml:space="preserve">14.</w:t>
        <w:tab/>
        <w:tab/>
        <w:tab/>
        <w:tab/>
        <w:tab/>
        <w:tab/>
        <w:tab/>
        <w:tab/>
        <w:tab/>
        <w:tab/>
        <w:tab/>
        <w:tab/>
        <w:tab/>
        <w:t xml:space="preserve">Tuomari Pyhä Henki teki Jeesuksesta todellisen minulle ja Henki vastaa Jumalan sanaa, Raamattua.</w:t>
      </w:r>
    </w:p>
    <w:p>
      <w:r>
        <w:rPr>
          <w:b/>
          <w:u w:val="single"/>
        </w:rPr>
        <w:t xml:space="preserve">128925</w:t>
      </w:r>
    </w:p>
    <w:p>
      <w:r>
        <w:t xml:space="preserve">15.</w:t>
        <w:tab/>
        <w:tab/>
        <w:tab/>
        <w:tab/>
        <w:tab/>
        <w:tab/>
        <w:tab/>
        <w:tab/>
        <w:tab/>
        <w:tab/>
        <w:tab/>
        <w:tab/>
        <w:tab/>
        <w:tab/>
        <w:t xml:space="preserve">Joo, mutta sinä olet jälkeenjäänyt, jonka ei pitäisi saada omistaa voiveitsiä.</w:t>
      </w:r>
    </w:p>
    <w:p>
      <w:r>
        <w:rPr>
          <w:b/>
          <w:u w:val="single"/>
        </w:rPr>
        <w:t xml:space="preserve">128926</w:t>
      </w:r>
    </w:p>
    <w:p>
      <w:r>
        <w:t xml:space="preserve">1. Logiikkasi mukaan Facebook ja Instagram saivat myös kirjaimellisesti tappaa viattomia ihmisiä, koska hänellä oli tilit myös siellä.    #DeleteFacebookAndInstagramAndImprisonTheirUsers</w:t>
      </w:r>
    </w:p>
    <w:p>
      <w:r>
        <w:rPr>
          <w:b/>
          <w:u w:val="single"/>
        </w:rPr>
        <w:t xml:space="preserve">128927</w:t>
      </w:r>
    </w:p>
    <w:p>
      <w:r>
        <w:t xml:space="preserve">2.</w:t>
        <w:tab/>
        <w:t xml:space="preserve">olet kusipää</w:t>
      </w:r>
    </w:p>
    <w:p>
      <w:r>
        <w:rPr>
          <w:b/>
          <w:u w:val="single"/>
        </w:rPr>
        <w:t xml:space="preserve">128928</w:t>
      </w:r>
    </w:p>
    <w:p>
      <w:r>
        <w:t xml:space="preserve">1. Itken, koska väärä tuomion ennustuksesi on aiheuttanut hallitsematonta vatsan naurua. | #RedNationRising</w:t>
      </w:r>
    </w:p>
    <w:p>
      <w:r>
        <w:rPr>
          <w:b/>
          <w:u w:val="single"/>
        </w:rPr>
        <w:t xml:space="preserve">128929</w:t>
      </w:r>
    </w:p>
    <w:p>
      <w:r>
        <w:t xml:space="preserve">2.</w:t>
        <w:tab/>
        <w:t xml:space="preserve">On olemassa beeta-uros olemista ja sitten on olemassa soijapoikahomopäähomo kusipää. Asepalveluksen pitäisi olla vaatimuksena ennen kuin joku voi äänestää.</w:t>
      </w:r>
    </w:p>
    <w:p>
      <w:r>
        <w:rPr>
          <w:b/>
          <w:u w:val="single"/>
        </w:rPr>
        <w:t xml:space="preserve">128930</w:t>
      </w:r>
    </w:p>
    <w:p>
      <w:r>
        <w:t xml:space="preserve">1. Jonkun pitäisi pidättää se toinen homo eläimellisyydestä, jos se panee koiraa, luultavasti joku valkoisista muslimihomoista!</w:t>
      </w:r>
    </w:p>
    <w:p>
      <w:r>
        <w:rPr>
          <w:b/>
          <w:u w:val="single"/>
        </w:rPr>
        <w:t xml:space="preserve">128931</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128932</w:t>
      </w:r>
    </w:p>
    <w:p>
      <w:r>
        <w:t xml:space="preserve">2.</w:t>
        <w:tab/>
        <w:t xml:space="preserve">Rakastan Trumpia</w:t>
      </w:r>
    </w:p>
    <w:p>
      <w:r>
        <w:rPr>
          <w:b/>
          <w:u w:val="single"/>
        </w:rPr>
        <w:t xml:space="preserve">128933</w:t>
      </w:r>
    </w:p>
    <w:p>
      <w:r>
        <w:t xml:space="preserve">3.</w:t>
        <w:tab/>
        <w:tab/>
        <w:t xml:space="preserve">Olet sitten jälkeenjäänyt</w:t>
      </w:r>
    </w:p>
    <w:p>
      <w:r>
        <w:rPr>
          <w:b/>
          <w:u w:val="single"/>
        </w:rPr>
        <w:t xml:space="preserve">128934</w:t>
      </w:r>
    </w:p>
    <w:p>
      <w:r>
        <w:t xml:space="preserve">1. NOOSE flash !   Toivottavasti tämä ämmä roikkuu</w:t>
      </w:r>
    </w:p>
    <w:p>
      <w:r>
        <w:rPr>
          <w:b/>
          <w:u w:val="single"/>
        </w:rPr>
        <w:t xml:space="preserve">128935</w:t>
      </w:r>
    </w:p>
    <w:p>
      <w:r>
        <w:t xml:space="preserve">2.</w:t>
        <w:tab/>
        <w:t xml:space="preserve">Joku toinen todistaja ilmestyy kuolleena, eikä kukaan kyseenalaista sitä.  Tarkoitan, että jos Trump murhaisi ihmisiä, Comedy Central olisi koko ajan mukana, mutta heillä on joku englantia puhuva neekeri ja he pitävät kaikkia jälkeenjääneinä.</w:t>
      </w:r>
    </w:p>
    <w:p>
      <w:r>
        <w:rPr>
          <w:b/>
          <w:u w:val="single"/>
        </w:rPr>
        <w:t xml:space="preserve">128936</w:t>
      </w:r>
    </w:p>
    <w:p>
      <w:r>
        <w:t xml:space="preserve">1. Jack Dorseyn on aina höyrystettävä, se täydentäisi hänen idioottihippi-lookiaan. https://www.dailymail.co.uk/news/article-6298961/Twitter-CEO-Jack-Dorsey-complains-tax-support-homeless-San-Francisco.html Mikä likainen olento hän onkaan.</w:t>
      </w:r>
    </w:p>
    <w:p>
      <w:r>
        <w:rPr>
          <w:b/>
          <w:u w:val="single"/>
        </w:rPr>
        <w:t xml:space="preserve">128937</w:t>
      </w:r>
    </w:p>
    <w:p>
      <w:r>
        <w:t xml:space="preserve">2.</w:t>
        <w:tab/>
        <w:t xml:space="preserve">Siellä on kuin käsikirja, johon valkoiset liberaalit tukeutuvat, vannon</w:t>
      </w:r>
    </w:p>
    <w:p>
      <w:r>
        <w:rPr>
          <w:b/>
          <w:u w:val="single"/>
        </w:rPr>
        <w:t xml:space="preserve">128938</w:t>
      </w:r>
    </w:p>
    <w:p>
      <w:r>
        <w:t xml:space="preserve">3.</w:t>
        <w:tab/>
        <w:tab/>
        <w:t xml:space="preserve">@Runsondiesel @WADL - kyllä, täytyy olla käsikirja- tai jotain, kuten se, että kaikilla heillä on leukapoikkeavuuksia, koska he ovat pitäneet suuta auki niin kauan - huulet muuttuvat vähitellen epämuodostuneiksi - vaikka joillakin se on tuskin havaittavissa - näet yllä, että Dorsey piiloutuu parran taakse.</w:t>
      </w:r>
    </w:p>
    <w:p>
      <w:r>
        <w:rPr>
          <w:b/>
          <w:u w:val="single"/>
        </w:rPr>
        <w:t xml:space="preserve">128939</w:t>
      </w:r>
    </w:p>
    <w:p>
      <w:r>
        <w:t xml:space="preserve">4.</w:t>
        <w:tab/>
        <w:tab/>
        <w:t xml:space="preserve">Tässä on lyhyt viitekartta:</w:t>
      </w:r>
    </w:p>
    <w:p>
      <w:r>
        <w:rPr>
          <w:b/>
          <w:u w:val="single"/>
        </w:rPr>
        <w:t xml:space="preserve">128940</w:t>
      </w:r>
    </w:p>
    <w:p>
      <w:r>
        <w:t xml:space="preserve">1. #VOTE RED</w:t>
      </w:r>
    </w:p>
    <w:p>
      <w:r>
        <w:rPr>
          <w:b/>
          <w:u w:val="single"/>
        </w:rPr>
        <w:t xml:space="preserve">128941</w:t>
      </w:r>
    </w:p>
    <w:p>
      <w:r>
        <w:t xml:space="preserve">2.</w:t>
        <w:tab/>
        <w:t xml:space="preserve">Hän on edelleen homo</w:t>
      </w:r>
    </w:p>
    <w:p>
      <w:r>
        <w:rPr>
          <w:b/>
          <w:u w:val="single"/>
        </w:rPr>
        <w:t xml:space="preserve">128942</w:t>
      </w:r>
    </w:p>
    <w:p>
      <w:r>
        <w:t xml:space="preserve">1. Nämä sivistymättömät natsit Gabissa ovat liittyneet yhteen alentamaan minua, seuraajani voisivat auttaa, jos teitä haittaisi äänestää kommenttejani, liityin vasta tänään! Pistemääräni oli hyvä, kunnes nämä natsilampaat...</w:t>
      </w:r>
    </w:p>
    <w:p>
      <w:r>
        <w:rPr>
          <w:b/>
          <w:u w:val="single"/>
        </w:rPr>
        <w:t xml:space="preserve">128943</w:t>
      </w:r>
    </w:p>
    <w:p>
      <w:r>
        <w:t xml:space="preserve">2.</w:t>
        <w:tab/>
        <w:t xml:space="preserve">ei, senkin juutalaishintti, pisteesi olivat alle keskitason, kunnes avasit rasistisen kukkoilukotelosi ja aloit haukkua valkoisia ihmisiä, joten syö paskaa ja kuole, senkin vitun itkupilli jidihuoran ämmähintti!</w:t>
      </w:r>
    </w:p>
    <w:p>
      <w:r>
        <w:rPr>
          <w:b/>
          <w:u w:val="single"/>
        </w:rPr>
        <w:t xml:space="preserve">128944</w:t>
      </w:r>
    </w:p>
    <w:p>
      <w:r>
        <w:t xml:space="preserve">3.</w:t>
        <w:tab/>
        <w:tab/>
        <w:t xml:space="preserve">Ainakin minä tiesin, kuka isäni oli, senkin sisäsiittoinen suuta hengittävä neekerimulkku. millaiset homovanhemmat antavat äpärälleen nimen Milton? Siis Milton? Liian monta Simpson-jaksoa 8-luokan asunnoissasi, veikkaan.</w:t>
      </w:r>
    </w:p>
    <w:p>
      <w:r>
        <w:rPr>
          <w:b/>
          <w:u w:val="single"/>
        </w:rPr>
        <w:t xml:space="preserve">128945</w:t>
      </w:r>
    </w:p>
    <w:p>
      <w:r>
        <w:t xml:space="preserve">1. Seuraavaksi se on luoti George Sorosin newyorkilaisen kodin kohteena oli räjähde, viranomaiset sanovat https://www.washingtonpost.com/nation/2018/10/23/explosive-device-found-residence-george-soros-liberal-philanthropist-target-far-right/?noredirect=on&amp;utm_term=.aeffa5307217</w:t>
      </w:r>
    </w:p>
    <w:p>
      <w:r>
        <w:rPr>
          <w:b/>
          <w:u w:val="single"/>
        </w:rPr>
        <w:t xml:space="preserve">128946</w:t>
      </w:r>
    </w:p>
    <w:p>
      <w:r>
        <w:t xml:space="preserve">2.</w:t>
        <w:tab/>
        <w:t xml:space="preserve">Kuka ikinä teki sen, et tämä paha kusipää ei ole kuka olet ja tänä iltana tai et voi päästä uuteen olet kuollut saat vain kerran ja pitäisi tappaa soro s ja perheesi</w:t>
      </w:r>
    </w:p>
    <w:p>
      <w:r>
        <w:rPr>
          <w:b/>
          <w:u w:val="single"/>
        </w:rPr>
        <w:t xml:space="preserve">128947</w:t>
      </w:r>
    </w:p>
    <w:p>
      <w:r>
        <w:t xml:space="preserve">1. Joskus ajattelen, että kaikkien noiden itseään vihaavien valkoisten ja vasemmistolaisten ja neekerien rakastajien pitäisi saada se, minkä puolesta taistelevat, ja sitten voisin nauraa kun he valittavat kuinka mädäksi asiat ovat muuttumassa, katsella kun he kiemurtelevat elämänlaadun laskiessa entisestään, kun lainvalvonta demoralisoituu ja rikollisuus kasvaa. Olkaa varovaisia mitä toivotte, kusipäät!</w:t>
      </w:r>
    </w:p>
    <w:p>
      <w:r>
        <w:rPr>
          <w:b/>
          <w:u w:val="single"/>
        </w:rPr>
        <w:t xml:space="preserve">128948</w:t>
      </w:r>
    </w:p>
    <w:p>
      <w:r>
        <w:t xml:space="preserve">1. Järkyttävää, ettei kukaan verkostossani ole kirjoittanut tästä tänään. Onko kukaan seurannut tapausta?   Van Dyke vangittiin, kun valamiehistö tuomitsi hänet 2. asteen murhasta ja törkeästä pahoinpitelystä jokaisesta 16 laukauksesta. http://www.chicagotribune.com/news/local/breaking/ct-met-laquan-mcdonald-jason-van-dyke-verdict-20181005-story.html</w:t>
      </w:r>
    </w:p>
    <w:p>
      <w:r>
        <w:rPr>
          <w:b/>
          <w:u w:val="single"/>
        </w:rPr>
        <w:t xml:space="preserve">128949</w:t>
      </w:r>
    </w:p>
    <w:p>
      <w:r>
        <w:t xml:space="preserve">1. Neekerit..... https://www.dailystar.co.uk/news/latest-news/733943/Birmingham-stabbing-30-person-brawl-erupts-outside-McDonalds-video</w:t>
      </w:r>
    </w:p>
    <w:p>
      <w:r>
        <w:rPr>
          <w:b/>
          <w:u w:val="single"/>
        </w:rPr>
        <w:t xml:space="preserve">128950</w:t>
      </w:r>
    </w:p>
    <w:p>
      <w:r>
        <w:t xml:space="preserve">2.</w:t>
        <w:tab/>
        <w:t xml:space="preserve">Se on tosiasia, että heillä on pienemmät aivot, joten miksi ihmiset eivät ymmärrä, että he nekruilevat aina kun saavat tilaisuuden!</w:t>
      </w:r>
    </w:p>
    <w:p>
      <w:r>
        <w:rPr>
          <w:b/>
          <w:u w:val="single"/>
        </w:rPr>
        <w:t xml:space="preserve">128951</w:t>
      </w:r>
    </w:p>
    <w:p>
      <w:r>
        <w:t xml:space="preserve">1. Täällä mennään taas... Hillary #Clinton yskii hallitsemattomasti Mansfield Collegessa - vaatii vettä (VIDEO) https://www.thegatewaypundit.com/2018/10/hillary-clinton-coughs-uncontrollably-at-mansfield-college-requests-water-video/ via @gatewaypundit</w:t>
      </w:r>
    </w:p>
    <w:p>
      <w:r>
        <w:rPr>
          <w:b/>
          <w:u w:val="single"/>
        </w:rPr>
        <w:t xml:space="preserve">128952</w:t>
      </w:r>
    </w:p>
    <w:p>
      <w:r>
        <w:t xml:space="preserve">2.</w:t>
        <w:tab/>
        <w:t xml:space="preserve">Kaulasilmukka lopettaa nalkuttavan yskän.</w:t>
      </w:r>
    </w:p>
    <w:p>
      <w:r>
        <w:rPr>
          <w:b/>
          <w:u w:val="single"/>
        </w:rPr>
        <w:t xml:space="preserve">128953</w:t>
      </w:r>
    </w:p>
    <w:p>
      <w:r>
        <w:t xml:space="preserve">3.</w:t>
        <w:tab/>
        <w:tab/>
        <w:t xml:space="preserve">Lol. Punaniskat ja heidän lynkkausfantasiansa 🤡.</w:t>
      </w:r>
    </w:p>
    <w:p>
      <w:r>
        <w:rPr>
          <w:b/>
          <w:u w:val="single"/>
        </w:rPr>
        <w:t xml:space="preserve">128954</w:t>
      </w:r>
    </w:p>
    <w:p>
      <w:r>
        <w:t xml:space="preserve">4.</w:t>
        <w:tab/>
        <w:tab/>
        <w:tab/>
        <w:t xml:space="preserve">Aint GAB mahtava cuz punaniska olisi raportoitu fasistinen kirja jo nyt</w:t>
      </w:r>
    </w:p>
    <w:p>
      <w:r>
        <w:rPr>
          <w:b/>
          <w:u w:val="single"/>
        </w:rPr>
        <w:t xml:space="preserve">128955</w:t>
      </w:r>
    </w:p>
    <w:p>
      <w:r>
        <w:t xml:space="preserve">5.</w:t>
        <w:tab/>
        <w:tab/>
        <w:tab/>
        <w:tab/>
        <w:t xml:space="preserve">Rakastan sananvapautta</w:t>
      </w:r>
    </w:p>
    <w:p>
      <w:r>
        <w:rPr>
          <w:b/>
          <w:u w:val="single"/>
        </w:rPr>
        <w:t xml:space="preserve">128956</w:t>
      </w:r>
    </w:p>
    <w:p>
      <w:r>
        <w:t xml:space="preserve">6.</w:t>
        <w:tab/>
        <w:tab/>
        <w:tab/>
        <w:tab/>
        <w:t xml:space="preserve">Minusta se on mahtavaa. Minusta on hienoa, että hän voi sanoa mielipiteensä. Siitä olen täysin samaa mieltä.</w:t>
      </w:r>
    </w:p>
    <w:p>
      <w:r>
        <w:rPr>
          <w:b/>
          <w:u w:val="single"/>
        </w:rPr>
        <w:t xml:space="preserve">128957</w:t>
      </w:r>
    </w:p>
    <w:p>
      <w:r>
        <w:t xml:space="preserve">1. Coalburners.........</w:t>
      </w:r>
    </w:p>
    <w:p>
      <w:r>
        <w:rPr>
          <w:b/>
          <w:u w:val="single"/>
        </w:rPr>
        <w:t xml:space="preserve">128958</w:t>
      </w:r>
    </w:p>
    <w:p>
      <w:r>
        <w:t xml:space="preserve">2.</w:t>
        <w:tab/>
        <w:t xml:space="preserve">Neekerit. Ei kertaakaan.   Miksi tämän tytön vanhemmat eivät kertoneet hänelle siitä, mitä neekeripojat todennäköisesti tekevät valkoisille naisille?  Tytöllä ei luultavasti ollut isää talossa.</w:t>
      </w:r>
    </w:p>
    <w:p>
      <w:r>
        <w:rPr>
          <w:b/>
          <w:u w:val="single"/>
        </w:rPr>
        <w:t xml:space="preserve">128959</w:t>
      </w:r>
    </w:p>
    <w:p>
      <w:r>
        <w:t xml:space="preserve">3.</w:t>
        <w:tab/>
        <w:tab/>
        <w:t xml:space="preserve">Joko niin tai sitten hän oli hemmoteltu lapsi, jonka isä ei ostanut hänelle ponia, kun hän oli viisivuotias, ja hiilen polttaminen oli hänen tapansa kostaa isälle.</w:t>
      </w:r>
    </w:p>
    <w:p>
      <w:r>
        <w:rPr>
          <w:b/>
          <w:u w:val="single"/>
        </w:rPr>
        <w:t xml:space="preserve">128960</w:t>
      </w:r>
    </w:p>
    <w:p>
      <w:r>
        <w:t xml:space="preserve">4.</w:t>
        <w:tab/>
        <w:tab/>
        <w:t xml:space="preserve">Se olisi traagista.</w:t>
      </w:r>
    </w:p>
    <w:p>
      <w:r>
        <w:rPr>
          <w:b/>
          <w:u w:val="single"/>
        </w:rPr>
        <w:t xml:space="preserve">128961</w:t>
      </w:r>
    </w:p>
    <w:p>
      <w:r>
        <w:t xml:space="preserve">1.</w:t>
      </w:r>
    </w:p>
    <w:p>
      <w:r>
        <w:rPr>
          <w:b/>
          <w:u w:val="single"/>
        </w:rPr>
        <w:t xml:space="preserve">128962</w:t>
      </w:r>
    </w:p>
    <w:p>
      <w:r>
        <w:t xml:space="preserve">2.</w:t>
        <w:tab/>
        <w:t xml:space="preserve">Yksikään itseään kunnioittava valkoinen mies ei koskisi tuohon vitun neekeripaskakasaan. Vain yksi kadonnut sielu tuleen, kun viikatemies tulee.</w:t>
      </w:r>
    </w:p>
    <w:p>
      <w:r>
        <w:rPr>
          <w:b/>
          <w:u w:val="single"/>
        </w:rPr>
        <w:t xml:space="preserve">128963</w:t>
      </w:r>
    </w:p>
    <w:p>
      <w:r>
        <w:t xml:space="preserve">1. LOL Praveen Basu Velmurugan on niin vihainen, että hän juuri dokkasi Facebook-tilinsä meille.</w:t>
      </w:r>
    </w:p>
    <w:p>
      <w:r>
        <w:rPr>
          <w:b/>
          <w:u w:val="single"/>
        </w:rPr>
        <w:t xml:space="preserve">128964</w:t>
      </w:r>
    </w:p>
    <w:p>
      <w:r>
        <w:t xml:space="preserve">2.</w:t>
        <w:tab/>
        <w:t xml:space="preserve">Tässä olemme nyt. lihava, jälkeenjäänyt paki-srilankalainen luulee olevansa kova</w:t>
      </w:r>
    </w:p>
    <w:p>
      <w:r>
        <w:rPr>
          <w:b/>
          <w:u w:val="single"/>
        </w:rPr>
        <w:t xml:space="preserve">128965</w:t>
      </w:r>
    </w:p>
    <w:p>
      <w:r>
        <w:t xml:space="preserve">3.</w:t>
        <w:tab/>
        <w:tab/>
        <w:t xml:space="preserve">En tiedä, onko joku meme vai onko se totta, mutta eräs kommentoija on sanonut olevansa töissä QuikTripissä Newnanissa.</w:t>
      </w:r>
    </w:p>
    <w:p>
      <w:r>
        <w:rPr>
          <w:b/>
          <w:u w:val="single"/>
        </w:rPr>
        <w:t xml:space="preserve">128966</w:t>
      </w:r>
    </w:p>
    <w:p>
      <w:r>
        <w:t xml:space="preserve">4.</w:t>
      </w:r>
    </w:p>
    <w:p>
      <w:r>
        <w:rPr>
          <w:b/>
          <w:u w:val="single"/>
        </w:rPr>
        <w:t xml:space="preserve">128967</w:t>
      </w:r>
    </w:p>
    <w:p>
      <w:r>
        <w:t xml:space="preserve">5.</w:t>
        <w:tab/>
        <w:tab/>
        <w:tab/>
        <w:t xml:space="preserve">kiitos tule uudelleen</w:t>
      </w:r>
    </w:p>
    <w:p>
      <w:r>
        <w:rPr>
          <w:b/>
          <w:u w:val="single"/>
        </w:rPr>
        <w:t xml:space="preserve">128968</w:t>
      </w:r>
    </w:p>
    <w:p>
      <w:r>
        <w:t xml:space="preserve">1. olet vain alempiarvoinen jälkeenjäänyt neekeripaskiainen Brett.</w:t>
      </w:r>
    </w:p>
    <w:p>
      <w:r>
        <w:rPr>
          <w:b/>
          <w:u w:val="single"/>
        </w:rPr>
        <w:t xml:space="preserve">128969</w:t>
      </w:r>
    </w:p>
    <w:p>
      <w:r>
        <w:t xml:space="preserve">1. Mene vittuun neekeri bf ja kuole.</w:t>
      </w:r>
    </w:p>
    <w:p>
      <w:r>
        <w:rPr>
          <w:b/>
          <w:u w:val="single"/>
        </w:rPr>
        <w:t xml:space="preserve">128970</w:t>
      </w:r>
    </w:p>
    <w:p>
      <w:r>
        <w:t xml:space="preserve">1. Hanki apua, senkin typerä mulkku, ja hanki elämä sen sijaan, että olet kateellinen normaaleille ihmisille. Ehdotan haulikkoa naamaan, senkin vitun paskiainen..... smfh!... syö paskaani, sika-ämmä.</w:t>
      </w:r>
    </w:p>
    <w:p>
      <w:r>
        <w:rPr>
          <w:b/>
          <w:u w:val="single"/>
        </w:rPr>
        <w:t xml:space="preserve">128971</w:t>
      </w:r>
    </w:p>
    <w:p>
      <w:r>
        <w:t xml:space="preserve">1. https://youtu.be/pKzjvvWmVOU. Kuinka vitun jälkeenjäänyt ja keskittynyt valheelliseen skuuppiin TRUMPIN KABINETISTA, joka on pikkuhiljaa purkanut vasemmiston narratiivihyeenat. 4chan vitsi ( TRUMP TRAIN) _(RAPE TRAIN)Dumbass</w:t>
      </w:r>
    </w:p>
    <w:p>
      <w:r>
        <w:rPr>
          <w:b/>
          <w:u w:val="single"/>
        </w:rPr>
        <w:t xml:space="preserve">128972</w:t>
      </w:r>
    </w:p>
    <w:p>
      <w:r>
        <w:t xml:space="preserve">1. Tämä hintti saa sinut doxxed.   Jos hän on todella näin tyhmä, voit doxxata hänet kyttäämällä altlite-videoita Bitchute-sivustolla ja korreloimalla hänen linkityksensä...</w:t>
      </w:r>
    </w:p>
    <w:p>
      <w:r>
        <w:rPr>
          <w:b/>
          <w:u w:val="single"/>
        </w:rPr>
        <w:t xml:space="preserve">128973</w:t>
      </w:r>
    </w:p>
    <w:p>
      <w:r>
        <w:t xml:space="preserve">1. Se kaikki kostautuu heille.  He eivät pysty hallitsemaan jälkeenjääneitä villejä neekereitä ja arabeja.</w:t>
      </w:r>
    </w:p>
    <w:p>
      <w:r>
        <w:rPr>
          <w:b/>
          <w:u w:val="single"/>
        </w:rPr>
        <w:t xml:space="preserve">128974</w:t>
      </w:r>
    </w:p>
    <w:p>
      <w:r>
        <w:t xml:space="preserve">1. Heräsit tänä aamuna rasistisena. Neekeri sitä, neekeri tätä. Lol</w:t>
      </w:r>
    </w:p>
    <w:p>
      <w:r>
        <w:rPr>
          <w:b/>
          <w:u w:val="single"/>
        </w:rPr>
        <w:t xml:space="preserve">128975</w:t>
      </w:r>
    </w:p>
    <w:p>
      <w:r>
        <w:t xml:space="preserve">1. Jos julkaisisit uudelleen meemin, jossa Maxime Watersia kutsuttiin neekeriksi, ja musta henkilö valittaisi, pyytäisit anteeksi ja nöyristelisit.   Ja tässä on valkoinen henkilö, joka tekee täsmälleen saman asian, ja sinä kohtelet minua eri tavalla.   Älä valehtele minulle.</w:t>
      </w:r>
    </w:p>
    <w:p>
      <w:r>
        <w:rPr>
          <w:b/>
          <w:u w:val="single"/>
        </w:rPr>
        <w:t xml:space="preserve">128976</w:t>
      </w:r>
    </w:p>
    <w:p>
      <w:r>
        <w:t xml:space="preserve">2.</w:t>
        <w:tab/>
        <w:t xml:space="preserve">Valkoinen roskaväki on neekereitä puupinoissa.</w:t>
      </w:r>
    </w:p>
    <w:p>
      <w:r>
        <w:rPr>
          <w:b/>
          <w:u w:val="single"/>
        </w:rPr>
        <w:t xml:space="preserve">128977</w:t>
      </w:r>
    </w:p>
    <w:p>
      <w:r>
        <w:t xml:space="preserve">3.</w:t>
        <w:tab/>
        <w:t xml:space="preserve">Olen puoliksi italialainen ja puoliksi länsieurooppalainen, olen vasta kolmannen polven amerikkalainen. Minulla ei ole valkoista syyllisyyttä, jota voisin käyttää ennen vuotta 1900.... Se tarkoittaa, että minulla ei ole yhtään... Alkuperäisamerikkalaiset ja afroamerikkalaiset olivat jo kestäneet paskansa ennen kuin perheeni astui tänne...</w:t>
      </w:r>
    </w:p>
    <w:p>
      <w:r>
        <w:rPr>
          <w:b/>
          <w:u w:val="single"/>
        </w:rPr>
        <w:t xml:space="preserve">128978</w:t>
      </w:r>
    </w:p>
    <w:p>
      <w:r>
        <w:t xml:space="preserve">4.</w:t>
        <w:tab/>
        <w:tab/>
        <w:t xml:space="preserve">Tämän sanominen on valkoista syyllisyyttä, ystäväni.</w:t>
      </w:r>
    </w:p>
    <w:p>
      <w:r>
        <w:rPr>
          <w:b/>
          <w:u w:val="single"/>
        </w:rPr>
        <w:t xml:space="preserve">128979</w:t>
      </w:r>
    </w:p>
    <w:p>
      <w:r>
        <w:t xml:space="preserve">5.</w:t>
        <w:tab/>
        <w:tab/>
        <w:t xml:space="preserve">Mikä on?</w:t>
      </w:r>
    </w:p>
    <w:p>
      <w:r>
        <w:rPr>
          <w:b/>
          <w:u w:val="single"/>
        </w:rPr>
        <w:t xml:space="preserve">128980</w:t>
      </w:r>
    </w:p>
    <w:p>
      <w:r>
        <w:t xml:space="preserve">6.</w:t>
        <w:tab/>
        <w:tab/>
        <w:t xml:space="preserve">Hei, kuinka moni typerä ihminen, joka ei ole valkoisen eurooppalaisen jälkeläisiä, pitää eurooppalaisia kuninkaallisia kiehtovina???? Eivätkö he ymmärrä, kuka määräsi heidän valtakuntansa 'kolonisoimaan' koko maapallon????</w:t>
      </w:r>
    </w:p>
    <w:p>
      <w:r>
        <w:rPr>
          <w:b/>
          <w:u w:val="single"/>
        </w:rPr>
        <w:t xml:space="preserve">128981</w:t>
      </w:r>
    </w:p>
    <w:p>
      <w:r>
        <w:t xml:space="preserve">7.</w:t>
        <w:tab/>
        <w:tab/>
        <w:t xml:space="preserve">Pelkästään sen sanominen, että intiaanit ja afrikkalaiset ovat kärsineet paskaa ja että valkoiset yrittivät kolonisoida koko maapallon, on valkoisen syyllisyyden tukemista, riippumatta siitä, tunnetko itsesi syylliseksi vai et. Yksikään valkoinen ihminen ei ollut elossa, kun nuo asiat tapahtuivat, mutta annat ymmärtää, että jotkut jakavat syyllisyyttä.</w:t>
      </w:r>
    </w:p>
    <w:p>
      <w:r>
        <w:rPr>
          <w:b/>
          <w:u w:val="single"/>
        </w:rPr>
        <w:t xml:space="preserve">128982</w:t>
      </w:r>
    </w:p>
    <w:p>
      <w:r>
        <w:t xml:space="preserve">8.</w:t>
        <w:tab/>
        <w:tab/>
        <w:t xml:space="preserve">Okei, jos historian tosiasiat aiheuttavat keskiverto valkoihoiselle ihmiselle "peppusärkyä", niin kaikkien tällaisten ihmisten pitäisi välittömästi mennä tappamaan itsensä. Tuo on säälittävää, narttupaskapuhetta. Minulla ei ole syyllisyydentunteita siitä, että esi-isäni olivat roomalaisia, jotka valtasivat tunnetun maailman, tappoivat ihmisiä kaikkialla (mukaan lukien Jeesus). Minulla ei ole syyllisyydentuntoja myöskään itävaltalaisista tai brittiläisistä juuristani.</w:t>
      </w:r>
    </w:p>
    <w:p>
      <w:r>
        <w:rPr>
          <w:b/>
          <w:u w:val="single"/>
        </w:rPr>
        <w:t xml:space="preserve">128983</w:t>
      </w:r>
    </w:p>
    <w:p>
      <w:r>
        <w:t xml:space="preserve">9.</w:t>
        <w:tab/>
        <w:t xml:space="preserve">Amy 100-prosenttisesti oikeassa Warren fake of hetitage.</w:t>
      </w:r>
    </w:p>
    <w:p>
      <w:r>
        <w:rPr>
          <w:b/>
          <w:u w:val="single"/>
        </w:rPr>
        <w:t xml:space="preserve">128984</w:t>
      </w:r>
    </w:p>
    <w:p>
      <w:r>
        <w:t xml:space="preserve">1. Oletko ylpeä itsestäsi? Niin monta sanaa tuhlataan OMAAN heikkoon hyveenosoitukseenne. Hakaristimerkkisi poljettiin kuoliaaksi vuonna 1945. Hankkikaa todellinen syy!</w:t>
      </w:r>
    </w:p>
    <w:p>
      <w:r>
        <w:rPr>
          <w:b/>
          <w:u w:val="single"/>
        </w:rPr>
        <w:t xml:space="preserve">128985</w:t>
      </w:r>
    </w:p>
    <w:p>
      <w:r>
        <w:t xml:space="preserve">2.</w:t>
        <w:tab/>
        <w:t xml:space="preserve">Mene homoilemaan jonnekin muualle</w:t>
      </w:r>
    </w:p>
    <w:p>
      <w:r>
        <w:rPr>
          <w:b/>
          <w:u w:val="single"/>
        </w:rPr>
        <w:t xml:space="preserve">128986</w:t>
      </w:r>
    </w:p>
    <w:p>
      <w:r>
        <w:t xml:space="preserve">1. Yahshua (se, jota he kutsuvat Jeesukseksi) sanoi evankeliumissa, että Hänen Abbansa (Isänsä) on "YKSI TODELLINEN JUMALA"!!! Miten Yahshua (Jeesus) voi olla Jumala, kun Hänen Abbansa (Isänsä) on AINOA Jumala?</w:t>
      </w:r>
    </w:p>
    <w:p>
      <w:r>
        <w:rPr>
          <w:b/>
          <w:u w:val="single"/>
        </w:rPr>
        <w:t xml:space="preserve">128987</w:t>
      </w:r>
    </w:p>
    <w:p>
      <w:r>
        <w:t xml:space="preserve">2.</w:t>
        <w:tab/>
        <w:t xml:space="preserve">Ja ilmeisesti on myös Matteus 28:19, "Menkää siis ja tehkää kaikki kansat minun opetuslapsikseni, kastamalla heitä Isän ja Pojan ja Pyhän Hengen nimeen".</w:t>
      </w:r>
    </w:p>
    <w:p>
      <w:r>
        <w:rPr>
          <w:b/>
          <w:u w:val="single"/>
        </w:rPr>
        <w:t xml:space="preserve">128988</w:t>
      </w:r>
    </w:p>
    <w:p>
      <w:r>
        <w:t xml:space="preserve">3.</w:t>
        <w:tab/>
        <w:tab/>
        <w:t xml:space="preserve">Muzzie-klikkailua, tiedättehän. Älä ruoki trolleja.</w:t>
      </w:r>
    </w:p>
    <w:p>
      <w:r>
        <w:rPr>
          <w:b/>
          <w:u w:val="single"/>
        </w:rPr>
        <w:t xml:space="preserve">128989</w:t>
      </w:r>
    </w:p>
    <w:p>
      <w:r>
        <w:t xml:space="preserve">1. Raiskaaja sanoi kerrankin jotain, mikä ei ole älytöntä. https://bitcoinexchangeguide.com/former-usa-president-bill-clinton-says-crypto-over-regulation-is-bad-for-blockchain-ecosystem/.</w:t>
      </w:r>
    </w:p>
    <w:p>
      <w:r>
        <w:rPr>
          <w:b/>
          <w:u w:val="single"/>
        </w:rPr>
        <w:t xml:space="preserve">128990</w:t>
      </w:r>
    </w:p>
    <w:p>
      <w:r>
        <w:t xml:space="preserve">2.</w:t>
        <w:tab/>
        <w:t xml:space="preserve">Demoni.  Jeesus vihaa sinua.</w:t>
      </w:r>
    </w:p>
    <w:p>
      <w:r>
        <w:rPr>
          <w:b/>
          <w:u w:val="single"/>
        </w:rPr>
        <w:t xml:space="preserve">128991</w:t>
      </w:r>
    </w:p>
    <w:p>
      <w:r>
        <w:t xml:space="preserve">1. Mielenkiintoista! Olet käyttänyt Gabia pidempään kuin minä ja sinulla on muutama 100 ääntä ylöspäin. Minulla on lähes 20 000.   Ja kuten osoitat olevasi täysin paksu ääliö, sekoitat valkoisten vastaisuuden ja SINUN vastaisuuden :)</w:t>
      </w:r>
    </w:p>
    <w:p>
      <w:r>
        <w:rPr>
          <w:b/>
          <w:u w:val="single"/>
        </w:rPr>
        <w:t xml:space="preserve">128992</w:t>
      </w:r>
    </w:p>
    <w:p>
      <w:r>
        <w:t xml:space="preserve">1. Anglin ja Weev ovat juutalaisia, jotka työskentelevät Israelille.</w:t>
      </w:r>
    </w:p>
    <w:p>
      <w:r>
        <w:rPr>
          <w:b/>
          <w:u w:val="single"/>
        </w:rPr>
        <w:t xml:space="preserve">128993</w:t>
      </w:r>
    </w:p>
    <w:p>
      <w:r>
        <w:t xml:space="preserve">2.</w:t>
        <w:tab/>
        <w:t xml:space="preserve">Mielenkiintoista.   Tiesin, että Weev oli juutalainen.   Huhujen mukaan Anglin on juutalainen.   Jos sinulla on lähde tai linkki tälle, haluaisin lisätä sen kokoelmaani "äärioikeistolaisista" johtajista, jotka eivät ole sitä miltä näyttävät.   (En ymmärrä, miksi ihmiset yhä tukevat DS:ää Weevin paljastumisen jälkeen.)</w:t>
      </w:r>
    </w:p>
    <w:p>
      <w:r>
        <w:rPr>
          <w:b/>
          <w:u w:val="single"/>
        </w:rPr>
        <w:t xml:space="preserve">128994</w:t>
      </w:r>
    </w:p>
    <w:p>
      <w:r>
        <w:t xml:space="preserve">3.</w:t>
        <w:tab/>
        <w:tab/>
        <w:t xml:space="preserve">Anglinin sukututkimuksen teki joku Israel-myönteinen juutalainen, joka ei tajunnut, että Anglin on sionistinen kaksoisagentti: https://www.youtube.com/watch?v=VyBD9opVGpk.</w:t>
      </w:r>
    </w:p>
    <w:p>
      <w:r>
        <w:rPr>
          <w:b/>
          <w:u w:val="single"/>
        </w:rPr>
        <w:t xml:space="preserve">128995</w:t>
      </w:r>
    </w:p>
    <w:p>
      <w:r>
        <w:t xml:space="preserve">4.</w:t>
        <w:tab/>
        <w:tab/>
        <w:tab/>
        <w:t xml:space="preserve">Tuo video on aivan liian, aivan liian hauska! :)   Kiitos!   Klaus on ehdottomasti juutalainen sukunimi.   Schulz on myös ashkenazi-sukunimi.   Anglin on siis ehdottomasti - ainakin - osittain juutalainen.</w:t>
      </w:r>
    </w:p>
    <w:p>
      <w:r>
        <w:rPr>
          <w:b/>
          <w:u w:val="single"/>
        </w:rPr>
        <w:t xml:space="preserve">128996</w:t>
      </w:r>
    </w:p>
    <w:p>
      <w:r>
        <w:t xml:space="preserve">5.</w:t>
        <w:tab/>
        <w:tab/>
        <w:tab/>
        <w:tab/>
        <w:t xml:space="preserve">Siinä olisi järkeä, jos lukisit hänen sivustoaan. Shultz voisi kuitenkin olla saksalainen. Myös morpheus on sama kaveri, joka sanoi @Patrick_little on juutalainen.</w:t>
      </w:r>
    </w:p>
    <w:p>
      <w:r>
        <w:rPr>
          <w:b/>
          <w:u w:val="single"/>
        </w:rPr>
        <w:t xml:space="preserve">128997</w:t>
      </w:r>
    </w:p>
    <w:p>
      <w:r>
        <w:t xml:space="preserve">6.</w:t>
        <w:tab/>
        <w:tab/>
        <w:tab/>
        <w:tab/>
        <w:tab/>
        <w:t xml:space="preserve">Lol juutalainen neekeri</w:t>
      </w:r>
    </w:p>
    <w:p>
      <w:r>
        <w:rPr>
          <w:b/>
          <w:u w:val="single"/>
        </w:rPr>
        <w:t xml:space="preserve">128998</w:t>
      </w:r>
    </w:p>
    <w:p>
      <w:r>
        <w:t xml:space="preserve">1. Kuvittele, että pelaat vaikutusvaltaista peliä, olet pc, nuoleskelet kaikkia oikeita ihmisiä, kunnes olet superkuuluisa ja sanot sitten suorassa tv-lähetyksessä neekeri.</w:t>
      </w:r>
    </w:p>
    <w:p>
      <w:r>
        <w:rPr>
          <w:b/>
          <w:u w:val="single"/>
        </w:rPr>
        <w:t xml:space="preserve">128999</w:t>
      </w:r>
    </w:p>
    <w:p>
      <w:r>
        <w:t xml:space="preserve">1. Viimeisin yritys #boycott, ihmiset: #Exxon...   Yhä useammassa mainoksessa käytetään nopeaa kuvaa valkoisesta ja neekeristä yhdessä jollakin tavalla - istumassa yhdessä, mitä tahansa. Avoimia juttuja näen vähemmän, vaikka niitäkin on. Exxon teki edellisen... mutahai ja neekeri puhuvat ja katsovat toisiaan hellästi. Tällaista ei voi hyväksyä, ihmiset. Menkää Chevronin luo.</w:t>
      </w:r>
    </w:p>
    <w:p>
      <w:r>
        <w:rPr>
          <w:b/>
          <w:u w:val="single"/>
        </w:rPr>
        <w:t xml:space="preserve">129000</w:t>
      </w:r>
    </w:p>
    <w:p>
      <w:r>
        <w:t xml:space="preserve">1. Britannian poliisipäällikkö sanoo, ettei pidä arvostella apulaissheriffiä, joka jäi autoon terrori-iskun aikana https://www.infowars.com/uk-police-chief-defends-deputy-who-stayed-in-car-during-terror-attack/</w:t>
      </w:r>
    </w:p>
    <w:p>
      <w:r>
        <w:rPr>
          <w:b/>
          <w:u w:val="single"/>
        </w:rPr>
        <w:t xml:space="preserve">129001</w:t>
      </w:r>
    </w:p>
    <w:p>
      <w:r>
        <w:t xml:space="preserve">2.</w:t>
        <w:tab/>
        <w:t xml:space="preserve">Mulkku nimeltä, mulkku luonteeltaan.</w:t>
      </w:r>
    </w:p>
    <w:p>
      <w:r>
        <w:rPr>
          <w:b/>
          <w:u w:val="single"/>
        </w:rPr>
        <w:t xml:space="preserve">129002</w:t>
      </w:r>
    </w:p>
    <w:p>
      <w:r>
        <w:t xml:space="preserve">3.</w:t>
        <w:tab/>
        <w:tab/>
        <w:t xml:space="preserve">dyke by name dyke by nature fify</w:t>
      </w:r>
    </w:p>
    <w:p>
      <w:r>
        <w:rPr>
          <w:b/>
          <w:u w:val="single"/>
        </w:rPr>
        <w:t xml:space="preserve">129003</w:t>
      </w:r>
    </w:p>
    <w:p>
      <w:r>
        <w:t xml:space="preserve">1. Jollain tavalla sana "rasisti" on jo menettänyt suurimman osan voimastaan, sitä on ruoskitettu pahemmin kuin kaikkia maailman hevosia nimeltä Elmo. Se, että jälkeenjääneet vasemmistolaiset edelleen käyttävät sitä sanaa, osoittaa vain, miten irti todellisuudesta he ovat.</w:t>
      </w:r>
    </w:p>
    <w:p>
      <w:r>
        <w:rPr>
          <w:b/>
          <w:u w:val="single"/>
        </w:rPr>
        <w:t xml:space="preserve">129004</w:t>
      </w:r>
    </w:p>
    <w:p>
      <w:r>
        <w:t xml:space="preserve">1. Muslimi löytää pubin ulkopuolelta humalaisen, huumattuna olevan tytön, jolla on murtuneet hampaat ja leuka veressä. Sen sijaan, että hän veisi tytön sairaalaan, hän vie hänet kotiinsa ja raiskaa hänet. https://dailym.ai/2A6mVmq.</w:t>
      </w:r>
    </w:p>
    <w:p>
      <w:r>
        <w:rPr>
          <w:b/>
          <w:u w:val="single"/>
        </w:rPr>
        <w:t xml:space="preserve">129005</w:t>
      </w:r>
    </w:p>
    <w:p>
      <w:r>
        <w:t xml:space="preserve">2.</w:t>
        <w:tab/>
        <w:t xml:space="preserve">Muslimi, hän ei ole koskaan muslimi, prtendy yksi ehkä, mutta todellisuudessa vain sairas, paskakasa, jälkeenjäänyt raiskaaja kusipää, joka pitäisi hirttää julkisesti varoituksena kaikille, jotka saattavat haluta hyökätä tyttöjenne kimppuun!!!</w:t>
      </w:r>
    </w:p>
    <w:p>
      <w:r>
        <w:rPr>
          <w:b/>
          <w:u w:val="single"/>
        </w:rPr>
        <w:t xml:space="preserve">129006</w:t>
      </w:r>
    </w:p>
    <w:p>
      <w:r>
        <w:t xml:space="preserve">3.</w:t>
        <w:tab/>
        <w:tab/>
        <w:t xml:space="preserve">Tietenkin hän on muslimi. Katsokaa luetteloa niistä, jotka on tuomittu koulutyttöjen järjestäytyneistä joukkoraiskauksista Englannissa. Muslimeja on 5 % Ison-Britannian väestöstä, mutta 90 % näiden rikosten tekijöistä on muslimeja. http://www.pmclauth.com/grooming-gang-statistics/gangs-jailed.</w:t>
      </w:r>
    </w:p>
    <w:p>
      <w:r>
        <w:rPr>
          <w:b/>
          <w:u w:val="single"/>
        </w:rPr>
        <w:t xml:space="preserve">129007</w:t>
      </w:r>
    </w:p>
    <w:p>
      <w:r>
        <w:t xml:space="preserve">4.</w:t>
        <w:tab/>
        <w:tab/>
        <w:tab/>
        <w:t xml:space="preserve">Sinulla ei todellakaan ole aavistustakaan heistä. Hän on rikkonut kaikkia sääntöjä!</w:t>
      </w:r>
    </w:p>
    <w:p>
      <w:r>
        <w:rPr>
          <w:b/>
          <w:u w:val="single"/>
        </w:rPr>
        <w:t xml:space="preserve">129008</w:t>
      </w:r>
    </w:p>
    <w:p>
      <w:r>
        <w:t xml:space="preserve">5.</w:t>
        <w:tab/>
        <w:tab/>
        <w:tab/>
        <w:tab/>
        <w:t xml:space="preserve">Kirjoitin siitä kirjan, senkin ääliö.  Islamin keskeiset tekstit rohkaisevat ei-muslimien raiskaamiseen.  Se on jatkunut koko islamin historian ajan siitä lähtien, kun Muhammed raiskasi Safiyan. https://hindutoday.wordpress.com/2014/03/21/safiyah-the-jewish-wife-of-muhammad/ Minulla on kokonainen kirjahylly täynnä muslimien kirjoittamia islamia käsitteleviä kirjoja.  Olen varma, ettet ole lukenut niistä yhtäkään.</w:t>
      </w:r>
    </w:p>
    <w:p>
      <w:r>
        <w:rPr>
          <w:b/>
          <w:u w:val="single"/>
        </w:rPr>
        <w:t xml:space="preserve">129009</w:t>
      </w:r>
    </w:p>
    <w:p>
      <w:r>
        <w:t xml:space="preserve">6.</w:t>
        <w:tab/>
        <w:tab/>
        <w:tab/>
        <w:tab/>
        <w:t xml:space="preserve">"Ja kaikki naimisissa olevat naiset ovat teille kiellettyjä, paitsi ne vangit, joita oikeat kätenne pitävät hallussaan." Koraani 4:24 Tiedätkö, mitä 'oikean käden hallussa' tarkoittaa edellä olevassa jakeessa?  Mohammed itse selittää eräässä hadithissa (https://tinyurl.com/y8hc3ghz) - että muslimit voivat ottaa sodassa vangittuja vääräuskoisia naisia ja lapsia orjiksi ja raiskata heidät.</w:t>
      </w:r>
    </w:p>
    <w:p>
      <w:r>
        <w:rPr>
          <w:b/>
          <w:u w:val="single"/>
        </w:rPr>
        <w:t xml:space="preserve">129010</w:t>
      </w:r>
    </w:p>
    <w:p>
      <w:r>
        <w:t xml:space="preserve">7.</w:t>
        <w:tab/>
        <w:tab/>
        <w:tab/>
        <w:tab/>
        <w:t xml:space="preserve">Lainaa asiayhteydestään irrotettu sitaatti tuhansista väitteesi tueksi - niin kusipäät tekevät. Oikeasti hemmo, lopeta paskan postaaminen, jota he käyttävät tekosyynä perustellakseen mielipuolisen paskanjauhantaansa. Vain kusipäät käyttävät sitä oikeuttamaan raakalaismaisuutensa. Tässä sinulle pieni apu: https://islamqa.info/en/72338. Tee loput itse.</w:t>
      </w:r>
    </w:p>
    <w:p>
      <w:r>
        <w:rPr>
          <w:b/>
          <w:u w:val="single"/>
        </w:rPr>
        <w:t xml:space="preserve">129011</w:t>
      </w:r>
    </w:p>
    <w:p>
      <w:r>
        <w:t xml:space="preserve">8.</w:t>
        <w:tab/>
        <w:tab/>
        <w:tab/>
        <w:tab/>
        <w:t xml:space="preserve">Siinäpä se, loukkaukset, jotka paljastavat alhaisen älykkyytenne. Et ole tarpeeksi fiksu tajutaksesi sitä - sanot kirjoittaneesi siitä kirjan - JEEH aivan oikein. ABSOLUUTTI islamin noudattaminen on SYNTI, mutta te ette tiedä sitä, koska teillä on kirjoja, joita olette ehkä lukeneet, mutta ette varmasti KOSKAAN ymmärtäneet. KIRJA EI saa ihmisiä tekemään paskaa, IHMISET tekevät paskaa! https://islamqa.info/en/72338.</w:t>
      </w:r>
    </w:p>
    <w:p>
      <w:r>
        <w:rPr>
          <w:b/>
          <w:u w:val="single"/>
        </w:rPr>
        <w:t xml:space="preserve">129012</w:t>
      </w:r>
    </w:p>
    <w:p>
      <w:r>
        <w:t xml:space="preserve">9.</w:t>
        <w:tab/>
        <w:tab/>
        <w:t xml:space="preserve">Hän on varmasti muslimi, joka noudattaa iljettävää koraania kirjaimellisesti.</w:t>
      </w:r>
    </w:p>
    <w:p>
      <w:r>
        <w:rPr>
          <w:b/>
          <w:u w:val="single"/>
        </w:rPr>
        <w:t xml:space="preserve">129013</w:t>
      </w:r>
    </w:p>
    <w:p>
      <w:r>
        <w:t xml:space="preserve">10.</w:t>
        <w:tab/>
        <w:tab/>
        <w:t xml:space="preserve">Ei hän ole - mistä olet saanut tuon ajatuksen?. Jokainen "muslimi", joka noudattaa Koraania kirjaimellisesti, on islamin mukaan syntinen. Koraani EI halua ihmisten tekevän niin, heidän pitäisi kouluttautua ja parantaa itseään. Islam tuomitsee myös ihmiset, jotka käyttävät sitä tekosyynä rikosten tekemiseen. Hän on vain sairas kusipää.</w:t>
      </w:r>
    </w:p>
    <w:p>
      <w:r>
        <w:rPr>
          <w:b/>
          <w:u w:val="single"/>
        </w:rPr>
        <w:t xml:space="preserve">129014</w:t>
      </w:r>
    </w:p>
    <w:p>
      <w:r>
        <w:t xml:space="preserve">11.</w:t>
        <w:tab/>
        <w:tab/>
        <w:t xml:space="preserve">Jokaisella muslimilla on oma tulkintansa islamista. Jotkut heistä käyttävät sitä poliittisesti taistellakseen meitä vastaan, toiset ovat suorempia, kuten raiskaaja. Mutta he kaikki ovat 'hyviä muslimeja'.</w:t>
      </w:r>
    </w:p>
    <w:p>
      <w:r>
        <w:rPr>
          <w:b/>
          <w:u w:val="single"/>
        </w:rPr>
        <w:t xml:space="preserve">129015</w:t>
      </w:r>
    </w:p>
    <w:p>
      <w:r>
        <w:t xml:space="preserve">12.</w:t>
        <w:tab/>
        <w:tab/>
        <w:t xml:space="preserve">He EIVÄT ole "hyviä muslimeja", se on paskapuhetta. Ja muut vain jatkavat elämäänsä ja MILJOONAT heistä eivät ole koskaan vahingoittaneet ketään.  Hämmästyttävää, kuinka monet täällä yrittävät JUSTIFIOIDA sitä, mitä nämä idiootit tekevät, vaikka niitä ei ole!</w:t>
      </w:r>
    </w:p>
    <w:p>
      <w:r>
        <w:rPr>
          <w:b/>
          <w:u w:val="single"/>
        </w:rPr>
        <w:t xml:space="preserve">129016</w:t>
      </w:r>
    </w:p>
    <w:p>
      <w:r>
        <w:t xml:space="preserve">13.</w:t>
        <w:tab/>
        <w:tab/>
        <w:t xml:space="preserve">Sanoinko, että kaikki muslimit tai jopa miljoonat muslimit? Tekstissä sanotaan, että he voivat ottaa seksiorjia, se on niin yksinkertaista. Jos et usko sitä, kysy @Shazialta, joka on entinen muslimi.</w:t>
      </w:r>
    </w:p>
    <w:p>
      <w:r>
        <w:rPr>
          <w:b/>
          <w:u w:val="single"/>
        </w:rPr>
        <w:t xml:space="preserve">129017</w:t>
      </w:r>
    </w:p>
    <w:p>
      <w:r>
        <w:t xml:space="preserve">14.</w:t>
        <w:tab/>
        <w:tab/>
        <w:t xml:space="preserve">Elämme 2000-luvulla, DUDE, se mitä sanotaan ja mitä ihmiset tekevät on kaksi eri asiaa. Tuo kirja kirjoitettiin 1400 VUOTTA sitten - ihmiset ovat kehittyneet, ja vain kusipäät syyttävät kirjaa tekemisistään! Mikä tahansa tissi voi käyttää tekosyynä tekojensa oikeuttamiseksi - se EI ole syy tekoihinsa. Vain ISIS jne. vääristelee tuota paskaa itselleen sopivaksi.</w:t>
      </w:r>
    </w:p>
    <w:p>
      <w:r>
        <w:rPr>
          <w:b/>
          <w:u w:val="single"/>
        </w:rPr>
        <w:t xml:space="preserve">129018</w:t>
      </w:r>
    </w:p>
    <w:p>
      <w:r>
        <w:t xml:space="preserve">15.</w:t>
        <w:tab/>
        <w:tab/>
        <w:t xml:space="preserve">Hän on aivan varmasti muslimi.</w:t>
      </w:r>
    </w:p>
    <w:p>
      <w:r>
        <w:rPr>
          <w:b/>
          <w:u w:val="single"/>
        </w:rPr>
        <w:t xml:space="preserve">129019</w:t>
      </w:r>
    </w:p>
    <w:p>
      <w:r>
        <w:t xml:space="preserve">16.</w:t>
        <w:tab/>
        <w:tab/>
        <w:t xml:space="preserve">Kerro tämä niille 53 prosentille brittiläisistä muslimeista, joiden mielestä homoseksuaaleja pitäisi rangaista lailla, tai niille 66 prosentille, jotka EIVÄT ilmoittaisi poliisille, jos he tietäisivät jonkun olevan tekemisissä ISISin kanssa. He ottavat uskontonsa hyvin vakavasti.</w:t>
      </w:r>
    </w:p>
    <w:p>
      <w:r>
        <w:rPr>
          <w:b/>
          <w:u w:val="single"/>
        </w:rPr>
        <w:t xml:space="preserve">129020</w:t>
      </w:r>
    </w:p>
    <w:p>
      <w:r>
        <w:t xml:space="preserve">17.</w:t>
        <w:tab/>
        <w:tab/>
        <w:t xml:space="preserve">https://www.express.co.uk/news/uk/659913/two-in-three-British-Muslims-would-NOT-give-police-terror-tip-offs</w:t>
      </w:r>
    </w:p>
    <w:p>
      <w:r>
        <w:rPr>
          <w:b/>
          <w:u w:val="single"/>
        </w:rPr>
        <w:t xml:space="preserve">129021</w:t>
      </w:r>
    </w:p>
    <w:p>
      <w:r>
        <w:t xml:space="preserve">1. https://www.dailymail.co.uk/news/article-6307043/SECOND-migrant-caravan-1-000-heading-following-first.html?fbclid=IwAR1uxrahctFCVO_47WhpRSRuW77ok1T4_tsVKCkeNen_cUL-57slTWvxVIA</w:t>
      </w:r>
    </w:p>
    <w:p>
      <w:r>
        <w:rPr>
          <w:b/>
          <w:u w:val="single"/>
        </w:rPr>
        <w:t xml:space="preserve">129022</w:t>
      </w:r>
    </w:p>
    <w:p>
      <w:r>
        <w:t xml:space="preserve">2.</w:t>
        <w:tab/>
        <w:t xml:space="preserve">painukaa vittuun, te espanjalaiset paskiaiset</w:t>
      </w:r>
    </w:p>
    <w:p>
      <w:r>
        <w:rPr>
          <w:b/>
          <w:u w:val="single"/>
        </w:rPr>
        <w:t xml:space="preserve">129023</w:t>
      </w:r>
    </w:p>
    <w:p>
      <w:r>
        <w:t xml:space="preserve">1. Vetoomus Southamptonin opiskelijoiden tukemiseksi heidän pyynnössään erottaa liiton puheenjohtaja Emily Dawes hänen pyynnössään poistaa yliopiston ensimmäisen maailmansodan muistomerkki. https://www.change.org/p/southampton-university-student-union-president-of-the-southampton-student-union-to-stand-down-immediately?recruiter=562117556&amp;utm_source=share_petition&amp;utm_medium=copylink&amp;utm_campaign=psf_combo_share_abi.pacific_abi_gmail_send.variation.pacific_abi_select_all_contacts. Kaikki voivat allekirjoittaa, eivät vain britit. https://www.change.org/p/southampton-university-student-union-president-of-the-southampton-student-union-to-stand-down-immediately?recruiter=562117556&amp;utm_source=share_petition&amp;utm_medium=copylink&amp;utm_campaign=psf_combo_share_abi.pacific_abi_gmail_send.variation.pacific_abi_select_all_contacts.select_all.pacific_email_copy_en_us_3.control.pacific_email_copy_en_gb_4.v1.pacific_email_copy_en_us_5.v1.lightning_share_by_medium_message.control.lightning_2primary_share_options_more.control&amp;utm_term=psf_combo_share_initial.pacific_abi_gmail_send.variation.pacific_abi_select_all_contacts.select_all.pacific_email_copy_en_us_3.control.pacific_email_copy_en_gb_4.v1.pacific_email_copy_en_us_5.v1.lightning_share_by_medium_message.control.lightning_2primary_share_options_more.control</w:t>
      </w:r>
    </w:p>
    <w:p>
      <w:r>
        <w:rPr>
          <w:b/>
          <w:u w:val="single"/>
        </w:rPr>
        <w:t xml:space="preserve">129024</w:t>
      </w:r>
    </w:p>
    <w:p>
      <w:r>
        <w:t xml:space="preserve">2.</w:t>
        <w:tab/>
        <w:t xml:space="preserve">Se ämmä pyysi jo anteeksi, hän voi painua helvettiin.</w:t>
      </w:r>
    </w:p>
    <w:p>
      <w:r>
        <w:rPr>
          <w:b/>
          <w:u w:val="single"/>
        </w:rPr>
        <w:t xml:space="preserve">129025</w:t>
      </w:r>
    </w:p>
    <w:p>
      <w:r>
        <w:t xml:space="preserve">3.</w:t>
        <w:tab/>
        <w:tab/>
        <w:t xml:space="preserve">Aivan - vitut tuon paskiaisen anteeksipyynnöstä todellakin.</w:t>
      </w:r>
    </w:p>
    <w:p>
      <w:r>
        <w:rPr>
          <w:b/>
          <w:u w:val="single"/>
        </w:rPr>
        <w:t xml:space="preserve">129026</w:t>
      </w:r>
    </w:p>
    <w:p>
      <w:r>
        <w:t xml:space="preserve">4.</w:t>
        <w:tab/>
        <w:tab/>
        <w:t xml:space="preserve">Ei armoa näille paskiaisille, he menivät liian pitkälle jo kauan sitten. Saastaista.</w:t>
      </w:r>
    </w:p>
    <w:p>
      <w:r>
        <w:rPr>
          <w:b/>
          <w:u w:val="single"/>
        </w:rPr>
        <w:t xml:space="preserve">129027</w:t>
      </w:r>
    </w:p>
    <w:p>
      <w:r>
        <w:t xml:space="preserve">5.</w:t>
        <w:tab/>
        <w:tab/>
        <w:t xml:space="preserve">Jatka heidän kanssaan. Anna heille oma selkänsä.</w:t>
      </w:r>
    </w:p>
    <w:p>
      <w:r>
        <w:rPr>
          <w:b/>
          <w:u w:val="single"/>
        </w:rPr>
        <w:t xml:space="preserve">129028</w:t>
      </w:r>
    </w:p>
    <w:p>
      <w:r>
        <w:t xml:space="preserve">1. AlwaysActions:  Miksi mellakoit? ?   "Rikkaat eivät anna meille rahaa" https://twitter.com/i/status/1046965910400061445 https://twitter.com/i/status/1046965910400061445</w:t>
      </w:r>
    </w:p>
    <w:p>
      <w:r>
        <w:rPr>
          <w:b/>
          <w:u w:val="single"/>
        </w:rPr>
        <w:t xml:space="preserve">129029</w:t>
      </w:r>
    </w:p>
    <w:p>
      <w:r>
        <w:t xml:space="preserve">2.</w:t>
        <w:tab/>
        <w:t xml:space="preserve">KORJAUS, TARKOITAT, ETTÄ RIKKAAT MUSTAT IHMISET EIVÄT ANNA SINULLE RAHAA!  MIKSI HE ANTAISIVAT?  HANKI TYÖPAIKKA!</w:t>
      </w:r>
    </w:p>
    <w:p>
      <w:r>
        <w:rPr>
          <w:b/>
          <w:u w:val="single"/>
        </w:rPr>
        <w:t xml:space="preserve">129030</w:t>
      </w:r>
    </w:p>
    <w:p>
      <w:r>
        <w:t xml:space="preserve">3.</w:t>
        <w:tab/>
        <w:tab/>
        <w:t xml:space="preserve">Ja siinä on ero kunnioitettavan mustan ihmisen ja neekerin välillä. Neekeri haluaa vain, että Affirmative Action on hänen etujensa juna kehdosta hautaan ilman, että hänen tarvitsee koskaan ansaita mitään kovalla työllä koko elämänsä ajan.</w:t>
      </w:r>
    </w:p>
    <w:p>
      <w:r>
        <w:rPr>
          <w:b/>
          <w:u w:val="single"/>
        </w:rPr>
        <w:t xml:space="preserve">129031</w:t>
      </w:r>
    </w:p>
    <w:p>
      <w:r>
        <w:t xml:space="preserve">4.</w:t>
        <w:tab/>
        <w:tab/>
        <w:tab/>
        <w:t xml:space="preserve">JUURI NIIN!</w:t>
      </w:r>
    </w:p>
    <w:p>
      <w:r>
        <w:rPr>
          <w:b/>
          <w:u w:val="single"/>
        </w:rPr>
        <w:t xml:space="preserve">129032</w:t>
      </w:r>
    </w:p>
    <w:p>
      <w:r>
        <w:t xml:space="preserve">5.</w:t>
        <w:tab/>
        <w:tab/>
        <w:tab/>
        <w:t xml:space="preserve">Oikein. Siksi kutsun tuollaisia ihmisiä #dinduiksi.</w:t>
      </w:r>
    </w:p>
    <w:p>
      <w:r>
        <w:rPr>
          <w:b/>
          <w:u w:val="single"/>
        </w:rPr>
        <w:t xml:space="preserve">129033</w:t>
      </w:r>
    </w:p>
    <w:p>
      <w:r>
        <w:t xml:space="preserve">6.</w:t>
        <w:tab/>
        <w:tab/>
        <w:tab/>
        <w:t xml:space="preserve">Darius Minä kutsun heitä niin kuin minä heidät näen. meillä on peruukkeja ja neekereitä. SOSIAALIHUIJARI... HANKI TYÖPAIKKA... LOPETA LASTEN HANKKIMINEN, JOITA ET PYSTY ELÄTTÄMÄÄN.  AINA ILO TAVATA.</w:t>
      </w:r>
    </w:p>
    <w:p>
      <w:r>
        <w:rPr>
          <w:b/>
          <w:u w:val="single"/>
        </w:rPr>
        <w:t xml:space="preserve">129034</w:t>
      </w:r>
    </w:p>
    <w:p>
      <w:r>
        <w:t xml:space="preserve">1. Valittakaa Ofcomille Sky Fake Newsin Tommy Robinsonista tekemästä kirveenleikkauksesta, jossa he valehtelivat hänen haastattelustaan - alla olevassa kuvassa on päivämäärä - "toimittaja" on Jason Farrell #BoycottSky https://ofcomforms.secure.force.com/formentry/SitesFormCSLEStandardsComplaints</w:t>
      </w:r>
    </w:p>
    <w:p>
      <w:r>
        <w:rPr>
          <w:b/>
          <w:u w:val="single"/>
        </w:rPr>
        <w:t xml:space="preserve">129035</w:t>
      </w:r>
    </w:p>
    <w:p>
      <w:r>
        <w:t xml:space="preserve">2.</w:t>
        <w:tab/>
        <w:t xml:space="preserve">VITUT TUOSTA JÄLKEENJÄÄNEEN NÄKÖISESTÄ ZIO-MULKUSTA.</w:t>
      </w:r>
    </w:p>
    <w:p>
      <w:r>
        <w:rPr>
          <w:b/>
          <w:u w:val="single"/>
        </w:rPr>
        <w:t xml:space="preserve">129036</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129037</w:t>
      </w:r>
    </w:p>
    <w:p>
      <w:r>
        <w:t xml:space="preserve">2.</w:t>
        <w:tab/>
        <w:t xml:space="preserve">MINULLE KAIKKI ON SIKAJUUTALAISTA</w:t>
      </w:r>
    </w:p>
    <w:p>
      <w:r>
        <w:rPr>
          <w:b/>
          <w:u w:val="single"/>
        </w:rPr>
        <w:t xml:space="preserve">129038</w:t>
      </w:r>
    </w:p>
    <w:p>
      <w:r>
        <w:t xml:space="preserve">3.</w:t>
        <w:tab/>
        <w:tab/>
        <w:t xml:space="preserve">typerä vitun juntti hiekkaneekerin rakastaja LOL</w:t>
      </w:r>
    </w:p>
    <w:p>
      <w:r>
        <w:rPr>
          <w:b/>
          <w:u w:val="single"/>
        </w:rPr>
        <w:t xml:space="preserve">129039</w:t>
      </w:r>
    </w:p>
    <w:p>
      <w:r>
        <w:t xml:space="preserve">1. Kannattaisi ehkä lukea aikajanani, kusipää, ennen kuin tulet kimppuuni.....</w:t>
      </w:r>
    </w:p>
    <w:p>
      <w:r>
        <w:rPr>
          <w:b/>
          <w:u w:val="single"/>
        </w:rPr>
        <w:t xml:space="preserve">129040</w:t>
      </w:r>
    </w:p>
    <w:p>
      <w:r>
        <w:t xml:space="preserve">1. Mutta minä olen opossumikasvoinen, senkin sosialistihomo.</w:t>
      </w:r>
    </w:p>
    <w:p>
      <w:r>
        <w:rPr>
          <w:b/>
          <w:u w:val="single"/>
        </w:rPr>
        <w:t xml:space="preserve">129041</w:t>
      </w:r>
    </w:p>
    <w:p>
      <w:r>
        <w:t xml:space="preserve">1. GAB:llä ei ole täällä juuri ketään mainittavaa, mikä on kultaa. Milo ei ole ollut täällä 7 kuukauteen, Baked Alaska lopetti sen käytön 10 päivää sitten. Trump ei ole vieläkään tullut. Ben Shapiro todennäköisesti unohti sen olemassaolon ja Steven Crowder ei välitä paskaakaan. Kukaan muu kuin Alex Jones ei näytä käyttävän GAB:ia. Kaikki muut todennäköisesti tietävät, että Torba on vain rahanälkäinen juutalainen, ei sananvapauden ystävä.</w:t>
      </w:r>
    </w:p>
    <w:p>
      <w:r>
        <w:rPr>
          <w:b/>
          <w:u w:val="single"/>
        </w:rPr>
        <w:t xml:space="preserve">129042</w:t>
      </w:r>
    </w:p>
    <w:p>
      <w:r>
        <w:t xml:space="preserve">2.</w:t>
        <w:tab/>
        <w:t xml:space="preserve">Milo ei ole ollut merkityksellinen yli vuoteen, kukaan ei välitä pätkääkään Baked Alaskasta, Trump on liian kiireinen vasemmistolaisten laukaisemisessa Twitterissä, Ben Shapiro ei ole huomionarvoinen, eikä Steven Crowder todennäköisesti voi olla Gabissa CRTV:n kanssa tekemänsä sopimuksen mukaan. Jos haluat kuulla mielipiteitä brittiläiseltä hintiltä, joka nussii neekereitä, avaa selaimessasi toinen välilehti ja siirry siihen likakaivoon, jossa Milo on.</w:t>
      </w:r>
    </w:p>
    <w:p>
      <w:r>
        <w:rPr>
          <w:b/>
          <w:u w:val="single"/>
        </w:rPr>
        <w:t xml:space="preserve">129043</w:t>
      </w:r>
    </w:p>
    <w:p>
      <w:r>
        <w:t xml:space="preserve">1. Toista perässäni, he ovat aivan kuten me. Taidan kutsua tätä postin rikastuttamiseksi. https://www.dailymail.co.uk/news/article-6225897/Mailman-leaves-unwanted-surprise-URINATES-porch-thing-caught-camera.html.</w:t>
      </w:r>
    </w:p>
    <w:p>
      <w:r>
        <w:rPr>
          <w:b/>
          <w:u w:val="single"/>
        </w:rPr>
        <w:t xml:space="preserve">129044</w:t>
      </w:r>
    </w:p>
    <w:p>
      <w:r>
        <w:t xml:space="preserve">2.</w:t>
        <w:tab/>
        <w:t xml:space="preserve">Lyön vetoa 50 dollarista, ettei hän saanut potkuja, neekerin etuoikeus. ...</w:t>
      </w:r>
    </w:p>
    <w:p>
      <w:r>
        <w:rPr>
          <w:b/>
          <w:u w:val="single"/>
        </w:rPr>
        <w:t xml:space="preserve">129045</w:t>
      </w:r>
    </w:p>
    <w:p>
      <w:r>
        <w:t xml:space="preserve">3.</w:t>
        <w:tab/>
        <w:tab/>
        <w:t xml:space="preserve">En suostu tuohon häviävään vetoon! Nekru sai varmaan ylennyksen ja palkankorotuksen. Varsinkin jos se on valkoisen kuistilla.</w:t>
      </w:r>
    </w:p>
    <w:p>
      <w:r>
        <w:rPr>
          <w:b/>
          <w:u w:val="single"/>
        </w:rPr>
        <w:t xml:space="preserve">129046</w:t>
      </w:r>
    </w:p>
    <w:p>
      <w:r>
        <w:t xml:space="preserve">1. Tarvitsemme Lindsay Lohanin jokaiselle lentokentälle pelottelemaan muzzie-maahantunkeutujia! https://www.independent.co.uk/arts-entertainment/films/news/lindsay-lohan-refugee-family-instagram-live-video-punches-russia-a8560971.html</w:t>
      </w:r>
    </w:p>
    <w:p>
      <w:r>
        <w:rPr>
          <w:b/>
          <w:u w:val="single"/>
        </w:rPr>
        <w:t xml:space="preserve">129047</w:t>
      </w:r>
    </w:p>
    <w:p>
      <w:r>
        <w:t xml:space="preserve">2.</w:t>
        <w:tab/>
        <w:t xml:space="preserve">VAPAA KAIKKI!!! :::TOTUUS EI PELKÄÄ TUTKIMUKSIA:::: Ole hyvä ja POSTAA JOKAISESSA :-)</w:t>
      </w:r>
    </w:p>
    <w:p>
      <w:r>
        <w:rPr>
          <w:b/>
          <w:u w:val="single"/>
        </w:rPr>
        <w:t xml:space="preserve">129048</w:t>
      </w:r>
    </w:p>
    <w:p>
      <w:r>
        <w:t xml:space="preserve">1. kuka ikinä uudelleentwiittaakaan Christiä aikajanalleni, lopettakaa. minun ei tarvitse lukea gamergate-homodraamaa. estin välittömästi twitterissä tämän takia, ja näen, että minun on jatkettava käytäntöä. ainoa varoitus. pelatkaa videopelejä, jättäkää huomiotta ihmiset, jotka puhuvat tai kirjoittavat internetissä videopeleistä. jessus, jotkut teistä ovat typeriä kusipäitä.</w:t>
      </w:r>
    </w:p>
    <w:p>
      <w:r>
        <w:rPr>
          <w:b/>
          <w:u w:val="single"/>
        </w:rPr>
        <w:t xml:space="preserve">129049</w:t>
      </w:r>
    </w:p>
    <w:p>
      <w:r>
        <w:t xml:space="preserve">1. Pitäisikö minun alkaa merkitä tällaiset kuvat, jotka eivät ole turvallisia töissä, vai onko tämä ok sellaisenaan?</w:t>
      </w:r>
    </w:p>
    <w:p>
      <w:r>
        <w:rPr>
          <w:b/>
          <w:u w:val="single"/>
        </w:rPr>
        <w:t xml:space="preserve">129050</w:t>
      </w:r>
    </w:p>
    <w:p>
      <w:r>
        <w:t xml:space="preserve">2.</w:t>
        <w:tab/>
        <w:t xml:space="preserve">#nsfw ja se on tämän ryhmän sääntöjen vastaista.</w:t>
      </w:r>
    </w:p>
    <w:p>
      <w:r>
        <w:rPr>
          <w:b/>
          <w:u w:val="single"/>
        </w:rPr>
        <w:t xml:space="preserve">129051</w:t>
      </w:r>
    </w:p>
    <w:p>
      <w:r>
        <w:t xml:space="preserve">3.</w:t>
        <w:tab/>
        <w:tab/>
        <w:t xml:space="preserve">Tai sitten voisit vain olla olematta homo ja oppia noudattamaan sääntöjä sen sijaan, että olet kuin homo.  On paljon paikkoja, joissa voi julkaista alastomia naisia, lopeta käyttäytymästä kuin olisit joku oikeudenmukaisuuden mestari kuin joku jälkeenjäänyt lukiolaispoika.  @AhegaoLiker</w:t>
      </w:r>
    </w:p>
    <w:p>
      <w:r>
        <w:rPr>
          <w:b/>
          <w:u w:val="single"/>
        </w:rPr>
        <w:t xml:space="preserve">129052</w:t>
      </w:r>
    </w:p>
    <w:p>
      <w:r>
        <w:t xml:space="preserve">1. Tulossa pian.</w:t>
      </w:r>
    </w:p>
    <w:p>
      <w:r>
        <w:rPr>
          <w:b/>
          <w:u w:val="single"/>
        </w:rPr>
        <w:t xml:space="preserve">129053</w:t>
      </w:r>
    </w:p>
    <w:p>
      <w:r>
        <w:t xml:space="preserve">2.</w:t>
        <w:tab/>
        <w:t xml:space="preserve">Voit itse laskea neekerit kaikista propagandatelevisio-ohjelmista täällä http://epguides.com/grid/fall.shtml</w:t>
      </w:r>
    </w:p>
    <w:p>
      <w:r>
        <w:rPr>
          <w:b/>
          <w:u w:val="single"/>
        </w:rPr>
        <w:t xml:space="preserve">129054</w:t>
      </w:r>
    </w:p>
    <w:p>
      <w:r>
        <w:t xml:space="preserve">1.</w:t>
      </w:r>
    </w:p>
    <w:p>
      <w:r>
        <w:rPr>
          <w:b/>
          <w:u w:val="single"/>
        </w:rPr>
        <w:t xml:space="preserve">129055</w:t>
      </w:r>
    </w:p>
    <w:p>
      <w:r>
        <w:t xml:space="preserve">2.</w:t>
        <w:tab/>
        <w:t xml:space="preserve">Mies, jonka kanssa hän makaa, on itse asiassa orja, katso vain pelkoa hänen ilmeessään. Don Lemon rakastaa plantaasipolitiikan käsitettä. Hän uskoo käänteiseen orjuuteen. Hän on CNN:n talon neekeri (siinä sanoin sen).</w:t>
      </w:r>
    </w:p>
    <w:p>
      <w:r>
        <w:rPr>
          <w:b/>
          <w:u w:val="single"/>
        </w:rPr>
        <w:t xml:space="preserve">129056</w:t>
      </w:r>
    </w:p>
    <w:p>
      <w:r>
        <w:t xml:space="preserve">3.</w:t>
        <w:tab/>
        <w:tab/>
        <w:t xml:space="preserve">Monet heistä tekevät epäilen, menettänyt lukumäärän musta "julkkikset", jotka ovat selvästi anti valkoinen, mutta ovat suhteita valkoinen kanssa.</w:t>
      </w:r>
    </w:p>
    <w:p>
      <w:r>
        <w:rPr>
          <w:b/>
          <w:u w:val="single"/>
        </w:rPr>
        <w:t xml:space="preserve">129057</w:t>
      </w:r>
    </w:p>
    <w:p>
      <w:r>
        <w:t xml:space="preserve">1. Hahaha Sucks to suck Morty. Näyttää siltä, että hän pistää kirjaimellisesti paskat pihalle sinusta ja homoystävästäsi. Sinun pitäisi ottaa siitä kuva ja spämmiä se meille, senkin likainen ällöttävä sotku!!! Lmao</w:t>
      </w:r>
    </w:p>
    <w:p>
      <w:r>
        <w:rPr>
          <w:b/>
          <w:u w:val="single"/>
        </w:rPr>
        <w:t xml:space="preserve">129058</w:t>
      </w:r>
    </w:p>
    <w:p>
      <w:r>
        <w:t xml:space="preserve">1. Suuri valamiehistö nosti keskiviikkona syytteet Leticia Sanchezia, Leticia Sanchez Tepichinia, Maria Solisia ja Laura Parraa vastaan.  Paxtonin toimiston mukaan naiset keräsivät ääniä täyttämällä kirjeäänestyslomakkeita varten hakemuksia, joissa oli väärennetyt allekirjoitukset. Sitten he joko "avustivat" äänestäjää äänestyslipun täyttämisessä tai täyttivät sen itse ja saivat äänestäjän petoksen avulla allekirjoittamaan kirjekuoren, jossa äänestyslippu lähetettäisiin takaisin.   Poliittinen konsultti Aaron Harris sanoi perjantaina, että tapaus juontaa juurensa hänen tutkijoille vuonna 2016 antamistaan tiedoista.   "Sadonkorjaajat istuvat ja täyttävät näitä satoja, usein tuhansia", hän sanoi perjantaina.   #MAGA #Trump #uutiset #GabFam #SpeakFreely #Based #DrainTheSwamp https://yournewswire.com/democrats-arrested-running-voter-fraud-ring/</w:t>
      </w:r>
    </w:p>
    <w:p>
      <w:r>
        <w:rPr>
          <w:b/>
          <w:u w:val="single"/>
        </w:rPr>
        <w:t xml:space="preserve">129059</w:t>
      </w:r>
    </w:p>
    <w:p>
      <w:r>
        <w:t xml:space="preserve">2.</w:t>
        <w:tab/>
        <w:t xml:space="preserve">Kaikki neljä heistä ovat wetback-kommunisteja. Sattumaa?</w:t>
      </w:r>
    </w:p>
    <w:p>
      <w:r>
        <w:rPr>
          <w:b/>
          <w:u w:val="single"/>
        </w:rPr>
        <w:t xml:space="preserve">129060</w:t>
      </w:r>
    </w:p>
    <w:p>
      <w:r>
        <w:t xml:space="preserve">3.</w:t>
        <w:tab/>
        <w:tab/>
        <w:t xml:space="preserve">Ei 1 bitti Bud. Vitun heikot valkoiset eivät tiedä, että tummaihoiset rakastavat kommunismia.</w:t>
      </w:r>
    </w:p>
    <w:p>
      <w:r>
        <w:rPr>
          <w:b/>
          <w:u w:val="single"/>
        </w:rPr>
        <w:t xml:space="preserve">129061</w:t>
      </w:r>
    </w:p>
    <w:p>
      <w:r>
        <w:t xml:space="preserve">1. &gt;Nykyaikaisessa Makedoniassa asuvat ihmiset TODELLA uskovat Aleksanteri Suuren syntyneen siellä kaasu kaikki makedonialaiset en vitsaile</w:t>
      </w:r>
    </w:p>
    <w:p>
      <w:r>
        <w:rPr>
          <w:b/>
          <w:u w:val="single"/>
        </w:rPr>
        <w:t xml:space="preserve">129062</w:t>
      </w:r>
    </w:p>
    <w:p>
      <w:r>
        <w:t xml:space="preserve">2.</w:t>
        <w:tab/>
        <w:t xml:space="preserve">Kaikki "makedonialaiset" ovat vain mutantteja slaaveja, joilla ei ole minkäänlaista yhteyttä muinaisiin makedonialaisiin.  Tuolla maalla on nimensä vain siksi, että ottomaanit juuri julistivat kyseisen alueen "Makedoniaksi".</w:t>
      </w:r>
    </w:p>
    <w:p>
      <w:r>
        <w:rPr>
          <w:b/>
          <w:u w:val="single"/>
        </w:rPr>
        <w:t xml:space="preserve">129063</w:t>
      </w:r>
    </w:p>
    <w:p>
      <w:r>
        <w:t xml:space="preserve">3.</w:t>
        <w:tab/>
        <w:tab/>
        <w:t xml:space="preserve">olen niin vitun samaa mieltä tämän oppineen kanssa. tarkoitan, luuletko, että "makadamiapähkinäiset makedonialaiset" tekevät vitun pitaleipää kunnolla tai että heillä on muinaiset oliivien siementämisen salaisuudet?   EIVÄT HE OLE, KOSKA HE OVAT VILLEJÄ NEEKERIPETOJA! MINUN HELENISTINEN RAIVONI EI KOSKAAN LAKKAA KUOLEMASTA KAIKKI SLAAVIT! TAPPAKAA HEIDÄT KAIKKI KUOLIAAKSI!</w:t>
      </w:r>
    </w:p>
    <w:p>
      <w:r>
        <w:rPr>
          <w:b/>
          <w:u w:val="single"/>
        </w:rPr>
        <w:t xml:space="preserve">129064</w:t>
      </w:r>
    </w:p>
    <w:p>
      <w:r>
        <w:t xml:space="preserve">1. #mobokratia #ruskeapaidat #antifa</w:t>
      </w:r>
    </w:p>
    <w:p>
      <w:r>
        <w:rPr>
          <w:b/>
          <w:u w:val="single"/>
        </w:rPr>
        <w:t xml:space="preserve">129065</w:t>
      </w:r>
    </w:p>
    <w:p>
      <w:r>
        <w:t xml:space="preserve">2.</w:t>
        <w:tab/>
        <w:t xml:space="preserve">Painu vittuun neekeri ... En aio antautua tälle talonniggerille. "Tietämättömyydellä" hän tarkoittaa "toimia, jotka alentaisivat yritysten voittoja", tiedättehän ne yritykset, jotka maksavat HOUSE NIGGERIN TAVOITTEET????</w:t>
      </w:r>
    </w:p>
    <w:p>
      <w:r>
        <w:rPr>
          <w:b/>
          <w:u w:val="single"/>
        </w:rPr>
        <w:t xml:space="preserve">129066</w:t>
      </w:r>
    </w:p>
    <w:p>
      <w:r>
        <w:t xml:space="preserve">1. Al Sharpton on niin fiksu. Mistä hän tiesi, että menimme katsomaan mustien lynkkauksia kirkon jälkeen?  He nappasivat mustia miehiä kaupungista ja ripustivat heidät puihin, ja me kaikki menimme katsomaan, nauroimme ja pidimme hauskaa. Mistä Al tiesi sen? https://www.breitbart.com/video/2018/10/05/sharpton-after-collins-kavanaugh-announcement-trump-base-are-like-people-who-attended-lynchings-after-church/</w:t>
      </w:r>
    </w:p>
    <w:p>
      <w:r>
        <w:rPr>
          <w:b/>
          <w:u w:val="single"/>
        </w:rPr>
        <w:t xml:space="preserve">129067</w:t>
      </w:r>
    </w:p>
    <w:p>
      <w:r>
        <w:t xml:space="preserve">2.</w:t>
        <w:tab/>
        <w:t xml:space="preserve">Senkin rotusyyttihuora, pidä turpasi kiinni ja maksa verosi, senkin hintti ämmä!</w:t>
      </w:r>
    </w:p>
    <w:p>
      <w:r>
        <w:rPr>
          <w:b/>
          <w:u w:val="single"/>
        </w:rPr>
        <w:t xml:space="preserve">129068</w:t>
      </w:r>
    </w:p>
    <w:p>
      <w:r>
        <w:t xml:space="preserve">1. https://www.foxnews.com/us/university-of-utah-student-killed-outside-dorm-identified-gunman-found-dead</w:t>
      </w:r>
    </w:p>
    <w:p>
      <w:r>
        <w:rPr>
          <w:b/>
          <w:u w:val="single"/>
        </w:rPr>
        <w:t xml:space="preserve">129069</w:t>
      </w:r>
    </w:p>
    <w:p>
      <w:r>
        <w:t xml:space="preserve">2.</w:t>
        <w:tab/>
        <w:t xml:space="preserve">https://heavy.com/news/2018/10/university-of-utah-shooting-u-active-shooter/</w:t>
      </w:r>
    </w:p>
    <w:p>
      <w:r>
        <w:rPr>
          <w:b/>
          <w:u w:val="single"/>
        </w:rPr>
        <w:t xml:space="preserve">129070</w:t>
      </w:r>
    </w:p>
    <w:p>
      <w:r>
        <w:t xml:space="preserve">3.</w:t>
        <w:tab/>
        <w:tab/>
        <w:t xml:space="preserve">Taas yksi satunnainen neekerin rikoskuva.</w:t>
      </w:r>
    </w:p>
    <w:p>
      <w:r>
        <w:rPr>
          <w:b/>
          <w:u w:val="single"/>
        </w:rPr>
        <w:t xml:space="preserve">129071</w:t>
      </w:r>
    </w:p>
    <w:p>
      <w:r>
        <w:t xml:space="preserve">1. En malta odottaa, että näen retarded ass boomer kuuntelee kanye</w:t>
      </w:r>
    </w:p>
    <w:p>
      <w:r>
        <w:rPr>
          <w:b/>
          <w:u w:val="single"/>
        </w:rPr>
        <w:t xml:space="preserve">129072</w:t>
      </w:r>
    </w:p>
    <w:p>
      <w:r>
        <w:t xml:space="preserve">1. ei, koska Gavins on juutalainen, joten kuka välittää lol</w:t>
      </w:r>
    </w:p>
    <w:p>
      <w:r>
        <w:rPr>
          <w:b/>
          <w:u w:val="single"/>
        </w:rPr>
        <w:t xml:space="preserve">129073</w:t>
      </w:r>
    </w:p>
    <w:p>
      <w:r>
        <w:t xml:space="preserve">2.</w:t>
        <w:tab/>
        <w:t xml:space="preserve">Pidä Whte ritariksi butt plug Gavin im varma hes kiitollinen homo ja muistaa, että kerran kukaan ei pyytänyt sinua😂🤣😆🖕🏻</w:t>
      </w:r>
    </w:p>
    <w:p>
      <w:r>
        <w:rPr>
          <w:b/>
          <w:u w:val="single"/>
        </w:rPr>
        <w:t xml:space="preserve">129074</w:t>
      </w:r>
    </w:p>
    <w:p>
      <w:r>
        <w:t xml:space="preserve">1. Sanat eivät ole luoteja.   Sosiaalisen median viesteissä on nolla ruumista.   Yksinomainen vastuu tämän päivän hirvittävistä teoista on yhdellä henkilöllä.   Teemme kaiken voitavamme työskennellessämme lainvalvontaviranomaisten kanssa, jotta oikeus toteutuu.</w:t>
      </w:r>
    </w:p>
    <w:p>
      <w:r>
        <w:rPr>
          <w:b/>
          <w:u w:val="single"/>
        </w:rPr>
        <w:t xml:space="preserve">129075</w:t>
      </w:r>
    </w:p>
    <w:p>
      <w:r>
        <w:t xml:space="preserve">2.</w:t>
        <w:tab/>
        <w:t xml:space="preserve">Hei kaikille. Olen juutalainen. Haluan kuulla, mitä ihmiset täällä ajattelevat minusta.  Haluaako joku puhua?</w:t>
      </w:r>
    </w:p>
    <w:p>
      <w:r>
        <w:rPr>
          <w:b/>
          <w:u w:val="single"/>
        </w:rPr>
        <w:t xml:space="preserve">129076</w:t>
      </w:r>
    </w:p>
    <w:p>
      <w:r>
        <w:t xml:space="preserve">3.</w:t>
        <w:tab/>
        <w:tab/>
        <w:t xml:space="preserve">Aistin trollin.     #Mute</w:t>
      </w:r>
    </w:p>
    <w:p>
      <w:r>
        <w:rPr>
          <w:b/>
          <w:u w:val="single"/>
        </w:rPr>
        <w:t xml:space="preserve">129077</w:t>
      </w:r>
    </w:p>
    <w:p>
      <w:r>
        <w:t xml:space="preserve">4.</w:t>
        <w:tab/>
        <w:tab/>
        <w:tab/>
        <w:t xml:space="preserve">Tavataan mielelläni ja jutellaan.  Oikeasti.  Voimme joko puhua tai tapella.  Sinun valintasi.  Jos kuitenkin haluat tapella. Ei aseita.  Vain nyrkit.  Tai sanoja.  Kummallakin tavalla, olen mukana.  Kumman luulet pystyväsi hoitamaan?</w:t>
      </w:r>
    </w:p>
    <w:p>
      <w:r>
        <w:rPr>
          <w:b/>
          <w:u w:val="single"/>
        </w:rPr>
        <w:t xml:space="preserve">129078</w:t>
      </w:r>
    </w:p>
    <w:p>
      <w:r>
        <w:t xml:space="preserve">5.</w:t>
        <w:tab/>
        <w:tab/>
        <w:tab/>
        <w:tab/>
        <w:t xml:space="preserve">Mitä jos tulisit etsimään minua? Se olisi parempi kuin yrittää taistella naista vastaan. Tietenkin, sitä odottaisin sinunlaiseltasi regressiivisen vasemmiston hintiltä.</w:t>
      </w:r>
    </w:p>
    <w:p>
      <w:r>
        <w:rPr>
          <w:b/>
          <w:u w:val="single"/>
        </w:rPr>
        <w:t xml:space="preserve">129079</w:t>
      </w:r>
    </w:p>
    <w:p>
      <w:r>
        <w:t xml:space="preserve">1. Israel on pahoitellut sitä, että S-300-koneet saattavat tehdä sen lentokoneiden kannalta riskialttiimmaksi jatkaa Iranin Syyriassa sijaitsevien laitosten vastaista taistelua.   Venäjän uusi ohjuspuolustusjärjestelmä Syyriassa muuttaa todennäköisesti voimatasapainoa Lähi-idässä https://www.independent.co.uk/news/world/middle-east/russia-syria-missile-s300-defense-a8567061.html.</w:t>
      </w:r>
    </w:p>
    <w:p>
      <w:r>
        <w:rPr>
          <w:b/>
          <w:u w:val="single"/>
        </w:rPr>
        <w:t xml:space="preserve">129080</w:t>
      </w:r>
    </w:p>
    <w:p>
      <w:r>
        <w:t xml:space="preserve">2.</w:t>
        <w:tab/>
        <w:t xml:space="preserve">Onko se yhtä luotettava kuin heidän huipputekninen lentotukialuksensa, jota on jatkuvasti hinattava takaisin satamaan? Lmao. Kysykää aavikkomyrskyn veteraaneilta kaikista venäläisistä aseista, joita Sadamille annettiin...</w:t>
      </w:r>
    </w:p>
    <w:p>
      <w:r>
        <w:rPr>
          <w:b/>
          <w:u w:val="single"/>
        </w:rPr>
        <w:t xml:space="preserve">129081</w:t>
      </w:r>
    </w:p>
    <w:p>
      <w:r>
        <w:t xml:space="preserve">3.</w:t>
        <w:tab/>
        <w:tab/>
        <w:t xml:space="preserve">Haista vittu homo</w:t>
      </w:r>
    </w:p>
    <w:p>
      <w:r>
        <w:rPr>
          <w:b/>
          <w:u w:val="single"/>
        </w:rPr>
        <w:t xml:space="preserve">129082</w:t>
      </w:r>
    </w:p>
    <w:p>
      <w:r>
        <w:t xml:space="preserve">4.</w:t>
        <w:tab/>
        <w:tab/>
        <w:tab/>
        <w:t xml:space="preserve">Huomaa - tämä luuseri on HYVÄKSYNYT, että hän on Kristuksen murhien lihakilpi. Mikä säälittävä työkalu.</w:t>
      </w:r>
    </w:p>
    <w:p>
      <w:r>
        <w:rPr>
          <w:b/>
          <w:u w:val="single"/>
        </w:rPr>
        <w:t xml:space="preserve">129083</w:t>
      </w:r>
    </w:p>
    <w:p>
      <w:r>
        <w:t xml:space="preserve">1. Se ei tule olemaan kaunista poika, se tulee murtamaan molemmat kädet ja et voi viedä minua oikeuteen, koska perseesi on 180 cm pitkä, se ei olisi ensimmäinen 180 cm pitkä kusipää, jota viisi hakkaa ennen kuin poika astuu vittuun.</w:t>
      </w:r>
    </w:p>
    <w:p>
      <w:r>
        <w:rPr>
          <w:b/>
          <w:u w:val="single"/>
        </w:rPr>
        <w:t xml:space="preserve">129084</w:t>
      </w:r>
    </w:p>
    <w:p>
      <w:r>
        <w:t xml:space="preserve">1. Joo, en tiennytkään, että tämä kommarineekeri oli edes vakavasti otettava ehdokas. Vau. Tämä maa on kusessa.</w:t>
      </w:r>
    </w:p>
    <w:p>
      <w:r>
        <w:rPr>
          <w:b/>
          <w:u w:val="single"/>
        </w:rPr>
        <w:t xml:space="preserve">129085</w:t>
      </w:r>
    </w:p>
    <w:p>
      <w:r>
        <w:t xml:space="preserve">1. Pauli saa päivän natsiretardin palkinnon erinomaisista paskapostauksistaan natsismin historiallisesta luonteesta, joka on kaljuperseistä homoutta.</w:t>
      </w:r>
    </w:p>
    <w:p>
      <w:r>
        <w:rPr>
          <w:b/>
          <w:u w:val="single"/>
        </w:rPr>
        <w:t xml:space="preserve">129086</w:t>
      </w:r>
    </w:p>
    <w:p>
      <w:r>
        <w:t xml:space="preserve">1. Nämä ovat TODELLISIA rajamailla olevia masentuneita neekeritunteja rn...</w:t>
      </w:r>
    </w:p>
    <w:p>
      <w:r>
        <w:rPr>
          <w:b/>
          <w:u w:val="single"/>
        </w:rPr>
        <w:t xml:space="preserve">129087</w:t>
      </w:r>
    </w:p>
    <w:p>
      <w:r>
        <w:t xml:space="preserve">2.</w:t>
        <w:tab/>
        <w:t xml:space="preserve">kys ja kuole nuorena... se on äärimmäinen kapina</w:t>
      </w:r>
    </w:p>
    <w:p>
      <w:r>
        <w:rPr>
          <w:b/>
          <w:u w:val="single"/>
        </w:rPr>
        <w:t xml:space="preserve">129088</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129089</w:t>
      </w:r>
    </w:p>
    <w:p>
      <w:r>
        <w:t xml:space="preserve">1. Eilen illalla Barack Obama sanoi, että on aivan uusi asia, että poliitikot valehtelevat.   🤔 Ironia tässä on aivan käsittämätöntä.   Alla on suora lainaus Barack Obamasta eilen illalla. Sitaatin lähde... https://www.apnews.com/06ec76cf0cf14a4fa0cc5aeefdf7ba82</w:t>
      </w:r>
    </w:p>
    <w:p>
      <w:r>
        <w:rPr>
          <w:b/>
          <w:u w:val="single"/>
        </w:rPr>
        <w:t xml:space="preserve">129090</w:t>
      </w:r>
    </w:p>
    <w:p>
      <w:r>
        <w:t xml:space="preserve">2.</w:t>
        <w:tab/>
        <w:t xml:space="preserve">Tämä kaikkien aikojen suurimmalta valehtelevalta neekeriltä !!!</w:t>
      </w:r>
    </w:p>
    <w:p>
      <w:r>
        <w:rPr>
          <w:b/>
          <w:u w:val="single"/>
        </w:rPr>
        <w:t xml:space="preserve">129091</w:t>
      </w:r>
    </w:p>
    <w:p>
      <w:r>
        <w:t xml:space="preserve">1. Simpanssit ovat 98,8 % geneettisesti identtisiä ihmisten kanssa Koirat 95 % Hedelmäkärpäset 60 % Pienet erot DNA:ssa voivat johtaa radikaaleihin eroihin.   Ihmisrodut eroavat toisistaan 10 %:lla genetiikastamme.  Juuri tämä prosenttiosuus erottaa rodun toisesta.   Älkää koskaan kuunnelko rotujen kieltäjiä, jotka sanovat, ettei rotuja ole olemassa Pienet erot johtavat järkyttäviin eroihin</w:t>
      </w:r>
    </w:p>
    <w:p>
      <w:r>
        <w:rPr>
          <w:b/>
          <w:u w:val="single"/>
        </w:rPr>
        <w:t xml:space="preserve">129092</w:t>
      </w:r>
    </w:p>
    <w:p>
      <w:r>
        <w:t xml:space="preserve">2.</w:t>
        <w:tab/>
        <w:t xml:space="preserve">NSFW-osa poistettu.  Koska kukaan täysjärkinen ei halua nähdä neekerin munaa.</w:t>
      </w:r>
    </w:p>
    <w:p>
      <w:r>
        <w:rPr>
          <w:b/>
          <w:u w:val="single"/>
        </w:rPr>
        <w:t xml:space="preserve">129093</w:t>
      </w:r>
    </w:p>
    <w:p>
      <w:r>
        <w:t xml:space="preserve">3.</w:t>
        <w:tab/>
        <w:tab/>
        <w:t xml:space="preserve">Kiitos.  Näyttää siltä, että joku lisäsi sen alkuperäiseen viestiini.</w:t>
      </w:r>
    </w:p>
    <w:p>
      <w:r>
        <w:rPr>
          <w:b/>
          <w:u w:val="single"/>
        </w:rPr>
        <w:t xml:space="preserve">129094</w:t>
      </w:r>
    </w:p>
    <w:p>
      <w:r>
        <w:t xml:space="preserve">1. Rehtori sai potkut, kun hän pakotti oppilaan riisumaan Trump-paitansa isänmaallisessa jalkapallopelissä https://kek.gg/u/g5kY https://redd.it/9nzhn2</w:t>
      </w:r>
    </w:p>
    <w:p>
      <w:r>
        <w:rPr>
          <w:b/>
          <w:u w:val="single"/>
        </w:rPr>
        <w:t xml:space="preserve">129095</w:t>
      </w:r>
    </w:p>
    <w:p>
      <w:r>
        <w:t xml:space="preserve">2.</w:t>
        <w:tab/>
        <w:t xml:space="preserve">LUONNOLLISESTI SE OLI VITUN KUSIPÄÄ</w:t>
      </w:r>
    </w:p>
    <w:p>
      <w:r>
        <w:rPr>
          <w:b/>
          <w:u w:val="single"/>
        </w:rPr>
        <w:t xml:space="preserve">129096</w:t>
      </w:r>
    </w:p>
    <w:p>
      <w:r>
        <w:t xml:space="preserve">1. Nämä 20 likaista haisevaa paskiaista tuomittiin ja vangittiin tänään raiskauksista, jotka koskivat 11-vuotiaita valkoisia pikkutyttöjä.....   BBC tietysti huomautti, että yksi heistä ei ole muslimi...    Se tarkoittaa, että 95% heistä on, eikö?</w:t>
      </w:r>
    </w:p>
    <w:p>
      <w:r>
        <w:rPr>
          <w:b/>
          <w:u w:val="single"/>
        </w:rPr>
        <w:t xml:space="preserve">129097</w:t>
      </w:r>
    </w:p>
    <w:p>
      <w:r>
        <w:t xml:space="preserve">2.</w:t>
        <w:tab/>
        <w:t xml:space="preserve">Takapajuisten villien perheet, 3. serkku olisi nyt karkotettava. Ei argumenttia. Viaton tai ei. Ehkä heidän vitun perheensä saattavat lannistaa heitä, jos he menettävät etuutensa ja ilmaiset kotinsa. Yksikään islamin saastuttama jälkeenjäänyt ei saisi enää koskaan ylittää rajojamme. He eivät anna mitään ja ottavat kaiken. Me ajamme omia taksejamme!</w:t>
      </w:r>
    </w:p>
    <w:p>
      <w:r>
        <w:rPr>
          <w:b/>
          <w:u w:val="single"/>
        </w:rPr>
        <w:t xml:space="preserve">129098</w:t>
      </w:r>
    </w:p>
    <w:p>
      <w:r>
        <w:t xml:space="preserve">1. Itsekeskeinen BARACK OBAMA ei voi lopettaa itsestään puhumista Milwaukeen kampanjapysäkillä https://www.thegatewaypundit.com/2018/10/egomaniac-barack-obama-cant-stop-talking-about-himself-at-milwaukee-campaign-stop-video/</w:t>
      </w:r>
    </w:p>
    <w:p>
      <w:r>
        <w:rPr>
          <w:b/>
          <w:u w:val="single"/>
        </w:rPr>
        <w:t xml:space="preserve">129099</w:t>
      </w:r>
    </w:p>
    <w:p>
      <w:r>
        <w:t xml:space="preserve">2.</w:t>
        <w:tab/>
        <w:t xml:space="preserve">tämä on neekeri sinulle... ne ovat kuin täitä... vaikea päästä eroon</w:t>
      </w:r>
    </w:p>
    <w:p>
      <w:r>
        <w:rPr>
          <w:b/>
          <w:u w:val="single"/>
        </w:rPr>
        <w:t xml:space="preserve">129100</w:t>
      </w:r>
    </w:p>
    <w:p>
      <w:r>
        <w:t xml:space="preserve">1. https://rwnofficial.com/everyone-warned-to-watch-for-deadly-infiltration-28-states-didnt-listen-spread-rampantly/ Olemme lähellä sitä, että meillä on 3. maailman sairaaloita koko maassa.    Sairaalat täällä Etelä-Texasissa ovat ylikuormitettuja laittomista, jotka kävelevät sisään uuden loiskannan kanssa silmissään. Sitä ei ole koskaan aiemmin löydetty Yhdysvalloista, ainoastaan Etelä-Amerikasta, Afrikasta ja Mehicosta.  (PIC täällä Teksasissa)</w:t>
      </w:r>
    </w:p>
    <w:p>
      <w:r>
        <w:rPr>
          <w:b/>
          <w:u w:val="single"/>
        </w:rPr>
        <w:t xml:space="preserve">129101</w:t>
      </w:r>
    </w:p>
    <w:p>
      <w:r>
        <w:t xml:space="preserve">2.</w:t>
        <w:tab/>
        <w:t xml:space="preserve">Kauheaa! Tyttäreni on OD UCB:stä, joka tekee TONS-avustuksia riskialueilla....ei ole koskaan kuullut hänen mainitsevan tästä CA:ssa (vielä)!</w:t>
      </w:r>
    </w:p>
    <w:p>
      <w:r>
        <w:rPr>
          <w:b/>
          <w:u w:val="single"/>
        </w:rPr>
        <w:t xml:space="preserve">129102</w:t>
      </w:r>
    </w:p>
    <w:p>
      <w:r>
        <w:t xml:space="preserve">3.</w:t>
        <w:tab/>
        <w:tab/>
        <w:t xml:space="preserve">Tyttäresi on saastainen maanpetoksellinen huora, joka parantaa neekereitä ja paskahousuja, jotka sitten ryöstävät ja tappavat valkoisia ihmisiä. Huoratyttäresi ansaitsee tulla niiden neekeriroskan tappamaksi, joita hän suojelee.</w:t>
      </w:r>
    </w:p>
    <w:p>
      <w:r>
        <w:rPr>
          <w:b/>
          <w:u w:val="single"/>
        </w:rPr>
        <w:t xml:space="preserve">129103</w:t>
      </w:r>
    </w:p>
    <w:p>
      <w:r>
        <w:t xml:space="preserve">1. Hei #Torba, miten määrittelet "#FreeSpeech"?  Voit olla rasisti, antisemitisti, natsi, alt rightin ääliö, mutta EI anime-sarjakuvia. #WTF? https://www.oneangrygamer.net/2018/10/gab-bans-lolicon-calling-it-demonic-garbage/70684/</w:t>
      </w:r>
    </w:p>
    <w:p>
      <w:r>
        <w:rPr>
          <w:b/>
          <w:u w:val="single"/>
        </w:rPr>
        <w:t xml:space="preserve">129104</w:t>
      </w:r>
    </w:p>
    <w:p>
      <w:r>
        <w:t xml:space="preserve">1. Vauvaa syövä saatananpalvoja Alex Soros syyttää Trumpia pommituksista https://www.breitbart.com/politics/2018/10/24/alex-soros-trump-demonization-of-rivals-to-blame-for-bomb-scares/</w:t>
      </w:r>
    </w:p>
    <w:p>
      <w:r>
        <w:rPr>
          <w:b/>
          <w:u w:val="single"/>
        </w:rPr>
        <w:t xml:space="preserve">129105</w:t>
      </w:r>
    </w:p>
    <w:p>
      <w:r>
        <w:t xml:space="preserve">2.</w:t>
        <w:tab/>
        <w:t xml:space="preserve">Hänellä on näköjään homolasit.</w:t>
      </w:r>
    </w:p>
    <w:p>
      <w:r>
        <w:rPr>
          <w:b/>
          <w:u w:val="single"/>
        </w:rPr>
        <w:t xml:space="preserve">129106</w:t>
      </w:r>
    </w:p>
    <w:p>
      <w:r>
        <w:t xml:space="preserve">1. Mustien elämillä on väliä POTUS:lle.  #MAGA #WalkAway #VoteRed</w:t>
      </w:r>
    </w:p>
    <w:p>
      <w:r>
        <w:rPr>
          <w:b/>
          <w:u w:val="single"/>
        </w:rPr>
        <w:t xml:space="preserve">129107</w:t>
      </w:r>
    </w:p>
    <w:p>
      <w:r>
        <w:t xml:space="preserve">2.</w:t>
        <w:tab/>
        <w:t xml:space="preserve">vittu neekerin elämää!</w:t>
      </w:r>
    </w:p>
    <w:p>
      <w:r>
        <w:rPr>
          <w:b/>
          <w:u w:val="single"/>
        </w:rPr>
        <w:t xml:space="preserve">129108</w:t>
      </w:r>
    </w:p>
    <w:p>
      <w:r>
        <w:t xml:space="preserve">1. Mikä vittu näitä sinipunkkipaskiaisia oikein vaivaa? Tapa itsesi sen sijaan, ämmä. Kaksi ongelmaa ratkaistu.</w:t>
      </w:r>
    </w:p>
    <w:p>
      <w:r>
        <w:rPr>
          <w:b/>
          <w:u w:val="single"/>
        </w:rPr>
        <w:t xml:space="preserve">129109</w:t>
      </w:r>
    </w:p>
    <w:p>
      <w:r>
        <w:t xml:space="preserve">2.</w:t>
        <w:tab/>
        <w:t xml:space="preserve">Kuinka kauhistuttavan paha. En voi uskoa, että joku voi todella julkaista jotain tällaista.</w:t>
      </w:r>
    </w:p>
    <w:p>
      <w:r>
        <w:rPr>
          <w:b/>
          <w:u w:val="single"/>
        </w:rPr>
        <w:t xml:space="preserve">129110</w:t>
      </w:r>
    </w:p>
    <w:p>
      <w:r>
        <w:t xml:space="preserve">3.</w:t>
        <w:tab/>
        <w:tab/>
        <w:t xml:space="preserve">Liberaalit ovat kehitysvammaisia</w:t>
      </w:r>
    </w:p>
    <w:p>
      <w:r>
        <w:rPr>
          <w:b/>
          <w:u w:val="single"/>
        </w:rPr>
        <w:t xml:space="preserve">129111</w:t>
      </w:r>
    </w:p>
    <w:p>
      <w:r>
        <w:t xml:space="preserve">1. Milloin aiot vaihtaa avatarisi tuosta pedofiilipedofiilihuorasta? Luultavasti samoihin aikoihin, kun valmistut neljänneltä luokalta huumorin parissa.</w:t>
      </w:r>
    </w:p>
    <w:p>
      <w:r>
        <w:rPr>
          <w:b/>
          <w:u w:val="single"/>
        </w:rPr>
        <w:t xml:space="preserve">129112</w:t>
      </w:r>
    </w:p>
    <w:p>
      <w:r>
        <w:t xml:space="preserve">1. Lindsey Graham: "Upotetaan hänet veteen ja katsotaan, kelluuko hän."</w:t>
      </w:r>
    </w:p>
    <w:p>
      <w:r>
        <w:rPr>
          <w:b/>
          <w:u w:val="single"/>
        </w:rPr>
        <w:t xml:space="preserve">129113</w:t>
      </w:r>
    </w:p>
    <w:p>
      <w:r>
        <w:t xml:space="preserve">2.</w:t>
        <w:tab/>
        <w:t xml:space="preserve">Loistava ajatus, järjestää oikea noitavaino demokraattien noitavainon rinnalle.</w:t>
      </w:r>
    </w:p>
    <w:p>
      <w:r>
        <w:rPr>
          <w:b/>
          <w:u w:val="single"/>
        </w:rPr>
        <w:t xml:space="preserve">129114</w:t>
      </w:r>
    </w:p>
    <w:p>
      <w:r>
        <w:t xml:space="preserve">3.</w:t>
        <w:tab/>
        <w:tab/>
        <w:t xml:space="preserve">Olen varma, että heillä on itsensä tappaneen mustan homoseksuaalin sisar, joka väittää, että hänen rakas veljensä tappoi itsensä, koska Kav kutsui häntä neekerihomoksi.</w:t>
      </w:r>
    </w:p>
    <w:p>
      <w:r>
        <w:rPr>
          <w:b/>
          <w:u w:val="single"/>
        </w:rPr>
        <w:t xml:space="preserve">129115</w:t>
      </w:r>
    </w:p>
    <w:p>
      <w:r>
        <w:t xml:space="preserve">1.</w:t>
      </w:r>
    </w:p>
    <w:p>
      <w:r>
        <w:rPr>
          <w:b/>
          <w:u w:val="single"/>
        </w:rPr>
        <w:t xml:space="preserve">129116</w:t>
      </w:r>
    </w:p>
    <w:p>
      <w:r>
        <w:t xml:space="preserve">2.</w:t>
        <w:tab/>
        <w:t xml:space="preserve">Laita hauki hänen pilluunsa ja ulos hänen suustaan ja sytytä hänet sitten tuleen.</w:t>
      </w:r>
    </w:p>
    <w:p>
      <w:r>
        <w:rPr>
          <w:b/>
          <w:u w:val="single"/>
        </w:rPr>
        <w:t xml:space="preserve">129117</w:t>
      </w:r>
    </w:p>
    <w:p>
      <w:r>
        <w:t xml:space="preserve">1. Poliisit eivät "epäonnistuneet" Charlottesvillessä. Poliisit onnistuivat ajamaan osapuolet yhteen.    Mikä tahansa suuri jalkapallo-ottelu, jossa poliisit olisivat toistuvasti ajaneet vastakkaisten joukkueiden faneja yhteen tällä tavoin, olisi myös johtanut verenvuodatukseen.    Suunnitelma A oli, että meidät hakattaisiin kuoliaaksi. Suunnitelma B on syyttää meitä kaikkia siitä, että teimme sen, mikä oli välttämätöntä päästaksemme ulos hengissä.</w:t>
      </w:r>
    </w:p>
    <w:p>
      <w:r>
        <w:rPr>
          <w:b/>
          <w:u w:val="single"/>
        </w:rPr>
        <w:t xml:space="preserve">129118</w:t>
      </w:r>
    </w:p>
    <w:p>
      <w:r>
        <w:t xml:space="preserve">2.</w:t>
        <w:tab/>
        <w:t xml:space="preserve">On aina parempi olla kahdentoista ihmisen arvioitavana kuin kuuden ihmisen kannettavana. Todellinen vastaus on, että sinulla ei ollut mitään asiaa sinne alun alkaenkaan.</w:t>
      </w:r>
    </w:p>
    <w:p>
      <w:r>
        <w:rPr>
          <w:b/>
          <w:u w:val="single"/>
        </w:rPr>
        <w:t xml:space="preserve">129119</w:t>
      </w:r>
    </w:p>
    <w:p>
      <w:r>
        <w:t xml:space="preserve">3.</w:t>
        <w:tab/>
        <w:tab/>
        <w:t xml:space="preserve">Ainoa syy, miksi et ole WN, on se, että olet omahyväinen konservatiivihomo, jolla ei ole moraalista rohkeutta puolustaa omaa kansaasi sen kriisiaikana.  Sinun ei tarvitse kunnioittaa Hitleriä tai mitään muutakaan historiallista hahmoa ollaksesi valkoisten puolella. Mutta jos se, että jotkut meistä kunnioittavat esi-isiämme, riittää käännyttämään sinut pois, niin taistelumme on parempi ilman sinua.</w:t>
      </w:r>
    </w:p>
    <w:p>
      <w:r>
        <w:rPr>
          <w:b/>
          <w:u w:val="single"/>
        </w:rPr>
        <w:t xml:space="preserve">129120</w:t>
      </w:r>
    </w:p>
    <w:p>
      <w:r>
        <w:t xml:space="preserve">1. homo</w:t>
      </w:r>
    </w:p>
    <w:p>
      <w:r>
        <w:rPr>
          <w:b/>
          <w:u w:val="single"/>
        </w:rPr>
        <w:t xml:space="preserve">129121</w:t>
      </w:r>
    </w:p>
    <w:p>
      <w:r>
        <w:t xml:space="preserve">2.</w:t>
        <w:tab/>
        <w:t xml:space="preserve">kike</w:t>
      </w:r>
    </w:p>
    <w:p>
      <w:r>
        <w:rPr>
          <w:b/>
          <w:u w:val="single"/>
        </w:rPr>
        <w:t xml:space="preserve">129122</w:t>
      </w:r>
    </w:p>
    <w:p>
      <w:r>
        <w:t xml:space="preserve">3.</w:t>
        <w:tab/>
        <w:t xml:space="preserve">hahaha surkea hintti...bwahhhh nauti surkeasta säälittävästä elämästäsi homorakkaasi kanssa...bwahhhhhhhhhhhhhhhhhhhhhhhhhhhhhhhhhhhhhhhhhhhhhhhhhhhhhhhhhhhhhhhhhhhhhhhhhhhh hintti.....</w:t>
      </w:r>
    </w:p>
    <w:p>
      <w:r>
        <w:rPr>
          <w:b/>
          <w:u w:val="single"/>
        </w:rPr>
        <w:t xml:space="preserve">129123</w:t>
      </w:r>
    </w:p>
    <w:p>
      <w:r>
        <w:t xml:space="preserve">4.</w:t>
        <w:tab/>
        <w:t xml:space="preserve">tyypillinen surkea homo, joka syyttää juutalaisia säälittävästä, surkeasta ja vihan täyttämästä elämästäsi... surkea mulkku..bwahhhhhhhhhh</w:t>
      </w:r>
    </w:p>
    <w:p>
      <w:r>
        <w:rPr>
          <w:b/>
          <w:u w:val="single"/>
        </w:rPr>
        <w:t xml:space="preserve">129124</w:t>
      </w:r>
    </w:p>
    <w:p>
      <w:r>
        <w:t xml:space="preserve">5.</w:t>
        <w:tab/>
        <w:t xml:space="preserve">Miksi vihaat valkoisia ihmisiä?</w:t>
      </w:r>
    </w:p>
    <w:p>
      <w:r>
        <w:rPr>
          <w:b/>
          <w:u w:val="single"/>
        </w:rPr>
        <w:t xml:space="preserve">129125</w:t>
      </w:r>
    </w:p>
    <w:p>
      <w:r>
        <w:t xml:space="preserve">1. Minulla oli eilen illalla mielenkiintoinen taksimatka. Taksikuski oli ilkeä ghanalainen neekeri. Hän kertoi vapaaehtoisesti mielipiteensä naisista ja siitä, mitä hän haluaa tehdä naisille. En ole koskaan halunnut ampua ketään niin paljon luodilla aivoihin kuin tätä paskiaista. Lisäksi jouduin kertomaan retardille määränpääni viisi kertaa.</w:t>
      </w:r>
    </w:p>
    <w:p>
      <w:r>
        <w:rPr>
          <w:b/>
          <w:u w:val="single"/>
        </w:rPr>
        <w:t xml:space="preserve">129126</w:t>
      </w:r>
    </w:p>
    <w:p>
      <w:r>
        <w:t xml:space="preserve">1. HAHAHAHAHAHAHA!</w:t>
      </w:r>
    </w:p>
    <w:p>
      <w:r>
        <w:rPr>
          <w:b/>
          <w:u w:val="single"/>
        </w:rPr>
        <w:t xml:space="preserve">129127</w:t>
      </w:r>
    </w:p>
    <w:p>
      <w:r>
        <w:t xml:space="preserve">2.</w:t>
        <w:tab/>
        <w:t xml:space="preserve">Se ei katkaissut puheluani asiakkaan kanssa, se tyyppi on vain vitun jälkeenjäänyt, joka ei osaa käyttää puhelintaan.....</w:t>
      </w:r>
    </w:p>
    <w:p>
      <w:r>
        <w:rPr>
          <w:b/>
          <w:u w:val="single"/>
        </w:rPr>
        <w:t xml:space="preserve">129128</w:t>
      </w:r>
    </w:p>
    <w:p>
      <w:r>
        <w:t xml:space="preserve">3.</w:t>
        <w:tab/>
        <w:tab/>
        <w:t xml:space="preserve">Aivan! Kaikki älypuhelimet, joita minulla on ollut, antavat vain pienen äänimerkin puhelun aikana.</w:t>
      </w:r>
    </w:p>
    <w:p>
      <w:r>
        <w:rPr>
          <w:b/>
          <w:u w:val="single"/>
        </w:rPr>
        <w:t xml:space="preserve">129129</w:t>
      </w:r>
    </w:p>
    <w:p>
      <w:r>
        <w:t xml:space="preserve">4.</w:t>
        <w:tab/>
        <w:tab/>
        <w:t xml:space="preserve">Älypuhelin, hieman oksymoroni, erityisille ihmisille.</w:t>
      </w:r>
    </w:p>
    <w:p>
      <w:r>
        <w:rPr>
          <w:b/>
          <w:u w:val="single"/>
        </w:rPr>
        <w:t xml:space="preserve">129130</w:t>
      </w:r>
    </w:p>
    <w:p>
      <w:r>
        <w:t xml:space="preserve">5.</w:t>
        <w:tab/>
        <w:tab/>
        <w:t xml:space="preserve">Mikä on niin älykästä käyttää vähemmän aivojasi näillä omantunnon ohjelmilla, jotka muistavat puhelinnumerosi/yhteystietosi ja toimivat Dailin numeron yksinkertaisella painalluksella?....  Kuulostaa erittäin älyllisesti laiskalta, jos minulta kysytään...</w:t>
      </w:r>
    </w:p>
    <w:p>
      <w:r>
        <w:rPr>
          <w:b/>
          <w:u w:val="single"/>
        </w:rPr>
        <w:t xml:space="preserve">129131</w:t>
      </w:r>
    </w:p>
    <w:p>
      <w:r>
        <w:t xml:space="preserve">1. "Ne ovat vain vitsejä" "Ne ovat vain ilkeitä twiittejä" "Ne ovat vain poliittisia mielipiteitä" Seuraavaksi huomaat: TOINEN HOLOKAUSTI!!!!   Olet niin tyhmä hintti Torba, olet todella 30-vuotias boomer-meemi ruumiillistunut.</w:t>
      </w:r>
    </w:p>
    <w:p>
      <w:r>
        <w:rPr>
          <w:b/>
          <w:u w:val="single"/>
        </w:rPr>
        <w:t xml:space="preserve">129132</w:t>
      </w:r>
    </w:p>
    <w:p>
      <w:r>
        <w:t xml:space="preserve">2.</w:t>
        <w:tab/>
        <w:t xml:space="preserve">Parempi kuin olla hintti-meemi ruumiillistunut</w:t>
      </w:r>
    </w:p>
    <w:p>
      <w:r>
        <w:rPr>
          <w:b/>
          <w:u w:val="single"/>
        </w:rPr>
        <w:t xml:space="preserve">129133</w:t>
      </w:r>
    </w:p>
    <w:p>
      <w:r>
        <w:t xml:space="preserve">1. Trump on idiootti! https://on.msnbc.com/2A9Jg2J</w:t>
      </w:r>
    </w:p>
    <w:p>
      <w:r>
        <w:rPr>
          <w:b/>
          <w:u w:val="single"/>
        </w:rPr>
        <w:t xml:space="preserve">129134</w:t>
      </w:r>
    </w:p>
    <w:p>
      <w:r>
        <w:t xml:space="preserve">2.</w:t>
        <w:tab/>
        <w:t xml:space="preserve">Hei NPC-kollega, NPC-logiikkasi on kohdallaan!</w:t>
      </w:r>
    </w:p>
    <w:p>
      <w:r>
        <w:rPr>
          <w:b/>
          <w:u w:val="single"/>
        </w:rPr>
        <w:t xml:space="preserve">129135</w:t>
      </w:r>
    </w:p>
    <w:p>
      <w:r>
        <w:t xml:space="preserve">3.</w:t>
        <w:tab/>
        <w:tab/>
        <w:t xml:space="preserve">Olen vain looginen ja minulla on välittävä sydän. Rakastan Eisenhowerin GOP:tä, mutta vihaan tätä Trumpin versiota, joka on turmellut puolueeni. Haluan tiukan rahanvalvonnan yhdessä sosiaalisten ohjelmien kanssa, joita Ike kannatti.</w:t>
      </w:r>
    </w:p>
    <w:p>
      <w:r>
        <w:rPr>
          <w:b/>
          <w:u w:val="single"/>
        </w:rPr>
        <w:t xml:space="preserve">129136</w:t>
      </w:r>
    </w:p>
    <w:p>
      <w:r>
        <w:t xml:space="preserve">4.</w:t>
        <w:tab/>
        <w:tab/>
        <w:tab/>
        <w:t xml:space="preserve">Kyllä, operaatio Wetback oli erittäin tehokas laittomien maahanmuuttajien poistamisessa.</w:t>
      </w:r>
    </w:p>
    <w:p>
      <w:r>
        <w:rPr>
          <w:b/>
          <w:u w:val="single"/>
        </w:rPr>
        <w:t xml:space="preserve">129137</w:t>
      </w:r>
    </w:p>
    <w:p>
      <w:r>
        <w:t xml:space="preserve">1. May, sinä valehteleva kusipää, sinä huolehdit työstäsi, heistä ihmisistä, mikä täysi kuorma kusipää paskaa, sinä suljet suurimman osan poliisiasemista Yhdistyneessä kuningaskunnassa, sinä vitun islamin vakaumuksellinen, sinä välität vittuakaan ihmisistä tornitalossa, joka tappaa 75 ihmistä, sinä vitun valehtelet suoraan alusta alkaen, kun me emme sinua, me englantilaiset, skotlantilaiset ihmiset, jotka äänestämme, että pääsemme ulos miljardikerhosta, joka on minun rahojani.</w:t>
      </w:r>
    </w:p>
    <w:p>
      <w:r>
        <w:rPr>
          <w:b/>
          <w:u w:val="single"/>
        </w:rPr>
        <w:t xml:space="preserve">129138</w:t>
      </w:r>
    </w:p>
    <w:p>
      <w:r>
        <w:t xml:space="preserve">1. Yksi peräkkäinen kirje Chief Mstr. Kersantti, USAF TÄMÄN MIEHEN UNIFORMIN RAITOJA KANNATTAA VAIN "YKSI MIES" KOKO USAF:SSA, "YHDISTYNEIDEN VALTAKUNTIEN ILMAVOIMIEN PÄÄKIRJOITUSMESTARIKERSANTTI (CHIEF MASTER SERGEANT OF THE UNITED STATES AIR FORCE)". HÄN ON USA:N ILMAVOIMIEN KORKEA-ARVOISIN VÄRVÄTTY MIES.  HÄNEN SANOTAAN PUHUVAN VAIN KAHDELLE IHMISELLE, JUMALALLE JA ILMAVOIMIEN ESIKUNTAPÄÄLLIKÖLLE !!!!   PIDIT SIITÄ TAI ET, TÄMÄ MIES LAITTOI NIMENSÄ JA KUVANSA SIIHEN, MITÄ HÄNELLÄ OLI SANOTTAVANA.  HELVETINMOINEN KIRJE!  Lukekaa tämä ja kouluttautukaa.  (Hän ei jätä mitään epäselvyyttä siitä, mitä hän tuntee ... melko virkistävää todella) George Roof, ylikersantti, USAF (eläkkeellä) Koska olen ollut koko elämäni armeijassa, olen nähnyt presidentin vaikutuksen enemmän kuin monet teistä voivat kuvitella. Värväydyin palvelukseen LBJ:n aikana ja näin, mitä demokraattien sekasorto tarkoittaa.  Kävin Vietnamissa ja näin, miten meitä pommitettiin jatkuvasti ja lakkaamatta Washingtonin mikrojohtamisella, jonka seurauksena tuhansia sotilaita kuoli. mietin joskus, pääsenkö taivaaseen, mutta jos joudun helvettiin, olen varma, että olen silti muutama sata kerrosta korkeammalla kuin tuo paskiainen Robert McNamara, LB Johnson, John Kerry, Jane Fonda ja kyllä, jopa niin sanottu "sankari" John McCain.  Kun Johnson luopui vallasta sen sijaan, että hänen persettään olisi vahattu, koin Nixonin, joka oli haukkamielinen, mutta antoi kenraalien (ja silloin oli muutama oikea kenraali, toisin kuin nyt) johtaa show'ta.  Mutta Nixon oli niin pihalla, ettei hän koskaan tiennyt, että Pohjois-Vietnam oli aikeissa antautua, kun Pariisin sopimus esiteltiin.  Vain Jumala saattoi auttaa meitä sen jälkeen, kun Jimmy "Peanuts" Carter voitti Gerald Fordin, jota Saudi-Arabian raha oli rahoittanut...... . Armeijasta tehtiin osasto 8, ja jopa Valkoinen talo kärsi säästötoimista.   Sitten valo alkoi loistaa, kun Ronald Reagan pyyhkäisi mukaan taisteluun. Hän ei vain rakastanut maata ja armeijaa, vaan ne rakastivat häntä takaisin!  Esprit d'corps oli hänen presidenttikautensa aikana ylivoimainen. Liberaalit olivat kuitenkin hitaasti muuttumassa sosialisteiksi, ja samoihin aikoihin kaikki 1960-luvun sotilaskarkurit, joille Jimmy "Peanuts" oli antanut armahduksen, olivat siirtyneet koulutukseen ja tuottivat korkeakoulututkinnon suorittaneita, joilla oli tutkintoja "sosialismista, filosofiasta" ja muista "hyvän olon" tutkinnoista, joilla ei ole mitään tekemistä reaalimaailman kanssa.  Bush 1 oli CIA:n arvoitus, ja vaikka hän ei koskaan tehnyt paljoakaan suuntaan tai toiseen, hän ei koskaan tehnyt paljoakaan kumpaankaan suuntaan.   Tervetuloa Bill Clinton. Clinton käytti suurimman osan kahdesta kaudestaan koiran heiluttamiseen ja "suullisen" toimiston luomiseen, lähettämällä pommikoneen räjäyttämään Quaddafin teltan ja tappamalla vuohen tai kaksi, samalla kun hän antoi YK:n järjestää surullisenkuuluisan "Black Hawk Down" -tilanteen. Hän teki historiaa, kun hänestä tuli vasta toinen presidentti, joka on asetettu syytteeseen.   Itse asiassa säälin Bush 2:ta. Media oli alusta alkaen tuominnut hänet huonoon maineeseen. Hän luuli, että suurin osa Amerikasta oli yhä toisen maailmansodan aikaisia isänmaanystäviä, vaikka monet heistä olivat "pelkkiä sosialisteja", jotka odottivat, että hänet syötettäisiin haille.</w:t>
      </w:r>
    </w:p>
    <w:p>
      <w:r>
        <w:rPr>
          <w:b/>
          <w:u w:val="single"/>
        </w:rPr>
        <w:t xml:space="preserve">129139</w:t>
      </w:r>
    </w:p>
    <w:p>
      <w:r>
        <w:t xml:space="preserve">2.</w:t>
        <w:tab/>
        <w:t xml:space="preserve">Sitten tuli Mantsurian ehdokas, Obama, jolla oli väärennetty (okei demokraatit, sanotaanpa, että alkuperältään kyseenalainen, jotta PC-aivonne rauhoittuisivat) syntymätodistus, väärennetty SS-numero CT:stä, jossa hän ei ollut koskaan asunut, ja joka oli saanut ilmaisen kyydin collegesta ulkomaalaisille opiskelijoille myönnettävän vapautuksen nojalla, ja jonka college-tiedot ja koko elämänhistoria oli "sinetöity".  (Tiedämme enemmän Thomas Jeffersonin äpärälapsista kuin Obamasta, Michellestä TAI heidän kahdesta väärennetystä lapsestaan). Yrittäkää löytää heidän syntymätodistuksensa....Avastaanastujaispuheessaan hän herjasi Amerikkaa, ja jo muutamassa päivässä hän oli alkanut rohkaista rotujen väliseen eripuraan sekä herjata poliiseja, joiden hän väitti toimineen tyhmästi. Tämä oli lievää verrattuna siihen paskaan, joka tulisi kaksinkertaistamaan valtionvelan siitä, mitä KAIKKI EDELLISET PRESIDENTIT YHTEENSÄ olivat rakentaneet, syöttämään meille paskaa siitä, miten muslimit rakensivat tämän maan, ja kansallistamaan amerikkalaisia teollisuudenaloja. George Sorosin rahojen avulla ja käyttämällä ilmavoimien lentokalustoa henkilökohtaisena lomamatkustajana hän nimitti tyytymättömiä ja pettureita johtotehtäviin. Hän romutti perustuslain asettamalla tsaareja, joihin kuului ainakin yksi kommunisti (mielenkiintoista, että hän valitsi tuollaisen tittelin), kiertääkseen kongressin toimivallan. Siihen mennessä kongressi oli muutenkin täysin korruptoitunut molemmin puolin käytävää, eikä kenelläkään ollut munaa nostaa syytettä tätä huijaria, Obamaa vastaan!  Salaperäisesti yksinäinen ja suorapuheinen konservatiivinen korkeimman oikeuden tuomari Scalia kuolee yhtäkkiä nukkuessaan Obaman kavereiden metsästysmajalla, ja korkein oikeus jakautuu tasan. Lopulta kongressi osoittaa munaa ja hylkää Obaman ehdokkuuden korkeimman oikeuden tuomariksi. Libertardit eivät ole huolissaan, koska asia on hoidettu..... Soros on "maksanut" mielenosoittajille, jotta nämä aiheuttaisivat levottomuutta "kaikissa republikaanien kokoontumisissa". Obama myöntää, että laittomien ulkomaalaisten pitäisi äänestää, koska heitä ei syytetä, ja Sorosin valmistamat äänestyskoneet jäävät kiinni äänten vaihtamisesta tietyillä äänestysalueilla.  Hillary on huijannut tiensä ehdokkaaksi, ja häntä seuraavat aivopestyt mielistelijöiden kätyrit jättävät hänen valheensa täysin huomiotta.  Mutta matkalla foorumille tapahtui järkyttävä asia...  Keski-Amerikka oli saanut tarpeekseen, ja vaikka mielipidetutkimukset ja piipertäjät yrittivät vakuuttaa keski-amerikkalaisia siitä, etteivät he edes menisi äänestämään, ihmiset olivat kyllästyneet suon asukkaisiin. Oli aika. Florida nimettiin swing-valtioksi välittämättä siitä, että kaikki nuo Pietarissa asuvat vanhat eläkeläiset ja Miamin kyllästyneet kuubalaisamerikkalaiset eivät olleet kiinnostuneita heidän alustastaan. Ohio ja Pennsylvania (joissa hiilituotanto oli asetettu mustalle listalle ja joissa Obama oli pilkannut heitä siitä, että he pitivät kiinni Raamatustaan ja aseistaan) odottivat tätä oletettua Hillary-äänestyksen murskavoittoa... ja kermavaahtoa.  Demokraattisen puolueen sosialistinen maailma alkoi kiivetä pois kivien alta ja alkoi seurata "Bernie Free Stuffia", joka oli viettänyt häämatkansa Moskovassa.  Mutta amerikkalainen, joka ilmaisi hillitöntä rakkautta maata kohtaan ja kunnioitusta poliiseja, palomiehiä ja armeijaa kohtaan, jyräsi läpi sydänmaiden, ja liberaalit tajusivat, että heidän suunnitelmansa oli romuttunut. Korkeimpaan oikeuteen nimitettäisiin perustuslaillisuusmies, ja jos tuo vanha ämmä Ginsburg (joka oli väittänyt jäävänsä eläkkeelle, jos Trump valittaisiin) todella jäisi eläkkeelle ja lähtisi, korkeimmassa oikeudessa olisi massiivinen enemmistö perustuslaillisuusmiehiä seuraavat 40-50 vuotta.</w:t>
      </w:r>
    </w:p>
    <w:p>
      <w:r>
        <w:rPr>
          <w:b/>
          <w:u w:val="single"/>
        </w:rPr>
        <w:t xml:space="preserve">129140</w:t>
      </w:r>
    </w:p>
    <w:p>
      <w:r>
        <w:t xml:space="preserve">3.</w:t>
        <w:tab/>
        <w:tab/>
        <w:t xml:space="preserve">Tämä on mahtavaa. Saanko kysyä, mistä sait sen? Onko hän twatissa tai jotain?</w:t>
      </w:r>
    </w:p>
    <w:p>
      <w:r>
        <w:rPr>
          <w:b/>
          <w:u w:val="single"/>
        </w:rPr>
        <w:t xml:space="preserve">129141</w:t>
      </w:r>
    </w:p>
    <w:p>
      <w:r>
        <w:t xml:space="preserve">1. @Mr_Bond "Everyday I'm Jew Naming " 🐀 🐀 🐀 🐀 🐀 🔥 🔥 Ainoa ratkaisu = lopullinen sielunhoito 🔥 🔥 https://youtu.be/TwHB-LeFB5A</w:t>
      </w:r>
    </w:p>
    <w:p>
      <w:r>
        <w:rPr>
          <w:b/>
          <w:u w:val="single"/>
        </w:rPr>
        <w:t xml:space="preserve">129142</w:t>
      </w:r>
    </w:p>
    <w:p>
      <w:r>
        <w:t xml:space="preserve">2.</w:t>
        <w:tab/>
        <w:t xml:space="preserve">Mitä tämä neekeripaska on???? Tämä vitun ääliö, joka pyörittää tätä kanavaa, nauhoittaa kappaleita puhelimellaan kaiuttimistaan ja lataa ne sitten. Tsekkaa Because I sieg H E I L samalla kanavalla. Tuskin kuulee mitään. WTF!!!?!</w:t>
      </w:r>
    </w:p>
    <w:p>
      <w:r>
        <w:rPr>
          <w:b/>
          <w:u w:val="single"/>
        </w:rPr>
        <w:t xml:space="preserve">129143</w:t>
      </w:r>
    </w:p>
    <w:p>
      <w:r>
        <w:t xml:space="preserve">3.</w:t>
        <w:tab/>
        <w:tab/>
        <w:t xml:space="preserve">Hän on jonkinlainen hintti neekeri kuten australialainen hintti ja ramsesilainen hintti, jotka postaavat tylsää musiikkia ja juutalaispropagandaa...</w:t>
      </w:r>
    </w:p>
    <w:p>
      <w:r>
        <w:rPr>
          <w:b/>
          <w:u w:val="single"/>
        </w:rPr>
        <w:t xml:space="preserve">129144</w:t>
      </w:r>
    </w:p>
    <w:p>
      <w:r>
        <w:t xml:space="preserve">1. Muuta Yhdysvaltoihin. Korkean älykkyysosamäärän omaavilla ihmisillä on täällä lisääntymistilaa. Ainoa ongelma on, että jälkeenjäänyt hyvinvointijärjestelmämme maksaa idioottimaisille yksinhuoltajaäideille.</w:t>
      </w:r>
    </w:p>
    <w:p>
      <w:r>
        <w:rPr>
          <w:b/>
          <w:u w:val="single"/>
        </w:rPr>
        <w:t xml:space="preserve">129145</w:t>
      </w:r>
    </w:p>
    <w:p>
      <w:r>
        <w:t xml:space="preserve">1. Immanuel Macron paljastuu!</w:t>
      </w:r>
    </w:p>
    <w:p>
      <w:r>
        <w:rPr>
          <w:b/>
          <w:u w:val="single"/>
        </w:rPr>
        <w:t xml:space="preserve">129146</w:t>
      </w:r>
    </w:p>
    <w:p>
      <w:r>
        <w:t xml:space="preserve">2.</w:t>
        <w:tab/>
        <w:t xml:space="preserve">Macron on homo metroseksuaali.</w:t>
      </w:r>
    </w:p>
    <w:p>
      <w:r>
        <w:rPr>
          <w:b/>
          <w:u w:val="single"/>
        </w:rPr>
        <w:t xml:space="preserve">129147</w:t>
      </w:r>
    </w:p>
    <w:p>
      <w:r>
        <w:t xml:space="preserve">1. 3 E-thottia vastaan 6 Gorillionia</w:t>
      </w:r>
    </w:p>
    <w:p>
      <w:r>
        <w:rPr>
          <w:b/>
          <w:u w:val="single"/>
        </w:rPr>
        <w:t xml:space="preserve">129148</w:t>
      </w:r>
    </w:p>
    <w:p>
      <w:r>
        <w:t xml:space="preserve">2.</w:t>
        <w:tab/>
        <w:t xml:space="preserve">Suurta aikaa. "Sekoitimme huumoria ja rasismia, ja lapset jäivät heti koukkuun."</w:t>
      </w:r>
    </w:p>
    <w:p>
      <w:r>
        <w:rPr>
          <w:b/>
          <w:u w:val="single"/>
        </w:rPr>
        <w:t xml:space="preserve">129149</w:t>
      </w:r>
    </w:p>
    <w:p>
      <w:r>
        <w:t xml:space="preserve">3.</w:t>
        <w:tab/>
        <w:tab/>
        <w:t xml:space="preserve">Rasismi on edelleen ajankohtaista. On surullista, kun siitä tulee lopulta tylsä ja tylsä kuten lävistyksistä tai tatuoinneista.</w:t>
      </w:r>
    </w:p>
    <w:p>
      <w:r>
        <w:rPr>
          <w:b/>
          <w:u w:val="single"/>
        </w:rPr>
        <w:t xml:space="preserve">129150</w:t>
      </w:r>
    </w:p>
    <w:p>
      <w:r>
        <w:t xml:space="preserve">4.</w:t>
        <w:tab/>
        <w:tab/>
        <w:tab/>
        <w:t xml:space="preserve">Sillä, että voit sanoa neekeri ei ole mitään tekemistä rasismin kanssa... vaan syrjinnän ja sananvapauden kanssa... olet aivopesty kusipää... kansallissosialistit ovat aivan yhtä pahoja kuin kommunistit ja poliittiset ISLAMin okkultistiset kusipäät.</w:t>
      </w:r>
    </w:p>
    <w:p>
      <w:r>
        <w:rPr>
          <w:b/>
          <w:u w:val="single"/>
        </w:rPr>
        <w:t xml:space="preserve">129151</w:t>
      </w:r>
    </w:p>
    <w:p>
      <w:r>
        <w:t xml:space="preserve">1.</w:t>
      </w:r>
    </w:p>
    <w:p>
      <w:r>
        <w:rPr>
          <w:b/>
          <w:u w:val="single"/>
        </w:rPr>
        <w:t xml:space="preserve">129152</w:t>
      </w:r>
    </w:p>
    <w:p>
      <w:r>
        <w:t xml:space="preserve">2.</w:t>
        <w:tab/>
        <w:t xml:space="preserve">Jälkeenjääneet kiukuttelevat lapset. Jep, siinä se suurin piirtein tiivistyy!!!</w:t>
      </w:r>
    </w:p>
    <w:p>
      <w:r>
        <w:rPr>
          <w:b/>
          <w:u w:val="single"/>
        </w:rPr>
        <w:t xml:space="preserve">129153</w:t>
      </w:r>
    </w:p>
    <w:p>
      <w:r>
        <w:t xml:space="preserve">1. Nouse polviltasi, valkoinen mies, ja puolusta rotuasi.   #AltRight #ProudBoys #NewRight #MAGA #Pegida #AfD #Orban #Putin #Brexit #BritFam #QAnon #Q #Q #WhiteGenocide #svpol</w:t>
      </w:r>
    </w:p>
    <w:p>
      <w:r>
        <w:rPr>
          <w:b/>
          <w:u w:val="single"/>
        </w:rPr>
        <w:t xml:space="preserve">129154</w:t>
      </w:r>
    </w:p>
    <w:p>
      <w:r>
        <w:t xml:space="preserve">2.</w:t>
      </w:r>
    </w:p>
    <w:p>
      <w:r>
        <w:rPr>
          <w:b/>
          <w:u w:val="single"/>
        </w:rPr>
        <w:t xml:space="preserve">129155</w:t>
      </w:r>
    </w:p>
    <w:p>
      <w:r>
        <w:t xml:space="preserve">3.</w:t>
        <w:tab/>
        <w:tab/>
        <w:t xml:space="preserve">prioriteetteja jotain, mikä on neekereillä väärinpäin. pitävät hautajaisia sanoille samalla kun heidän valtakuntansa romahtaa heidän ympärillään. Ja kyllä, olen huomannut samaa paskaa, he haluavat tulla kohdelluiksi valkoisina, mutta kun paska iskee tuulettimeen, he menevät takaisin apinoiden kanssa... se on neekerin tapa, mutta se näkyy enemmän vankiloissa...</w:t>
      </w:r>
    </w:p>
    <w:p>
      <w:r>
        <w:rPr>
          <w:b/>
          <w:u w:val="single"/>
        </w:rPr>
        <w:t xml:space="preserve">129156</w:t>
      </w:r>
    </w:p>
    <w:p>
      <w:r>
        <w:t xml:space="preserve">1. Neekeri oli, on ja tulee aina olemaan valkoisen yhteiskunnan haitta.</w:t>
      </w:r>
    </w:p>
    <w:p>
      <w:r>
        <w:rPr>
          <w:b/>
          <w:u w:val="single"/>
        </w:rPr>
        <w:t xml:space="preserve">129157</w:t>
      </w:r>
    </w:p>
    <w:p>
      <w:r>
        <w:t xml:space="preserve">2.</w:t>
        <w:tab/>
        <w:t xml:space="preserve">Toivon todella, että ymmärrätte, etteivät kaikki mustat ole oikeutettuja siihen.</w:t>
      </w:r>
    </w:p>
    <w:p>
      <w:r>
        <w:rPr>
          <w:b/>
          <w:u w:val="single"/>
        </w:rPr>
        <w:t xml:space="preserve">129158</w:t>
      </w:r>
    </w:p>
    <w:p>
      <w:r>
        <w:t xml:space="preserve">1. "Kuvittelin, että luomme yksityisyyden älykkään kaupungin, toisin kuin valvonnan älykkään kaupungin", Ontarion entinen tietosuojavaltuutettu Ann Cavoukian kirjoitti erokirjeessään Googlen sisaryhtiöltä Sidewalk Labsilta tietosuoja-asiantuntija irtisanoutuu https://gizmodo.com/privacy-expert-resigns-from-alphabet-backed-smart-city-1829934748</w:t>
      </w:r>
    </w:p>
    <w:p>
      <w:r>
        <w:rPr>
          <w:b/>
          <w:u w:val="single"/>
        </w:rPr>
        <w:t xml:space="preserve">129159</w:t>
      </w:r>
    </w:p>
    <w:p>
      <w:r>
        <w:t xml:space="preserve">2.</w:t>
        <w:tab/>
        <w:t xml:space="preserve">Denveristä ollaan tekemässä "älykästä kaupunkia", harmi että globalistit ovat niitä jotka tekevät sitä, maksullinen tie tänne ja maksullinen tie sinne, nouskaa polkupyöriin ja ajelkaa kauppaan lumisateessa.  Vanhukset, istukaa vain ja kuolkaa, koska tiedämme, että ette pääse pois.  Repikää nämä helvetin kaupungit alas.</w:t>
      </w:r>
    </w:p>
    <w:p>
      <w:r>
        <w:rPr>
          <w:b/>
          <w:u w:val="single"/>
        </w:rPr>
        <w:t xml:space="preserve">129160</w:t>
      </w:r>
    </w:p>
    <w:p>
      <w:r>
        <w:t xml:space="preserve">1. Trump = juutalainen Trump = sionisti Trump = Israel First Amerikkalaiset = jälkeenjääneet</w:t>
      </w:r>
    </w:p>
    <w:p>
      <w:r>
        <w:rPr>
          <w:b/>
          <w:u w:val="single"/>
        </w:rPr>
        <w:t xml:space="preserve">129161</w:t>
      </w:r>
    </w:p>
    <w:p>
      <w:r>
        <w:t xml:space="preserve">1. BBC kasvattaa lapsia kirjoittamaan homojen rakkauskirjeitä !   Britannian yleisradioyhtiön (BBC) video, jossa 6-vuotiaita koululaisia opastetaan kirjoittamaan homojen rakkauskirjeitä, on herättänyt kohua sosiaalisessa mediassa. https://www.breitbart.com/london/2018/10/01/6-year-old-school-children-write-gay-love-letters-accepting-diversity/</w:t>
      </w:r>
    </w:p>
    <w:p>
      <w:r>
        <w:rPr>
          <w:b/>
          <w:u w:val="single"/>
        </w:rPr>
        <w:t xml:space="preserve">129162</w:t>
      </w:r>
    </w:p>
    <w:p>
      <w:r>
        <w:t xml:space="preserve">2.</w:t>
        <w:tab/>
        <w:t xml:space="preserve">Tuo on ihan reilua homohomopaskaa.</w:t>
      </w:r>
    </w:p>
    <w:p>
      <w:r>
        <w:rPr>
          <w:b/>
          <w:u w:val="single"/>
        </w:rPr>
        <w:t xml:space="preserve">129163</w:t>
      </w:r>
    </w:p>
    <w:p>
      <w:r>
        <w:t xml:space="preserve">1. Nopea päivittäinen muistutus: kaikki tämä olisi voitu välttää, jos republikaanit eivät olisi olleet homoja ja olisivat yksinkertaisesti järjestäneet äänestyksen kuulemisten jälkeen.</w:t>
      </w:r>
    </w:p>
    <w:p>
      <w:r>
        <w:rPr>
          <w:b/>
          <w:u w:val="single"/>
        </w:rPr>
        <w:t xml:space="preserve">129164</w:t>
      </w:r>
    </w:p>
    <w:p>
      <w:r>
        <w:t xml:space="preserve">2.</w:t>
        <w:tab/>
        <w:t xml:space="preserve">Ei, homo oli tässä asiassa rohkein, tämä fiasko on täysin narttujen vika.  Flake, Murky ja Collins.</w:t>
      </w:r>
    </w:p>
    <w:p>
      <w:r>
        <w:rPr>
          <w:b/>
          <w:u w:val="single"/>
        </w:rPr>
        <w:t xml:space="preserve">129165</w:t>
      </w:r>
    </w:p>
    <w:p>
      <w:r>
        <w:t xml:space="preserve">1. Barack Obama Trumpin kauppalupauksista:  "Miten tarkalleen ottaen aiot neuvotella siitä? Mikä taikasauva sinulla on?"  Presidentti Trump läksytti juuri entistä yhteisöjärjestäjää. Barack Obaman perintöä pyyhitään nopeasti pois - yksi globalistinen politiikka kerrallaan.  Hyvä että päästiin eroon.</w:t>
      </w:r>
    </w:p>
    <w:p>
      <w:r>
        <w:rPr>
          <w:b/>
          <w:u w:val="single"/>
        </w:rPr>
        <w:t xml:space="preserve">129166</w:t>
      </w:r>
    </w:p>
    <w:p>
      <w:r>
        <w:t xml:space="preserve">2.</w:t>
        <w:tab/>
        <w:t xml:space="preserve">PUOLIKSI NEEKERI SIKA VITUN GLOBALISTI PASKIAINEN !!!</w:t>
      </w:r>
    </w:p>
    <w:p>
      <w:r>
        <w:rPr>
          <w:b/>
          <w:u w:val="single"/>
        </w:rPr>
        <w:t xml:space="preserve">129167</w:t>
      </w:r>
    </w:p>
    <w:p>
      <w:r>
        <w:t xml:space="preserve">1. Mark Handlerilla on isäongelmia.</w:t>
      </w:r>
    </w:p>
    <w:p>
      <w:r>
        <w:rPr>
          <w:b/>
          <w:u w:val="single"/>
        </w:rPr>
        <w:t xml:space="preserve">129168</w:t>
      </w:r>
    </w:p>
    <w:p>
      <w:r>
        <w:t xml:space="preserve">2.</w:t>
        <w:tab/>
        <w:t xml:space="preserve">sano tälle lahjattomalle huoralle, että turpa kiinni</w:t>
      </w:r>
    </w:p>
    <w:p>
      <w:r>
        <w:rPr>
          <w:b/>
          <w:u w:val="single"/>
        </w:rPr>
        <w:t xml:space="preserve">129169</w:t>
      </w:r>
    </w:p>
    <w:p>
      <w:r>
        <w:t xml:space="preserve">1. Tältä demokratia näyttää! Kun jokaisella maan jälkeenjääneellä on mielipide, josta meidän on pakko huolehtia.</w:t>
      </w:r>
    </w:p>
    <w:p>
      <w:r>
        <w:rPr>
          <w:b/>
          <w:u w:val="single"/>
        </w:rPr>
        <w:t xml:space="preserve">129170</w:t>
      </w:r>
    </w:p>
    <w:p>
      <w:r>
        <w:t xml:space="preserve">1. Se on vitsi ISIS-tarra. CNN:n kuvassa näkyy keskellä olevat tytöt. Itse asiassa siinä on "Get Er Done" Trump-tarran vieressä. Tämä on niin yliampuvaa ja naurettavaa, ja luultavasti siksi edes CNN ei mainitse sitä.</w:t>
      </w:r>
    </w:p>
    <w:p>
      <w:r>
        <w:rPr>
          <w:b/>
          <w:u w:val="single"/>
        </w:rPr>
        <w:t xml:space="preserve">129171</w:t>
      </w:r>
    </w:p>
    <w:p>
      <w:r>
        <w:t xml:space="preserve">2.</w:t>
        <w:tab/>
        <w:t xml:space="preserve">Tämä pitää paikkansa.   Mutta todennäköisyys, että siihen liittyy todellinen punaniska, on hyvin pieni.</w:t>
      </w:r>
    </w:p>
    <w:p>
      <w:r>
        <w:rPr>
          <w:b/>
          <w:u w:val="single"/>
        </w:rPr>
        <w:t xml:space="preserve">129172</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129173</w:t>
      </w:r>
    </w:p>
    <w:p>
      <w:r>
        <w:t xml:space="preserve">2.</w:t>
        <w:tab/>
        <w:t xml:space="preserve">He ovat vain joukko lihavia, säälittäviä Inceleitä, jotka ovat liian laiskoja kehittääkseen itseään ja liian tyhmiä saadakseen mielekkäitä, tietoon perustuvia poliittisia näkemyksiä. Sosialisti on sosialisti, ja kansallissosialistit ovat ylivoimaisesti kaikkein ilkeimpiä!</w:t>
      </w:r>
    </w:p>
    <w:p>
      <w:r>
        <w:rPr>
          <w:b/>
          <w:u w:val="single"/>
        </w:rPr>
        <w:t xml:space="preserve">129174</w:t>
      </w:r>
    </w:p>
    <w:p>
      <w:r>
        <w:t xml:space="preserve">3.</w:t>
        <w:tab/>
        <w:tab/>
        <w:t xml:space="preserve">Jätätte mielettömästi huomiotta NS:n "NATIONAL"-osan.  He olivat kansallismielisiä ja vasemmistolaiset/kommarit vihaavat kansallismielisyyttä. Voisin käyttää jälkeenjäänyttä argumenttiasi "Natsit ovat sosialisteja, ja sosialistit ovat vasemmistolaisia; siksi kansallissosialismi on vasemmistolaista." &amp; väittää NS:n termiin "kansallinen" perustuen, että he olivat oikeistolaisia. Asia on kuitenkin hieman monimutkaisempi.</w:t>
      </w:r>
    </w:p>
    <w:p>
      <w:r>
        <w:rPr>
          <w:b/>
          <w:u w:val="single"/>
        </w:rPr>
        <w:t xml:space="preserve">129175</w:t>
      </w:r>
    </w:p>
    <w:p>
      <w:r>
        <w:t xml:space="preserve">1. Sitä minäkin aioin sanoa. En puolusta kommunismia tai mitään, mutta postaaja unohti mainita, että nuo ovat neekerikaupunkeja. Sellaisia ne tulevat olemaan riippumatta siitä kuka on johdossa, ellei neekereitä pidetä kurissa, mutta sitä he eivät tee.</w:t>
      </w:r>
    </w:p>
    <w:p>
      <w:r>
        <w:rPr>
          <w:b/>
          <w:u w:val="single"/>
        </w:rPr>
        <w:t xml:space="preserve">129176</w:t>
      </w:r>
    </w:p>
    <w:p>
      <w:r>
        <w:t xml:space="preserve">1. Se on viimeinen pisara.  Aion boikotoida neekeripalloa.  Odota, en ole katsonut sitä vuosikymmeniin.</w:t>
      </w:r>
    </w:p>
    <w:p>
      <w:r>
        <w:rPr>
          <w:b/>
          <w:u w:val="single"/>
        </w:rPr>
        <w:t xml:space="preserve">129177</w:t>
      </w:r>
    </w:p>
    <w:p>
      <w:r>
        <w:t xml:space="preserve">1. Viimeinen kerta? Hillary Aide Floats Hän voisi pyrkiä kolmannen kerran HAHA! Antaa mennä, saat turpiisi vielä kovemmin tällä kertaa. Clinton/Warren 2020? Lmao Kun asiaa oikein ajattelee, heillä ei ole ketään, joka voisi lähteä Trumpia vastaan ;)   #News https://www.thegatewaypundit.com/2018/10/one-last-time-hillary-aide-floats-she-could-run-a-third-time/</w:t>
      </w:r>
    </w:p>
    <w:p>
      <w:r>
        <w:rPr>
          <w:b/>
          <w:u w:val="single"/>
        </w:rPr>
        <w:t xml:space="preserve">129178</w:t>
      </w:r>
    </w:p>
    <w:p>
      <w:r>
        <w:t xml:space="preserve">2.</w:t>
        <w:tab/>
        <w:t xml:space="preserve">Miten aiot pyrkiä presidentiksi, kun lempinimesi on "paskatahra" Clinton?</w:t>
      </w:r>
    </w:p>
    <w:p>
      <w:r>
        <w:rPr>
          <w:b/>
          <w:u w:val="single"/>
        </w:rPr>
        <w:t xml:space="preserve">129179</w:t>
      </w:r>
    </w:p>
    <w:p>
      <w:r>
        <w:t xml:space="preserve">3.</w:t>
        <w:tab/>
        <w:tab/>
        <w:t xml:space="preserve">Ones paska aina paska ei ihme, että ihmiset ovat sanoneet hänestä aina siitä lähtien kun hän syntyi oli haiseva paska kiinni mekossa anna minulle hali vittu likainen kusipää piereskeli pedo</w:t>
      </w:r>
    </w:p>
    <w:p>
      <w:r>
        <w:rPr>
          <w:b/>
          <w:u w:val="single"/>
        </w:rPr>
        <w:t xml:space="preserve">129180</w:t>
      </w:r>
    </w:p>
    <w:p>
      <w:r>
        <w:t xml:space="preserve">1. Sosialistisiskoni on outo 3. Hän saa raivokohtauksen ja menee täysin sekaisin, kun hänen nimensä mainitaan.</w:t>
      </w:r>
    </w:p>
    <w:p>
      <w:r>
        <w:rPr>
          <w:b/>
          <w:u w:val="single"/>
        </w:rPr>
        <w:t xml:space="preserve">129181</w:t>
      </w:r>
    </w:p>
    <w:p>
      <w:r>
        <w:t xml:space="preserve">1. "Koskettava" kuva Chelsea Handlerista ja hänen isästään.</w:t>
      </w:r>
    </w:p>
    <w:p>
      <w:r>
        <w:rPr>
          <w:b/>
          <w:u w:val="single"/>
        </w:rPr>
        <w:t xml:space="preserve">129182</w:t>
      </w:r>
    </w:p>
    <w:p>
      <w:r>
        <w:t xml:space="preserve">2.</w:t>
        <w:tab/>
        <w:t xml:space="preserve">WOW, moraalinen turmeltuneisuus on voimakasta heidän perheessään. Ei ihme, miksi hän on niin neekeriä rakastava paskakasa.</w:t>
      </w:r>
    </w:p>
    <w:p>
      <w:r>
        <w:rPr>
          <w:b/>
          <w:u w:val="single"/>
        </w:rPr>
        <w:t xml:space="preserve">129183</w:t>
      </w:r>
    </w:p>
    <w:p>
      <w:r>
        <w:t xml:space="preserve">1. Vain demorattien kusipää pillua vihaava hintti postaisi tämän!</w:t>
      </w:r>
    </w:p>
    <w:p>
      <w:r>
        <w:rPr>
          <w:b/>
          <w:u w:val="single"/>
        </w:rPr>
        <w:t xml:space="preserve">129184</w:t>
      </w:r>
    </w:p>
    <w:p>
      <w:r>
        <w:t xml:space="preserve">2.</w:t>
        <w:tab/>
        <w:t xml:space="preserve">OIKEASTI OLET KIRKKO, ja hallituksemme on ylikuormitettu roskaväestä.</w:t>
      </w:r>
    </w:p>
    <w:p>
      <w:r>
        <w:rPr>
          <w:b/>
          <w:u w:val="single"/>
        </w:rPr>
        <w:t xml:space="preserve">129185</w:t>
      </w:r>
    </w:p>
    <w:p>
      <w:r>
        <w:t xml:space="preserve">3.</w:t>
        <w:tab/>
        <w:t xml:space="preserve">Tiedättekö, sitä kutsutaan ehdottomaksi jumalanpeloksi, koska ne ovat peräisin 60-luvun kommunistihippien roskaväestä. Minusta oli ihana hakata heitä LOL.</w:t>
      </w:r>
    </w:p>
    <w:p>
      <w:r>
        <w:rPr>
          <w:b/>
          <w:u w:val="single"/>
        </w:rPr>
        <w:t xml:space="preserve">129186</w:t>
      </w:r>
    </w:p>
    <w:p>
      <w:r>
        <w:t xml:space="preserve">1. Muistatko tämän 3 kuukautta sitten? Harjoittelija, joka huusi rivouksen presidentti Trumpille, työskenteli senaattori Maggie Hassanille (D-NH)!   GOP-senaattoreita doxxannut harjoittelija työskenteli myös senaattori Maggie Hassanille (D-NH) ennen kuin hän siirtyi töihin edustaja Sheila Jackson Leen palvelukseen!   "Presidentti tervehti F..You ..on Capital Hill" https://www.youtube.com/watch?v=As3VBpUf4dM https://www.youtube.com/watch?v=As3VBpUf4dM</w:t>
      </w:r>
    </w:p>
    <w:p>
      <w:r>
        <w:rPr>
          <w:b/>
          <w:u w:val="single"/>
        </w:rPr>
        <w:t xml:space="preserve">129187</w:t>
      </w:r>
    </w:p>
    <w:p>
      <w:r>
        <w:t xml:space="preserve">2.</w:t>
        <w:tab/>
        <w:t xml:space="preserve">lumihiutalemulkku</w:t>
      </w:r>
    </w:p>
    <w:p>
      <w:r>
        <w:rPr>
          <w:b/>
          <w:u w:val="single"/>
        </w:rPr>
        <w:t xml:space="preserve">129188</w:t>
      </w:r>
    </w:p>
    <w:p>
      <w:r>
        <w:t xml:space="preserve">1. #Ruotsin neljä suurta päivälehteä aftonbladet.se, dn.se, expressen.se, svd.se #Assange-uutisista: Ei. A. Word. Hemmetin tekopyhät. Heidän niin sanottu "journalisminsa" auttoi luomaan tämän sotkun.</w:t>
      </w:r>
    </w:p>
    <w:p>
      <w:r>
        <w:rPr>
          <w:b/>
          <w:u w:val="single"/>
        </w:rPr>
        <w:t xml:space="preserve">129189</w:t>
      </w:r>
    </w:p>
    <w:p>
      <w:r>
        <w:t xml:space="preserve">2.</w:t>
        <w:tab/>
        <w:t xml:space="preserve">MSM ei koskaan raportoi itsestään tai auta ongelmien ratkaisemisessa, ne ovat työkalu sotkun lietsomiseksi, jotta vasemmisto voi pyytää lisää lakeja ja valtaa sen "ratkaisemiseksi", te tarvitsette muutamia suuria muutoksia tämän ongelman ratkaisemiseksi, erityisesti äänestyslakien osalta, se on jälkeenjäänyttä!</w:t>
      </w:r>
    </w:p>
    <w:p>
      <w:r>
        <w:rPr>
          <w:b/>
          <w:u w:val="single"/>
        </w:rPr>
        <w:t xml:space="preserve">129190</w:t>
      </w:r>
    </w:p>
    <w:p>
      <w:r>
        <w:t xml:space="preserve">1. Tyytyväisyys ja oikeudenmukaisuus</w:t>
      </w:r>
    </w:p>
    <w:p>
      <w:r>
        <w:rPr>
          <w:b/>
          <w:u w:val="single"/>
        </w:rPr>
        <w:t xml:space="preserve">129191</w:t>
      </w:r>
    </w:p>
    <w:p>
      <w:r>
        <w:t xml:space="preserve">2.</w:t>
        <w:tab/>
        <w:t xml:space="preserve">PARAS TRUMP INSTANT KARMA KOSKAAN!</w:t>
      </w:r>
    </w:p>
    <w:p>
      <w:r>
        <w:rPr>
          <w:b/>
          <w:u w:val="single"/>
        </w:rPr>
        <w:t xml:space="preserve">129192</w:t>
      </w:r>
    </w:p>
    <w:p>
      <w:r>
        <w:t xml:space="preserve">3.</w:t>
        <w:tab/>
        <w:tab/>
        <w:t xml:space="preserve">vitun retard</w:t>
      </w:r>
    </w:p>
    <w:p>
      <w:r>
        <w:rPr>
          <w:b/>
          <w:u w:val="single"/>
        </w:rPr>
        <w:t xml:space="preserve">129193</w:t>
      </w:r>
    </w:p>
    <w:p>
      <w:r>
        <w:t xml:space="preserve">1. Twitter bannasi minut ja ilmoitti minusta FBI:lle, koska totesin itsestäänselvyyden: jotta väkivallan uhkaukset loppuisivat, meidän on nähtävä, kun vasemmistolainen ASSAILANTTI ammutaan kappaleiksi suorassa lähetyksessä.     Kenny @kennykenny412 kertoo, että tällä henkilöllä on yhä Twitter-tili.    Hän on nostanut vasemman jalkansa auton liukuvirtaan, jotta hän voi tuulettaa haisevaa vaginaansa.    Halvempaa kuin saippua.</w:t>
      </w:r>
    </w:p>
    <w:p>
      <w:r>
        <w:rPr>
          <w:b/>
          <w:u w:val="single"/>
        </w:rPr>
        <w:t xml:space="preserve">129194</w:t>
      </w:r>
    </w:p>
    <w:p>
      <w:r>
        <w:t xml:space="preserve">2.</w:t>
        <w:tab/>
        <w:t xml:space="preserve">Minut hyllytettiin rutiininomaisesti, kun sanoin "vittu", ja minut bannattiin, kun kutsuin erästä tunnettua vasemmistolaista narttua "lapselliseksi ämmäksi". Joku sateenkaarihiuksinen latte-juomanimijä valitsi minut käsin lopetettavaksi. Ei mitään logiikkaa, vain vallanpelkäämistä. Ass hurt.</w:t>
      </w:r>
    </w:p>
    <w:p>
      <w:r>
        <w:rPr>
          <w:b/>
          <w:u w:val="single"/>
        </w:rPr>
        <w:t xml:space="preserve">129195</w:t>
      </w:r>
    </w:p>
    <w:p>
      <w:r>
        <w:t xml:space="preserve">3.</w:t>
        <w:tab/>
        <w:tab/>
        <w:t xml:space="preserve">He saivat minut, koska pudotin paskapommin... paljon.</w:t>
      </w:r>
    </w:p>
    <w:p>
      <w:r>
        <w:rPr>
          <w:b/>
          <w:u w:val="single"/>
        </w:rPr>
        <w:t xml:space="preserve">129196</w:t>
      </w:r>
    </w:p>
    <w:p>
      <w:r>
        <w:t xml:space="preserve">1. Kuinka uskomattoman kiehtovaa? Pakistanilainen yläluokan kusipää käyttäytyy huonosti? Mahdotonta, sanoivat les Francais, Kaksituhatta muslimien raiskausjengiä on samaa mieltä. Englanti kuoli ja britit seuraavat sokeasti.</w:t>
      </w:r>
    </w:p>
    <w:p>
      <w:r>
        <w:rPr>
          <w:b/>
          <w:u w:val="single"/>
        </w:rPr>
        <w:t xml:space="preserve">129197</w:t>
      </w:r>
    </w:p>
    <w:p>
      <w:r>
        <w:t xml:space="preserve">1. Kehitysvammaisten unkarilaisten alaryhmä? Voi pojat. varautukaa siihen, että tänne tulee kiukkuinen Bulbasaurus, joka yrittää vihata reikää joihinkin tyhmempiin maanmiehiinsä.</w:t>
      </w:r>
    </w:p>
    <w:p>
      <w:r>
        <w:rPr>
          <w:b/>
          <w:u w:val="single"/>
        </w:rPr>
        <w:t xml:space="preserve">129198</w:t>
      </w:r>
    </w:p>
    <w:p>
      <w:r>
        <w:t xml:space="preserve">2.</w:t>
        <w:tab/>
        <w:t xml:space="preserve">Hiii. Pääsin juuri töistä. 444 on lähinnä typa tyyppejä, joiden kuvittelette kirjoittavan amerikkalaisille typerille sivustoille, mutta pohjimmiltaan he vain yrittävät sopeutua länsieurooppalaisten ja amerikkalaisten suurkaupunkien hipstereiden joukkoon.   Rikkaita kakaroita Budapestista, jotka tuntevat olevansa urheita journalistisankareita.</w:t>
      </w:r>
    </w:p>
    <w:p>
      <w:r>
        <w:rPr>
          <w:b/>
          <w:u w:val="single"/>
        </w:rPr>
        <w:t xml:space="preserve">129199</w:t>
      </w:r>
    </w:p>
    <w:p>
      <w:r>
        <w:t xml:space="preserve">3.</w:t>
        <w:tab/>
        <w:tab/>
        <w:t xml:space="preserve">wow, soijapojat taitavat olla samanlaisia joka maassa</w:t>
      </w:r>
    </w:p>
    <w:p>
      <w:r>
        <w:rPr>
          <w:b/>
          <w:u w:val="single"/>
        </w:rPr>
        <w:t xml:space="preserve">129200</w:t>
      </w:r>
    </w:p>
    <w:p>
      <w:r>
        <w:t xml:space="preserve">4.</w:t>
        <w:tab/>
        <w:tab/>
        <w:tab/>
        <w:t xml:space="preserve">Owen Benjaminin soyboy-biisi sopii jokaiseen maahan, ja siksi se on niin mahtava.</w:t>
      </w:r>
    </w:p>
    <w:p>
      <w:r>
        <w:rPr>
          <w:b/>
          <w:u w:val="single"/>
        </w:rPr>
        <w:t xml:space="preserve">129201</w:t>
      </w:r>
    </w:p>
    <w:p>
      <w:r>
        <w:t xml:space="preserve">1. &gt; "y'all hear sumn?" asun kaikin puolin pienessä kaupungissa (työn puolesta). 5k ihmistä täällä, alunperin kaivosyhteisö. Kukaan ei protestoi täällä. Kukaan ei maininnut protestista tänään. Kukaan täällä ei välitä, heillä on kiire rakastaa perhettään ja tehdä kovasti töitä.  Luojan kiitos vaalilautakunnasta. Liberaalit luulevat, ettei meillä ole väliä.</w:t>
      </w:r>
    </w:p>
    <w:p>
      <w:r>
        <w:rPr>
          <w:b/>
          <w:u w:val="single"/>
        </w:rPr>
        <w:t xml:space="preserve">129202</w:t>
      </w:r>
    </w:p>
    <w:p>
      <w:r>
        <w:t xml:space="preserve">2.</w:t>
        <w:tab/>
        <w:t xml:space="preserve">[poistettu]</w:t>
      </w:r>
    </w:p>
    <w:p>
      <w:r>
        <w:rPr>
          <w:b/>
          <w:u w:val="single"/>
        </w:rPr>
        <w:t xml:space="preserve">129203</w:t>
      </w:r>
    </w:p>
    <w:p>
      <w:r>
        <w:t xml:space="preserve">3.</w:t>
        <w:tab/>
        <w:tab/>
        <w:t xml:space="preserve">ah liberaali on lipsahtanut sisään. sen huomaa siitä, että ensimmäinen esitetty kysymys oli latautunut ja jälkeenjäänyt. &gt; Mitä "kovaa työtä" tarkoittaa? Poliittiset näkemyksesi saavat enemmän vahvistusta sen mukaan, kuinka paljon ruumiillista työtä teet? missä minä sanoin niin? ja kyllä, sinulla ei tietenkään ole mitään hajua siitä, mitä "ahkera työskentely" tarkoittaa. Harva soijapoika tietää. &gt; EK:ta koskevan kommenttisi perusteella et taida oikeasti ajatella, että 2 miljoonan enemmistöllä Hillarya äänestäneistä ei ole oikeasti väliä.  Minun ei pitäisi joutua selittämään sinulle EC:n tarkoitusta. Jos haluat jutella jonkun kanssa, joka on kärsivällisempi kanssasi kuin minä, voit tutustua AskThe_Donaldiin.</w:t>
      </w:r>
    </w:p>
    <w:p>
      <w:r>
        <w:rPr>
          <w:b/>
          <w:u w:val="single"/>
        </w:rPr>
        <w:t xml:space="preserve">129204</w:t>
      </w:r>
    </w:p>
    <w:p>
      <w:r>
        <w:t xml:space="preserve">1. Eivätkö puolustajat vai mitä he ovatkaan ryhmänä olisi kaikkein monimuotoisin ryhmä ? Koska tiedätte että siinä on sokea jätkä , orpo , musta mies , nainen ja kaikki heidän taustajoukot ? &amp;#x200B; Uskon myös että kaikki Marvelin jutut tullaan perumaan Netflixissä koska Disney aloittaa ensi vuonna oman suoratoistoalustansa ja haluaa niin monta hahmoa kuin se voi saada sarjoihin siihen</w:t>
      </w:r>
    </w:p>
    <w:p>
      <w:r>
        <w:rPr>
          <w:b/>
          <w:u w:val="single"/>
        </w:rPr>
        <w:t xml:space="preserve">129205</w:t>
      </w:r>
    </w:p>
    <w:p>
      <w:r>
        <w:t xml:space="preserve">2.</w:t>
        <w:tab/>
        <w:t xml:space="preserve">'inklusiivinen' = ei valkoinen</w:t>
      </w:r>
    </w:p>
    <w:p>
      <w:r>
        <w:rPr>
          <w:b/>
          <w:u w:val="single"/>
        </w:rPr>
        <w:t xml:space="preserve">129206</w:t>
      </w:r>
    </w:p>
    <w:p>
      <w:r>
        <w:t xml:space="preserve">3.</w:t>
        <w:tab/>
        <w:tab/>
        <w:t xml:space="preserve">"Harvard pyrkii lisäämään osallistavuutta."  "Ai, he siis ottavat ensi vuonna lisää opiskelijoita?"  "Ei, tarkoitin, että he ovat kirjaimellisesti rasistisia aasialaisia kohtaan."  👌</w:t>
      </w:r>
    </w:p>
    <w:p>
      <w:r>
        <w:rPr>
          <w:b/>
          <w:u w:val="single"/>
        </w:rPr>
        <w:t xml:space="preserve">129207</w:t>
      </w:r>
    </w:p>
    <w:p>
      <w:r>
        <w:t xml:space="preserve">4.</w:t>
        <w:tab/>
        <w:tab/>
        <w:tab/>
        <w:t xml:space="preserve"> "Ai niin, ja se oikeusjuttu?  Se hyödyttää valkoisia pitkällä aikavälillä.  Meidän mielestämme mahdotonta hyväksyä."</w:t>
      </w:r>
    </w:p>
    <w:p>
      <w:r>
        <w:rPr>
          <w:b/>
          <w:u w:val="single"/>
        </w:rPr>
        <w:t xml:space="preserve">129208</w:t>
      </w:r>
    </w:p>
    <w:p>
      <w:r>
        <w:t xml:space="preserve">5.</w:t>
        <w:tab/>
        <w:tab/>
        <w:tab/>
        <w:tab/>
        <w:t xml:space="preserve">- ***A***nti-***C***C***aucasian ***L***itigation ***U***nion.</w:t>
      </w:r>
    </w:p>
    <w:p>
      <w:r>
        <w:rPr>
          <w:b/>
          <w:u w:val="single"/>
        </w:rPr>
        <w:t xml:space="preserve">129209</w:t>
      </w:r>
    </w:p>
    <w:p>
      <w:r>
        <w:t xml:space="preserve">6.</w:t>
        <w:tab/>
        <w:tab/>
        <w:tab/>
        <w:tab/>
        <w:tab/>
        <w:t xml:space="preserve">ACLU: ACLU: Emme vihaa uskontoa, vain kristinuskoa.</w:t>
      </w:r>
    </w:p>
    <w:p>
      <w:r>
        <w:rPr>
          <w:b/>
          <w:u w:val="single"/>
        </w:rPr>
        <w:t xml:space="preserve">129210</w:t>
      </w:r>
    </w:p>
    <w:p>
      <w:r>
        <w:t xml:space="preserve">7.</w:t>
        <w:tab/>
        <w:tab/>
        <w:tab/>
        <w:tab/>
        <w:tab/>
        <w:tab/>
        <w:t xml:space="preserve">En ole koskaan ymmärtänyt tätä mielipidettä. Ateistina, joka lähentelee ti-teistiä, inhoan kaikkia teistisiä uskontoja yhtä paljon. Ainoa uskonto, joka saa minun kirjassani anteeksi, on buddhalaisuus, koska sillä ei ole vielä pitkää kuolinlistaa.</w:t>
      </w:r>
    </w:p>
    <w:p>
      <w:r>
        <w:rPr>
          <w:b/>
          <w:u w:val="single"/>
        </w:rPr>
        <w:t xml:space="preserve">129211</w:t>
      </w:r>
    </w:p>
    <w:p>
      <w:r>
        <w:t xml:space="preserve">8.</w:t>
        <w:tab/>
        <w:tab/>
        <w:tab/>
        <w:tab/>
        <w:tab/>
        <w:tab/>
        <w:tab/>
        <w:t xml:space="preserve">Miksi helvetissä inhoat kristinuskoa ja islamia yhtä paljon? Ateistina voit elää avoimesti kristinuskon vastaista elämää *suoraan täällä yhä suurelta osin kristityssä valtiossa* täysin kristittyjen suvaitsevaisuuden ja rauhanomaisuuden ansiosta. Sinua sorrettaisiin laajalti ja aggressiivisesti lähes missä tahansa muslimienemmistöisessä maassa.</w:t>
      </w:r>
    </w:p>
    <w:p>
      <w:r>
        <w:rPr>
          <w:b/>
          <w:u w:val="single"/>
        </w:rPr>
        <w:t xml:space="preserve">129212</w:t>
      </w:r>
    </w:p>
    <w:p>
      <w:r>
        <w:t xml:space="preserve">9.</w:t>
        <w:tab/>
        <w:tab/>
        <w:tab/>
        <w:tab/>
        <w:tab/>
        <w:tab/>
        <w:tab/>
        <w:tab/>
        <w:t xml:space="preserve">Kristityt ovat nyt suvaitsevaisia ja rauhallisia, kun pari vuosisataa on kulunut ranskalaisista alkaneiden vallankumousten ja marxismin ja sen "lasten" vaikutuksen jälkeen, mutta ei tarvitse mennä kovin kauas nähdäkseen esimerkkejä kaikesta siitä, mitä muslimit tekevät nyt. Ainoa ero on se, että heillä ei ole (vieläkään?) ollut kaikkia näitä yhteiskunnallisia muutoksia yhteisöissään monista syistä (ja kun niitä on ollut, yleensä hallinto päättyy eurooppalaisen tai amerikkalaisen vaikutuksen murskaamana).   Uskonnonvastaisuus ei kuitenkaan tarkoita sitä, että sinulla on lista uskonnoista ja siitä, mistä asioista pidät kunkin kanssa. Et yksinkertaisesti hyväksy mitään niistä.</w:t>
      </w:r>
    </w:p>
    <w:p>
      <w:r>
        <w:rPr>
          <w:b/>
          <w:u w:val="single"/>
        </w:rPr>
        <w:t xml:space="preserve">129213</w:t>
      </w:r>
    </w:p>
    <w:p>
      <w:r>
        <w:t xml:space="preserve">10.</w:t>
        <w:tab/>
        <w:tab/>
        <w:tab/>
        <w:tab/>
        <w:tab/>
        <w:tab/>
        <w:tab/>
        <w:tab/>
        <w:tab/>
        <w:t xml:space="preserve">Etkä ilmeisesti *opiskele* mitään niistäkään. Koska jos olisit, tietäisit, että kauan odotettu moderni islamin uskonpuhdistuksesi ei tule koskaan toteutumaan.  Mutta tuhlaan aikaani. Koska ajattelet, että marxilaisuus oli myönteinen vaikutus kristilliseen länteen, mikä on jälkeenjäänyttä. Viimeksi kun tarkistin, ateistit tarvitsevat yhä ruokaa lol</w:t>
      </w:r>
    </w:p>
    <w:p>
      <w:r>
        <w:rPr>
          <w:b/>
          <w:u w:val="single"/>
        </w:rPr>
        <w:t xml:space="preserve">129214</w:t>
      </w:r>
    </w:p>
    <w:p>
      <w:r>
        <w:t xml:space="preserve">11.</w:t>
        <w:tab/>
        <w:tab/>
        <w:tab/>
        <w:tab/>
        <w:tab/>
        <w:tab/>
        <w:tab/>
        <w:tab/>
        <w:tab/>
        <w:tab/>
        <w:t xml:space="preserve">Hyvä vastaus. Tulostan sen ja kiinnitän sen internetin rakentamattomien harhaluulojen seinälleni.</w:t>
      </w:r>
    </w:p>
    <w:p>
      <w:r>
        <w:rPr>
          <w:b/>
          <w:u w:val="single"/>
        </w:rPr>
        <w:t xml:space="preserve">129215</w:t>
      </w:r>
    </w:p>
    <w:p>
      <w:r>
        <w:t xml:space="preserve">1. Koska japanilaiset eivät ole jälkeenjääneitä ja tietävät, että *fiktiiviset hahmot* eivät ole mitään velkaa, saati sitten arvokkuutta.</w:t>
      </w:r>
    </w:p>
    <w:p>
      <w:r>
        <w:rPr>
          <w:b/>
          <w:u w:val="single"/>
        </w:rPr>
        <w:t xml:space="preserve">129216</w:t>
      </w:r>
    </w:p>
    <w:p>
      <w:r>
        <w:t xml:space="preserve">2.</w:t>
        <w:tab/>
        <w:t xml:space="preserve">Japani ei kaihda* monia asioita. Mieshahmot hakkaavat naisia myös huumorin vuoksi. Ja esimerkiksi Seven Deadly Sins -elokuvassa päähenkilö kähmii usein naisia, varastaa heidän pikkuhousunsa [kun hänellä on ne yllään] jne.</w:t>
      </w:r>
    </w:p>
    <w:p>
      <w:r>
        <w:rPr>
          <w:b/>
          <w:u w:val="single"/>
        </w:rPr>
        <w:t xml:space="preserve">129217</w:t>
      </w:r>
    </w:p>
    <w:p>
      <w:r>
        <w:t xml:space="preserve">1. Tämä saattaisi pitää paikkansa, ellei meillä olisi esimerkkiä siitä, että kokonainen osa Yhdysvaltain väestöstä huutaa sokeasti miehen pään perään perustuen todistetusti epäluotettavan todistajan syytöksiin yli 35 vuotta sitten tapahtuneesta tapahtumasta, jota kukaan ei pystynyt edes alkuunkaan vahvistamaan, eivät edes hänen omat todistajansa.  Tämä on pelottavaa aikaa miehille kirjoittajan kaltaisten kusipäiden takia.</w:t>
      </w:r>
    </w:p>
    <w:p>
      <w:r>
        <w:rPr>
          <w:b/>
          <w:u w:val="single"/>
        </w:rPr>
        <w:t xml:space="preserve">129218</w:t>
      </w:r>
    </w:p>
    <w:p>
      <w:r>
        <w:t xml:space="preserve">2.</w:t>
        <w:tab/>
        <w:t xml:space="preserve">Rehellisesti sanottuna uskon, että Kavanaugh todennäköisesti teki sen, mitä nainen väittää hänen tehneen. Etenkin sen jälkeen, kun lisää tietoa rankasta juomisesta ja baaritappeluista tuli julki.  Asia on näin. Viime viikkojen aikana esitetyt todisteet (eli: ei yhtään, vain todisteita) eivät riittäisi läheskään mihinkään tuomitsemiseen (vaikka se olisi vielä syytteeseen pantavissa). Joten miksi vitussa kukaan ajattelee, että sen pitäisi estää häntä pääsemästä korkeimpaan oikeuteen? Voisimmeko ystävällisesti antaa hänelle saman syyttömyysolettaman, joka kenellä tahansa pitäisi olla, kunnes hänen syyllisyytensä on todella todistettu? Se voi tuntua epäreilulta joidenkin mielestä (jostain älyttömästä syystä), mutta itse haluaisin, että syyttömyysolettama olisi voimassa vielä sinä päivänä, kun minua syytetään jostain, mitä en ole tehnyt. En sano, että hän teki tai ei tehnyt sitä, vaan että me oletamme ihmisiä syyttömiksi jostain helvetin syystä.  Se, että hän valehteli useita kertoja senaatin edessä ja luki puheen, jonka olisi tosissaan voinut kirjoittaa viidesluokkalainen, oli helvetin vastenmielistä, ja jo pelkästään siitä syystä GOP:n olisi pitänyt hylätä hänet. Ja miksi hän valehteli? Välttääkseen nolostumisen. En halua sellaista ihmistä maan korkeimpaan oikeuteen. Hän oli jo siinä vaiheessa nolannut itsensä joka tapauksessa puolivammaisella puheellaan.</w:t>
      </w:r>
    </w:p>
    <w:p>
      <w:r>
        <w:rPr>
          <w:b/>
          <w:u w:val="single"/>
        </w:rPr>
        <w:t xml:space="preserve">129219</w:t>
      </w:r>
    </w:p>
    <w:p>
      <w:r>
        <w:t xml:space="preserve">3.</w:t>
        <w:tab/>
        <w:tab/>
        <w:t xml:space="preserve">&gt;Miksi vitussa kukaan siis ajattelee, että sen pitäisi estää häntä pääsemästä korkeimpaan oikeuteen? Voisimmeko antaa hänelle saman syyttömyysolettaman kuin kenelle tahansa, kunnes hänen syyllisyytensä todella todistetaan?   Hänen vastustajiensa mukaan kyseessä oli vain "työhaastattelu", joten syyttömyys ei päde, ennen kuin syyllisyys on todistettu.  Useimmissa työhaastatteluissa ei välitetä syytöksistä, joiden mukaan olet ollut rikollinen vuosikymmeniä sitten, eikä vaadita valaehtoista todistusta.  Sanomattakin on selvää, että he eivät selitä, mitä standardia he käyttävät, ellei lasketa "jos on *mahdollista*, että hän teki sen, hänen ei pitäisi olla SCOTUS:n jäsen" -väkeä. &gt;Hän oli siinä vaiheessa jo muutenkin nolannut itsensä puoliväkisin pitämällään puheella.  Tarkoitatko hänen puhettaan, jonka hän piti, kun hän oli järkyttynyt ilmeisistä syistä, mukaan lukien perheensä tappouhkaukset, jotka eivät ole kaukana siitä, millaista hänen työnsä SCOTUS:na tulee olemaan?</w:t>
      </w:r>
    </w:p>
    <w:p>
      <w:r>
        <w:rPr>
          <w:b/>
          <w:u w:val="single"/>
        </w:rPr>
        <w:t xml:space="preserve">129220</w:t>
      </w:r>
    </w:p>
    <w:p>
      <w:r>
        <w:t xml:space="preserve">4.</w:t>
        <w:tab/>
        <w:tab/>
        <w:tab/>
        <w:t xml:space="preserve">Tässä ei ole kyse syyllisyydestä tai syyttömyydestä, vaan luonteen luomisesta. Niin, ja väärästä valasta toistuvasti.</w:t>
      </w:r>
    </w:p>
    <w:p>
      <w:r>
        <w:rPr>
          <w:b/>
          <w:u w:val="single"/>
        </w:rPr>
        <w:t xml:space="preserve">129221</w:t>
      </w:r>
    </w:p>
    <w:p>
      <w:r>
        <w:t xml:space="preserve">5.</w:t>
        <w:tab/>
        <w:tab/>
        <w:tab/>
        <w:tab/>
        <w:t xml:space="preserve">"Luonteen vahvistaminen", joka perustuu todentamattomiin syytöksiin rikoksesta, joka olisi vanhempi kuin Fox Broadcasting Network. Ja FBI tutki, koska kyse *ei* tietenkään ollut syyllisyydestä tai syyttömyydestä.  /s https://www.nationalreview.com/corner/another-shoddy-perjury-claim/ Epämääräiset väärästä valasta huudot ovat vain maalitolppien siirtelyä. Ja on tavallaan ironista, että hänen vastustajansa välittävät niin paljon totuudesta samalla kun tukevat tarinaa, jota kukaan ei voi todistaa.</w:t>
      </w:r>
    </w:p>
    <w:p>
      <w:r>
        <w:rPr>
          <w:b/>
          <w:u w:val="single"/>
        </w:rPr>
        <w:t xml:space="preserve">129222</w:t>
      </w:r>
    </w:p>
    <w:p>
      <w:r>
        <w:t xml:space="preserve">6.</w:t>
        <w:tab/>
        <w:tab/>
        <w:tab/>
        <w:tab/>
        <w:tab/>
        <w:t xml:space="preserve">Väärä vala, väärä vala vahvistaa hänen luonteensa. "Mikä on paholaisen kolmio?" Hän on tuomari, joka on valmis valehtelemaan valan alla mitättömästä paskasta.  Siirretäänkö maalitolppia? Tämä on työhaastattelu, ja tavoitteena on aina ollut selvittää, onko hän sopiva tehtävään. Vastaus on ei monista syistä, joista vähäisin ei ole hänen paljas puolueellisuutensa.</w:t>
      </w:r>
    </w:p>
    <w:p>
      <w:r>
        <w:rPr>
          <w:b/>
          <w:u w:val="single"/>
        </w:rPr>
        <w:t xml:space="preserve">129223</w:t>
      </w:r>
    </w:p>
    <w:p>
      <w:r>
        <w:t xml:space="preserve">7.</w:t>
        <w:tab/>
        <w:tab/>
        <w:tab/>
        <w:tab/>
        <w:tab/>
        <w:tab/>
        <w:t xml:space="preserve">&gt; "Mikä on pirun kolmio?" Hän on tuomari, joka on valmis valehtelemaan valan alla mitättömästä paskasta.  Koska hän ei voinut ymmärtää vuosikymmenien takaisia asioita väärin. Jos se on niin vähäpätöinen asia, miksi haluat hänen päänsä siitä &gt;siirtää maalitolppia? Tämä on työhaastattelu, Kuinka usein työhaastatteluissa ihmiset todistavat valan alla valtion virkamiehille rikoksista, jotka joku väitetysti teki vuosikymmeniä sitten? Tämä oli kuuleminen. "Työhaastattelu" on se, mitä ihmiset ovat sanoneet, kun he ovat halunneet tekosyyn alentaa todisteiden vaatimustasoa. &gt;tavoitteena on aina ollut selvittää, oliko hän sopiva tehtävään.   Tavoitteena oli yrittää saada hänet hylätyksi todistamattomien syytösten perusteella ja ehkä viivytellä tarpeeksi kauan, jotta demokraatit voisivat voittaa tarpeeksi paikkoja välivaaleissa estääkseen hänet perinteisesti. Ehkä jopa vahingoittaa GOP:n välivaalimahdollisuuksia.  Jatkat valittamista "luonteen vahvistamisesta" ja sivuutat Fordin todellisen syytöksen. Koska siirrät maalitolppia. Käyttäydyt kuin mies käyttäytyisi normaalisti niin kuin hän käyttäytyy, kun häntä syytetään raiskauksesta, kun sadattuhannet ihmiset huutavat hänelle ja kun hän saa tappouhkauksia perhettään vastaan. &gt;Vastaus on ei monesta syystä, eikä vähäisin niistä ole hänen paljas puolueellisuutensa.  Oliko kyseessä Clintonin salaliitto? Läheskään varmasti ei. Istuttivatko demokraatit syytettä tarkoituksella kuukausia, kunnes se oli kaikkein epämukavinta? Kyllä, IMO. Jopa vasemmistolaiset ovat kritisoineet tätä kolmen renkaan sirkusta. Ja kuulemani mukaan Kav on itse asiassa melko keskisuomalainen. Jos hän oli "alasti puolueellinen", missä oli todisteet *ennen* kuulemisia?</w:t>
      </w:r>
    </w:p>
    <w:p>
      <w:r>
        <w:rPr>
          <w:b/>
          <w:u w:val="single"/>
        </w:rPr>
        <w:t xml:space="preserve">129224</w:t>
      </w:r>
    </w:p>
    <w:p>
      <w:r>
        <w:t xml:space="preserve">8.</w:t>
        <w:tab/>
        <w:tab/>
        <w:tab/>
        <w:tab/>
        <w:tab/>
        <w:tab/>
        <w:tab/>
        <w:t xml:space="preserve">&gt;Miten usein työhaastatteluissa ihmiset joutuvat todistamaan valan alla, kun he hakevat korkeimpaan oikeuteen, jossa hän valehteli (mikä on edelleen rikos) mitättömistä hölynpölyistä, huusi demokraattisista salaliitoista ja menetti malttinsa keskustellessaan oikeudellisista asioista. Mitä tahansa näistä republikaanit käyttäisivät lopullisena, murtumattomana moraalisena imperatiivina kieltääkseen liberaalin tuomarin pääsyn tuomioistuimeen. Tekopyhyys on ylivoimaista.</w:t>
      </w:r>
    </w:p>
    <w:p>
      <w:r>
        <w:rPr>
          <w:b/>
          <w:u w:val="single"/>
        </w:rPr>
        <w:t xml:space="preserve">129225</w:t>
      </w:r>
    </w:p>
    <w:p>
      <w:r>
        <w:t xml:space="preserve">1. Mitä järkeä on tehdä kaikki tämä hössötys muna-McMuffinista, joka ei luultavasti ole edes oikea muna.</w:t>
      </w:r>
    </w:p>
    <w:p>
      <w:r>
        <w:rPr>
          <w:b/>
          <w:u w:val="single"/>
        </w:rPr>
        <w:t xml:space="preserve">129226</w:t>
      </w:r>
    </w:p>
    <w:p>
      <w:r>
        <w:t xml:space="preserve">2.</w:t>
        <w:tab/>
        <w:t xml:space="preserve">se on itse asiassa, olin siellä töissä kauan sitten. ne eivät ole edes sitä surkeaa nestemäistä laatikkomunaa</w:t>
      </w:r>
    </w:p>
    <w:p>
      <w:r>
        <w:rPr>
          <w:b/>
          <w:u w:val="single"/>
        </w:rPr>
        <w:t xml:space="preserve">129227</w:t>
      </w:r>
    </w:p>
    <w:p>
      <w:r>
        <w:t xml:space="preserve">3.</w:t>
        <w:tab/>
        <w:tab/>
        <w:t xml:space="preserve">[poistettu]</w:t>
      </w:r>
    </w:p>
    <w:p>
      <w:r>
        <w:rPr>
          <w:b/>
          <w:u w:val="single"/>
        </w:rPr>
        <w:t xml:space="preserve">129228</w:t>
      </w:r>
    </w:p>
    <w:p>
      <w:r>
        <w:t xml:space="preserve">4.</w:t>
        <w:tab/>
        <w:tab/>
        <w:tab/>
        <w:t xml:space="preserve">Sitten olet tietämätön.   Työskentelin grillaajana McDonald'sissa kaksi vuotta. Rikoin tuhansia kananmunia pidikkeisiin ja kallistin ne O-muotoisiksi munarenkaiksi grillissä.  Ne ovat oikeita munia. Ellei ole olemassa väärennettyä kananmunaa, joka näyttää, maistuu, tuoksuu ja murtuu aivan kuten oikea kananmuna.</w:t>
      </w:r>
    </w:p>
    <w:p>
      <w:r>
        <w:rPr>
          <w:b/>
          <w:u w:val="single"/>
        </w:rPr>
        <w:t xml:space="preserve">129229</w:t>
      </w:r>
    </w:p>
    <w:p>
      <w:r>
        <w:t xml:space="preserve">5.</w:t>
        <w:tab/>
        <w:tab/>
        <w:tab/>
        <w:tab/>
        <w:t xml:space="preserve">En usko sinua. McDonald's ei voisi mitenkään myydä munia, *munia*, tuohon hintaan. Vain huippuravintolat myisivät tällaista ylellisyysruokaa. Kananmunat ovat herkkua, enkä anna sinun täyttää minua valheilla.</w:t>
      </w:r>
    </w:p>
    <w:p>
      <w:r>
        <w:rPr>
          <w:b/>
          <w:u w:val="single"/>
        </w:rPr>
        <w:t xml:space="preserve">129230</w:t>
      </w:r>
    </w:p>
    <w:p>
      <w:r>
        <w:t xml:space="preserve">6.</w:t>
        <w:tab/>
        <w:tab/>
        <w:tab/>
        <w:tab/>
        <w:tab/>
        <w:t xml:space="preserve">Voi olla tappiojohtaja. Lisäksi kananmunia saa varmaan aika halvalla, kun ostaa niin paljon kuin McDonald's ostaa.</w:t>
      </w:r>
    </w:p>
    <w:p>
      <w:r>
        <w:rPr>
          <w:b/>
          <w:u w:val="single"/>
        </w:rPr>
        <w:t xml:space="preserve">129231</w:t>
      </w:r>
    </w:p>
    <w:p>
      <w:r>
        <w:t xml:space="preserve">7.</w:t>
        <w:tab/>
        <w:tab/>
        <w:tab/>
        <w:tab/>
        <w:tab/>
        <w:tab/>
        <w:t xml:space="preserve">Hän vitsaili.</w:t>
      </w:r>
    </w:p>
    <w:p>
      <w:r>
        <w:rPr>
          <w:b/>
          <w:u w:val="single"/>
        </w:rPr>
        <w:t xml:space="preserve">129232</w:t>
      </w:r>
    </w:p>
    <w:p>
      <w:r>
        <w:t xml:space="preserve">8.</w:t>
        <w:tab/>
        <w:tab/>
        <w:tab/>
        <w:tab/>
        <w:tab/>
        <w:tab/>
        <w:tab/>
        <w:t xml:space="preserve">Jeesus, tämä on älyttömin keskusteluketju, jonka olen lukenut vähään</w:t>
      </w:r>
    </w:p>
    <w:p>
      <w:r>
        <w:rPr>
          <w:b/>
          <w:u w:val="single"/>
        </w:rPr>
        <w:t xml:space="preserve">129233</w:t>
      </w:r>
    </w:p>
    <w:p>
      <w:r>
        <w:t xml:space="preserve">9.</w:t>
        <w:tab/>
        <w:tab/>
        <w:tab/>
        <w:tab/>
        <w:tab/>
        <w:tab/>
        <w:tab/>
        <w:tab/>
        <w:t xml:space="preserve">Voi ei, etkä tehnyt. Et vain käyttänyt tuota ablistista sanaa.</w:t>
      </w:r>
    </w:p>
    <w:p>
      <w:r>
        <w:rPr>
          <w:b/>
          <w:u w:val="single"/>
        </w:rPr>
        <w:t xml:space="preserve">129234</w:t>
      </w:r>
    </w:p>
    <w:p>
      <w:r>
        <w:t xml:space="preserve">1. Mistä helvetistä nämä naiset saavat nämä oikeutetut asenteet?  Hän ansaitsi kaiken mitä sai.  Sinun pitäisi odottaa saavasi turpaan tuollaisesta käytöksestä.</w:t>
      </w:r>
    </w:p>
    <w:p>
      <w:r>
        <w:rPr>
          <w:b/>
          <w:u w:val="single"/>
        </w:rPr>
        <w:t xml:space="preserve">129235</w:t>
      </w:r>
    </w:p>
    <w:p>
      <w:r>
        <w:t xml:space="preserve">2.</w:t>
        <w:tab/>
        <w:t xml:space="preserve">He selviävät siitä koko elämänsä ajan.  Kuten huonosti koulutettu koira tai pikkulapsi, jota ei koskaan rangaista oikein, he oppivat tämän käytöksen seurausten puuttumisen kautta.  Syyllisiä ovat näin ollen heidän perheyksikkönsä (toimintahäiriöinen/epätasapainoinen/väkivaltainen/jne), heidän välitön sosiaalinen piirinsä (ystävät, työtoverit ja ihmiset, joiden kanssa he opiskelivat) ja sitten vain epäsuorasti ihmiset, joiden kanssa he ympäröivät itseään laajemmassa yhteisössään ja yhteiskunnassaan.  Koska tarvitaan huonolaatuinen ihminen tuottamaan lisää huonolaatuisia ihmisiä, näitä ihmisiä syntyy yleensä tiettyihin "yhteisöllisiin kupliin", koska niillä on taipumus palkita itseään - jos esimerkiksi koko perhe on tällainen, he painostavat suoraan kaikkia muita, joiden kanssa he ovat tekemisissä kyseisessä naapurustossa tai alueella, mukautumaan myös tämäntyyppiseen käytökseen, millä on kumulatiivinen vaikutus, jos muitakin huonolaatuisia perheitä on läsnä.   TLDR - tämä on opittua käyttäytymistä.</w:t>
      </w:r>
    </w:p>
    <w:p>
      <w:r>
        <w:rPr>
          <w:b/>
          <w:u w:val="single"/>
        </w:rPr>
        <w:t xml:space="preserve">129236</w:t>
      </w:r>
    </w:p>
    <w:p>
      <w:r>
        <w:t xml:space="preserve">3.</w:t>
        <w:tab/>
        <w:tab/>
        <w:t xml:space="preserve">Oletko huomannut, että tällaista käyttäytymistä on tyypillisesti enemmän naisilla kuin miehillä?  Luuletko, että se johtuu siitä, että jotkut vanhemmat ovat "helpompia" ja sallivampia tyttöjä kohtaan? Vai johtuuko se siitä, että jotkut ihmiset luulevat voivansa kiusaamalla saada haluamansa, koska suuri osa ihmisistä pelkää nykyään vastakkainasettelua?  Olen teini-ikäisen pojan äiti, ja jos hän ikinä edes harkitsisi tällaista käytöstä, hän ei nauttisi seurauksista.  Olen kanssasi 100-prosenttisesti samaa mieltä, että tämä käytös opitaan jo varhaisessa iässä.</w:t>
      </w:r>
    </w:p>
    <w:p>
      <w:r>
        <w:rPr>
          <w:b/>
          <w:u w:val="single"/>
        </w:rPr>
        <w:t xml:space="preserve">129237</w:t>
      </w:r>
    </w:p>
    <w:p>
      <w:r>
        <w:t xml:space="preserve">4.</w:t>
        <w:tab/>
        <w:tab/>
        <w:tab/>
        <w:t xml:space="preserve">Vanhemmat suhtautuvat **100%** rennommin naispuolisiin lapsiinsa. (Tämä tulee 16-vuotiaalta mieheltä, jolla on kaksi veljeä ja kaksi siskoa) Niin monta kertaa aiemmin äitini ja isäni ovat olleet hyvin rentoja ja paljon vähemmän todennäköisesti hypänneet koviin rangaistuksiin siskoani kohtaan, vaikka se mitä he tekivät olisi ollut aika pahaa. Samoin vanhempani jostain syystä antoivat vanhemman siskoni saada älypuhelimen jo 13-vuotiaana, mutta minä sain sen vasta 15-vuotiaana :/.</w:t>
      </w:r>
    </w:p>
    <w:p>
      <w:r>
        <w:rPr>
          <w:b/>
          <w:u w:val="single"/>
        </w:rPr>
        <w:t xml:space="preserve">129238</w:t>
      </w:r>
    </w:p>
    <w:p>
      <w:r>
        <w:t xml:space="preserve">5.</w:t>
        <w:tab/>
        <w:tab/>
        <w:tab/>
        <w:tab/>
        <w:t xml:space="preserve">&gt;Vanhemmat suhtautuvat **100%** rennommin naislapsiinsa</w:t>
        <w:t xml:space="preserve">   Paskanmarjat. Minua rangaistiin kaikesta mitä tein väärin ja joistain asioista joita en edes tehnyt. Mulla on 3 veljeä ja 2 siskoa ja mun perheen poikia kohdeltiin kuin kultaa. Vanhimpana täysiverisistä sisaruksistani (2 nuorempaa veljeä) minulla oli varaa ylellisyyksiin ennen heitä, koska olin vanhempi, en jonkun pussypassin paskan takia. Vapauta käsityksesi, kamu.</w:t>
      </w:r>
    </w:p>
    <w:p>
      <w:r>
        <w:rPr>
          <w:b/>
          <w:u w:val="single"/>
        </w:rPr>
        <w:t xml:space="preserve">129239</w:t>
      </w:r>
    </w:p>
    <w:p>
      <w:r>
        <w:t xml:space="preserve">6.</w:t>
        <w:tab/>
        <w:tab/>
        <w:tab/>
        <w:tab/>
        <w:tab/>
        <w:t xml:space="preserve">Isäni ja äitini rakastivat hakata minua fyysisesti ja emotionaalisesti, mutta siskojani kohdeltiin kuin itse Midas olisi koskenut heihin. Melkein kuin kaikki perheet olisivat erilaisia ja ehkä ihmisten ei pitäisi tulkita toisten kokemuksia oman linssinsä läpi. Se, että lapsi tuolla ylhäällä sanoi sen olevan 100&amp;#37; totta, ei tarkoita, että se on sitä.</w:t>
      </w:r>
    </w:p>
    <w:p>
      <w:r>
        <w:rPr>
          <w:b/>
          <w:u w:val="single"/>
        </w:rPr>
        <w:t xml:space="preserve">129240</w:t>
      </w:r>
    </w:p>
    <w:p>
      <w:r>
        <w:t xml:space="preserve">7.</w:t>
        <w:tab/>
        <w:tab/>
        <w:tab/>
        <w:tab/>
        <w:tab/>
        <w:tab/>
        <w:t xml:space="preserve">&gt;Myös se, että poika tuolla ylhäällä sanoi, että se on 100&amp;#37; totta, ei tarkoita, että se on sitä.  Se ei tarkoita, että se on totta. Juuri sitä yritin sanoa. Jokainen perhe on erilainen, ja PC:n tapaan yleistävien lausuntojen antaminen ei auta ja on yksinkertaisesti epätodenmukaista.  Olen todella pahoillani siitä, mitä sinulle tapahtui lapsena. Kenenkään ei pitäisi joutua kestämään sellaista.  EDIT: muutin OP:n PC:ksi (vanhemman kommentoija).</w:t>
      </w:r>
    </w:p>
    <w:p>
      <w:r>
        <w:rPr>
          <w:b/>
          <w:u w:val="single"/>
        </w:rPr>
        <w:t xml:space="preserve">129241</w:t>
      </w:r>
    </w:p>
    <w:p>
      <w:r>
        <w:t xml:space="preserve">8.</w:t>
        <w:tab/>
        <w:tab/>
        <w:tab/>
        <w:tab/>
        <w:tab/>
        <w:tab/>
        <w:tab/>
        <w:t xml:space="preserve">Ymmärrän kyllä, mitä tarkoitat. Kiitos myös myötätunnosta; se oli syvältä, mutta selvisin siitä, eivätkä he ole enää elämässäni.  Anteeksi, että äänensävyni oli hieman vittumainen. Kaikilla on tavallaan tietyt tavat vastata sen mukaan, missä subredditissä he ovat, heh.</w:t>
      </w:r>
    </w:p>
    <w:p>
      <w:r>
        <w:rPr>
          <w:b/>
          <w:u w:val="single"/>
        </w:rPr>
        <w:t xml:space="preserve">129242</w:t>
      </w:r>
    </w:p>
    <w:p>
      <w:r>
        <w:t xml:space="preserve">1. Vau, tämä huora on ihan perseestä. Miehet antavat mielipiteitä, koska viimeksi kun tarkistin, miehet rakensivat kaiken ympärillemme. Kun naiset ovat saavuttaneet saman kuin miehet, niin sitten heillä voi olla vitun mielipide, jolla on yhtä paljon merkitystä kuin miesten mielipiteellä. Olen niin iloinen, että hän hävisi. Tämä naisvihamielinen paska on ihan älytöntä.</w:t>
      </w:r>
    </w:p>
    <w:p>
      <w:r>
        <w:rPr>
          <w:b/>
          <w:u w:val="single"/>
        </w:rPr>
        <w:t xml:space="preserve">129243</w:t>
      </w:r>
    </w:p>
    <w:p>
      <w:r>
        <w:t xml:space="preserve">2.</w:t>
        <w:tab/>
        <w:t xml:space="preserve">Ei, mulkku. Teet tämän väärin, etkä ole yhtään parempi kuin ~~naiset~~ "feministit", joita tunnut niin paljon vihaavan. Siis wtf on tämä täyttä cuntery: &gt;Kun naiset ovat saavuttaneet saman kuin miehet, niin sitten niillä voi olla vitun mielipide, jolla on yhtä paljon merkitystä kuin miehillä.</w:t>
      </w:r>
    </w:p>
    <w:p>
      <w:r>
        <w:rPr>
          <w:b/>
          <w:u w:val="single"/>
        </w:rPr>
        <w:t xml:space="preserve">129244</w:t>
      </w:r>
    </w:p>
    <w:p>
      <w:r>
        <w:t xml:space="preserve">3.</w:t>
        <w:tab/>
        <w:tab/>
        <w:t xml:space="preserve">Ime ystävällisesti munaa.</w:t>
      </w:r>
    </w:p>
    <w:p>
      <w:r>
        <w:rPr>
          <w:b/>
          <w:u w:val="single"/>
        </w:rPr>
        <w:t xml:space="preserve">129245</w:t>
      </w:r>
    </w:p>
    <w:p>
      <w:r>
        <w:t xml:space="preserve">4.</w:t>
        <w:tab/>
        <w:tab/>
        <w:tab/>
        <w:t xml:space="preserve">Haluaisin, jos löytäisin sen!</w:t>
      </w:r>
    </w:p>
    <w:p>
      <w:r>
        <w:rPr>
          <w:b/>
          <w:u w:val="single"/>
        </w:rPr>
        <w:t xml:space="preserve">129246</w:t>
      </w:r>
    </w:p>
    <w:p>
      <w:r>
        <w:t xml:space="preserve">5.</w:t>
        <w:tab/>
        <w:tab/>
        <w:tab/>
        <w:tab/>
        <w:t xml:space="preserve">Lmao. Tämä on paras vastaus.</w:t>
      </w:r>
    </w:p>
    <w:p>
      <w:r>
        <w:rPr>
          <w:b/>
          <w:u w:val="single"/>
        </w:rPr>
        <w:t xml:space="preserve">129247</w:t>
      </w:r>
    </w:p>
    <w:p>
      <w:r>
        <w:t xml:space="preserve">6.</w:t>
        <w:tab/>
        <w:tab/>
        <w:tab/>
        <w:tab/>
        <w:tab/>
        <w:t xml:space="preserve">Ikr? Painu nyt vittuun, senkin kiihkoilija.</w:t>
      </w:r>
    </w:p>
    <w:p>
      <w:r>
        <w:rPr>
          <w:b/>
          <w:u w:val="single"/>
        </w:rPr>
        <w:t xml:space="preserve">129248</w:t>
      </w:r>
    </w:p>
    <w:p>
      <w:r>
        <w:t xml:space="preserve">1. Kuunnelkaa tuota sanamuotoa "artikkelissa" eli hittiartikkelissa. Se on täysin muotoiltu niin, että siinä yritetään mustamaalata miestä ja sivuutetaan täysin hänen esiin tuomansa asiat ja tosiasiat. Kaveri on 100-prosenttisesti ansioihin perustuvan tunnustuksen kannalla ja poliittiseen/ideologiseen perustaan perustuvaa tunnustusta vastaan. Tieteen palkintoja ei pitäisi määrätä jonkinlaisen jälkeenjääneen kiintiöjärjestelmän perusteella. Jos mies luo prosessin, jolla saadaan itsekestävää fuusioenergiaa, mutta menettää Nobel-palkinnon, koska liian moni mies voitti sen sinä vuonna, ja sen sijaan palkinnon saa nainen, joka loi pienen simuloidun tulivuoren ruokasoodan ja etikan avulla, se olisi helvetinmoinen irvikuva.</w:t>
      </w:r>
    </w:p>
    <w:p>
      <w:r>
        <w:rPr>
          <w:b/>
          <w:u w:val="single"/>
        </w:rPr>
        <w:t xml:space="preserve">129249</w:t>
      </w:r>
    </w:p>
    <w:p>
      <w:r>
        <w:t xml:space="preserve">2.</w:t>
        <w:tab/>
        <w:t xml:space="preserve">Eikö James Damorelle ja Googlelle käynyt juuri näin? He tekivät täysin irti siitä, mitä hän sanoi, ja antoivat hänelle potkut leimaamalla hänet fasistiseksi natsiksi? lol?</w:t>
      </w:r>
    </w:p>
    <w:p>
      <w:r>
        <w:rPr>
          <w:b/>
          <w:u w:val="single"/>
        </w:rPr>
        <w:t xml:space="preserve">129250</w:t>
      </w:r>
    </w:p>
    <w:p>
      <w:r>
        <w:t xml:space="preserve">3.</w:t>
        <w:tab/>
        <w:tab/>
        <w:t xml:space="preserve">Juuri näin on.</w:t>
      </w:r>
    </w:p>
    <w:p>
      <w:r>
        <w:rPr>
          <w:b/>
          <w:u w:val="single"/>
        </w:rPr>
        <w:t xml:space="preserve">129251</w:t>
      </w:r>
    </w:p>
    <w:p>
      <w:r>
        <w:t xml:space="preserve">1. Tämä on samanlaista paskapuhetta, joka sai kaikki uskomaan palkkaeromyyttiin. En odottaisi mitään parempaa New York Timesin nykytilaa edustavalta rähjäiseltä roskalehdeltä.   Miesten ja naisten rangaistusten vertailu argumenttina siitä, että jompaakumpaa sukupuolta syrjitään, on naurettavaa. Sinun pitäisi todella tietää, kuinka usein he rikkovat sääntöjä vs. kuinka usein heitä rangaistaan. Vertailemalla tätä suhdelukua sukupuolten välillä saataisiin selville, onko kyseessä todella suosiminen.</w:t>
      </w:r>
    </w:p>
    <w:p>
      <w:r>
        <w:rPr>
          <w:b/>
          <w:u w:val="single"/>
        </w:rPr>
        <w:t xml:space="preserve">129252</w:t>
      </w:r>
    </w:p>
    <w:p>
      <w:r>
        <w:t xml:space="preserve">2.</w:t>
        <w:tab/>
        <w:t xml:space="preserve">Palkkaeroja koskeva paskapuhe on kumottu niin helposti ja niin monta kertaa, että olen yllättynyt, että jotkut ääliöt vielä uskovat siihen.</w:t>
      </w:r>
    </w:p>
    <w:p>
      <w:r>
        <w:rPr>
          <w:b/>
          <w:u w:val="single"/>
        </w:rPr>
        <w:t xml:space="preserve">129253</w:t>
      </w:r>
    </w:p>
    <w:p>
      <w:r>
        <w:t xml:space="preserve">1. Inhoan nähdä kokemattomien poliisien työskentelevän, mutta rakastan katsella, kuinka kokeneet poliisit hoitavat tällaisia tilanteita. Mikä kaveri.</w:t>
      </w:r>
    </w:p>
    <w:p>
      <w:r>
        <w:rPr>
          <w:b/>
          <w:u w:val="single"/>
        </w:rPr>
        <w:t xml:space="preserve">129254</w:t>
      </w:r>
    </w:p>
    <w:p>
      <w:r>
        <w:t xml:space="preserve">2.</w:t>
        <w:tab/>
        <w:t xml:space="preserve">Kaikille yleisön kanssa tekemisissä oleville NYC:n työntekijöille, myös NYPD:lle, järjestetään "verbaalisen judon" koulutusseminaari.  Sen jälkeen, kun se aloitettiin, vaikutus on ollut hyvin havaittavissa. Se ei ainoastaan opeta heille, miten tilanne saadaan hallintaan, vaan se opettaa heille myös, mikä voi ärsyttää eri etnisiä ryhmiä. Vanha kiinalaisnainen saattaa suuttua eri asioista kuin meksikolainen teinipoika jne. Se auttaa heitä myös oppimaan, miten olla menettämättä hermojaan tällaisissa tilanteissa.  Koska olen päivittäin tekemisissä useiden julkisten virastojen ja yleisön kanssa, muutos on ollut hyvin havaittavissa.  Se on kaukana täydellisestä, mutta se on alku, erityisesti NYPD:n osalta, jolla ei ole ollut kovinkaan hyvää historiaa tilanteiden lieventämisessä.</w:t>
      </w:r>
    </w:p>
    <w:p>
      <w:r>
        <w:rPr>
          <w:b/>
          <w:u w:val="single"/>
        </w:rPr>
        <w:t xml:space="preserve">129255</w:t>
      </w:r>
    </w:p>
    <w:p>
      <w:r>
        <w:t xml:space="preserve">3.</w:t>
        <w:tab/>
        <w:tab/>
        <w:t xml:space="preserve">Näen sen. Äidille puhuminen ja tyttärelle puhumisen "kieltäminen" toimii kulttuureissa, joissa vanhimpia kunnioitetaan (1. polven latinot, aasialaiset jne.) Jos hän tekisi tuollaista valkoisen roskaväen asuinalueella, ihmiset katsoisivat häntä kuin hullua. Jos kyseessä olisi ollut musta naapurusto, tytär olisi saattanut mennä poliisin naamalle, koska tämä oli "epäkunnioittava" häntä kohtaan lmao.</w:t>
      </w:r>
    </w:p>
    <w:p>
      <w:r>
        <w:rPr>
          <w:b/>
          <w:u w:val="single"/>
        </w:rPr>
        <w:t xml:space="preserve">129256</w:t>
      </w:r>
    </w:p>
    <w:p>
      <w:r>
        <w:t xml:space="preserve">4.</w:t>
        <w:tab/>
        <w:tab/>
        <w:tab/>
        <w:t xml:space="preserve">Yritykseni aikoo käyttää samaa koulutusta työntekijöilleen.</w:t>
      </w:r>
    </w:p>
    <w:p>
      <w:r>
        <w:rPr>
          <w:b/>
          <w:u w:val="single"/>
        </w:rPr>
        <w:t xml:space="preserve">129257</w:t>
      </w:r>
    </w:p>
    <w:p>
      <w:r>
        <w:t xml:space="preserve">5.</w:t>
        <w:tab/>
        <w:tab/>
        <w:tab/>
        <w:tab/>
        <w:t xml:space="preserve">Michael Scott olisi täydellinen.</w:t>
      </w:r>
    </w:p>
    <w:p>
      <w:r>
        <w:rPr>
          <w:b/>
          <w:u w:val="single"/>
        </w:rPr>
        <w:t xml:space="preserve">129258</w:t>
      </w:r>
    </w:p>
    <w:p>
      <w:r>
        <w:t xml:space="preserve">1. Miksi he eivät lisää syytekirjelmään väärää syytettä?</w:t>
      </w:r>
    </w:p>
    <w:p>
      <w:r>
        <w:rPr>
          <w:b/>
          <w:u w:val="single"/>
        </w:rPr>
        <w:t xml:space="preserve">129259</w:t>
      </w:r>
    </w:p>
    <w:p>
      <w:r>
        <w:t xml:space="preserve">2.</w:t>
        <w:tab/>
        <w:t xml:space="preserve">Voivatko he tehdä niin, jos syytät valheellisesti keksittyä henkilöä?</w:t>
      </w:r>
    </w:p>
    <w:p>
      <w:r>
        <w:rPr>
          <w:b/>
          <w:u w:val="single"/>
        </w:rPr>
        <w:t xml:space="preserve">129260</w:t>
      </w:r>
    </w:p>
    <w:p>
      <w:r>
        <w:t xml:space="preserve">3.</w:t>
        <w:tab/>
        <w:tab/>
        <w:t xml:space="preserve">Uskon, että kyseessä olisi ollut väärän poliisiraportin tekeminen, jos hän olisi pysynyt samassa tarinassa poliisiraportin tekemiseen asti, mutta hän muutti tarinaansa hyvin nopeasti, eikä virallista raporttia, joka sisältäisi hänen lausuntonsa, ollut vielä kirjoitettu.</w:t>
      </w:r>
    </w:p>
    <w:p>
      <w:r>
        <w:rPr>
          <w:b/>
          <w:u w:val="single"/>
        </w:rPr>
        <w:t xml:space="preserve">129261</w:t>
      </w:r>
    </w:p>
    <w:p>
      <w:r>
        <w:t xml:space="preserve">4.</w:t>
        <w:tab/>
        <w:tab/>
        <w:tab/>
        <w:t xml:space="preserve">Se riippuu siitä, miten pitkälle hän meni tarinassa ja millaisia poliiseja oli mukana. Jotkut poliisit ampuvat sinua pienimmästäkin valheesta, toiset antavat sinun vain tehdä itsestäsi täydellisen pellen ja jatkavat matkaa. Se näyttää siltä, että hän perääntyi heti. Mikä on järkevää, koska valhe on älytön.</w:t>
      </w:r>
    </w:p>
    <w:p>
      <w:r>
        <w:rPr>
          <w:b/>
          <w:u w:val="single"/>
        </w:rPr>
        <w:t xml:space="preserve">129262</w:t>
      </w:r>
    </w:p>
    <w:p>
      <w:r>
        <w:t xml:space="preserve">1. &gt;Mitä yhteistä on 38 dollarin hintaisilla hot dog -vesipulloilla (hot dog sisältyy hintaan) ja Gwyneth Paltrow'n lifestyle-megabrändillä Goop?  Se on jollain tavalla kalliimpi kuin uusi villitys "avacado toast".  Olemme helvetin tuomittuja, ja ansaitsemme kaiken, mitä meille tapahtuu, ja vielä vähän enemmän.</w:t>
      </w:r>
    </w:p>
    <w:p>
      <w:r>
        <w:rPr>
          <w:b/>
          <w:u w:val="single"/>
        </w:rPr>
        <w:t xml:space="preserve">129263</w:t>
      </w:r>
    </w:p>
    <w:p>
      <w:r>
        <w:t xml:space="preserve">2.</w:t>
        <w:tab/>
        <w:t xml:space="preserve">&gt;Vancouverilainen taiteilija ja Hot Dog Waterin toimitusjohtaja Douglas Bevans kiinnitti huomiota juuri tähän väärennettyjen terveystuotteiden myynnin maineeseen, ja hän aikoo tulla mukaan huippukokoukseen.  &gt;&gt;Voit ehkä muistaa Bevansin tämän kesän huomiota herättäneestä kepposesta Vancouverin Main Street Car Free Day -festivaalilla. &gt;&gt;&gt;Hän myi yhden pullon &gt;&gt;&gt;&gt;Temppu oli Bevansin mukaan tarkoitettu kommentiksi terveysmarkkinoinnin "käärmeöljymyyjille".  Söit sipulin, kun et lukenut otsikkoa ja ensimmäistä lausetta pidemmälle ja päätit sen sijaan suuttua siitä.   Hän tekee pilaa näistä ihmisistä ja heidän hulluista uskomuksistaan.</w:t>
      </w:r>
    </w:p>
    <w:p>
      <w:r>
        <w:rPr>
          <w:b/>
          <w:u w:val="single"/>
        </w:rPr>
        <w:t xml:space="preserve">129264</w:t>
      </w:r>
    </w:p>
    <w:p>
      <w:r>
        <w:t xml:space="preserve">3.</w:t>
        <w:tab/>
        <w:tab/>
        <w:t xml:space="preserve">Luin otsikon ohi, mutta ongelma on se, että vaikka ihmiset olisivat vammaisia, he maksavat silti 38 dollaria hot dog -vedestä.</w:t>
      </w:r>
    </w:p>
    <w:p>
      <w:r>
        <w:rPr>
          <w:b/>
          <w:u w:val="single"/>
        </w:rPr>
        <w:t xml:space="preserve">129265</w:t>
      </w:r>
    </w:p>
    <w:p>
      <w:r>
        <w:t xml:space="preserve">4.</w:t>
        <w:tab/>
        <w:tab/>
        <w:tab/>
        <w:t xml:space="preserve">Yksi henkilö osti 1 pullon.   Luultavasti pilalahjaksi, jolla haluttiin pilkata sitä ihmistä, joka ei koskaan vaikene ketodieetistään.   Teet myyränmäestä vuoren. Myyränmäestä, joka on olemassa nimenomaan pilkatakseen ihmisiä, joista olet saanut kouristuskohtauksen.  Sinun pitää rauhoittua.  Polttaa jointti tai jotain. Se on laillista.</w:t>
      </w:r>
    </w:p>
    <w:p>
      <w:r>
        <w:rPr>
          <w:b/>
          <w:u w:val="single"/>
        </w:rPr>
        <w:t xml:space="preserve">129266</w:t>
      </w:r>
    </w:p>
    <w:p>
      <w:r>
        <w:t xml:space="preserve">5.</w:t>
        <w:tab/>
        <w:tab/>
        <w:tab/>
        <w:t xml:space="preserve">Ei, ei, olet tietämätön. Juokse pois.</w:t>
      </w:r>
    </w:p>
    <w:p>
      <w:r>
        <w:rPr>
          <w:b/>
          <w:u w:val="single"/>
        </w:rPr>
        <w:t xml:space="preserve">129267</w:t>
      </w:r>
    </w:p>
    <w:p>
      <w:r>
        <w:t xml:space="preserve">1. Näillä huorilla ei ole persoonallisuutta, ja he sanovat mitä tahansa saadakseen itsensä kuulostamaan ainutlaatuiselta.  Näin taannoin tinderissä jonkun typerän ämmän, joka oli 35-vuotias, ja ainoa asia, josta hän puhui profiilissaan, oli se, että hän oli opiskelija..... Kauanko aiot ajaa tuolla junalla, kultaseni.....  Siistiä, pelasit D3-lentopalloa jossain valtion koulussa.  Onnittelut..................</w:t>
      </w:r>
    </w:p>
    <w:p>
      <w:r>
        <w:rPr>
          <w:b/>
          <w:u w:val="single"/>
        </w:rPr>
        <w:t xml:space="preserve">129268</w:t>
      </w:r>
    </w:p>
    <w:p>
      <w:r>
        <w:t xml:space="preserve">1. On ihanaa, miten Bleeding Idiotin lukijakommenteissa noudatetaan puolueen linjaa siitä, että ya boi Zach on tavanomainen litania -istejä ja -ismia, ja väitetään, että Waid voittaa tämän varmasti, koska AP kirjoitti viestin, jossa sanottiin, että Waid dindu nuffin. En malta odottaa, että oikeudenkäyntipöytäkirjat julkaistaan, koska me kaikki tiedämme, että AP yritti pelastaa kasvonsa ja *välttää* oikeusjutun.</w:t>
      </w:r>
    </w:p>
    <w:p>
      <w:r>
        <w:rPr>
          <w:b/>
          <w:u w:val="single"/>
        </w:rPr>
        <w:t xml:space="preserve">129269</w:t>
      </w:r>
    </w:p>
    <w:p>
      <w:r>
        <w:t xml:space="preserve">2.</w:t>
        <w:tab/>
        <w:t xml:space="preserve">Ottaen huomioon Waidin lapsellisen ja epävakaan temperamentin, kuinka todennäköisenä pidät sitä, että hän menettää paskaansa oikeussalissa ja se sekä torpedoi hänen oman juttunsa että antaa mukavan sakon siitä, että häntä pidetään oikeuden halventamisena?</w:t>
      </w:r>
    </w:p>
    <w:p>
      <w:r>
        <w:rPr>
          <w:b/>
          <w:u w:val="single"/>
        </w:rPr>
        <w:t xml:space="preserve">129270</w:t>
      </w:r>
    </w:p>
    <w:p>
      <w:r>
        <w:t xml:space="preserve">3.</w:t>
        <w:tab/>
        <w:tab/>
        <w:t xml:space="preserve">&gt; Ottaen huomioon Waidin lapsellisen ja epävakaan luonteen hänen asianajajansa on luultavasti tarpeeksi fiksu käskemään häntä olemaan hil</w:t>
      </w:r>
    </w:p>
    <w:p>
      <w:r>
        <w:rPr>
          <w:b/>
          <w:u w:val="single"/>
        </w:rPr>
        <w:t xml:space="preserve">129271</w:t>
      </w:r>
    </w:p>
    <w:p>
      <w:r>
        <w:t xml:space="preserve">4.</w:t>
        <w:tab/>
        <w:tab/>
        <w:tab/>
        <w:t xml:space="preserve">Toki hän KERTOO hänelle, mutta voiko Waid kuunnella? Hän ei näytä olevan tietoinen siitä, mikä on 5. lisäys ja siitä, että sinun ei pitäisi kertoa kaikille, millainen loukkaava ja rikollinen kusipää olet internetissä.  Rehellisesti sanottuna, jos hän ei kehuskelisi netissä sillä, miten hän nai D&amp;C:tä, hänellä olisi paljon vähemmän mahdollisuuksia.</w:t>
      </w:r>
    </w:p>
    <w:p>
      <w:r>
        <w:rPr>
          <w:b/>
          <w:u w:val="single"/>
        </w:rPr>
        <w:t xml:space="preserve">129272</w:t>
      </w:r>
    </w:p>
    <w:p>
      <w:r>
        <w:t xml:space="preserve">5.</w:t>
        <w:tab/>
        <w:tab/>
        <w:tab/>
        <w:tab/>
        <w:t xml:space="preserve">Waid on kaveri, joka sai päivittäin mielenterveysongelmia toimistossa (taisi olla Image?) ja uhkasi kaataa pöytiä kongresseissa. Jos hän menee täysin sekaisin oikeudessa, en usko kenenkään tällä planeetalla olevan edes hieman yllättynyt...</w:t>
      </w:r>
    </w:p>
    <w:p>
      <w:r>
        <w:rPr>
          <w:b/>
          <w:u w:val="single"/>
        </w:rPr>
        <w:t xml:space="preserve">129273</w:t>
      </w:r>
    </w:p>
    <w:p>
      <w:r>
        <w:t xml:space="preserve">1. juuri sitä pussypassin kieltäminen on, saat seuraukset tekemisistäsi</w:t>
      </w:r>
    </w:p>
    <w:p>
      <w:r>
        <w:rPr>
          <w:b/>
          <w:u w:val="single"/>
        </w:rPr>
        <w:t xml:space="preserve">129274</w:t>
      </w:r>
    </w:p>
    <w:p>
      <w:r>
        <w:t xml:space="preserve">2.</w:t>
        <w:tab/>
        <w:t xml:space="preserve">[poistettu]</w:t>
      </w:r>
    </w:p>
    <w:p>
      <w:r>
        <w:rPr>
          <w:b/>
          <w:u w:val="single"/>
        </w:rPr>
        <w:t xml:space="preserve">129275</w:t>
      </w:r>
    </w:p>
    <w:p>
      <w:r>
        <w:t xml:space="preserve">3.</w:t>
        <w:tab/>
        <w:tab/>
        <w:t xml:space="preserve">Yleinen asenne, jonka mukaan naiset odottavat nollaseuraamuksia käyttäytymisestään kuin mulkku, on koko yhteiskunnan laajuinen pillupassi, jota ei tarvitse sanallistaa ennen kuin se voidaan tunnustaa.</w:t>
      </w:r>
    </w:p>
    <w:p>
      <w:r>
        <w:rPr>
          <w:b/>
          <w:u w:val="single"/>
        </w:rPr>
        <w:t xml:space="preserve">129276</w:t>
      </w:r>
    </w:p>
    <w:p>
      <w:r>
        <w:t xml:space="preserve">1. Olen samaa mieltä Rickistä, pari tuttua, jotka sanovat häntä yhdeksi suosikkihahmoistaan, ovat sietämättömiä ääliöitä.</w:t>
      </w:r>
    </w:p>
    <w:p>
      <w:r>
        <w:rPr>
          <w:b/>
          <w:u w:val="single"/>
        </w:rPr>
        <w:t xml:space="preserve">129277</w:t>
      </w:r>
    </w:p>
    <w:p>
      <w:r>
        <w:t xml:space="preserve">2.</w:t>
        <w:tab/>
        <w:t xml:space="preserve">Ollakseni reilu . . .</w:t>
      </w:r>
    </w:p>
    <w:p>
      <w:r>
        <w:rPr>
          <w:b/>
          <w:u w:val="single"/>
        </w:rPr>
        <w:t xml:space="preserve">129278</w:t>
      </w:r>
    </w:p>
    <w:p>
      <w:r>
        <w:t xml:space="preserve">3.</w:t>
        <w:tab/>
        <w:tab/>
        <w:t xml:space="preserve">Älä</w:t>
      </w:r>
    </w:p>
    <w:p>
      <w:r>
        <w:rPr>
          <w:b/>
          <w:u w:val="single"/>
        </w:rPr>
        <w:t xml:space="preserve">129279</w:t>
      </w:r>
    </w:p>
    <w:p>
      <w:r>
        <w:t xml:space="preserve">4.</w:t>
        <w:tab/>
        <w:tab/>
        <w:tab/>
        <w:t xml:space="preserve">Hetkinen, en muista kirjoittaneeni sitä!</w:t>
      </w:r>
    </w:p>
    <w:p>
      <w:r>
        <w:rPr>
          <w:b/>
          <w:u w:val="single"/>
        </w:rPr>
        <w:t xml:space="preserve">129280</w:t>
      </w:r>
    </w:p>
    <w:p>
      <w:r>
        <w:t xml:space="preserve">5.</w:t>
        <w:tab/>
        <w:t xml:space="preserve">Pidän Rickistä, mutta vain kun hän on humalassa.</w:t>
      </w:r>
    </w:p>
    <w:p>
      <w:r>
        <w:rPr>
          <w:b/>
          <w:u w:val="single"/>
        </w:rPr>
        <w:t xml:space="preserve">129281</w:t>
      </w:r>
    </w:p>
    <w:p>
      <w:r>
        <w:t xml:space="preserve">6.</w:t>
        <w:tab/>
        <w:tab/>
        <w:t xml:space="preserve">Pidät siis aina Rickistä?</w:t>
      </w:r>
    </w:p>
    <w:p>
      <w:r>
        <w:rPr>
          <w:b/>
          <w:u w:val="single"/>
        </w:rPr>
        <w:t xml:space="preserve">129282</w:t>
      </w:r>
    </w:p>
    <w:p>
      <w:r>
        <w:t xml:space="preserve">7.</w:t>
        <w:tab/>
        <w:tab/>
        <w:tab/>
        <w:t xml:space="preserve">Vain silloin, kun hän on *erittäin* humalassa.</w:t>
      </w:r>
    </w:p>
    <w:p>
      <w:r>
        <w:rPr>
          <w:b/>
          <w:u w:val="single"/>
        </w:rPr>
        <w:t xml:space="preserve">129283</w:t>
      </w:r>
    </w:p>
    <w:p>
      <w:r>
        <w:t xml:space="preserve">8.</w:t>
        <w:tab/>
        <w:tab/>
        <w:tab/>
        <w:tab/>
        <w:t xml:space="preserve">Joten kun ~~Dan Harmon~~ Justin Roiland sitoutuu menetelmään.  EDIT: FML unohdin kuka teki VA:n siihen.</w:t>
      </w:r>
    </w:p>
    <w:p>
      <w:r>
        <w:rPr>
          <w:b/>
          <w:u w:val="single"/>
        </w:rPr>
        <w:t xml:space="preserve">129284</w:t>
      </w:r>
    </w:p>
    <w:p>
      <w:r>
        <w:t xml:space="preserve">9.</w:t>
        <w:tab/>
        <w:tab/>
        <w:tab/>
        <w:tab/>
        <w:tab/>
        <w:t xml:space="preserve">Justin Roiland* Harmon kirjoittaa, Roiland näyttelee.</w:t>
      </w:r>
    </w:p>
    <w:p>
      <w:r>
        <w:rPr>
          <w:b/>
          <w:u w:val="single"/>
        </w:rPr>
        <w:t xml:space="preserve">129285</w:t>
      </w:r>
    </w:p>
    <w:p>
      <w:r>
        <w:t xml:space="preserve">10.</w:t>
        <w:tab/>
        <w:tab/>
        <w:tab/>
        <w:tab/>
        <w:tab/>
        <w:tab/>
        <w:t xml:space="preserve">Hitto, kiitos!</w:t>
      </w:r>
    </w:p>
    <w:p>
      <w:r>
        <w:rPr>
          <w:b/>
          <w:u w:val="single"/>
        </w:rPr>
        <w:t xml:space="preserve">129286</w:t>
      </w:r>
    </w:p>
    <w:p>
      <w:r>
        <w:t xml:space="preserve">11.</w:t>
        <w:tab/>
        <w:tab/>
        <w:tab/>
        <w:tab/>
        <w:tab/>
        <w:tab/>
        <w:tab/>
        <w:t xml:space="preserve">Kaikki hyvin, Sith tapahtuu.  Muistan sen vain, koska olen katsonut videon, jossa Roiland kännissä esittää Rickiä.</w:t>
      </w:r>
    </w:p>
    <w:p>
      <w:r>
        <w:rPr>
          <w:b/>
          <w:u w:val="single"/>
        </w:rPr>
        <w:t xml:space="preserve">129287</w:t>
      </w:r>
    </w:p>
    <w:p>
      <w:r>
        <w:t xml:space="preserve">1. Kieliopilliset virheet, avoin rasismi, lapsiprostituutio.. Näyttää siltä, että meillä on käsissämme halveksittava ääliö.</w:t>
      </w:r>
    </w:p>
    <w:p>
      <w:r>
        <w:rPr>
          <w:b/>
          <w:u w:val="single"/>
        </w:rPr>
        <w:t xml:space="preserve">129288</w:t>
      </w:r>
    </w:p>
    <w:p>
      <w:r>
        <w:t xml:space="preserve">1. Täytyy rakastaa kulttuurista monimuotoisuutta, vai mitä, liberaalit?</w:t>
      </w:r>
    </w:p>
    <w:p>
      <w:r>
        <w:rPr>
          <w:b/>
          <w:u w:val="single"/>
        </w:rPr>
        <w:t xml:space="preserve">129289</w:t>
      </w:r>
    </w:p>
    <w:p>
      <w:r>
        <w:t xml:space="preserve">2.</w:t>
        <w:tab/>
        <w:t xml:space="preserve">Ironista kyllä, kaltaisistasi vitun tyhmistä valkoisista mäkihirviöistä on tullut maan pienin yhteinen nimittäjä. Huvittavinta on se, että olet liian tyhmä edes peittämään sitä enää.</w:t>
      </w:r>
    </w:p>
    <w:p>
      <w:r>
        <w:rPr>
          <w:b/>
          <w:u w:val="single"/>
        </w:rPr>
        <w:t xml:space="preserve">129290</w:t>
      </w:r>
    </w:p>
    <w:p>
      <w:r>
        <w:t xml:space="preserve">3.</w:t>
        <w:tab/>
        <w:tab/>
        <w:t xml:space="preserve">Odota, mistä tiedät hänen rotunsa ja sijaintinsa?</w:t>
      </w:r>
    </w:p>
    <w:p>
      <w:r>
        <w:rPr>
          <w:b/>
          <w:u w:val="single"/>
        </w:rPr>
        <w:t xml:space="preserve">129291</w:t>
      </w:r>
    </w:p>
    <w:p>
      <w:r>
        <w:t xml:space="preserve">4.</w:t>
        <w:tab/>
        <w:tab/>
        <w:tab/>
        <w:t xml:space="preserve">[Demografiset tiedot](https://www.merriam-webster.com/dictionary/demographic). On vain yksi väestönosa, joka on rasistinen ja tyhmä, joten kutsu sitä valistuneeksi arvaukseksi.</w:t>
      </w:r>
    </w:p>
    <w:p>
      <w:r>
        <w:rPr>
          <w:b/>
          <w:u w:val="single"/>
        </w:rPr>
        <w:t xml:space="preserve">129292</w:t>
      </w:r>
    </w:p>
    <w:p>
      <w:r>
        <w:t xml:space="preserve">1. "Nämä ovat vahingoittuneita, tarvitsevia ja yksinäisiä naisia", Pearce sanoo, "eivät välttämättä pedofiilejä." Mitä. Mitä. Vittu.  Jätämmekö siis huomiotta sen, että 70 prosenttia nuorisovankiloissa tapahtuvista seksuaalisista väkivallanteoista on naisia? Että 95 prosentilla näissä laitoksissa seksuaalisesti pahoinpidellyistä pojista oli naispuolinen tekijä (hemmetin työntekijät, herran tähden)? Naisopettajien suuri osuus miesoppilaidensa kimppuun käyneistä naisopettajista?   Tämän vuoksi tulen aina olemaan MRA.</w:t>
      </w:r>
    </w:p>
    <w:p>
      <w:r>
        <w:rPr>
          <w:b/>
          <w:u w:val="single"/>
        </w:rPr>
        <w:t xml:space="preserve">129293</w:t>
      </w:r>
    </w:p>
    <w:p>
      <w:r>
        <w:t xml:space="preserve">2.</w:t>
        <w:tab/>
        <w:t xml:space="preserve">Hei, olen vahingoittunut, tarvitseva ja yksinäinen. Miksen saa naida lasta?  Miksi miehiä ei kohdella uhreina, kun he nussivat lapsia?  (Täydellinen paljastus: olen kunnossa. Minulla on mahtava, hellä GF ja olen melko hyvin sopeutunut).</w:t>
      </w:r>
    </w:p>
    <w:p>
      <w:r>
        <w:rPr>
          <w:b/>
          <w:u w:val="single"/>
        </w:rPr>
        <w:t xml:space="preserve">129294</w:t>
      </w:r>
    </w:p>
    <w:p>
      <w:r>
        <w:t xml:space="preserve">3.</w:t>
        <w:tab/>
        <w:tab/>
        <w:t xml:space="preserve">FBI, tämä kaveri tässä /s</w:t>
      </w:r>
    </w:p>
    <w:p>
      <w:r>
        <w:rPr>
          <w:b/>
          <w:u w:val="single"/>
        </w:rPr>
        <w:t xml:space="preserve">129295</w:t>
      </w:r>
    </w:p>
    <w:p>
      <w:r>
        <w:t xml:space="preserve">4.</w:t>
        <w:tab/>
        <w:tab/>
        <w:tab/>
        <w:t xml:space="preserve">Et ikinä saa minua elävänä kuparista!  Oikeastaan vitut siitä. Olen trans. Olen nyt nainen, joten se ei ollut pedofiliaa.  (Minulle sopii trans-ihmiset btw......) Luoja, vihaan sitä, että joudun laittamaan näitä vastuuvapauslausekkeita))</w:t>
      </w:r>
    </w:p>
    <w:p>
      <w:r>
        <w:rPr>
          <w:b/>
          <w:u w:val="single"/>
        </w:rPr>
        <w:t xml:space="preserve">129296</w:t>
      </w:r>
    </w:p>
    <w:p>
      <w:r>
        <w:t xml:space="preserve">5.</w:t>
        <w:tab/>
        <w:tab/>
        <w:tab/>
        <w:tab/>
        <w:t xml:space="preserve">Luulisi ihmisten ymmärtävän vihjailevan sarkasmin, mutta toisaalta ihmiset luulevat, että maapallo on litteä ja Google tietää enemmän kuin lääkärisi, joten 🤷♂️.</w:t>
      </w:r>
    </w:p>
    <w:p>
      <w:r>
        <w:rPr>
          <w:b/>
          <w:u w:val="single"/>
        </w:rPr>
        <w:t xml:space="preserve">129297</w:t>
      </w:r>
    </w:p>
    <w:p>
      <w:r>
        <w:t xml:space="preserve">6.</w:t>
        <w:tab/>
        <w:tab/>
        <w:tab/>
        <w:tab/>
        <w:tab/>
        <w:t xml:space="preserve">Kukaan muu kuin muutama ääliö ei usko, että maailma on litteä.   Litteä maapallo -teorian keksivät muutamat CIA:n psykosoturien vakoilijat tavoitteenaan tehdä tyhjäksi paljon uskottavammat, todelliset "salaliitot".     National Enquirerin perusti "entinen" CIA:n psykologisen sodankäynnin mies nimeltä Generiso Pope, jolla oli yhteyksiä mafiaan.   Tämä tapahtui operaatio Mockingbirdin aikana, jolloin CIA soluttautui suuriin amerikkalaisiin uutistoimistoihin ja levitti valheellista roskaa väitetyistä kansainvälisistä kommunistisista uhkista.    Perusajatuksena oli, että jos Jane tai Joe Q-kansalainen näkee iltapäivälehden, jossa lukee "CIA:lla oli rooli JFK:n murhassa" ja "Lepakkopoika löytyi luolasta", hän sanoo itselleen, että *kumpikin* tarina on hullua hevonpaskaa.    Aika fiksua, eikö?  Aika fiksua todellakin.   Ja termi "salaliittoteoreetikko" ei viittaa nykyään vain hulluihin ja LARPereihin, jotka väittävät maapallon olevan litteä, vaan ihmisiin, jotka kyseenalaistavat minkä tahansa virallisen hallituksen tarinan.     Se oli nerokas temppu, ja se onnistui paremmin kuin alkuperäiset MKULTRA-mielisoturit unelmoivat.   Nykyään, jos kyseenalaistaa virallisen kertomuksen, on "salaliittoteoreetikko" eli suustaan vaahtoava hullu.    Ja lampaat - kyllä, sanoin sen, lampaat - jatkavat pitkää marssiaan teurastamoon.</w:t>
      </w:r>
    </w:p>
    <w:p>
      <w:r>
        <w:rPr>
          <w:b/>
          <w:u w:val="single"/>
        </w:rPr>
        <w:t xml:space="preserve">129298</w:t>
      </w:r>
    </w:p>
    <w:p>
      <w:r>
        <w:t xml:space="preserve">7.</w:t>
        <w:tab/>
        <w:tab/>
        <w:tab/>
        <w:tab/>
        <w:tab/>
        <w:tab/>
        <w:t xml:space="preserve">Työskentelen kaverin kanssa, joka uskoo, että maapallo on litteä. Ennen pidin heitä enemmän marginaalisina kuin nykyään.</w:t>
      </w:r>
    </w:p>
    <w:p>
      <w:r>
        <w:rPr>
          <w:b/>
          <w:u w:val="single"/>
        </w:rPr>
        <w:t xml:space="preserve">129299</w:t>
      </w:r>
    </w:p>
    <w:p>
      <w:r>
        <w:t xml:space="preserve">8.</w:t>
        <w:tab/>
        <w:tab/>
        <w:tab/>
        <w:tab/>
        <w:tab/>
        <w:tab/>
        <w:t xml:space="preserve">!ThesaurizeThis</w:t>
      </w:r>
    </w:p>
    <w:p>
      <w:r>
        <w:rPr>
          <w:b/>
          <w:u w:val="single"/>
        </w:rPr>
        <w:t xml:space="preserve">129300</w:t>
      </w:r>
    </w:p>
    <w:p>
      <w:r>
        <w:t xml:space="preserve">9.</w:t>
        <w:tab/>
        <w:tab/>
        <w:tab/>
        <w:tab/>
        <w:tab/>
        <w:tab/>
        <w:tab/>
        <w:t xml:space="preserve">Kukaan ei jätä pois pientä määrittelemätöntä määrää imbesillien mielestä ryhmittymä on tasainen.   Flavourless Stuff -konseptin keksivät muutamat Yhdysvaltain tiedustelupalvelun psykosotilaalliset vakoilijat, joiden tarkoituksena oli diskreditoida joitakin uskottavampia, kirjaimellisia "salaliittoja".     Liittovaltion verbaalikonetta tuki "entinen" Central Intelligence Agencyn "psykologisen sodankäynnin" mies onymous Generiso Pope, jolla oli yhteyksiä mafiaan.   Tämä tapahtui Mental prosessin aikana Mockingbird, jossa Independent virasto soluttautui tutkimus Pohjois-Amerikan maa sanan yritys ja työnsi äpärä koristelu noin kyseenalainen ulkoinen poliittinen teoria uhka.    Tavarat ajatuksia oli: jos Jane tai Joe Letter kansallinen näkee sanomalehti julkisesti puhuu "CIA väittävät luonnehdinta JFK hit" seuraa "Bat uros päätellä luolassa," he jakavat itselleen, *kumpikin* tarinat ovat gaga horseshit.    Aika fiksua, eikö?  Todellakin huonosti nerokasta.   Ja termi "salaliittoteoreetikko" ei enää viittaa vain mielisairaisiin ja LARPereihin, jotka arvelevat, että kätkö on litteä, vaan ihmisiin, jotka kertovat mitä tahansa hallituksen valtuutetun toiminnan tarinaa.     Se oli värikäs temppu, ja se onnistui kaukana vapaamielisten MKULTRA-tietosotureiden villeimmistäkin unelmista.   Nykyään, jos esität tuomarin kertomuksen, olet "salaliittoteoreetikko" aka spumous avajaisissa hullu.    Ja lampaat - kyllä, sanoin sen, lampaat - siirtävät pitkän mielenosoituksensa teurastamoon.</w:t>
      </w:r>
    </w:p>
    <w:p>
      <w:r>
        <w:rPr>
          <w:b/>
          <w:u w:val="single"/>
        </w:rPr>
        <w:t xml:space="preserve">129301</w:t>
      </w:r>
    </w:p>
    <w:p>
      <w:r>
        <w:t xml:space="preserve">10.</w:t>
        <w:tab/>
        <w:tab/>
        <w:tab/>
        <w:tab/>
        <w:tab/>
        <w:tab/>
        <w:t xml:space="preserve">Minulla on tapana kyseenalaistaa kaikki. En vain maapallon muotoa. Näen sen hienosti kuvaamalla GoPro:lla tarpeeksi korkealle.</w:t>
      </w:r>
    </w:p>
    <w:p>
      <w:r>
        <w:rPr>
          <w:b/>
          <w:u w:val="single"/>
        </w:rPr>
        <w:t xml:space="preserve">129302</w:t>
      </w:r>
    </w:p>
    <w:p>
      <w:r>
        <w:t xml:space="preserve">1. Surullinen yritys pysyä merkityksellisenä.  Mutta annan hänelle tämän: hän pääsi uutisiin!</w:t>
      </w:r>
    </w:p>
    <w:p>
      <w:r>
        <w:rPr>
          <w:b/>
          <w:u w:val="single"/>
        </w:rPr>
        <w:t xml:space="preserve">129303</w:t>
      </w:r>
    </w:p>
    <w:p>
      <w:r>
        <w:t xml:space="preserve">2.</w:t>
        <w:tab/>
        <w:t xml:space="preserve">Tämä oli ensimmäinen ajatukseni... hän halusi julkisuutta, ja islamiin kääntyvä julkkis saisi sitä. Mutta ehkä hän on vain jälkeenjäänyt; emme saa koskaan tietää.</w:t>
      </w:r>
    </w:p>
    <w:p>
      <w:r>
        <w:rPr>
          <w:b/>
          <w:u w:val="single"/>
        </w:rPr>
        <w:t xml:space="preserve">129304</w:t>
      </w:r>
    </w:p>
    <w:p>
      <w:r>
        <w:t xml:space="preserve">3.</w:t>
        <w:tab/>
        <w:tab/>
        <w:t xml:space="preserve">Miksei molempia?</w:t>
      </w:r>
    </w:p>
    <w:p>
      <w:r>
        <w:rPr>
          <w:b/>
          <w:u w:val="single"/>
        </w:rPr>
        <w:t xml:space="preserve">129305</w:t>
      </w:r>
    </w:p>
    <w:p>
      <w:r>
        <w:t xml:space="preserve">1. Harhainen kusipää</w:t>
      </w:r>
    </w:p>
    <w:p>
      <w:r>
        <w:rPr>
          <w:b/>
          <w:u w:val="single"/>
        </w:rPr>
        <w:t xml:space="preserve">129306</w:t>
      </w:r>
    </w:p>
    <w:p>
      <w:r>
        <w:t xml:space="preserve">1. Hänellä oli 175 000 Englannin puntaa miehensä kovalla työllä ansaitsemia rahoja joka vuosi _elämänsä ajan_ ja hän menetti ne ahneutensa vuoksi. Tämä on aivan liian täydellistä.</w:t>
      </w:r>
    </w:p>
    <w:p>
      <w:r>
        <w:rPr>
          <w:b/>
          <w:u w:val="single"/>
        </w:rPr>
        <w:t xml:space="preserve">129307</w:t>
      </w:r>
    </w:p>
    <w:p>
      <w:r>
        <w:t xml:space="preserve">2.</w:t>
        <w:tab/>
        <w:t xml:space="preserve">Toivon, että se mulkku nyyhkyttää töihin joka päivä.</w:t>
      </w:r>
    </w:p>
    <w:p>
      <w:r>
        <w:rPr>
          <w:b/>
          <w:u w:val="single"/>
        </w:rPr>
        <w:t xml:space="preserve">129308</w:t>
      </w:r>
    </w:p>
    <w:p>
      <w:r>
        <w:t xml:space="preserve">3.</w:t>
        <w:tab/>
        <w:tab/>
        <w:t xml:space="preserve">Hänellä on 10 miljoonaa plus toiset 600 000 tulossa, hän ei aio tehdä töitä. Ei koskaan.</w:t>
      </w:r>
    </w:p>
    <w:p>
      <w:r>
        <w:rPr>
          <w:b/>
          <w:u w:val="single"/>
        </w:rPr>
        <w:t xml:space="preserve">129309</w:t>
      </w:r>
    </w:p>
    <w:p>
      <w:r>
        <w:t xml:space="preserve">4.</w:t>
        <w:tab/>
        <w:tab/>
        <w:tab/>
        <w:t xml:space="preserve">Rikkaat kusipäät tarvitsevat paljon enemmän ylläpitääkseen elämäntyyliään, jota varten hän haki 23 000 lisää vuodessa. Olen vain iloinen, että nyt hän joutuu maksamaan miehen oikeudenkäyntikulut ja kaveri saa puhtaat paperit vuodesta 2021.</w:t>
      </w:r>
    </w:p>
    <w:p>
      <w:r>
        <w:rPr>
          <w:b/>
          <w:u w:val="single"/>
        </w:rPr>
        <w:t xml:space="preserve">129310</w:t>
      </w:r>
    </w:p>
    <w:p>
      <w:r>
        <w:t xml:space="preserve">5.</w:t>
        <w:tab/>
        <w:tab/>
        <w:tab/>
        <w:tab/>
        <w:t xml:space="preserve">Mitä tapahtuu vuonna 21</w:t>
      </w:r>
    </w:p>
    <w:p>
      <w:r>
        <w:rPr>
          <w:b/>
          <w:u w:val="single"/>
        </w:rPr>
        <w:t xml:space="preserve">129311</w:t>
      </w:r>
    </w:p>
    <w:p>
      <w:r>
        <w:t xml:space="preserve">6.</w:t>
        <w:tab/>
        <w:tab/>
        <w:tab/>
        <w:tab/>
        <w:tab/>
        <w:t xml:space="preserve">Lue artikkeli</w:t>
      </w:r>
    </w:p>
    <w:p>
      <w:r>
        <w:rPr>
          <w:b/>
          <w:u w:val="single"/>
        </w:rPr>
        <w:t xml:space="preserve">129312</w:t>
      </w:r>
    </w:p>
    <w:p>
      <w:r>
        <w:t xml:space="preserve">7.</w:t>
        <w:tab/>
        <w:tab/>
        <w:tab/>
        <w:t xml:space="preserve">Hänellä ei ole enää 10 miljoonaa puntaa, ja hän on jo käyttänyt puolet siitä, eikä 2 miljoonan punnan kodin ylläpito ole halpaa.  Ämmän pitäisi hankkia töitä.</w:t>
      </w:r>
    </w:p>
    <w:p>
      <w:r>
        <w:rPr>
          <w:b/>
          <w:u w:val="single"/>
        </w:rPr>
        <w:t xml:space="preserve">129313</w:t>
      </w:r>
    </w:p>
    <w:p>
      <w:r>
        <w:t xml:space="preserve">8.</w:t>
        <w:tab/>
        <w:tab/>
        <w:tab/>
        <w:tab/>
        <w:t xml:space="preserve">Veikkaisin, että hän on jo käyttänyt suurimman osan siitä. Vaikuttaa melko todennäköiseltä, että mitään 10 miljoonasta dollarista ei ole sijoitettu tuloa tuottaviin arvopapereihin, muuten hänen ei tarvitsisi pyytää korotusta.  On aika muuttaa elämäntapaa, se on varmaa.</w:t>
      </w:r>
    </w:p>
    <w:p>
      <w:r>
        <w:rPr>
          <w:b/>
          <w:u w:val="single"/>
        </w:rPr>
        <w:t xml:space="preserve">129314</w:t>
      </w:r>
    </w:p>
    <w:p>
      <w:r>
        <w:t xml:space="preserve">9.</w:t>
        <w:tab/>
        <w:tab/>
        <w:tab/>
        <w:tab/>
        <w:tab/>
        <w:t xml:space="preserve">Epäilen, että hän ei sijoittanut mitään, koska hän on läski ääliö ja ajatteli, että ex-ATM maksaa hänen ylellisen elämäntyylinsä ikuisesti.   Harmi, vauva ei saa mitään.</w:t>
      </w:r>
    </w:p>
    <w:p>
      <w:r>
        <w:rPr>
          <w:b/>
          <w:u w:val="single"/>
        </w:rPr>
        <w:t xml:space="preserve">129315</w:t>
      </w:r>
    </w:p>
    <w:p>
      <w:r>
        <w:t xml:space="preserve">10.</w:t>
        <w:tab/>
        <w:tab/>
        <w:tab/>
        <w:tab/>
        <w:tab/>
        <w:t xml:space="preserve">Ihan totta. Plus hänen lakimiesmaksunsa, ja kuinka paljon elatusmaksusta maksetaan veroja Englannissa?</w:t>
      </w:r>
    </w:p>
    <w:p>
      <w:r>
        <w:rPr>
          <w:b/>
          <w:u w:val="single"/>
        </w:rPr>
        <w:t xml:space="preserve">129316</w:t>
      </w:r>
    </w:p>
    <w:p>
      <w:r>
        <w:t xml:space="preserve">1. Kyllä, minä tyrmäisin tuon ötökän ja menisin vain Lowesiin... tuo nainen on jälkeenjäänyt, kirjaimellisesti uskoo, että hän voi hakata miehen perseen. Näen tämän mimmin ja hänen serkkunsa joka päivä työmatkallani, hän on ohituskaistalla ajamassa 63:aa ja ihmettelee, miksi ihmiset katsovat häneen päin, kun he ohittavat oikealta...</w:t>
      </w:r>
    </w:p>
    <w:p>
      <w:r>
        <w:rPr>
          <w:b/>
          <w:u w:val="single"/>
        </w:rPr>
        <w:t xml:space="preserve">129317</w:t>
      </w:r>
    </w:p>
    <w:p>
      <w:r>
        <w:t xml:space="preserve">2.</w:t>
        <w:tab/>
        <w:t xml:space="preserve">Ohh rakastan kun idiootit tekevät näin.  En edes katso heitä, vaan leikkaan heidät pois.  Sitten he oppivat läksynsä.</w:t>
      </w:r>
    </w:p>
    <w:p>
      <w:r>
        <w:rPr>
          <w:b/>
          <w:u w:val="single"/>
        </w:rPr>
        <w:t xml:space="preserve">129318</w:t>
      </w:r>
    </w:p>
    <w:p>
      <w:r>
        <w:t xml:space="preserve">1. Liian pian päättyvät videot....</w:t>
      </w:r>
    </w:p>
    <w:p>
      <w:r>
        <w:rPr>
          <w:b/>
          <w:u w:val="single"/>
        </w:rPr>
        <w:t xml:space="preserve">129319</w:t>
      </w:r>
    </w:p>
    <w:p>
      <w:r>
        <w:t xml:space="preserve">2.</w:t>
        <w:tab/>
        <w:t xml:space="preserve">on pidempi video, jossa naispuolinen konstaapeli antaa toisen konstaapelin leikata hänen hiuksiaan saadakseen hänet päästämään irti: linkki tähän [https://www.youtube.com/watch?v=MGn818quEEk](https://www.youtube.com/watch?v=MGn818quEEk</w:t>
      </w:r>
    </w:p>
    <w:p>
      <w:r>
        <w:rPr>
          <w:b/>
          <w:u w:val="single"/>
        </w:rPr>
        <w:t xml:space="preserve">129320</w:t>
      </w:r>
    </w:p>
    <w:p>
      <w:r>
        <w:t xml:space="preserve">3.</w:t>
        <w:tab/>
        <w:tab/>
        <w:t xml:space="preserve">Voi helvetti, mikä ukkosmulkku!</w:t>
      </w:r>
    </w:p>
    <w:p>
      <w:r>
        <w:rPr>
          <w:b/>
          <w:u w:val="single"/>
        </w:rPr>
        <w:t xml:space="preserve">129321</w:t>
      </w:r>
    </w:p>
    <w:p>
      <w:r>
        <w:t xml:space="preserve">1. Tuo oli tekaistuin, eniten huomiota tavoitteleva pudotus, jonka olen koskaan nähnyt.</w:t>
      </w:r>
    </w:p>
    <w:p>
      <w:r>
        <w:rPr>
          <w:b/>
          <w:u w:val="single"/>
        </w:rPr>
        <w:t xml:space="preserve">129322</w:t>
      </w:r>
    </w:p>
    <w:p>
      <w:r>
        <w:t xml:space="preserve">2.</w:t>
        <w:tab/>
        <w:t xml:space="preserve">Vain tiedoksi. Kun hän on maassa, hän kutsuu poliisia "kanker flikkeriksi".   'Flikker' tarkoittaa hinttaria ja 'kanker' syöpää. Hollannin kielessä jonkun kutsuminen 'kanker'ksi (joksikin) on luultavasti loukkaavinta mitä voi sanoa.</w:t>
      </w:r>
    </w:p>
    <w:p>
      <w:r>
        <w:rPr>
          <w:b/>
          <w:u w:val="single"/>
        </w:rPr>
        <w:t xml:space="preserve">129323</w:t>
      </w:r>
    </w:p>
    <w:p>
      <w:r>
        <w:t xml:space="preserve">3.</w:t>
        <w:tab/>
        <w:tab/>
        <w:t xml:space="preserve">Luulin, että hän sanoi "Dinkin Flikka".</w:t>
      </w:r>
    </w:p>
    <w:p>
      <w:r>
        <w:rPr>
          <w:b/>
          <w:u w:val="single"/>
        </w:rPr>
        <w:t xml:space="preserve">129324</w:t>
      </w:r>
    </w:p>
    <w:p>
      <w:r>
        <w:t xml:space="preserve">1. Anteeksi, en seuraa kovinkaan montaa uutista Amerikasta. Syytös on nyt todistettu vääräksi?</w:t>
      </w:r>
    </w:p>
    <w:p>
      <w:r>
        <w:rPr>
          <w:b/>
          <w:u w:val="single"/>
        </w:rPr>
        <w:t xml:space="preserve">129325</w:t>
      </w:r>
    </w:p>
    <w:p>
      <w:r>
        <w:t xml:space="preserve">2.</w:t>
        <w:tab/>
        <w:t xml:space="preserve">Ei. Todellista tutkimusta ei koskaan tehty. Vain taustatarkastus. NYT he kuitenkin TUTKIVAT. Sitten Kavanagh voi mennä vankilaan. Ja ihmiset tässä subissa saavat minut säälimään Amerikkaa.</w:t>
      </w:r>
    </w:p>
    <w:p>
      <w:r>
        <w:rPr>
          <w:b/>
          <w:u w:val="single"/>
        </w:rPr>
        <w:t xml:space="preserve">129326</w:t>
      </w:r>
    </w:p>
    <w:p>
      <w:r>
        <w:t xml:space="preserve">3.</w:t>
        <w:tab/>
        <w:tab/>
        <w:t xml:space="preserve">Ei tule tapahtumaan, koska hän ei tehnyt mitään väärää, mutta häntä syyttänyt kusipää saa kuitenkin syytteen,</w:t>
      </w:r>
    </w:p>
    <w:p>
      <w:r>
        <w:rPr>
          <w:b/>
          <w:u w:val="single"/>
        </w:rPr>
        <w:t xml:space="preserve">129327</w:t>
      </w:r>
    </w:p>
    <w:p>
      <w:r>
        <w:t xml:space="preserve">4.</w:t>
        <w:tab/>
        <w:tab/>
        <w:tab/>
        <w:t xml:space="preserve">Ja miten te tiedätte nämä asiat?</w:t>
      </w:r>
    </w:p>
    <w:p>
      <w:r>
        <w:rPr>
          <w:b/>
          <w:u w:val="single"/>
        </w:rPr>
        <w:t xml:space="preserve">129328</w:t>
      </w:r>
    </w:p>
    <w:p>
      <w:r>
        <w:t xml:space="preserve">5.</w:t>
        <w:tab/>
        <w:tab/>
        <w:tab/>
        <w:tab/>
        <w:t xml:space="preserve">Koska kuten demokraatit, voin keksiä juttuja.</w:t>
      </w:r>
    </w:p>
    <w:p>
      <w:r>
        <w:rPr>
          <w:b/>
          <w:u w:val="single"/>
        </w:rPr>
        <w:t xml:space="preserve">129329</w:t>
      </w:r>
    </w:p>
    <w:p>
      <w:r>
        <w:t xml:space="preserve">6.</w:t>
        <w:tab/>
        <w:tab/>
        <w:tab/>
        <w:tab/>
        <w:tab/>
        <w:t xml:space="preserve">Olet siis täyttä paskaa.</w:t>
      </w:r>
    </w:p>
    <w:p>
      <w:r>
        <w:rPr>
          <w:b/>
          <w:u w:val="single"/>
        </w:rPr>
        <w:t xml:space="preserve">129330</w:t>
      </w:r>
    </w:p>
    <w:p>
      <w:r>
        <w:t xml:space="preserve">7.</w:t>
        <w:tab/>
        <w:tab/>
        <w:tab/>
        <w:tab/>
        <w:tab/>
        <w:tab/>
        <w:t xml:space="preserve">Nah... Toivottavasti hänet naulitaan oikeudessa... hän ja nuo kuivuneet paskiaiset tarvitsevat puhdistusta, ja kaikkien vääriin syytöksiin sekaantuneiden persereikiä pitää rei'ittää valtavan pyöreällä viilalla, kunnes heidän sisuskalunsa prolapoituvat ja he kuolevat. Hän piti miljoona dollaria gofundme-rahaa, Kavanaugh lahjoitti omansa hyväntekeväisyyteen. Hän on mato, kuten kaikki hänen kaltaisensa.</w:t>
      </w:r>
    </w:p>
    <w:p>
      <w:r>
        <w:rPr>
          <w:b/>
          <w:u w:val="single"/>
        </w:rPr>
        <w:t xml:space="preserve">129331</w:t>
      </w:r>
    </w:p>
    <w:p>
      <w:r>
        <w:t xml:space="preserve">8.</w:t>
        <w:tab/>
        <w:tab/>
        <w:tab/>
        <w:tab/>
        <w:tab/>
        <w:tab/>
        <w:tab/>
        <w:t xml:space="preserve">Jeeaah, olet täyttä paskaa, ja miksi kukaan välittäisi siitä, mitä toivot?</w:t>
      </w:r>
    </w:p>
    <w:p>
      <w:r>
        <w:rPr>
          <w:b/>
          <w:u w:val="single"/>
        </w:rPr>
        <w:t xml:space="preserve">129332</w:t>
      </w:r>
    </w:p>
    <w:p>
      <w:r>
        <w:t xml:space="preserve">9.</w:t>
        <w:tab/>
        <w:tab/>
        <w:tab/>
        <w:tab/>
        <w:tab/>
        <w:tab/>
        <w:tab/>
        <w:tab/>
        <w:t xml:space="preserve">lol...pussy</w:t>
      </w:r>
    </w:p>
    <w:p>
      <w:r>
        <w:rPr>
          <w:b/>
          <w:u w:val="single"/>
        </w:rPr>
        <w:t xml:space="preserve">129333</w:t>
      </w:r>
    </w:p>
    <w:p>
      <w:r>
        <w:t xml:space="preserve">10.</w:t>
        <w:tab/>
        <w:tab/>
        <w:tab/>
        <w:tab/>
        <w:tab/>
        <w:tab/>
        <w:tab/>
        <w:tab/>
        <w:tab/>
        <w:t xml:space="preserve">Lol kissat ovat hauskoja.</w:t>
      </w:r>
    </w:p>
    <w:p>
      <w:r>
        <w:rPr>
          <w:b/>
          <w:u w:val="single"/>
        </w:rPr>
        <w:t xml:space="preserve">129334</w:t>
      </w:r>
    </w:p>
    <w:p>
      <w:r>
        <w:t xml:space="preserve">11.</w:t>
        <w:tab/>
        <w:tab/>
        <w:tab/>
        <w:tab/>
        <w:tab/>
        <w:tab/>
        <w:tab/>
        <w:tab/>
        <w:t xml:space="preserve">Olisitte yllättyneitä siitä, kuinka monet ihmiset haluavat, että ne puhdistetaan yli minun yksinkertaisen toiveeni. Kaltaisesi valkoisen ritarin typerykset kuuluvat samaan kategoriaan...</w:t>
      </w:r>
    </w:p>
    <w:p>
      <w:r>
        <w:rPr>
          <w:b/>
          <w:u w:val="single"/>
        </w:rPr>
        <w:t xml:space="preserve">129335</w:t>
      </w:r>
    </w:p>
    <w:p>
      <w:r>
        <w:t xml:space="preserve">12.</w:t>
        <w:tab/>
        <w:tab/>
        <w:tab/>
        <w:tab/>
        <w:tab/>
        <w:tab/>
        <w:tab/>
        <w:tab/>
        <w:tab/>
        <w:t xml:space="preserve">Mikä sinua vaivaa, mikropenis? Veikkaan, että mikropenis.</w:t>
      </w:r>
    </w:p>
    <w:p>
      <w:r>
        <w:rPr>
          <w:b/>
          <w:u w:val="single"/>
        </w:rPr>
        <w:t xml:space="preserve">129336</w:t>
      </w:r>
    </w:p>
    <w:p>
      <w:r>
        <w:t xml:space="preserve">1. /tg/ on hyvä paikka aloittaa.</w:t>
      </w:r>
    </w:p>
    <w:p>
      <w:r>
        <w:rPr>
          <w:b/>
          <w:u w:val="single"/>
        </w:rPr>
        <w:t xml:space="preserve">129337</w:t>
      </w:r>
    </w:p>
    <w:p>
      <w:r>
        <w:t xml:space="preserve">2.</w:t>
        <w:tab/>
        <w:t xml:space="preserve">/tg/:ssä ei vain kirjoiteta.</w:t>
      </w:r>
    </w:p>
    <w:p>
      <w:r>
        <w:rPr>
          <w:b/>
          <w:u w:val="single"/>
        </w:rPr>
        <w:t xml:space="preserve">129338</w:t>
      </w:r>
    </w:p>
    <w:p>
      <w:r>
        <w:t xml:space="preserve">3.</w:t>
        <w:tab/>
        <w:tab/>
        <w:t xml:space="preserve">He ovat oikeassa, /tg/ on luultavasti jatkuvasti ainoa hyvä paikka, jossa voi keskustella tabletop-peleistä. Jos pystyt sivuuttamaan joidenkin randojen ennakkoluulot ja yleisen paskapäisyyden, voit saada todella hyviä neuvoja, nauttia tarinoista pelaamisesta, saada ideoita ja yleensä saada hyvää keskustelua jopa kaikkein hämärimmistä tuotteista.</w:t>
      </w:r>
    </w:p>
    <w:p>
      <w:r>
        <w:rPr>
          <w:b/>
          <w:u w:val="single"/>
        </w:rPr>
        <w:t xml:space="preserve">129339</w:t>
      </w:r>
    </w:p>
    <w:p>
      <w:r>
        <w:t xml:space="preserve">4.</w:t>
        <w:tab/>
        <w:tab/>
        <w:tab/>
        <w:t xml:space="preserve">Kuten golden huomautti, voit tehdä kaikki nuo asiat, kun olet lymyillyt noin kaksi kuukautta. Lautakuntakulttuuri on ehdoton, opettele se ensin. /tg/ on hyvin eristäytynyt hyvästä syystä. Älä odota positiivista vahvistusta, jos sanot jotain jälkeenjäänyttä.</w:t>
      </w:r>
    </w:p>
    <w:p>
      <w:r>
        <w:rPr>
          <w:b/>
          <w:u w:val="single"/>
        </w:rPr>
        <w:t xml:space="preserve">129340</w:t>
      </w:r>
    </w:p>
    <w:p>
      <w:r>
        <w:t xml:space="preserve">5.</w:t>
        <w:tab/>
        <w:tab/>
        <w:tab/>
        <w:tab/>
        <w:t xml:space="preserve">Sieltä voi myös poimia joitakin erittäin viihdyttäviä tarinoita. Minulla on pari lukemaani, jotka olen tallentanut tekstitiedostoon, jos joku haluaa kuulla ne.  Luulen, että suurin osa niistä on melko SFW.</w:t>
      </w:r>
    </w:p>
    <w:p>
      <w:r>
        <w:rPr>
          <w:b/>
          <w:u w:val="single"/>
        </w:rPr>
        <w:t xml:space="preserve">129341</w:t>
      </w:r>
    </w:p>
    <w:p>
      <w:r>
        <w:t xml:space="preserve">6.</w:t>
        <w:tab/>
        <w:tab/>
        <w:tab/>
        <w:tab/>
        <w:tab/>
        <w:t xml:space="preserve">Rakastan tällaisia tarinoita, voisitko lähettää minulle muutaman?</w:t>
      </w:r>
    </w:p>
    <w:p>
      <w:r>
        <w:rPr>
          <w:b/>
          <w:u w:val="single"/>
        </w:rPr>
        <w:t xml:space="preserve">129342</w:t>
      </w:r>
    </w:p>
    <w:p>
      <w:r>
        <w:t xml:space="preserve">7.</w:t>
        <w:tab/>
        <w:tab/>
        <w:tab/>
        <w:tab/>
        <w:tab/>
        <w:tab/>
        <w:t xml:space="preserve">Tässä on yksi.   Sallikaa minun kertoa teille kaikkien aikojen suosikkihahmoni tarina. Neutraali paha ihmisvelho, jolla oli ammatissa (lakimies) maksimirankit ensimmäisestä pelistä lähtien.  Hän oli laiha mies, pitkä ja hoikka. Hienot mustat hiukset ja sen sellaiset, ja perinteinen pahan pukinparta, Ja kyllä, hän silitteli sitä silloin tällöin.  No, kaikki alkoi, kun seurue meni pieneen maalaiskylään, jonka keskimääräinen ÄO oli todennäköisesti yhtä suuri kuin majoneesipurkki... Menomatkalla lakimieheni sai loistoidean hankkia rahaa... Kaupungin ainoa kauppa oli lähinnä panttilainaamo, joten menin pelloille ja poimin muutaman kiven... Heitän niihin valoa... Ja tuon ne takaisin kauppaan "Terveyskivinä, kunhan kannat yhtä, et koskaan tule sairaaksi! Katsokaa kuinka ne hehkuvat!" Ääliö ahmi sitä, koska kaupunki ei tiennyt, että olin loitsunlukija.  Siitä se alkoi.  Toinen suuri paha tekoni oli käyttää hahmoni laajaa lainopillista asiantuntemusta pakottaakseni majatalon myymään hänelle, muuten hän aikoi takavarikoida paikan verovelkojen takia... Sitten hän muutti sen huorataloksi... Ja sitten poltti sen vakuutusrahojen takia.  Sen jälkeen puolueen paladiini sai tarpeekseen tavoistani ja haastoi minut kaksintaisteluun, hyväksyin sen ja antauduin nopeasti... Ja sitten käyttämällä mielettömän korkeaa karismaani vakuutin paladiinille, että olen muuttanut pahat tapani, että luovun kaikesta... Joten hän antoi minun tarjota hänelle juotavaa... Seuraavaksi hän herää motellihuoneessa, jonka lattialla on kuollut huora ja yöpöydällä laittomia huumeita.  Jätin hahmon eläkkeelle pian sen jälkeen, koska hän meni piiloon välttääkseen Paladin's Orderin kostoa.  Hyviä aikoja...</w:t>
      </w:r>
    </w:p>
    <w:p>
      <w:r>
        <w:rPr>
          <w:b/>
          <w:u w:val="single"/>
        </w:rPr>
        <w:t xml:space="preserve">129343</w:t>
      </w:r>
    </w:p>
    <w:p>
      <w:r>
        <w:t xml:space="preserve">8.</w:t>
        <w:tab/>
        <w:tab/>
        <w:tab/>
        <w:tab/>
        <w:tab/>
        <w:tab/>
        <w:t xml:space="preserve">&gt; Rakastan tällaisia tarinoita, voisitko lähettää niitä</w:t>
      </w:r>
      <w:r>
        <w:t xml:space="preserve">  Tätä varten kannattaa asettua aloillesi: https://1d4chan.org/wiki/Old_Man_Henderson.</w:t>
      </w:r>
    </w:p>
    <w:p>
      <w:r>
        <w:rPr>
          <w:b/>
          <w:u w:val="single"/>
        </w:rPr>
        <w:t xml:space="preserve">129344</w:t>
      </w:r>
    </w:p>
    <w:p>
      <w:r>
        <w:t xml:space="preserve">9.</w:t>
        <w:tab/>
        <w:tab/>
        <w:tab/>
        <w:tab/>
        <w:tab/>
        <w:t xml:space="preserve">Send me some baby</w:t>
      </w:r>
    </w:p>
    <w:p>
      <w:r>
        <w:rPr>
          <w:b/>
          <w:u w:val="single"/>
        </w:rPr>
        <w:t xml:space="preserve">129345</w:t>
      </w:r>
    </w:p>
    <w:p>
      <w:r>
        <w:t xml:space="preserve">10.</w:t>
        <w:tab/>
        <w:tab/>
        <w:tab/>
        <w:tab/>
        <w:tab/>
        <w:t xml:space="preserve">Lähettäkää niitä minullekin.</w:t>
      </w:r>
    </w:p>
    <w:p>
      <w:r>
        <w:rPr>
          <w:b/>
          <w:u w:val="single"/>
        </w:rPr>
        <w:t xml:space="preserve">129346</w:t>
      </w:r>
    </w:p>
    <w:p>
      <w:r>
        <w:t xml:space="preserve">1. Jutussa sanotaan, että 2-10 prosenttia raiskausilmoituksista on vääriä, ja niitä kutsutaan harvinaisiksi. No vittu, unohdetaan se, että vihje väitteestä pilaa syytetyn miehen elämän. Elämän tuhoaminen taitaa olla joillekin ihmisille ihan ok.</w:t>
      </w:r>
    </w:p>
    <w:p>
      <w:r>
        <w:rPr>
          <w:b/>
          <w:u w:val="single"/>
        </w:rPr>
        <w:t xml:space="preserve">129347</w:t>
      </w:r>
    </w:p>
    <w:p>
      <w:r>
        <w:t xml:space="preserve">2.</w:t>
        <w:tab/>
        <w:t xml:space="preserve">2-10 prosenttia on niitä, jotka jäivät kiinni.  Liittoutuneet pystyivät toisessa maailmansodassa saamaan selville natsien rakentamien panssarivaunujen kokonaismäärän tilastollisesta otannasta, joka tehtiin kiinni jääneiden panssarivaunujen sarjanumeroista.  Voimme varmasti selvittää väärien raporttien todellisen määrän verrattuna niihin, jotka jäivät kiinni, käyttämällä samanlaista voodoo-matematiikan taikaa.    Tämä ei ole enää 50-luvun Mad Men.  Tyypillinen mies pelkää omaa varjoaan, ja naisista on tullut uusia kiusaajia (koulussa, kotona ja työpaikalla).  Tuo luku vaikuttaa epäilyttävän alhaiselta, mikä saa minut epäilemään, onko sen tuottaneella lähteellä jokin salattu tavoite.</w:t>
      </w:r>
    </w:p>
    <w:p>
      <w:r>
        <w:rPr>
          <w:b/>
          <w:u w:val="single"/>
        </w:rPr>
        <w:t xml:space="preserve">129348</w:t>
      </w:r>
    </w:p>
    <w:p>
      <w:r>
        <w:t xml:space="preserve">3.</w:t>
        <w:tab/>
        <w:tab/>
        <w:t xml:space="preserve">Ei auta, jos syyttäjät yrittävät aktiivisesti estää uusien todisteiden tai DNA-todisteiden käytön tuomittujen vapauttamiseksi.   Jos niitä on olemassa ja ne voidaan testata, pitäisi olla laki, jonka mukaan se on tehtävä ja hyväksyttävä.</w:t>
      </w:r>
    </w:p>
    <w:p>
      <w:r>
        <w:rPr>
          <w:b/>
          <w:u w:val="single"/>
        </w:rPr>
        <w:t xml:space="preserve">129349</w:t>
      </w:r>
    </w:p>
    <w:p>
      <w:r>
        <w:t xml:space="preserve">1. Miten jonkun tuomitseminen kieliopin perusteella on millään tavalla "valkoista ylivaltaa"? Voi helvetti, luulevatko nämä ihmiset vain, että muut ihmiset juoksentelevat ympäriinsä lörpöttelemässä kuin ali-ihmiset hirviöt tai jotain? Vaikka ei oteta huomioon sitä, että monet aasialaiset, mustat ja intiaanit puhuvat englantia joko ensimmäisenä tai toisena kielenä, on olemassa paljon muitakin kieliä, joilla on kirjoitusjärjestelmät, kielioppi- ja syntaksisäännöt ja jopa rikkaat kirjalliset perinteet. Eikö hän ole koskaan kuullut persiasta? Banglasta? Sanskritista? Tamilista? kiSwahilista? Nahuatl? Javanin kielestä?</w:t>
      </w:r>
    </w:p>
    <w:p>
      <w:r>
        <w:rPr>
          <w:b/>
          <w:u w:val="single"/>
        </w:rPr>
        <w:t xml:space="preserve">129350</w:t>
      </w:r>
    </w:p>
    <w:p>
      <w:r>
        <w:t xml:space="preserve">2.</w:t>
        <w:tab/>
        <w:t xml:space="preserve">Ruskeat ihmiset eivät osaa puhua kunnolla.  Tässä alatunnisteessa ilmestyneiden artikkelien perusteella heidät on myös pidettävä omissa tiloissaan turvassa, he eivät pysty hillitsemään itseään, kun kuulevat sanan "neekeri", ja he hyökkäävät kuin ilkeät pitbullit, he eivät osaa käyttää perustapoja tai olla ajoissa missään, he eivät löydä töitä ja tarvitsevat valkoisten amerikkalaisten hyväntekeväisyyttä, jos he haluavat saada aterian pöytäänsä.  Niin, ja he ovat liian tyhmiä tajutakseen, miten mennä liikennevirastoon ja hankkia henkilöllisyystodistus, jolla äänestää.   Ruskeat ihmiset ovat pohjimmiltaan jälkeenjääneitä, ja siksi valkoisten ihmisten täytyy toivoa heidän käsiään joka askeleella, etteivät he kaadu perseelleen ja joudu pidätetyiksi huumeiden myynnistä.</w:t>
      </w:r>
    </w:p>
    <w:p>
      <w:r>
        <w:rPr>
          <w:b/>
          <w:u w:val="single"/>
        </w:rPr>
        <w:t xml:space="preserve">129351</w:t>
      </w:r>
    </w:p>
    <w:p>
      <w:r>
        <w:t xml:space="preserve">1. Maksaisin hyvät rahat siitä, että kuuma tyttö läpsäisi minua noin. Kunhan vain sanon.</w:t>
      </w:r>
    </w:p>
    <w:p>
      <w:r>
        <w:rPr>
          <w:b/>
          <w:u w:val="single"/>
        </w:rPr>
        <w:t xml:space="preserve">129352</w:t>
      </w:r>
    </w:p>
    <w:p>
      <w:r>
        <w:t xml:space="preserve">2.</w:t>
        <w:tab/>
        <w:t xml:space="preserve">Reilu peli teille, fetissi on fetissi.</w:t>
      </w:r>
    </w:p>
    <w:p>
      <w:r>
        <w:rPr>
          <w:b/>
          <w:u w:val="single"/>
        </w:rPr>
        <w:t xml:space="preserve">129353</w:t>
      </w:r>
    </w:p>
    <w:p>
      <w:r>
        <w:t xml:space="preserve">3.</w:t>
        <w:tab/>
        <w:tab/>
        <w:t xml:space="preserve">Jokainen downvote on kuin isku kasvoihin. Koskaan ei ole ollut näin paljon rangaistusta errr hauskaa.</w:t>
      </w:r>
    </w:p>
    <w:p>
      <w:r>
        <w:rPr>
          <w:b/>
          <w:u w:val="single"/>
        </w:rPr>
        <w:t xml:space="preserve">129354</w:t>
      </w:r>
    </w:p>
    <w:p>
      <w:r>
        <w:t xml:space="preserve">4.</w:t>
        <w:tab/>
        <w:tab/>
        <w:tab/>
        <w:t xml:space="preserve">Hahahaha, sinä röyhkeä kusipää!</w:t>
      </w:r>
    </w:p>
    <w:p>
      <w:r>
        <w:rPr>
          <w:b/>
          <w:u w:val="single"/>
        </w:rPr>
        <w:t xml:space="preserve">129355</w:t>
      </w:r>
    </w:p>
    <w:p>
      <w:r>
        <w:t xml:space="preserve">1. Miksi lähetät uudelleen jotain, joka lähetettiin kuusi minuuttia aiemmin?</w:t>
      </w:r>
    </w:p>
    <w:p>
      <w:r>
        <w:rPr>
          <w:b/>
          <w:u w:val="single"/>
        </w:rPr>
        <w:t xml:space="preserve">129356</w:t>
      </w:r>
    </w:p>
    <w:p>
      <w:r>
        <w:t xml:space="preserve">2.</w:t>
        <w:tab/>
        <w:t xml:space="preserve">OP:lla on paha homotauti, siksi.</w:t>
      </w:r>
    </w:p>
    <w:p>
      <w:r>
        <w:rPr>
          <w:b/>
          <w:u w:val="single"/>
        </w:rPr>
        <w:t xml:space="preserve">129357</w:t>
      </w:r>
    </w:p>
    <w:p>
      <w:r>
        <w:t xml:space="preserve">3.</w:t>
        <w:tab/>
        <w:tab/>
        <w:t xml:space="preserve">Voin vahvistaa, A-luokan homo tässä.</w:t>
      </w:r>
    </w:p>
    <w:p>
      <w:r>
        <w:rPr>
          <w:b/>
          <w:u w:val="single"/>
        </w:rPr>
        <w:t xml:space="preserve">129358</w:t>
      </w:r>
    </w:p>
    <w:p>
      <w:r>
        <w:t xml:space="preserve">4.</w:t>
        <w:tab/>
        <w:tab/>
        <w:tab/>
        <w:t xml:space="preserve">Katso nyt sinua ja A-luokan hinttihyväksyntääsi. Minulla on vain B-luokka, ei tarvitse hieroa sitä, hitto.</w:t>
      </w:r>
    </w:p>
    <w:p>
      <w:r>
        <w:rPr>
          <w:b/>
          <w:u w:val="single"/>
        </w:rPr>
        <w:t xml:space="preserve">129359</w:t>
      </w:r>
    </w:p>
    <w:p>
      <w:r>
        <w:t xml:space="preserve">5.</w:t>
        <w:tab/>
        <w:tab/>
        <w:tab/>
        <w:t xml:space="preserve"> Woah siellä! Seuraavalla kerralla pyydän, että pidättäydytte käyttämästä tuota kauhean kiihkoilevaa termiä. Käyttäkää sen sijaan yleisesti hyväksyttyä nimitystä "PriusProblems".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129360</w:t>
      </w:r>
    </w:p>
    <w:p>
      <w:r>
        <w:t xml:space="preserve">6.</w:t>
        <w:tab/>
        <w:tab/>
        <w:tab/>
        <w:tab/>
        <w:t xml:space="preserve">Fagbot on homo</w:t>
      </w:r>
    </w:p>
    <w:p>
      <w:r>
        <w:rPr>
          <w:b/>
          <w:u w:val="single"/>
        </w:rPr>
        <w:t xml:space="preserve">129361</w:t>
      </w:r>
    </w:p>
    <w:p>
      <w:r>
        <w:t xml:space="preserve">7.</w:t>
        <w:tab/>
        <w:tab/>
        <w:tab/>
        <w:tab/>
        <w:tab/>
        <w:t xml:space="preserve">Minusta tuntuu, että tämän olisi pitänyt olla Futuraman hahmo.</w:t>
      </w:r>
    </w:p>
    <w:p>
      <w:r>
        <w:rPr>
          <w:b/>
          <w:u w:val="single"/>
        </w:rPr>
        <w:t xml:space="preserve">129362</w:t>
      </w:r>
    </w:p>
    <w:p>
      <w:r>
        <w:t xml:space="preserve">1. Peli julkaistiin alle viikko sitten, ja se näyttää osuvan jokaiseen nuottiin, jota vastaan tämä alaryhmä väittää taistelevansa (moderniaktivistinen historiallinen revisionismi, Day Zero DLC, gating + mikrotransaktiot, useat kerrokset tunkeilevaa DRM:ää, jotka näyttävät vaikuttavan pelin suorituskykyyn, epäilyttävä 30-40 pisteen ero kriitikoiden ja käyttäjien pisteiden välillä Metacriticissä jne...)... ja silti niin monet ihmiset tässä ketjussa sanovat ostaneensa sen. Kiehtovaa.</w:t>
      </w:r>
    </w:p>
    <w:p>
      <w:r>
        <w:rPr>
          <w:b/>
          <w:u w:val="single"/>
        </w:rPr>
        <w:t xml:space="preserve">129363</w:t>
      </w:r>
    </w:p>
    <w:p>
      <w:r>
        <w:t xml:space="preserve">1. "Minä vain *teeskentelin* olevani jälkeenjäänyt!"</w:t>
      </w:r>
    </w:p>
    <w:p>
      <w:r>
        <w:rPr>
          <w:b/>
          <w:u w:val="single"/>
        </w:rPr>
        <w:t xml:space="preserve">129364</w:t>
      </w:r>
    </w:p>
    <w:p>
      <w:r>
        <w:t xml:space="preserve">1. Miten tämä voidaan luokitella pillupassiksi? Häntä syytetään kirjaimellisesti hänen tyhmyydestään. Hänen poikaystävänsä kirjoitti tempun, suunnitteli kaiken ja suostutteli hänet tekemään sen. Hän joutuu kirjaimellisesti vankilaan *miehen* keksimästä paskamaisuudesta.  En usko, että tämä on lainkaan nössöilyä. Ehdottomasti darwinistista, paitsi että hän oli jo raskaana tuon kusipään kanssa ennen temppua.</w:t>
      </w:r>
    </w:p>
    <w:p>
      <w:r>
        <w:rPr>
          <w:b/>
          <w:u w:val="single"/>
        </w:rPr>
        <w:t xml:space="preserve">129365</w:t>
      </w:r>
    </w:p>
    <w:p>
      <w:r>
        <w:t xml:space="preserve">2.</w:t>
        <w:tab/>
        <w:t xml:space="preserve">Häntä syytetään siitä, ettei hän kieltäytynyt ampumasta jotakuta. Loppujen lopuksi sillä ei ole väliä, kenen idea se oli. Hän painoi liipaisimesta. Hän saa nössöilyä, koska häntä uhkaa 6 kuukauden vankilatuomio. Jos mies olisi tehnyt saman, hän saisi 10 vuotta.  EDIT: Koska valkoiset ritarit räyhäävät lähteistä, [here ya go!](https://www.google.com/search?q=man+sentenced+to+10+years+for+manslaughter&amp;ie=utf-8&amp;oe=utf-8)</w:t>
      </w:r>
    </w:p>
    <w:p>
      <w:r>
        <w:rPr>
          <w:b/>
          <w:u w:val="single"/>
        </w:rPr>
        <w:t xml:space="preserve">129366</w:t>
      </w:r>
    </w:p>
    <w:p>
      <w:r>
        <w:t xml:space="preserve">3.</w:t>
        <w:tab/>
        <w:tab/>
        <w:t xml:space="preserve">Täysin samaa mieltä^. Olen yllättynyt siitä, kuinka paljon tällä subilla on valkoista ritaria, muut ihmiset ovat innokkaita puolustamaan tällaisia mimmejä.</w:t>
      </w:r>
    </w:p>
    <w:p>
      <w:r>
        <w:rPr>
          <w:b/>
          <w:u w:val="single"/>
        </w:rPr>
        <w:t xml:space="preserve">129367</w:t>
      </w:r>
    </w:p>
    <w:p>
      <w:r>
        <w:t xml:space="preserve">4.</w:t>
        <w:tab/>
        <w:tab/>
        <w:tab/>
        <w:t xml:space="preserve">Luuletko tosiaan, että olen valkoinen ritari, koska kysyin, miten naisen *todellakin saaminen syytteeseen* on nössöilyä?  Hei, satuloi aivosi *ennen* kuin alat kirjoittaa ensi kerralla, mulkku.</w:t>
      </w:r>
    </w:p>
    <w:p>
      <w:r>
        <w:rPr>
          <w:b/>
          <w:u w:val="single"/>
        </w:rPr>
        <w:t xml:space="preserve">129368</w:t>
      </w:r>
    </w:p>
    <w:p>
      <w:r>
        <w:t xml:space="preserve">5.</w:t>
        <w:tab/>
        <w:tab/>
        <w:tab/>
        <w:tab/>
        <w:t xml:space="preserve">Etkö osaa lukea? Olet valkoinen ritari, koska et ymmärrä, että kaveri saisi 10 vuotta. Hassua, miten valkoiset ritarit pystyvät sulkemaan pois osia todellisuudesta, joka on suoraan heidän silmiensä edessä.</w:t>
      </w:r>
    </w:p>
    <w:p>
      <w:r>
        <w:rPr>
          <w:b/>
          <w:u w:val="single"/>
        </w:rPr>
        <w:t xml:space="preserve">129369</w:t>
      </w:r>
    </w:p>
    <w:p>
      <w:r>
        <w:t xml:space="preserve">6.</w:t>
        <w:tab/>
        <w:tab/>
        <w:tab/>
        <w:tab/>
        <w:tab/>
        <w:t xml:space="preserve">&gt;Etkö osaa lukea? Olet valkoinen ritari koska et ymmärrä että kaveri saisi 10 vuotta. Hassua, miten valkoiset ritarit osaavat vain sulkea pois osia todellisuudesta, joka on suoraan heidän silmiensä edessä.  Paremmin kuin sinä, paskiainen. Ennen kuin todistat, että mies saisi samoissa olosuhteissa kymmenen vuotta, sinulla ei ole mitään jalansijaa.  Esitä todisteet tai pidä turpasi kiinni. Valinta on sinun.  Ja muuten, jos vaivautuisit käymään läpi postaushistoriaani, näkisit, että olen niin kaukana valkoisesta ritarista kuin mahdollista. Ongelma teissä yli-emotionaalisissa, heikkomielisissä tyypeissä on se, että teihin puree tunteet ja menetätte kaiken järjen. Väittelette kuin nainen ja odotatte ansaitsevanne kunnioitukseni tunteilla. Anteeksi, mutta ei. **Todisteet tai vaikeneminen, ne ovat vaihtoehtonne.**</w:t>
      </w:r>
    </w:p>
    <w:p>
      <w:r>
        <w:rPr>
          <w:b/>
          <w:u w:val="single"/>
        </w:rPr>
        <w:t xml:space="preserve">129370</w:t>
      </w:r>
    </w:p>
    <w:p>
      <w:r>
        <w:t xml:space="preserve">7.</w:t>
        <w:tab/>
        <w:tab/>
        <w:tab/>
        <w:tab/>
        <w:tab/>
        <w:tab/>
        <w:t xml:space="preserve">Olet vitun jälkeenjäänyt.</w:t>
      </w:r>
    </w:p>
    <w:p>
      <w:r>
        <w:rPr>
          <w:b/>
          <w:u w:val="single"/>
        </w:rPr>
        <w:t xml:space="preserve">129371</w:t>
      </w:r>
    </w:p>
    <w:p>
      <w:r>
        <w:t xml:space="preserve">8.</w:t>
        <w:tab/>
        <w:tab/>
        <w:tab/>
        <w:tab/>
        <w:tab/>
        <w:tab/>
        <w:tab/>
        <w:t xml:space="preserve">&gt;Olet vitun jälkeenjäänyt.  Pyysin vain yhtä pientä lainausta. Et voi tarjota sitä, mutta voit tarjota lapsellisia loukkauksia.  Sinun ei todellakaan pitäisi antaa internetin tehdä sinusta rohkeampaa kuin mitä olisit kasvotusten, ja luulen, että me kaikki tiedämme aika hyvin, että sinulla ei koskaan olisi kanttia sanoa tuollaista päin naamaani, senkin autistinen sika, joten rauhoitu.   Olet väittänyt, että mies saisi tästä rikoksesta kymmenen vuotta. *Sanon vielä kerran viimeiseni, joko esität siteerauksen tai pidät turpasi kiinni.</w:t>
      </w:r>
    </w:p>
    <w:p>
      <w:r>
        <w:rPr>
          <w:b/>
          <w:u w:val="single"/>
        </w:rPr>
        <w:t xml:space="preserve">129372</w:t>
      </w:r>
    </w:p>
    <w:p>
      <w:r>
        <w:t xml:space="preserve">9.</w:t>
        <w:tab/>
        <w:tab/>
        <w:tab/>
        <w:tab/>
        <w:tab/>
        <w:tab/>
        <w:tab/>
        <w:tab/>
        <w:t xml:space="preserve">Google, ääliö. [Käytätkö sitä?](https://www.google.com/search?q=man+senten+sentened+to+10+years+for+manslaughter&amp;ie=utf-8&amp;oe=utf-8) Lopeta internetin kovanaama.</w:t>
      </w:r>
    </w:p>
    <w:p>
      <w:r>
        <w:rPr>
          <w:b/>
          <w:u w:val="single"/>
        </w:rPr>
        <w:t xml:space="preserve">129373</w:t>
      </w:r>
    </w:p>
    <w:p>
      <w:r>
        <w:t xml:space="preserve">10.</w:t>
        <w:tab/>
        <w:tab/>
        <w:tab/>
        <w:tab/>
        <w:tab/>
        <w:tab/>
        <w:tab/>
        <w:tab/>
        <w:tab/>
        <w:t xml:space="preserve">&gt;Google, ääliö</w:t>
        <w:t xml:space="preserve"> [Käytätkö sitä?](https://www.google.com/search?q=man+senten+senten+vuosien+rangaistukseen+murhasta&amp;ie=utf-8&amp;oe=utf-8) Lopeta internetin kovanaama oleminen.  En tiedä, senkin vitun idiootti...  [Tiedätkö?](https://www.google.com/search?ei=x806WsSqFNXEjwPu6aSACQ&amp;q=Woman+tuomittu+10+vuoteen+ihmismurhasta&amp;oq=)  Pidä nyt turpasi kiinni. Putosit siististi ansaani, koska lisäsin vain ***kaksi vitun kirjainta*** sanaan "mies" ja löysin ***kymmeniä tapauksia***, joissa...   Dun dun dun dun...   ##naiset saivat myös kymmenen vuoden tuomiot taposta!  Tee nyt niin kuin käsketään ja pidä turpasi kiinni, ääliö.  PS: Juuri tämän takia sinunlaistesi ääliöiden ei pitäisi väitellä verkossa ammattimaisten tietokirjailijoiden kanssa. Pystymme yleensä tutkimaan sinut melko helposti.</w:t>
      </w:r>
    </w:p>
    <w:p>
      <w:r>
        <w:rPr>
          <w:b/>
          <w:u w:val="single"/>
        </w:rPr>
        <w:t xml:space="preserve">129374</w:t>
      </w:r>
    </w:p>
    <w:p>
      <w:r>
        <w:t xml:space="preserve">11.</w:t>
        <w:tab/>
        <w:tab/>
        <w:tab/>
        <w:tab/>
        <w:tab/>
        <w:tab/>
        <w:tab/>
        <w:tab/>
        <w:tab/>
        <w:tab/>
        <w:t xml:space="preserve">Tee minusta. Kun kerran olet niin innokas käskemään ihmisiä olemaan hiljaa, - Pakota minut. Anna tulla, senkin pikku ämmä. Pakota minut.</w:t>
      </w:r>
    </w:p>
    <w:p>
      <w:r>
        <w:rPr>
          <w:b/>
          <w:u w:val="single"/>
        </w:rPr>
        <w:t xml:space="preserve">129375</w:t>
      </w:r>
    </w:p>
    <w:p>
      <w:r>
        <w:t xml:space="preserve">12.</w:t>
        <w:tab/>
        <w:tab/>
        <w:tab/>
        <w:tab/>
        <w:tab/>
        <w:tab/>
        <w:tab/>
        <w:tab/>
        <w:tab/>
        <w:tab/>
        <w:tab/>
        <w:t xml:space="preserve">&gt;Make me. Kun kerran olet niin innokas käskemään ihmisiä olemaan hiljaa. Pakota minut. Anna tulla, senkin pikku ämmä. Pakota minut.  Palaa nimittelyyn, kun idiotismisi on todistettu. Osoitin juuri, ettei sinulla ole aavistustakaan, mistä höpötät, ja sen sijaan, että olisit hiljaa kadonnut... Jatkat vain typerän paskan puhumista.   Jopa Hannibal tiesi milloin lopettaa. Olen varma, että isäsi olisi ylpeä, jos äitisi tietäisi sen koirankasvattajan nimen, joka lainasi hänen vähiten rakastamansa beaglensa hänelle tunnin viihdykkeeksi.  Viihdyttävistä asioista puheen ollen, sinä et ole enää. Joten hyvää päivänjatkoa, ja kun seuraavan kerran haluat olla typerä netissä, muista, miten kunnolla sait turpiisi pienessä keskustelussamme, jossa tarvittiin vain kolme viestiä, jotta saatiin sinut huutamaan "Make me!" kuin viisivuotias sen jälkeen, kun saimme sinut kiinni niin perkeleen yksinkertaisesta internet-tutkimusvirheestä, että olisin odottanut kuudennen luokan oppilaan pärjäävän paremmin.   Ja helvetin tähden, ***opettele tekemään vitun tutkimusta, senkin peräsuolen polyyppi!***</w:t>
      </w:r>
    </w:p>
    <w:p>
      <w:r>
        <w:rPr>
          <w:b/>
          <w:u w:val="single"/>
        </w:rPr>
        <w:t xml:space="preserve">129376</w:t>
      </w:r>
    </w:p>
    <w:p>
      <w:r>
        <w:t xml:space="preserve">13.</w:t>
        <w:tab/>
        <w:tab/>
        <w:tab/>
        <w:tab/>
        <w:tab/>
        <w:tab/>
        <w:tab/>
        <w:tab/>
        <w:tab/>
        <w:tab/>
        <w:tab/>
        <w:tab/>
        <w:t xml:space="preserve">Taas yksi ruikuttava pieni internetin kosketuksen kaveri. Pelkkä ruikuttava pikku ämmä.</w:t>
      </w:r>
    </w:p>
    <w:p>
      <w:r>
        <w:rPr>
          <w:b/>
          <w:u w:val="single"/>
        </w:rPr>
        <w:t xml:space="preserve">129377</w:t>
      </w:r>
    </w:p>
    <w:p>
      <w:r>
        <w:t xml:space="preserve">14.</w:t>
        <w:tab/>
        <w:tab/>
        <w:tab/>
        <w:tab/>
        <w:tab/>
        <w:tab/>
        <w:tab/>
        <w:tab/>
        <w:tab/>
        <w:tab/>
        <w:tab/>
        <w:tab/>
        <w:tab/>
        <w:t xml:space="preserve">&gt;Jälleen yksi ruikuttava internetin kosketuspelaaja. Ei muuta kuin vikisevä pikku ämmä.  *tough Heippa nyt, lapsi. Toivottavasti ne peräpukamat paranevat.</w:t>
      </w:r>
    </w:p>
    <w:p>
      <w:r>
        <w:rPr>
          <w:b/>
          <w:u w:val="single"/>
        </w:rPr>
        <w:t xml:space="preserve">129378</w:t>
      </w:r>
    </w:p>
    <w:p>
      <w:r>
        <w:t xml:space="preserve">15.</w:t>
        <w:tab/>
        <w:tab/>
        <w:tab/>
        <w:tab/>
        <w:tab/>
        <w:tab/>
        <w:tab/>
        <w:tab/>
        <w:tab/>
        <w:tab/>
        <w:tab/>
        <w:tab/>
        <w:tab/>
        <w:tab/>
        <w:t xml:space="preserve">Jep. Taas yksi pikku ämmä. Ei ole mitään mihin nojata, joten kaikki mitä voit tehdä on repiä ihmisiä alas. Olet vitun jälkeenjäänyt.</w:t>
      </w:r>
    </w:p>
    <w:p>
      <w:r>
        <w:rPr>
          <w:b/>
          <w:u w:val="single"/>
        </w:rPr>
        <w:t xml:space="preserve">129379</w:t>
      </w:r>
    </w:p>
    <w:p>
      <w:r>
        <w:t xml:space="preserve">1. Toivottavasti hän joutuu vankilaan ja hänen vakuutusmaksunsa nousee pilviin. Vitun kusipää.</w:t>
      </w:r>
    </w:p>
    <w:p>
      <w:r>
        <w:rPr>
          <w:b/>
          <w:u w:val="single"/>
        </w:rPr>
        <w:t xml:space="preserve">129380</w:t>
      </w:r>
    </w:p>
    <w:p>
      <w:r>
        <w:t xml:space="preserve">1. Henkilökohtaisesti minua ei kiinnosta, miksi tunnet itsesi. Mies, nainen, ei-binäärinen, sukupuoleltaan muuttumaton jne.? Hienoa, se on hienoa, mutta vihaan tätä koko "eroon sukupuolesta!!11!!1!!!" -juttua, joka on nyt liikkeellä. Minä ainakin pidän aidosti siitä, että olen nainen. En haluaisi luopua siitä. Sinulla on siihen täysi oikeus, jos haluat, mutta se, että sinusta tuntuu, ettet sovi siihen sukupuoleen, johon olet syntynyt, ei tarkoita, että sukupuoli on kauhea, paha asia.  Myöskään kyltissä ei ole mitään järkeä.</w:t>
      </w:r>
    </w:p>
    <w:p>
      <w:r>
        <w:rPr>
          <w:b/>
          <w:u w:val="single"/>
        </w:rPr>
        <w:t xml:space="preserve">129381</w:t>
      </w:r>
    </w:p>
    <w:p>
      <w:r>
        <w:t xml:space="preserve">2.</w:t>
        <w:tab/>
        <w:t xml:space="preserve">&gt; Henkilökohtaisesti minua ei kiinnosta, miksi tunnet its</w:t>
      </w:r>
      <w:r>
        <w:t xml:space="preserve"> Mies, nainen, ei-binäärinen, sukupuoleltaan muuttumaton jne.?  Sama täällä, kaksi viimeistä ovat mielestäni vammaisia, mutta ihan sama. Ongelmani syntyy, kun ihmiset vaativat minua ostamaan heidän harhakuvitelmansa. Usein valtion voimin. Jättäisin heidät rauhaan typerän hölynpölynsä kanssa, jos heillä olisi armoa jättää minut rauhaan.</w:t>
      </w:r>
    </w:p>
    <w:p>
      <w:r>
        <w:rPr>
          <w:b/>
          <w:u w:val="single"/>
        </w:rPr>
        <w:t xml:space="preserve">129382</w:t>
      </w:r>
    </w:p>
    <w:p>
      <w:r>
        <w:t xml:space="preserve">3.</w:t>
        <w:tab/>
        <w:tab/>
        <w:t xml:space="preserve">&gt;En välitä, miksi tunnet itsesi &gt;olet jälkeenjäänyt</w:t>
      </w:r>
    </w:p>
    <w:p>
      <w:r>
        <w:rPr>
          <w:b/>
          <w:u w:val="single"/>
        </w:rPr>
        <w:t xml:space="preserve">129383</w:t>
      </w:r>
    </w:p>
    <w:p>
      <w:r>
        <w:t xml:space="preserve">4.</w:t>
        <w:tab/>
        <w:tab/>
        <w:tab/>
        <w:t xml:space="preserve">"En välitä siitä, että nimesi on Fuckface, mutta minusta se on aika typerä." "En välitä siitä, että nimesi on Fuckface, mutta minusta se on aika typerä." \*kirjoittaa Fuckface ylös läsnäolopäiväkirjaan\* Se tarkoittaa, ettet välitä muuta kuin sen, että se on tyhmä.</w:t>
      </w:r>
    </w:p>
    <w:p>
      <w:r>
        <w:rPr>
          <w:b/>
          <w:u w:val="single"/>
        </w:rPr>
        <w:t xml:space="preserve">129384</w:t>
      </w:r>
    </w:p>
    <w:p>
      <w:r>
        <w:t xml:space="preserve">5.</w:t>
        <w:tab/>
        <w:tab/>
        <w:t xml:space="preserve">Joo GENDER FLUID Jotenkin ällöttävää...</w:t>
      </w:r>
    </w:p>
    <w:p>
      <w:r>
        <w:rPr>
          <w:b/>
          <w:u w:val="single"/>
        </w:rPr>
        <w:t xml:space="preserve">129385</w:t>
      </w:r>
    </w:p>
    <w:p>
      <w:r>
        <w:t xml:space="preserve">1. &gt;¥ 1,200,000 &gt;Limitoitu (3 jäljellä 5:stä) 14% koko luvatussa summassa on kaksi tukijaa.  Se on todellista omistautumista. Tai janoa.   Sanotaan vaikka omistautumista.</w:t>
      </w:r>
    </w:p>
    <w:p>
      <w:r>
        <w:rPr>
          <w:b/>
          <w:u w:val="single"/>
        </w:rPr>
        <w:t xml:space="preserve">129386</w:t>
      </w:r>
    </w:p>
    <w:p>
      <w:r>
        <w:t xml:space="preserve">2.</w:t>
        <w:tab/>
        <w:t xml:space="preserve">USD:ksi muunnettuna se on 10 659,23 dollaria.    Se on paljon rahaa.</w:t>
      </w:r>
    </w:p>
    <w:p>
      <w:r>
        <w:rPr>
          <w:b/>
          <w:u w:val="single"/>
        </w:rPr>
        <w:t xml:space="preserve">129387</w:t>
      </w:r>
    </w:p>
    <w:p>
      <w:r>
        <w:t xml:space="preserve">3.</w:t>
        <w:tab/>
        <w:tab/>
        <w:t xml:space="preserve">ei kuitenkaan ole varsinaisesti epätavallista. Olen sukeltanut aikuisten flash-peleihin netissä muutaman kuukauden ajan ja olin helvetin järkyttynyt, kun näin pelaajien heittävän säännöllisesti tuhansia dollareita Cunt Warsin kahden viikon välein järjestettäviin tapahtumiin.  Olen aina luullut, että niin rikkaat ihmiset juhlivat viikonloppuisin 3d-seuralaisten kanssa sen sijaan, että he käyttäisivät saman verran rahaa muutamaan korttiin alastonkuvissa pelaavassa CCG-pelissä. Mutta ilmeisesti 3DPD on myös 1%:n väen juttu.</w:t>
      </w:r>
    </w:p>
    <w:p>
      <w:r>
        <w:rPr>
          <w:b/>
          <w:u w:val="single"/>
        </w:rPr>
        <w:t xml:space="preserve">129388</w:t>
      </w:r>
    </w:p>
    <w:p>
      <w:r>
        <w:t xml:space="preserve">4.</w:t>
        <w:tab/>
        <w:tab/>
        <w:tab/>
        <w:t xml:space="preserve">Ilmeisesti he tietävät, että 2D&gt;3D.</w:t>
      </w:r>
    </w:p>
    <w:p>
      <w:r>
        <w:rPr>
          <w:b/>
          <w:u w:val="single"/>
        </w:rPr>
        <w:t xml:space="preserve">129389</w:t>
      </w:r>
    </w:p>
    <w:p>
      <w:r>
        <w:t xml:space="preserve">5.</w:t>
        <w:tab/>
        <w:tab/>
        <w:tab/>
        <w:t xml:space="preserve">Kun sinulla ei ole todellisia naisia, jotka häiritsevät sinua ja joihin voit sitoutua, voit käyttää paljon rahaa fapsiin ja paljon aikaa mainitun rahan ansaitsemiseen.  Sen takia turkisfanit ovat jotenkin aina superrikkaita ja tilaavat kaikki taiteilijat internetissä.</w:t>
      </w:r>
    </w:p>
    <w:p>
      <w:r>
        <w:rPr>
          <w:b/>
          <w:u w:val="single"/>
        </w:rPr>
        <w:t xml:space="preserve">129390</w:t>
      </w:r>
    </w:p>
    <w:p>
      <w:r>
        <w:t xml:space="preserve">6.</w:t>
        <w:tab/>
        <w:tab/>
        <w:tab/>
        <w:t xml:space="preserve">"VITTU LUTKIMMAT VITTUJAT" "TUHOTA JUUTISIMMAT PUSSY:t" Siinä on 1%:n porukka! He haluavat lutkamaisimmat pillut, eikä rahalla ole väliä.   Eli se on jonkinlainen strategia/jrpg, jossa sinut palkitaan fap magerialilla, jos voitat?  (Kysyn, koska en uskaltanut mennä ensimmäistä sivua pidemmälle tuolla sivustolla. Kaikenlaisia virusvaroituksia tuli heti, kun se latautui.).</w:t>
      </w:r>
    </w:p>
    <w:p>
      <w:r>
        <w:rPr>
          <w:b/>
          <w:u w:val="single"/>
        </w:rPr>
        <w:t xml:space="preserve">129391</w:t>
      </w:r>
    </w:p>
    <w:p>
      <w:r>
        <w:t xml:space="preserve">7.</w:t>
        <w:tab/>
        <w:tab/>
        <w:tab/>
        <w:tab/>
        <w:t xml:space="preserve">Tutustu 'Mighty Party' -peliin Steamissa tai pelattavuuteen youtubessa.  Cunt Wars on periaatteessa täsmälleen sama peli, paitsi että käyttöliittymä ja kortit on muunnettu pinupeiksi, ja korttien tytöt riisuutuvat vähitellen tai asettuvat rivompiin asentoihin, kun heidän tasonsa nousee.  Pelattavuus on itse asiassa aika hyvä.  Ja olen melko varma, että Nutaku-sivusto ei aio ladata haittaohjelmia - heillä on laillinen tuottoisa juttu meneillään, ja epäilen, etteivät he vittuilisi rahakkaalle lehmälleen tuolla tavalla.</w:t>
      </w:r>
    </w:p>
    <w:p>
      <w:r>
        <w:rPr>
          <w:b/>
          <w:u w:val="single"/>
        </w:rPr>
        <w:t xml:space="preserve">129392</w:t>
      </w:r>
    </w:p>
    <w:p>
      <w:r>
        <w:t xml:space="preserve">1. Jos kilpailut olisivat päinvastaiset, he olisivat onnekkaita, jos saisivat alle 25 elinkautista.</w:t>
      </w:r>
    </w:p>
    <w:p>
      <w:r>
        <w:rPr>
          <w:b/>
          <w:u w:val="single"/>
        </w:rPr>
        <w:t xml:space="preserve">129393</w:t>
      </w:r>
    </w:p>
    <w:p>
      <w:r>
        <w:t xml:space="preserve">2.</w:t>
        <w:tab/>
        <w:t xml:space="preserve">Mutta sinun pitäisi todistaa, että se oli tarkoituksellisesti rasistinen... mitä en usko, että tämä tapaus oli (todistettu)... vaikka (ja joku korjaa minut, jos olen väärässä) olen melko varma, että he kutsuivat häntä "whitey" videolla...   [edit](https://tenor.com/view/why-are-you-booing-me-im-right-gif-10368876)</w:t>
      </w:r>
    </w:p>
    <w:p>
      <w:r>
        <w:rPr>
          <w:b/>
          <w:u w:val="single"/>
        </w:rPr>
        <w:t xml:space="preserve">129394</w:t>
      </w:r>
    </w:p>
    <w:p>
      <w:r>
        <w:t xml:space="preserve">3.</w:t>
        <w:tab/>
        <w:tab/>
        <w:t xml:space="preserve">He sanoivat asioita kuten "Vittu Donald Trump, vittu valkoiset ihmiset, poika".  En tiedä, mikä siinä on epäselvää. Se on rasistinen motivaatio.  Valkoisia syytetään viharikoksista sen jälkeen, kun he ovat tapelleet mustien kanssa ilman, että he antavat mitään viitteitä rasismista.</w:t>
      </w:r>
    </w:p>
    <w:p>
      <w:r>
        <w:rPr>
          <w:b/>
          <w:u w:val="single"/>
        </w:rPr>
        <w:t xml:space="preserve">129395</w:t>
      </w:r>
    </w:p>
    <w:p>
      <w:r>
        <w:t xml:space="preserve">4.</w:t>
        <w:tab/>
        <w:tab/>
        <w:tab/>
        <w:t xml:space="preserve">[poistettu]</w:t>
      </w:r>
    </w:p>
    <w:p>
      <w:r>
        <w:rPr>
          <w:b/>
          <w:u w:val="single"/>
        </w:rPr>
        <w:t xml:space="preserve">129396</w:t>
      </w:r>
    </w:p>
    <w:p>
      <w:r>
        <w:t xml:space="preserve">5.</w:t>
        <w:tab/>
        <w:tab/>
        <w:tab/>
        <w:tab/>
        <w:t xml:space="preserve">&gt; mutta he eivät halua suututtaa valkoihoisia mustia ihmisiä kutsumalla sitä sellaiseksi.  Mitä vitun huumeita sinä käytät? Kukaan ei ole koskaan tukenut näitä hyödyttömiä kusipäitä. Olet mennyt cuck yli laidan.</w:t>
      </w:r>
    </w:p>
    <w:p>
      <w:r>
        <w:rPr>
          <w:b/>
          <w:u w:val="single"/>
        </w:rPr>
        <w:t xml:space="preserve">129397</w:t>
      </w:r>
    </w:p>
    <w:p>
      <w:r>
        <w:t xml:space="preserve">6.</w:t>
        <w:tab/>
        <w:tab/>
        <w:tab/>
        <w:tab/>
        <w:tab/>
        <w:t xml:space="preserve">[poistettu]</w:t>
      </w:r>
    </w:p>
    <w:p>
      <w:r>
        <w:rPr>
          <w:b/>
          <w:u w:val="single"/>
        </w:rPr>
        <w:t xml:space="preserve">129398</w:t>
      </w:r>
    </w:p>
    <w:p>
      <w:r>
        <w:t xml:space="preserve">7.</w:t>
        <w:tab/>
        <w:tab/>
        <w:tab/>
        <w:tab/>
        <w:tab/>
        <w:tab/>
        <w:t xml:space="preserve">BLM marssi näiden tyyppien puolesta? MISSÄ? BLM marssi valkoisten puolesta, jotka hallituksen palkkalistoilla olevat ääliöt tappoivat, kuten valkoiset marssivat mustien puolesta, jotka tapettiin.  Mitä huumeita sinä käytät? Koska et ole enää sidottu todellisuuteen.  Viimeisin suuri rotumellakka Yhdysvalloissa oli Los Angelesissa, ja siihen osallistui korealaisia siksi, että korealainen kaupan omistaja hyökkäsi mustan tytön kimppuun tiskillä ja ampui häntä takaraivoon, *ja tuomari päästi hänet vapaaksi*. Silti helvetin *pohjimmaiset idiootit* haluavat teeskennellä, että se johtui Rodney Kingistä. &gt;Se on sama syy, miksi G.W. sanoi "islam on rauhan uskonto", vaikka se ei selvästikään ole sitä.  Senkin vitun *mulkku*, Saudi-Arabia on kirjaimellisesti Amerikan suurin liittolainen, kun he ovat niitä, jotka levittävät wahhabismia, jota jokainen terroristilahko noudattaa, ja Amerikka teeskentelee taistelevansa, samalla kun se räjäyttää mitä maita? Irakia, Syyriaa, Lybiaa, Irania. WOW, katsokaa nyt, KAIKKI ARABIT, pääasiassa MUSLIMIMAAT, jotka ovat täysin vastakkaisia jihadisteille ja uskontoon perustuvalle ekstremismille.  WHOOPS. Kuulostaa siltä, että olet indoktrinoitunut mulkku. Luultavasti siksi, ettet tajua, että FOX newin toiseksi suurin osakkeenomistaja on myös Saudi-Arabia.</w:t>
      </w:r>
    </w:p>
    <w:p>
      <w:r>
        <w:rPr>
          <w:b/>
          <w:u w:val="single"/>
        </w:rPr>
        <w:t xml:space="preserve">129399</w:t>
      </w:r>
    </w:p>
    <w:p>
      <w:r>
        <w:t xml:space="preserve">8.</w:t>
        <w:tab/>
        <w:tab/>
        <w:tab/>
        <w:tab/>
        <w:tab/>
        <w:tab/>
        <w:tab/>
        <w:t xml:space="preserve">[poistettu]</w:t>
      </w:r>
    </w:p>
    <w:p>
      <w:r>
        <w:rPr>
          <w:b/>
          <w:u w:val="single"/>
        </w:rPr>
        <w:t xml:space="preserve">129400</w:t>
      </w:r>
    </w:p>
    <w:p>
      <w:r>
        <w:t xml:space="preserve">9.</w:t>
        <w:tab/>
        <w:tab/>
        <w:tab/>
        <w:tab/>
        <w:tab/>
        <w:tab/>
        <w:tab/>
        <w:tab/>
        <w:t xml:space="preserve">Olen spastinen? Iran, Irak, Lybia, Syyria, Saudi-Arabia? Kaikki ovat muslimeja, mutta mikä niistä on kansainvälisen jihadin suurin tukija ja mitkä niistä taistelevat jihadisteja vastaan?  Mikä niistä on Amerikan liittolainen, ja mitä niistä Amerikka on pommittanut?  Vastaa tähän, niin näet, kuinka täynnä paskaa ja kieltävässä tilassa olet.</w:t>
      </w:r>
    </w:p>
    <w:p>
      <w:r>
        <w:rPr>
          <w:b/>
          <w:u w:val="single"/>
        </w:rPr>
        <w:t xml:space="preserve">129401</w:t>
      </w:r>
    </w:p>
    <w:p>
      <w:r>
        <w:t xml:space="preserve">1. Syntyperäinen teksasilainen konservatiivisessa Comal Co:ssa ja Beto/Abbottin äänestäjä. Raphael on ilkeä ja halveksittava matelija. Äänestin Dewhurstia vuoden 2012 esivaaleissa ja demokraatti Sadleria Gereralissa. En voi kuvitella mitään skenaariota, jossa äänestäisin Raphaelia.  Tiedän, että se on anekdootti, mutta kaikki oikeistolaiset sukulaiseni ja ystäväni äänestivät Betoa/Abbottia tai vain Abbottia, jos he eivät vain voineet äänestää Betoa.</w:t>
      </w:r>
    </w:p>
    <w:p>
      <w:r>
        <w:rPr>
          <w:b/>
          <w:u w:val="single"/>
        </w:rPr>
        <w:t xml:space="preserve">129402</w:t>
      </w:r>
    </w:p>
    <w:p>
      <w:r>
        <w:t xml:space="preserve">1. ketä vittua kiinnostaa? jos sinulla on vain vihainen seisokki sen takia, että joku on eri mieltä sinun videomakusi kanssa, mikset vain sano sitä sen sijaan, että teeskentelet välittäväsi FTC:n oppaan teknisestä puutteesta, jolla ei ole edes lainvoimaa? mikä on eettinen ongelma? käyttäydyt kuin juuri ne valittavat, epärehelliset, pedanttiset ja impotentit paskiaiset, joita väität vastustavasi.</w:t>
      </w:r>
    </w:p>
    <w:p>
      <w:r>
        <w:rPr>
          <w:b/>
          <w:u w:val="single"/>
        </w:rPr>
        <w:t xml:space="preserve">129403</w:t>
      </w:r>
    </w:p>
    <w:p>
      <w:r>
        <w:t xml:space="preserve">2.</w:t>
        <w:tab/>
        <w:t xml:space="preserve">&gt;Mikä on eettinen ongelma</w:t>
        <w:t xml:space="preserve">  Se, että heille maksetaan jokaisesta affiliate-linkkien käytöstä paljastamatta sitä. Se ei ole tekninen seikka. Se on varsinainen eettinen rikkomus, jota muut sivustot noudattavat tismalleen. Ehkäpä voisit oikeasti perehtyä siihen, mistä valitat, ilman että käyttäydyt kuin hölmö.</w:t>
      </w:r>
    </w:p>
    <w:p>
      <w:r>
        <w:rPr>
          <w:b/>
          <w:u w:val="single"/>
        </w:rPr>
        <w:t xml:space="preserve">129404</w:t>
      </w:r>
    </w:p>
    <w:p>
      <w:r>
        <w:t xml:space="preserve">3.</w:t>
        <w:tab/>
        <w:tab/>
        <w:t xml:space="preserve">se on muotoseikka. he ilmoittavat siitä eettisissä toimintaperiaatteissaan. oppaassa varoitetaan siitä, mutta jälleen kerran sillä ei ole lainvoimaa, eikä FTC selvästikään välitä siitä, koska he eivät ole tehneet paskaakaan vastatakseen sinulle tällä tai edellisellä kerralla. Teillä manlet-simpansseilla on voimakas tunnereaktio siihen, että ihmiset puhuvat peleistä tavalla, josta ette pidä, joten sen sijaan, että antaisitte vakavan ja harkitun vastauksen niin paljon vihaamallenne keskustelulle, yritätte vedota korkeampaan auktoriteettiin, joka ei välitä ristiretkestänne pätkääkään. "Etiikka" tarkoittaa teille typeryksille sitä, että saatte jonkun noudattamaan turhaa sääntöä, koska jumala varjelkoon teitä nauttimasta videopeleistänne, ja teidän on vakuutettava itsellenne, että olette kuolemanvaarallisessa taistelussa pahan voimia vastaan.</w:t>
      </w:r>
    </w:p>
    <w:p>
      <w:r>
        <w:rPr>
          <w:b/>
          <w:u w:val="single"/>
        </w:rPr>
        <w:t xml:space="preserve">129405</w:t>
      </w:r>
    </w:p>
    <w:p>
      <w:r>
        <w:t xml:space="preserve">4.</w:t>
        <w:tab/>
        <w:tab/>
        <w:tab/>
        <w:t xml:space="preserve">Uskon, että sillä on oikeusvaltioperiaate FTC-lain 5 pykälän kautta.  Ja no, jos sillä ei ole, eivätkä he välitä siitä, niin miksi sinun pitäisi, jos uskot niin?    Jos se ei välitä, ja me olemme väärässä, häiritseekö se sinua?    Jos on, ja me olemme oikeassa, häiritseekö se teitä?</w:t>
      </w:r>
    </w:p>
    <w:p>
      <w:r>
        <w:rPr>
          <w:b/>
          <w:u w:val="single"/>
        </w:rPr>
        <w:t xml:space="preserve">129406</w:t>
      </w:r>
    </w:p>
    <w:p>
      <w:r>
        <w:t xml:space="preserve">5.</w:t>
        <w:tab/>
        <w:tab/>
        <w:tab/>
        <w:tab/>
        <w:t xml:space="preserve">&gt; [Oppailla itsellään ei ole lainvoimaa.] (https://www.ftc.gov/tips-advice/business-center/guidance/ftcs-endorsement-guides-what-people-are-asking#about) Mielestäni useimmat asiat, joihin te ihmiset uskotte, ovat idioottimaisia, lapsellisia, pikkumaisia ja usein hyvin harhaisia. tämän yhteisön lyhyen, typerän historian aikana tämä taistelu on luultavasti yksi hyvänlaatuisimmista, koska ei ole mitään mahdollisuutta, että se oikeasti satuttaisi ketään, ja hyvin pieni mahdollisuus, että sillä olisi minkäänlaista vaikutusta. tiedän, että ne teistä, jotka ovat jääneet tänne, ovat liian alentuneita ja häiriintyneitä ymmärtääkseen, että suurin osa pelimediasta on ollut olemassa alan alusta lähtien ensisijaisesti myydäkseen pelejä "valittaville hyperkuluttajille". Ellette aio puhua työvoimakysymyksistä, ainoa "raportointi", jota voitte oikeasti tehdä alasta, on arvosteluja, mielisteleviä ennakkoarvosteluja ja toistuvia lehdistötiedotteita, joihin on ripoteltu suurelta osin kritiikittömiä kommentteja. Miltä eettinen, vastakkainasetteleva pelilehdistö näillä lähtökohdilla edes näyttäisi? Ja jos kaikki valituksenne typistyvät periaatteessa siihen, että "mielestämme teette huonoa työtä saadaksenne meidät innostumaan käyttämään rahaa videopeleihin, emmekä käy enää sivustollanne!", he vain mainostavat toiselle yleisölle. Olet varmasti kuullut nämä argumentit ennenkin ja jättänyt ne huomiotta, mutta jos haluat pelien olevan pelkurimaista, fokusryhmiin perustuvaa, kiistatonta joukkoviestintää, jota myydään kyynisesti herkkäuskoisille kuluttajille, käyttäydy juuri niin kuin olet. Jos haluatte videopelien olevan taidetta, tottukaa siihen, että ihmisillä on erilaisia (joskus pelottavia ja "poliittisia"!) mielipiteitä peleistä.  Ei sillä, että teillä paskiaisilla olisi paljon valtaa. Tulin tänne lähinnä nauramaan teille.</w:t>
      </w:r>
    </w:p>
    <w:p>
      <w:r>
        <w:rPr>
          <w:b/>
          <w:u w:val="single"/>
        </w:rPr>
        <w:t xml:space="preserve">129407</w:t>
      </w:r>
    </w:p>
    <w:p>
      <w:r>
        <w:t xml:space="preserve">6.</w:t>
        <w:tab/>
        <w:tab/>
        <w:tab/>
        <w:tab/>
        <w:tab/>
        <w:t xml:space="preserve">&gt;Ohjeilla [sic] itsessään ei ole lainvoimaa &gt;Ohjeiden kanssa ristiriidassa olevat käytännöt voivat kuitenkin johtaa lainvalvontatoimiin, joissa väitetään FTC-lain rikkomista. Lainvalvontatoimet voivat johtaa määräyksiin, joissa vastaajia vaaditaan luopumaan rikkomuksillaan saamistaan rahoista ja noudattamaan erilaisia vaatimuksia tulevaisuudessa.  Tarkoitan, että voitte sanoa, ettei sillä ole lainvoimaa, ja niin voivat hekin sanoa, mutta tosiasiassa sillä on, jos voimme ilmoittaa ohjeiden vastaisesti toimivasta myyntipisteestä, ja se voi johtaa oikeustoimiin.  Se on kuin sanoisi, että "nyt "älä kävele päin jalkaa" ei ole lainvoimainen, mutta jos joku näkee sinun kävelevän päin jalkaa ja ilmoittaa siitä meille, jos näemme, ettet käytä suojatietä ylittäessäsi katua, saat sakkoja."  --- No, tarkoitan, että jos ette näe ongelmaa epäeettisessä lehdistössä, se ei ole minun syyni; yleensä kun ohitamme törkeät syytökset, joiden tarkoituksena on viedä huomio pois varsinaisesta eettisestä ongelmasta, teidän on otettava kanta, joka on melko halpamainen; perustelette vallitsevaa tilannetta järjestelmälle luontaisena.  Samalla kun te nauratte ja nautitte ajatuksesta, miten asiat ovat, omaksutte sen ja tarjoatte anteeksipyyntöjä sen puolesta (ja niiden puolesta, joita se hyödyttää), me jatkamme taistelua sitä vastaan.</w:t>
      </w:r>
    </w:p>
    <w:p>
      <w:r>
        <w:rPr>
          <w:b/>
          <w:u w:val="single"/>
        </w:rPr>
        <w:t xml:space="preserve">129408</w:t>
      </w:r>
    </w:p>
    <w:p>
      <w:r>
        <w:t xml:space="preserve">7.</w:t>
        <w:tab/>
        <w:tab/>
        <w:tab/>
        <w:tab/>
        <w:tab/>
        <w:tab/>
        <w:t xml:space="preserve">Itse asiassa liikennelait ovat lake</w:t>
      </w:r>
    </w:p>
    <w:p>
      <w:r>
        <w:rPr>
          <w:b/>
          <w:u w:val="single"/>
        </w:rPr>
        <w:t xml:space="preserve">129409</w:t>
      </w:r>
    </w:p>
    <w:p>
      <w:r>
        <w:t xml:space="preserve">8.</w:t>
        <w:tab/>
        <w:tab/>
        <w:tab/>
        <w:tab/>
        <w:tab/>
        <w:tab/>
        <w:tab/>
        <w:t xml:space="preserve">Jos se ilmoitettaisiin, ettei se ole, mutta kuvattaisiin kuitenkin edellä kuvatulla tavalla, käytännön ero olisi vähäinen.</w:t>
      </w:r>
    </w:p>
    <w:p>
      <w:r>
        <w:rPr>
          <w:b/>
          <w:u w:val="single"/>
        </w:rPr>
        <w:t xml:space="preserve">129410</w:t>
      </w:r>
    </w:p>
    <w:p>
      <w:r>
        <w:t xml:space="preserve">9.</w:t>
        <w:tab/>
        <w:t xml:space="preserve">Lol, vihaan seisokkeja. Kuka opettaa teidät jälkeenjääneet kiroilemaan? Miksi olet niin järkyttynyt?</w:t>
      </w:r>
    </w:p>
    <w:p>
      <w:r>
        <w:rPr>
          <w:b/>
          <w:u w:val="single"/>
        </w:rPr>
        <w:t xml:space="preserve">129411</w:t>
      </w:r>
    </w:p>
    <w:p>
      <w:r>
        <w:t xml:space="preserve">1. Hän näyttää jotenkin, en tiedä, jälkeenjääneeltä? Hän ei selvästikään ole, ja luulisi, että se olisi otettu huomioon tuomiota annettaessa, mutta helvetti soikoon, hän on hirveä.</w:t>
      </w:r>
    </w:p>
    <w:p>
      <w:r>
        <w:rPr>
          <w:b/>
          <w:u w:val="single"/>
        </w:rPr>
        <w:t xml:space="preserve">129412</w:t>
      </w:r>
    </w:p>
    <w:p>
      <w:r>
        <w:t xml:space="preserve">1. Jordan on tekopyhä ja psykopaatti.</w:t>
      </w:r>
    </w:p>
    <w:p>
      <w:r>
        <w:rPr>
          <w:b/>
          <w:u w:val="single"/>
        </w:rPr>
        <w:t xml:space="preserve">129413</w:t>
      </w:r>
    </w:p>
    <w:p>
      <w:r>
        <w:t xml:space="preserve">2.</w:t>
        <w:tab/>
        <w:t xml:space="preserve">Siinä on sinun typerä panoksesi tyhjyyteen. "Hän on tyhmä." Oletko viisivuotias? Tyke.</w:t>
      </w:r>
    </w:p>
    <w:p>
      <w:r>
        <w:rPr>
          <w:b/>
          <w:u w:val="single"/>
        </w:rPr>
        <w:t xml:space="preserve">129414</w:t>
      </w:r>
    </w:p>
    <w:p>
      <w:r>
        <w:t xml:space="preserve">3.</w:t>
        <w:tab/>
        <w:tab/>
        <w:t xml:space="preserve">Hän on täynnä sitä. Hän "ei nukkunut 30 päivään". Hän halusi Kavanaugh'n luopuvan tehtävästään, koska häntä pidettiin "eripuraisena". Hän väittää kirjoittaneensa jokaisen lauseen uudelleen ensimmäisestä lausunnostaan noin 8 kertaa; paskapuhetta. Hänen mielestään on loukkaavampaa kysyä joltakulta, uskooko hän Kristuksen ylösnousemukseen, kuin kysyä, mitä hän "tekee sängyssä". Hänen pelkkää lihaa sisältävä ruokavalionsa, vaikka se on teknisesti hyvä, on äärimmäinen ja oudon symbolinen. Ja hän on selvästi vihainen kaveri - silmiinpistävän kiihkeä jopa rauhallisissa tilanteissa. Rakastin häntä ennen. Minulla on hänen kirjansa. Olen käynyt katsomassa hänen puhettaan. Hän on paha hahmo, joka sanoo muuten hyviä juttuja. Mutta hän on huono uutinen.</w:t>
      </w:r>
    </w:p>
    <w:p>
      <w:r>
        <w:rPr>
          <w:b/>
          <w:u w:val="single"/>
        </w:rPr>
        <w:t xml:space="preserve">129415</w:t>
      </w:r>
    </w:p>
    <w:p>
      <w:r>
        <w:t xml:space="preserve">4.</w:t>
        <w:tab/>
        <w:tab/>
        <w:tab/>
        <w:t xml:space="preserve">Kummallista kyllä, en ole nähnyt sinun puhkeavan kyyneliin kertoessasi syitä, miksi tuntemattomat ihmiset tulevat luoksesi kadulla kättelemään sinua ja kertomaan, miten olet muuttanut heidän elämänsä.     Tyypillä on kultainen sydän ja hän on tutkinut ihmiskunnan pahimpia puolia. Jos luulet, että hän on huono uutinen, se taitaa tehdä sinusta......  ??</w:t>
      </w:r>
    </w:p>
    <w:p>
      <w:r>
        <w:rPr>
          <w:b/>
          <w:u w:val="single"/>
        </w:rPr>
        <w:t xml:space="preserve">129416</w:t>
      </w:r>
    </w:p>
    <w:p>
      <w:r>
        <w:t xml:space="preserve">5.</w:t>
        <w:tab/>
        <w:tab/>
        <w:tab/>
        <w:tab/>
        <w:t xml:space="preserve">Keksit sen kyllä lopulta. Hän on vilpillinen.</w:t>
      </w:r>
    </w:p>
    <w:p>
      <w:r>
        <w:rPr>
          <w:b/>
          <w:u w:val="single"/>
        </w:rPr>
        <w:t xml:space="preserve">129417</w:t>
      </w:r>
    </w:p>
    <w:p>
      <w:r>
        <w:t xml:space="preserve">6.</w:t>
        <w:tab/>
        <w:tab/>
        <w:tab/>
        <w:tab/>
        <w:tab/>
        <w:t xml:space="preserve">Hitto. Keksinkö sen lopulta?  Mitä teen siihen asti?  Kertokaa minulle ihmisiä, joita voin ihailla ja seurata sokeasti.....  Onko Scheer hyvä tyyppi?  Trudeau on kuulemma ihan ok. ... harmi, että se oli #HerTurn...</w:t>
      </w:r>
    </w:p>
    <w:p>
      <w:r>
        <w:rPr>
          <w:b/>
          <w:u w:val="single"/>
        </w:rPr>
        <w:t xml:space="preserve">129418</w:t>
      </w:r>
    </w:p>
    <w:p>
      <w:r>
        <w:t xml:space="preserve">7.</w:t>
        <w:tab/>
        <w:tab/>
        <w:tab/>
        <w:tab/>
        <w:tab/>
        <w:tab/>
        <w:t xml:space="preserve">Yrität todella kovasti. Rauhoitu. Keksi yksi tai kaksi syytä, miksi pidät JBP:stä. Valmistaudu nyt siihen, että hän pettää ne. Hän pettää. Hän on vitun valehtelija.</w:t>
      </w:r>
    </w:p>
    <w:p>
      <w:r>
        <w:rPr>
          <w:b/>
          <w:u w:val="single"/>
        </w:rPr>
        <w:t xml:space="preserve">129419</w:t>
      </w:r>
    </w:p>
    <w:p>
      <w:r>
        <w:t xml:space="preserve">8.</w:t>
        <w:tab/>
        <w:tab/>
        <w:tab/>
        <w:tab/>
        <w:tab/>
        <w:tab/>
        <w:tab/>
        <w:t xml:space="preserve">Okei, Kathy Newman Eli mitä sinä TODELLA sanot on...  Olen kauhuissani, kun huomaan, että JBP ei ole Kristus reinkarnoituneena. Tarkoitatko... Hän on vain ihminen? Valkoinen mies jopa? Tarkoitat siis...  Hän saattaa tehdä jotain väärin ja siksi häneen ei voi luottaa - itse asiassa hänet pitäisi tappaa. Koska CBC kertoi minulle, että hän on rasistinen natsi, kiihkoilija ja juutalaisten ystävä, joka ei antaisi transpipon hänen luokallaan edes ELÄÄ tai OLLA olemassa...  *face palm* Kiitos, että pelastitte minut</w:t>
      </w:r>
    </w:p>
    <w:p>
      <w:r>
        <w:rPr>
          <w:b/>
          <w:u w:val="single"/>
        </w:rPr>
        <w:t xml:space="preserve">129420</w:t>
      </w:r>
    </w:p>
    <w:p>
      <w:r>
        <w:t xml:space="preserve">9.</w:t>
        <w:tab/>
        <w:tab/>
        <w:tab/>
        <w:tab/>
        <w:tab/>
        <w:tab/>
        <w:tab/>
        <w:t xml:space="preserve">2 syytä on helppo: 1) Hän kutsuu postmodernismia ja kulttuurimarxismia paskapuheeksi ja joksikin vaaralliseksi 2) Hän puhuu henkilökohtaisesta vastuusta ja individualismista Miten hän aikoo pettää sen.  Hän on opettanut tätä yli 20 vuotta.  Olet tietämätön hölmö tai trolli.  Joka tapauksessa tässä on minun neuvoni :  Mene siivoamaan huoneesi.</w:t>
      </w:r>
    </w:p>
    <w:p>
      <w:r>
        <w:rPr>
          <w:b/>
          <w:u w:val="single"/>
        </w:rPr>
        <w:t xml:space="preserve">129421</w:t>
      </w:r>
    </w:p>
    <w:p>
      <w:r>
        <w:t xml:space="preserve">10.</w:t>
        <w:tab/>
        <w:tab/>
        <w:tab/>
        <w:tab/>
        <w:tab/>
        <w:t xml:space="preserve">Hän on siis huono, koska hän on yliampuva ja neuroottinen? En seuraa häntä kovin tarkasti, mutta pidin hänen puheistaan kommunismista ja biologiasta. Se, että hän ei ole marginaalissa, on luultavasti myönteistä, koska hän voi paketoida joitakin kiistanalaisempia ajatuksia maallikkoyleisölle. Hän on esimerkiksi käsitellyt älykkyysosamäärää ja sukeltanut varpaitaan rotuun. Mitä sinulla on hänestä?  Tiedoksenne, en myöskään ole alaspäin äänestävä leddit-mobber.</w:t>
      </w:r>
    </w:p>
    <w:p>
      <w:r>
        <w:rPr>
          <w:b/>
          <w:u w:val="single"/>
        </w:rPr>
        <w:t xml:space="preserve">129422</w:t>
      </w:r>
    </w:p>
    <w:p>
      <w:r>
        <w:t xml:space="preserve">1. Voi, raukat ovat jälkeenjääneitä.</w:t>
      </w:r>
    </w:p>
    <w:p>
      <w:r>
        <w:rPr>
          <w:b/>
          <w:u w:val="single"/>
        </w:rPr>
        <w:t xml:space="preserve">129423</w:t>
      </w:r>
    </w:p>
    <w:p>
      <w:r>
        <w:t xml:space="preserve">1. Vau, mikä kamala pinnallinen kusipää...</w:t>
      </w:r>
    </w:p>
    <w:p>
      <w:r>
        <w:rPr>
          <w:b/>
          <w:u w:val="single"/>
        </w:rPr>
        <w:t xml:space="preserve">129424</w:t>
      </w:r>
    </w:p>
    <w:p>
      <w:r>
        <w:t xml:space="preserve">1. Venom on parempi kuin tuo paska, pidän toiminnasta, en romantiikasta, katson mieluummin pahaa symbioottia, joka on sidoksissa Eddie Brockiin, en romantiikkaa/draamaa, siitä minä vain pidän, ja sitten on vielä se tosiasia, että samat ihmiset, jotka sanovat näin, antavat Venomille huonoja arvosteluja, jotta ihmiset menisivät katsomaan A Star Is Bornia, ja se on mulkkuliike, todellinen kusipääliike, todellinen vitun likainen liike, kusipääliike kaikille, jotka ajattelevat mennä katsomaan Venomia, mutta eivät halua katsoa sitä huonojen arvostelujen takia, se on vain kriitikoita, jotka luulevat tietävänsä kaiken, samoin kuin nämä Tumblr-paskiaiset, jotka luulevat tietävänsä paskaa. Menkää katsomaan elokuva, siinä on varmasti huonoja kohtia, mutta jos ette yritä etsiä niitä, niin se on loistava elokuva, suosittelen sitä.</w:t>
      </w:r>
    </w:p>
    <w:p>
      <w:r>
        <w:rPr>
          <w:b/>
          <w:u w:val="single"/>
        </w:rPr>
        <w:t xml:space="preserve">129425</w:t>
      </w:r>
    </w:p>
    <w:p>
      <w:r>
        <w:t xml:space="preserve">1. Tämä voi todella tapahtua.</w:t>
      </w:r>
    </w:p>
    <w:p>
      <w:r>
        <w:rPr>
          <w:b/>
          <w:u w:val="single"/>
        </w:rPr>
        <w:t xml:space="preserve">129426</w:t>
      </w:r>
    </w:p>
    <w:p>
      <w:r>
        <w:t xml:space="preserve">2.</w:t>
        <w:tab/>
        <w:t xml:space="preserve">Homovammainen musta Hitler.</w:t>
      </w:r>
    </w:p>
    <w:p>
      <w:r>
        <w:rPr>
          <w:b/>
          <w:u w:val="single"/>
        </w:rPr>
        <w:t xml:space="preserve">129427</w:t>
      </w:r>
    </w:p>
    <w:p>
      <w:r>
        <w:t xml:space="preserve">3.</w:t>
        <w:tab/>
        <w:tab/>
        <w:t xml:space="preserve">Trans*</w:t>
      </w:r>
    </w:p>
    <w:p>
      <w:r>
        <w:rPr>
          <w:b/>
          <w:u w:val="single"/>
        </w:rPr>
        <w:t xml:space="preserve">129428</w:t>
      </w:r>
    </w:p>
    <w:p>
      <w:r>
        <w:t xml:space="preserve">4.</w:t>
        <w:tab/>
        <w:tab/>
        <w:tab/>
        <w:t xml:space="preserve">Niin hän sanoi... vammainen.</w:t>
      </w:r>
    </w:p>
    <w:p>
      <w:r>
        <w:rPr>
          <w:b/>
          <w:u w:val="single"/>
        </w:rPr>
        <w:t xml:space="preserve">129429</w:t>
      </w:r>
    </w:p>
    <w:p>
      <w:r>
        <w:t xml:space="preserve">5.</w:t>
        <w:tab/>
        <w:tab/>
        <w:tab/>
        <w:tab/>
        <w:t xml:space="preserve">ja gay</w:t>
      </w:r>
    </w:p>
    <w:p>
      <w:r>
        <w:rPr>
          <w:b/>
          <w:u w:val="single"/>
        </w:rPr>
        <w:t xml:space="preserve">129430</w:t>
      </w:r>
    </w:p>
    <w:p>
      <w:r>
        <w:t xml:space="preserve">6.</w:t>
        <w:tab/>
        <w:tab/>
        <w:tab/>
        <w:tab/>
        <w:tab/>
        <w:t xml:space="preserve">Myös poistettu käytöstä</w:t>
      </w:r>
    </w:p>
    <w:p>
      <w:r>
        <w:rPr>
          <w:b/>
          <w:u w:val="single"/>
        </w:rPr>
        <w:t xml:space="preserve">129431</w:t>
      </w:r>
    </w:p>
    <w:p>
      <w:r>
        <w:t xml:space="preserve">7.</w:t>
        <w:tab/>
        <w:tab/>
        <w:tab/>
        <w:tab/>
        <w:tab/>
        <w:tab/>
        <w:t xml:space="preserve">Mielestäni oikea termi on "jälkeenjäänyt".</w:t>
      </w:r>
    </w:p>
    <w:p>
      <w:r>
        <w:rPr>
          <w:b/>
          <w:u w:val="single"/>
        </w:rPr>
        <w:t xml:space="preserve">129432</w:t>
      </w:r>
    </w:p>
    <w:p>
      <w:r>
        <w:t xml:space="preserve">1. Tämä muistuttaa minua siitä, kun Australiassa jouduttiin lopettamaan "sokkorekrytointimenetelmien" käyttö, kun viittaukset sukupuoleen poistettiin ansioluetteloista. He ajattelivat, että se johtaisi siihen, että naisia palkattaisiin enemmän. Itse asiassa se johti siihen, että naisia palkattiin vähemmän, mikä osoitti, että naisia suosittiin jo nyt epäoikeudenmukaisesti. http://mobile.abc.net.au/news/2017-06-30/bilnd-recruitment-trial-to-improve-gender-equality-failing-study/8664888.</w:t>
      </w:r>
    </w:p>
    <w:p>
      <w:r>
        <w:rPr>
          <w:b/>
          <w:u w:val="single"/>
        </w:rPr>
        <w:t xml:space="preserve">129433</w:t>
      </w:r>
    </w:p>
    <w:p>
      <w:r>
        <w:t xml:space="preserve">2.</w:t>
        <w:tab/>
        <w:t xml:space="preserve">Reaktio kyseiseen tutkimukseen osoittaa, miten sekaisin järjestelmä on ja miten naiset eivät ole kiinnostuneita tasa-arvosta.   Se osoitti, että oikeasti miehiä syrjitään.   Heille "tasa-arvo" tarkoittaa tasa-arvoista lopputulosta, ja se koskee vain naisia. Jos miehet ovat aliedustettuina koulutuksessa, julkaisutoiminnassa, henkilöstöhallinnossa, hoitotyössä jne. No, emme tarvitse "tasa-arvoa" siellä.</w:t>
      </w:r>
    </w:p>
    <w:p>
      <w:r>
        <w:rPr>
          <w:b/>
          <w:u w:val="single"/>
        </w:rPr>
        <w:t xml:space="preserve">129434</w:t>
      </w:r>
    </w:p>
    <w:p>
      <w:r>
        <w:t xml:space="preserve">3.</w:t>
        <w:tab/>
        <w:tab/>
        <w:t xml:space="preserve">Yllä oleva viesti sai minut banniin TwoXSkankzonesta.  Tässä on bannaus ja vastaukseni.  Sinulle on annettu porttikielto osallistumisesta r/TwoXSkanssa. Voit edelleen katsella ja tilata r/TwoXChromosomesia, mutta et voi lähettää viestejä tai kommentoida.  Huomautus moderaattoreilta:      Sinut on bannattu, koska olet toistuvasti lähettänyt viestejä alaryhmiin, joihin suurin osa ongelmakäyttäjistämme osallistuu aktiivisesti. Valitus aloitetaan vastaamalla tähän viestiin. Ole kärsivällinen, jokainen uusi lähettämäsi viesti siirtää sinut jonon loppuun.  Jos sinulla on kysyttävää bannistasi, voit ottaa yhteyttä r/TwoXChromosomesin moderaattoritiimiin vastaamalla tähän viestiin.  Redditin henkilökunnan muistutus: Jos käytät toista tiliä kiertääksesi tämän subreddit-kiellon, se katsotaan sisältökäytännön rikkomiseksi ja voi johtaa tilisi poistamiseen koko sivustolta. permalinkdeletereportedblock subredditmark unreadreply re: You've been banned from participating in r/TwoXChromosomes to /r/TwoXChromosomes sent just now Go fuck yourself. En ole koskaan käynyt teidän subissanne senkin mädäntyneet hutsut.  Toivottavasti saatte pillusyövän.  Mitä pidät niistä omenoista?  Lopettakaa nyt häiriköinti.</w:t>
      </w:r>
    </w:p>
    <w:p>
      <w:r>
        <w:rPr>
          <w:b/>
          <w:u w:val="single"/>
        </w:rPr>
        <w:t xml:space="preserve">129435</w:t>
      </w:r>
    </w:p>
    <w:p>
      <w:r>
        <w:t xml:space="preserve">4.</w:t>
        <w:tab/>
        <w:tab/>
        <w:tab/>
        <w:t xml:space="preserve">Syy banniin on paska ja melko varmasti redditin sääntöjen vastainen, mutta vastauksesi oli paska.</w:t>
      </w:r>
    </w:p>
    <w:p>
      <w:r>
        <w:rPr>
          <w:b/>
          <w:u w:val="single"/>
        </w:rPr>
        <w:t xml:space="preserve">129436</w:t>
      </w:r>
    </w:p>
    <w:p>
      <w:r>
        <w:t xml:space="preserve">5.</w:t>
        <w:tab/>
        <w:tab/>
        <w:tab/>
        <w:tab/>
        <w:t xml:space="preserve">Minut bannattiin sieltä myös samasta syystä. he ovat laajalti tunnettuja siitä, että he tekevät näin, kyllä, se on redditin sääntöjen vastaista, ja ei, ylläpitäjät eivät näytä välittävän.</w:t>
      </w:r>
    </w:p>
    <w:p>
      <w:r>
        <w:rPr>
          <w:b/>
          <w:u w:val="single"/>
        </w:rPr>
        <w:t xml:space="preserve">129437</w:t>
      </w:r>
    </w:p>
    <w:p>
      <w:r>
        <w:t xml:space="preserve">6.</w:t>
        <w:tab/>
        <w:tab/>
        <w:tab/>
        <w:tab/>
        <w:tab/>
        <w:t xml:space="preserve">Eikö heillä ole ylläpitäjää moditiimissään? U/spez tai jotain spastista?</w:t>
      </w:r>
    </w:p>
    <w:p>
      <w:r>
        <w:rPr>
          <w:b/>
          <w:u w:val="single"/>
        </w:rPr>
        <w:t xml:space="preserve">129438</w:t>
      </w:r>
    </w:p>
    <w:p>
      <w:r>
        <w:t xml:space="preserve">7.</w:t>
        <w:tab/>
        <w:tab/>
        <w:tab/>
        <w:tab/>
        <w:tab/>
        <w:tab/>
        <w:t xml:space="preserve">ei aavistustakaan</w:t>
      </w:r>
    </w:p>
    <w:p>
      <w:r>
        <w:rPr>
          <w:b/>
          <w:u w:val="single"/>
        </w:rPr>
        <w:t xml:space="preserve">129439</w:t>
      </w:r>
    </w:p>
    <w:p>
      <w:r>
        <w:t xml:space="preserve">8.</w:t>
        <w:tab/>
        <w:tab/>
        <w:tab/>
        <w:t xml:space="preserve">Ei paras vastaus. Olisi voinut vain jättää sen huomiotta ja jatkaa eteenpäin.</w:t>
      </w:r>
    </w:p>
    <w:p>
      <w:r>
        <w:rPr>
          <w:b/>
          <w:u w:val="single"/>
        </w:rPr>
        <w:t xml:space="preserve">129440</w:t>
      </w:r>
    </w:p>
    <w:p>
      <w:r>
        <w:t xml:space="preserve">9.</w:t>
        <w:tab/>
        <w:tab/>
        <w:tab/>
        <w:tab/>
        <w:t xml:space="preserve">Tarkoitatko, että annat hänelle nössöpassin?</w:t>
      </w:r>
    </w:p>
    <w:p>
      <w:r>
        <w:rPr>
          <w:b/>
          <w:u w:val="single"/>
        </w:rPr>
        <w:t xml:space="preserve">129441</w:t>
      </w:r>
    </w:p>
    <w:p>
      <w:r>
        <w:t xml:space="preserve">10.</w:t>
        <w:tab/>
        <w:tab/>
        <w:tab/>
        <w:tab/>
        <w:tab/>
        <w:t xml:space="preserve">Vastasit kuin 12-vuotias.    En sano olevani samaa mieltä, mutta et tee itsestäsi yhtään parempaa.</w:t>
      </w:r>
    </w:p>
    <w:p>
      <w:r>
        <w:rPr>
          <w:b/>
          <w:u w:val="single"/>
        </w:rPr>
        <w:t xml:space="preserve">129442</w:t>
      </w:r>
    </w:p>
    <w:p>
      <w:r>
        <w:t xml:space="preserve">11.</w:t>
        <w:tab/>
        <w:tab/>
        <w:tab/>
        <w:tab/>
        <w:tab/>
        <w:tab/>
        <w:t xml:space="preserve">Olen mies. En voi mitenkään näyttää paremmalta.   Vitut heistä. En ole heille mitään velkaa. He lähettivät minulle sähköpostia. Olisin ollut onnellinen, jos en olisi koskaan sanonut heille mitään tai kirjoittanut heidän paska-alasivulleen.   He iskivät ensin ja minä löin takaisin.   Hyväksy se.</w:t>
      </w:r>
    </w:p>
    <w:p>
      <w:r>
        <w:rPr>
          <w:b/>
          <w:u w:val="single"/>
        </w:rPr>
        <w:t xml:space="preserve">129443</w:t>
      </w:r>
    </w:p>
    <w:p>
      <w:r>
        <w:t xml:space="preserve">12.</w:t>
        <w:tab/>
        <w:tab/>
        <w:tab/>
        <w:t xml:space="preserve">Ei, se oli vain huono vastaus. Kuten /r/TheRedPill huono.</w:t>
      </w:r>
    </w:p>
    <w:p>
      <w:r>
        <w:rPr>
          <w:b/>
          <w:u w:val="single"/>
        </w:rPr>
        <w:t xml:space="preserve">129444</w:t>
      </w:r>
    </w:p>
    <w:p>
      <w:r>
        <w:t xml:space="preserve">13.</w:t>
        <w:tab/>
        <w:tab/>
        <w:tab/>
        <w:tab/>
        <w:t xml:space="preserve">Pussypassi evätty.</w:t>
      </w:r>
    </w:p>
    <w:p>
      <w:r>
        <w:rPr>
          <w:b/>
          <w:u w:val="single"/>
        </w:rPr>
        <w:t xml:space="preserve">129445</w:t>
      </w:r>
    </w:p>
    <w:p>
      <w:r>
        <w:t xml:space="preserve">14.</w:t>
        <w:tab/>
        <w:tab/>
        <w:tab/>
        <w:tab/>
        <w:tab/>
        <w:t xml:space="preserve">Ei, punainen pilleri otettu.</w:t>
      </w:r>
    </w:p>
    <w:p>
      <w:r>
        <w:rPr>
          <w:b/>
          <w:u w:val="single"/>
        </w:rPr>
        <w:t xml:space="preserve">129446</w:t>
      </w:r>
    </w:p>
    <w:p>
      <w:r>
        <w:t xml:space="preserve">15.</w:t>
        <w:tab/>
        <w:tab/>
        <w:tab/>
        <w:t xml:space="preserve">siellä on niin helppo saada bannia. heidän sääntönsä 1 on periaatteessa: älä ole eri mieltä kanssamme</w:t>
      </w:r>
    </w:p>
    <w:p>
      <w:r>
        <w:rPr>
          <w:b/>
          <w:u w:val="single"/>
        </w:rPr>
        <w:t xml:space="preserve">129447</w:t>
      </w:r>
    </w:p>
    <w:p>
      <w:r>
        <w:t xml:space="preserve">1. Mielestäni hysteriaan voisi lisätä vielä yhden kerroksen. teennäisvasemmisto on vältellyt sekä sosiaalidemokraatteja että uudelleen esiin nousevaa rauhanliikettä kutsuen heitä alt-right-salaliittoteoreetikoiksi. he ovat siis saattaneet tuntea rl:ssä ihmisiä, joiden he tiesivät olevan paremmin perillä asioista ja hyväsydämisempiä kuin ne, joita koko media yhtäkkiä paskantaa. nyt meillä on käynnissä näiden ihmisten luomien vaihtoehtoisten mediasivustojen puhdistaminen sosiaalisen median sivustoista, millä ei ole mitään väliä, koska journalismi on nykyään muutenkin joukkorahoitteista, mutta se osoittaa, että pahat kiihkoilevat natsit olivat koko ajan oikeassa: Alex Jones on vain savuverho, ei kohde. npc-meemi saattaa nyt avata joillekin heistä kaikki vanhat haavat, mikä poistaa kyvyn uskotella itselleen olevansa jotain muuta kuin tietämättömiä, kiinnostumattomia pahisten megafoneja.</w:t>
      </w:r>
    </w:p>
    <w:p>
      <w:r>
        <w:rPr>
          <w:b/>
          <w:u w:val="single"/>
        </w:rPr>
        <w:t xml:space="preserve">129448</w:t>
      </w:r>
    </w:p>
    <w:p>
      <w:r>
        <w:t xml:space="preserve">1. He kuuntelevat Kotakua ja Anita Sarkeesiania, joten he voivat painua vittuun.  Miksi nämä yritykset ovat niin jälkeenjääneitä, että he luulevat tällaisen PR:n auttavan heitä?  Naiset eivät ole pelaamisen kohderyhmää, eivätkä luultavasti koskaan tule olemaankaan.</w:t>
      </w:r>
    </w:p>
    <w:p>
      <w:r>
        <w:rPr>
          <w:b/>
          <w:u w:val="single"/>
        </w:rPr>
        <w:t xml:space="preserve">129449</w:t>
      </w:r>
    </w:p>
    <w:p>
      <w:r>
        <w:t xml:space="preserve">1. *Y'all crackas be demons n shiet, you like not even human dawg, keepin slaves n shiet, like the devil man, black powa gon bring yo ass down* "Fuck off nigger" *GASP OMG HE BE RAYCISS*</w:t>
      </w:r>
    </w:p>
    <w:p>
      <w:r>
        <w:rPr>
          <w:b/>
          <w:u w:val="single"/>
        </w:rPr>
        <w:t xml:space="preserve">129450</w:t>
      </w:r>
    </w:p>
    <w:p>
      <w:r>
        <w:t xml:space="preserve">2.</w:t>
        <w:tab/>
        <w:t xml:space="preserve">&gt;GODDAMN WHITE DEVIL (VALKOINEN PAHOLAINEN</w:t>
      </w:r>
    </w:p>
    <w:p>
      <w:r>
        <w:rPr>
          <w:b/>
          <w:u w:val="single"/>
        </w:rPr>
        <w:t xml:space="preserve">129451</w:t>
      </w:r>
    </w:p>
    <w:p>
      <w:r>
        <w:t xml:space="preserve">3.</w:t>
        <w:tab/>
        <w:t xml:space="preserve"> Woah siellä FreshNothingBurger!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129452</w:t>
      </w:r>
    </w:p>
    <w:p>
      <w:r>
        <w:t xml:space="preserve">4.</w:t>
        <w:tab/>
        <w:tab/>
        <w:t xml:space="preserve">Olen aina pitänyt enemmän koripallosta amerikkalainen</w:t>
      </w:r>
    </w:p>
    <w:p>
      <w:r>
        <w:rPr>
          <w:b/>
          <w:u w:val="single"/>
        </w:rPr>
        <w:t xml:space="preserve">129453</w:t>
      </w:r>
    </w:p>
    <w:p>
      <w:r>
        <w:t xml:space="preserve">5.</w:t>
        <w:tab/>
        <w:tab/>
        <w:tab/>
        <w:t xml:space="preserve">Tämä edellyttää kuitenkin laillista työskentelyä.</w:t>
      </w:r>
    </w:p>
    <w:p>
      <w:r>
        <w:rPr>
          <w:b/>
          <w:u w:val="single"/>
        </w:rPr>
        <w:t xml:space="preserve">129454</w:t>
      </w:r>
    </w:p>
    <w:p>
      <w:r>
        <w:t xml:space="preserve">6.</w:t>
        <w:tab/>
        <w:tab/>
        <w:tab/>
        <w:t xml:space="preserve">Yleensä on, mutta ei äänestyspäivänä</w:t>
      </w:r>
    </w:p>
    <w:p>
      <w:r>
        <w:rPr>
          <w:b/>
          <w:u w:val="single"/>
        </w:rPr>
        <w:t xml:space="preserve">129455</w:t>
      </w:r>
    </w:p>
    <w:p>
      <w:r>
        <w:t xml:space="preserve">7.</w:t>
        <w:tab/>
        <w:tab/>
        <w:t xml:space="preserve">Nämä botit ovat paras asia ikinä, se on kuin rasistinen kirsikka sunnuntaina.</w:t>
      </w:r>
    </w:p>
    <w:p>
      <w:r>
        <w:rPr>
          <w:b/>
          <w:u w:val="single"/>
        </w:rPr>
        <w:t xml:space="preserve">129456</w:t>
      </w:r>
    </w:p>
    <w:p>
      <w:r>
        <w:t xml:space="preserve">8.</w:t>
        <w:tab/>
        <w:tab/>
        <w:t xml:space="preserve">Joten siksi olen saanut vain 3 karma jokaista 5 upvotes</w:t>
      </w:r>
    </w:p>
    <w:p>
      <w:r>
        <w:rPr>
          <w:b/>
          <w:u w:val="single"/>
        </w:rPr>
        <w:t xml:space="preserve">129457</w:t>
      </w:r>
    </w:p>
    <w:p>
      <w:r>
        <w:t xml:space="preserve">9.</w:t>
        <w:tab/>
        <w:tab/>
        <w:t xml:space="preserve">Aina huvittavaa nähdä tämä pysyi, mutta "Trumpin kannattaja" poistettiin käytöstä.</w:t>
      </w:r>
    </w:p>
    <w:p>
      <w:r>
        <w:rPr>
          <w:b/>
          <w:u w:val="single"/>
        </w:rPr>
        <w:t xml:space="preserve">129458</w:t>
      </w:r>
    </w:p>
    <w:p>
      <w:r>
        <w:t xml:space="preserve">10.</w:t>
        <w:tab/>
        <w:t xml:space="preserve">Orjat ostettiin mustilta orjanomistajilta Afrikassa lol.  YT ei pystynyt edes vangitsemaan orjia Afrikassa kuin rannikoilla, koska hänellä ei ollut vastustuskykyä malariaa vastaan.   Vasta kun [kiniini](https://en.wikipedia.org/wiki/Quinine) tislattiin cinchona-puusta, valkoiset pystyivät edes tekemään paskaakaan Afrikassa kuolematta jatkuvasti malariaan.  [Tonic water](https://en.wikipedia.org/wiki/Tonic_water#History) [Gin and tonic](https://en.wikipedia.org/wiki/Gin_and_tonic#History) Lisäksi muslimien orjakauppiaat veivät paljon enemmän afrikkalaisia orjia kuin YT koskaan vei.   He myös leikkasivat heidän kyrpänsä ja pallinsa irti ja tekivät heistä eunukkeja, no... ainakin niistä kymmenesosasta, jotka jäivät henkiin.</w:t>
      </w:r>
    </w:p>
    <w:p>
      <w:r>
        <w:rPr>
          <w:b/>
          <w:u w:val="single"/>
        </w:rPr>
        <w:t xml:space="preserve">129459</w:t>
      </w:r>
    </w:p>
    <w:p>
      <w:r>
        <w:t xml:space="preserve">11.</w:t>
        <w:tab/>
        <w:tab/>
        <w:t xml:space="preserve">Kuka on YT?</w:t>
      </w:r>
    </w:p>
    <w:p>
      <w:r>
        <w:rPr>
          <w:b/>
          <w:u w:val="single"/>
        </w:rPr>
        <w:t xml:space="preserve">129460</w:t>
      </w:r>
    </w:p>
    <w:p>
      <w:r>
        <w:t xml:space="preserve">12.</w:t>
        <w:tab/>
        <w:tab/>
        <w:t xml:space="preserve">Minulta kesti aivan liian kauan tajuta, kuka YT oli. Olen tulossa hulluksi ajatellen jonkun historiallisen henkilön nimikirjaimia.</w:t>
      </w:r>
    </w:p>
    <w:p>
      <w:r>
        <w:rPr>
          <w:b/>
          <w:u w:val="single"/>
        </w:rPr>
        <w:t xml:space="preserve">129461</w:t>
      </w:r>
    </w:p>
    <w:p>
      <w:r>
        <w:t xml:space="preserve">13.</w:t>
        <w:tab/>
        <w:tab/>
        <w:tab/>
        <w:t xml:space="preserve">Kuka on YT?</w:t>
      </w:r>
    </w:p>
    <w:p>
      <w:r>
        <w:rPr>
          <w:b/>
          <w:u w:val="single"/>
        </w:rPr>
        <w:t xml:space="preserve">129462</w:t>
      </w:r>
    </w:p>
    <w:p>
      <w:r>
        <w:t xml:space="preserve">14.</w:t>
        <w:tab/>
        <w:tab/>
        <w:tab/>
        <w:tab/>
        <w:t xml:space="preserve">Whitey (YT)</w:t>
      </w:r>
    </w:p>
    <w:p>
      <w:r>
        <w:rPr>
          <w:b/>
          <w:u w:val="single"/>
        </w:rPr>
        <w:t xml:space="preserve">129463</w:t>
      </w:r>
    </w:p>
    <w:p>
      <w:r>
        <w:t xml:space="preserve">15.</w:t>
        <w:tab/>
        <w:t xml:space="preserve">Tämä kommentti vain osoittaa, kuinka lapsellinen olet ja kuinka hypoteettinen musta miehesi on oikeassa.</w:t>
      </w:r>
    </w:p>
    <w:p>
      <w:r>
        <w:rPr>
          <w:b/>
          <w:u w:val="single"/>
        </w:rPr>
        <w:t xml:space="preserve">129464</w:t>
      </w:r>
    </w:p>
    <w:p>
      <w:r>
        <w:t xml:space="preserve">16.</w:t>
        <w:tab/>
        <w:tab/>
        <w:t xml:space="preserve">löysi neekerin</w:t>
      </w:r>
    </w:p>
    <w:p>
      <w:r>
        <w:rPr>
          <w:b/>
          <w:u w:val="single"/>
        </w:rPr>
        <w:t xml:space="preserve">129465</w:t>
      </w:r>
    </w:p>
    <w:p>
      <w:r>
        <w:t xml:space="preserve">17.</w:t>
        <w:tab/>
        <w:tab/>
        <w:tab/>
        <w:t xml:space="preserve"> Woah siellä FreshNothingBurger! Seuraavalla kerralla pidättäydy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129466</w:t>
      </w:r>
    </w:p>
    <w:p>
      <w:r>
        <w:t xml:space="preserve">1. Todellinen totuus: rokotteet ovat pilaantuneita, ja kun niiden takana olevat paskiaiset ovat joko vankilassa tai kuolleet, ne määrätään pakollisiksi.</w:t>
      </w:r>
    </w:p>
    <w:p>
      <w:r>
        <w:rPr>
          <w:b/>
          <w:u w:val="single"/>
        </w:rPr>
        <w:t xml:space="preserve">129467</w:t>
      </w:r>
    </w:p>
    <w:p>
      <w:r>
        <w:t xml:space="preserve">2.</w:t>
        <w:tab/>
        <w:t xml:space="preserve">TAI tiedemiehet kehittivät huolellisesti rokotteita auttaakseen ihmisiä.</w:t>
      </w:r>
    </w:p>
    <w:p>
      <w:r>
        <w:rPr>
          <w:b/>
          <w:u w:val="single"/>
        </w:rPr>
        <w:t xml:space="preserve">129468</w:t>
      </w:r>
    </w:p>
    <w:p>
      <w:r>
        <w:t xml:space="preserve">3.</w:t>
        <w:tab/>
        <w:tab/>
        <w:t xml:space="preserve">opettele lukemaan, retard.</w:t>
      </w:r>
    </w:p>
    <w:p>
      <w:r>
        <w:rPr>
          <w:b/>
          <w:u w:val="single"/>
        </w:rPr>
        <w:t xml:space="preserve">129469</w:t>
      </w:r>
    </w:p>
    <w:p>
      <w:r>
        <w:t xml:space="preserve">4.</w:t>
        <w:tab/>
        <w:tab/>
        <w:tab/>
        <w:t xml:space="preserve">No jos rokottaminen tekee minusta jälkeenjääneen, niin eeeeeeeeeeeeeeeeeeeee!</w:t>
      </w:r>
    </w:p>
    <w:p>
      <w:r>
        <w:rPr>
          <w:b/>
          <w:u w:val="single"/>
        </w:rPr>
        <w:t xml:space="preserve">129470</w:t>
      </w:r>
    </w:p>
    <w:p>
      <w:r>
        <w:t xml:space="preserve">5.</w:t>
        <w:tab/>
        <w:tab/>
        <w:tab/>
        <w:t xml:space="preserve">Vau. Tämä vaatii paljon tyhmyyttä. Olen vaikuttunut, että olet selvinnyt 10 päivää tällä tilillä.</w:t>
      </w:r>
    </w:p>
    <w:p>
      <w:r>
        <w:rPr>
          <w:b/>
          <w:u w:val="single"/>
        </w:rPr>
        <w:t xml:space="preserve">129471</w:t>
      </w:r>
    </w:p>
    <w:p>
      <w:r>
        <w:t xml:space="preserve">1. Luuleeko YongYea tosissaan, että tämä on uutinen?  Edit: Minusta videopelissä olevien tarrojen ei vain pitäisi olla viiden minuutin videon aiheena.</w:t>
      </w:r>
    </w:p>
    <w:p>
      <w:r>
        <w:rPr>
          <w:b/>
          <w:u w:val="single"/>
        </w:rPr>
        <w:t xml:space="preserve">129472</w:t>
      </w:r>
    </w:p>
    <w:p>
      <w:r>
        <w:t xml:space="preserve">2.</w:t>
        <w:tab/>
        <w:t xml:space="preserve">Yong vaikutti aina osittain jälkeenjääneeltä puhuessaan.</w:t>
      </w:r>
    </w:p>
    <w:p>
      <w:r>
        <w:rPr>
          <w:b/>
          <w:u w:val="single"/>
        </w:rPr>
        <w:t xml:space="preserve">129473</w:t>
      </w:r>
    </w:p>
    <w:p>
      <w:r>
        <w:t xml:space="preserve">1. Hyvä. Paikallinen poliisitoiminta on oikea tapa toimia. RCMP voi pitää yllä pieniä kuntia, jotka eivät kuulu yhteisöön, mutta kaikilla mainitsemisen arvoisilla kaupungeilla pitäisi olla omat kunnalliset poliisivoimat. Silloin on suora tilivelvollisuus.</w:t>
      </w:r>
    </w:p>
    <w:p>
      <w:r>
        <w:rPr>
          <w:b/>
          <w:u w:val="single"/>
        </w:rPr>
        <w:t xml:space="preserve">129474</w:t>
      </w:r>
    </w:p>
    <w:p>
      <w:r>
        <w:t xml:space="preserve">2.</w:t>
        <w:tab/>
        <w:t xml:space="preserve">Kaupunkipoliisit ovat mielestäni vielä korruptoituneempia ja roistomaisempia. Tyhmät paskiaiset</w:t>
      </w:r>
    </w:p>
    <w:p>
      <w:r>
        <w:rPr>
          <w:b/>
          <w:u w:val="single"/>
        </w:rPr>
        <w:t xml:space="preserve">129475</w:t>
      </w:r>
    </w:p>
    <w:p>
      <w:r>
        <w:t xml:space="preserve">3.</w:t>
        <w:tab/>
        <w:tab/>
        <w:t xml:space="preserve">Kaikissa poliisivoimissa on paskoja ihmisiä, mutta loppujen lopuksi, aivan kuten hallituksessakin, lainvalvonnan pitäisi olla mahdollisimman paikallista. Ohut sininen viiva on hieman ohuempi, kun sen takana ei ole kansallisten poliisivoimien koko painoarvoa.</w:t>
      </w:r>
    </w:p>
    <w:p>
      <w:r>
        <w:rPr>
          <w:b/>
          <w:u w:val="single"/>
        </w:rPr>
        <w:t xml:space="preserve">129476</w:t>
      </w:r>
    </w:p>
    <w:p>
      <w:r>
        <w:t xml:space="preserve">4.</w:t>
        <w:tab/>
        <w:tab/>
        <w:tab/>
        <w:t xml:space="preserve">Tarvitsemme lisää brasilialaisia sotilaspoliisivaihtovirkailijoita, jotka eivät ole palveluksessa.</w:t>
      </w:r>
    </w:p>
    <w:p>
      <w:r>
        <w:rPr>
          <w:b/>
          <w:u w:val="single"/>
        </w:rPr>
        <w:t xml:space="preserve">129477</w:t>
      </w:r>
    </w:p>
    <w:p>
      <w:r>
        <w:t xml:space="preserve">1. Mikä on kurpitsamauste? Tilasin kerran PS-latten nähdäkseni, mistä meemit johtuvat, se on vain yleinen sokerinen kahvijuoma, mitä hössötystä siitä on?</w:t>
      </w:r>
    </w:p>
    <w:p>
      <w:r>
        <w:rPr>
          <w:b/>
          <w:u w:val="single"/>
        </w:rPr>
        <w:t xml:space="preserve">129478</w:t>
      </w:r>
    </w:p>
    <w:p>
      <w:r>
        <w:t xml:space="preserve">2.</w:t>
        <w:tab/>
        <w:t xml:space="preserve">Se sisältää kurpitsamaustetta. Kurpitsamauste on maustesekoitus (kaneli, muskotti, neilikka ja inkivääri), jota käytetään tyypillisesti kurpitsapiirakoissa.</w:t>
      </w:r>
    </w:p>
    <w:p>
      <w:r>
        <w:rPr>
          <w:b/>
          <w:u w:val="single"/>
        </w:rPr>
        <w:t xml:space="preserve">129479</w:t>
      </w:r>
    </w:p>
    <w:p>
      <w:r>
        <w:t xml:space="preserve">1. No, se on varmasti PPD. Sanoisin, että tuomio on liian ankara, koska se on sitä. Voit juopotella ja ajaa autolla päin lasten peltoa, etkä saa elinkautista tuomiota. Voit ampua jotakuta kasvoihin, etkä saa elinkautista. Minulla on myös tunne, että häntä edusti julkinen puolustaja, joka on surkea, hän tuskin osaa edes puhua. Mutta kyllä, ehdottomasti PPD. Vaikka en varsinaisesti nostaisi oikeusjärjestelmää, joka vittuilee ihmisille umpimähkään, jonkinlaiseksi positiiviseksi ihanteeksi.</w:t>
      </w:r>
    </w:p>
    <w:p>
      <w:r>
        <w:rPr>
          <w:b/>
          <w:u w:val="single"/>
        </w:rPr>
        <w:t xml:space="preserve">129480</w:t>
      </w:r>
    </w:p>
    <w:p>
      <w:r>
        <w:t xml:space="preserve">2.</w:t>
        <w:tab/>
        <w:t xml:space="preserve">Joo hänen elämänsä pitäisi olla perseestä, mutta ei näin perseestä...</w:t>
      </w:r>
    </w:p>
    <w:p>
      <w:r>
        <w:rPr>
          <w:b/>
          <w:u w:val="single"/>
        </w:rPr>
        <w:t xml:space="preserve">129481</w:t>
      </w:r>
    </w:p>
    <w:p>
      <w:r>
        <w:t xml:space="preserve">3.</w:t>
        <w:tab/>
        <w:tab/>
        <w:t xml:space="preserve">Entä jos aikuinen mies pakottaisi alle 13-vuotiaan tyttäresi koskettamaan häntä kiihottuneessa tilassa seksuaalista nautintoa varten?  Olisiko tämä 10 vuoden vähimmäisrangaistus sopiva hänen syyttömyytensä tuhoamisesta?</w:t>
      </w:r>
    </w:p>
    <w:p>
      <w:r>
        <w:rPr>
          <w:b/>
          <w:u w:val="single"/>
        </w:rPr>
        <w:t xml:space="preserve">129482</w:t>
      </w:r>
    </w:p>
    <w:p>
      <w:r>
        <w:t xml:space="preserve">4.</w:t>
        <w:tab/>
        <w:tab/>
        <w:tab/>
        <w:t xml:space="preserve">Mielipiteeseeni ei saisi vaikuttaa se, että olen suhteessa uhriin. Valitettavasti näin olisi, joten en voi rehellisesti vastata tähän. Tämän vuoksi 10 vuotta ja nimi seksuaalirikollisten listalla on mielestäni perusteltu.</w:t>
      </w:r>
    </w:p>
    <w:p>
      <w:r>
        <w:rPr>
          <w:b/>
          <w:u w:val="single"/>
        </w:rPr>
        <w:t xml:space="preserve">129483</w:t>
      </w:r>
    </w:p>
    <w:p>
      <w:r>
        <w:t xml:space="preserve">5.</w:t>
        <w:tab/>
        <w:tab/>
        <w:tab/>
        <w:tab/>
        <w:t xml:space="preserve">&gt; Mielipiteeni ei saisi horjua sen vuoksi, että minulla on suhde uhriin. Valitettavasti se olisi, joten en voi rehellisesti vastata tuohon. Tämän vuoksi 10 vuotta ja nimi seksuaalirikollisten listalla on mielestäni perusteltu, ja jos uhri oli alle 13-vuotias poikasi?</w:t>
      </w:r>
    </w:p>
    <w:p>
      <w:r>
        <w:rPr>
          <w:b/>
          <w:u w:val="single"/>
        </w:rPr>
        <w:t xml:space="preserve">129484</w:t>
      </w:r>
    </w:p>
    <w:p>
      <w:r>
        <w:t xml:space="preserve">6.</w:t>
        <w:tab/>
        <w:tab/>
        <w:tab/>
        <w:tab/>
        <w:tab/>
        <w:t xml:space="preserve">Sama vitun vastaus, senkin retardi.</w:t>
      </w:r>
    </w:p>
    <w:p>
      <w:r>
        <w:rPr>
          <w:b/>
          <w:u w:val="single"/>
        </w:rPr>
        <w:t xml:space="preserve">129485</w:t>
      </w:r>
    </w:p>
    <w:p>
      <w:r>
        <w:t xml:space="preserve">1. Valmis. Olen täysin kyllästynyt tähän paskaan. Vitut Yenneferin castista, voin elää sen kanssa (en oikeastaan, mutta...). Vitut parhaasta tytöstä Trissistä kuitenkin... Pala helvetissä (kirjaimellisesti, kuten paholaiset, joilla on heittohaarukat ja jotka työntävät ne perseeseesi ja keittävät sinua kuumassa laavassa). Ajattelin antaa tälle sarjalle mahdollisuuden, koska rakastan Witcheriä niin paljon, mutta Deathflixin fanaattinen pakkomielle pakotettuun "duh-ver-see-tee" on viimeinen pisara. Vitut tästä sarjasta, vitut Netflixistä, vitut "monimuotoisuudestanne", vitut tästä näyttelijäkaartista ja vitut siitä.</w:t>
      </w:r>
    </w:p>
    <w:p>
      <w:r>
        <w:rPr>
          <w:b/>
          <w:u w:val="single"/>
        </w:rPr>
        <w:t xml:space="preserve">129486</w:t>
      </w:r>
    </w:p>
    <w:p>
      <w:r>
        <w:t xml:space="preserve">2.</w:t>
        <w:tab/>
        <w:t xml:space="preserve">Lopettakaa tuo vitun retardi... Yritän selittää (luultavasti epäonnistuneesti) paskanjauhajille, mitä tarkoitan.  1) Olen kyllästynyt siihen, että idiootit halveksivat lähdemateriaalia "muh duh-ver-see-tee" ja hyveellisyyden nimissä. Varsinkin amerikkalaiset kuten Hollywood. Jos haluatte tehdä "monimuotoisen utopianne", tehkää se itse, keksikää oma tarinanne, älkää pilaako olemassa olevaa lähdemateriaalia. Ja se on aina - *aina* - rotuvaihto valkoisesta mihin tahansa muuhun väriin ja miehestä naiseksi. Vaikka siinä ei olisi *mitään* järkeä ja vaikka se rikkoisi täysin vakiintunutta tarinaa, kuten Idris Elban tapauksessa Pimeässä tornissa, jossa rasismi oli itse asiassa iso juoni lähdemateriaalissa ja itse asiassa se oli sitä, mitä te liberaalit idiootit kutsuisitte "käänteiseksi rasismiksi", kun musta ihminen vihaa valkoista ihmistä sen takia, että hän on valkoinen.  Toinen mieletön esimerkki on se järjettömän absurdi paskamainen remake, jota yritetään tehdä Kärpästen herrasta ja jossa on *kaikki naisnäyttelijät*. Missä universumissa on järkevää (no, sinun dementoituneissa NPC-aivoissasi se luultavasti on) muuttaa kaikki miesnäyttelijät naisnäyttelijöiksi ja olla tuhoamatta lähdemateriaalin ydintä ja perusideaa?   No, Witcherin näyttelijöiden "monipuolistamisessa" on suunnilleen yhtä paljon järkeä (kaltaisillesi ihmisille, jotka ovat liian tyhmiä hengittämään, tämä tarkoittaa "ei mitään").  2) The Witcher on pohjimmiltaan ensimmäinen tai ainakin tunnetuin tarina, joka tulee Itä-Euroopasta ja popularisoi slaavilaista mytologiaamme ja kulttuuria. Olen itse itäeurooppalainen slaavi. Ja kyllä, se voi tulla täydellisenä yllätyksenä teidän "edistykselliselle" aivopaskallesi, mutta meillä on ollut oma kulttuurimme noin ~1500 vuotta, plus miinus muutama sata. Ja anna kun kerron mikä ei ole muuttunut näiden yli 15 vuosisadan aikana. Meillä ei ole "erilaisia" ihmisiä. Itse asiassa me satumme olemaan valkoisimpia kusipäitä mitä on olemassa, luultavasti vain skandinaavit ovat valkoisempia. Olen pahoillani, että se "sattuu" länsimaiseen poliittisesti korrektiin "duh-ver-see-tee" ja "inklusiivisuus"-paskaan, mutta tämä on **SINUN** kulttuurisi, ja jos et pidä siitä, voit painua vittuun, mieluiten ruosteinen haarukka syvälle peräaukkoosi työnnettynä. Luulen, että "kaikki leikkaukset ovat tasa-arvoisia ja kauniita" paitsi teidän, teidän on liian valkoinen, meidän on "monipuolistettava" sitä hieman, jotta voimme taputtaa itseämme selkään, kuinka "edistyksellisiä" olemme, jotta länsimaiset feministit, sosiaalisen oikeudenmukaisuuden retardit eivät REEEEEEEEEEE.  Eikö meillä siis saa olla omaa kulttuuria? Eikö se ole tarpeeksi "monipuolista" ja "osallistavaa" teille? Olen pahoillani, mutta koska olemme "alkuperäisiä orjia", meillä ei ollut paljon aikaa "monipuolistaa" sitä, jotta 2000-luvun alun vuosituhannen vaihteen NPC:t eivät hermostuisi pahasta demonisesta "valkoisuudestamme". Olen aivan varma, että sinua ei haittaisi, jos tekisimme rebootin afrikkalaisesta Shaka Zulu -sarjasta ja valaisisimme Channing Tatumin kuningas Shakan rooliin? Olen myös täysin varma, että rakastit Gods of Egyptiä ja sen "aitoa" näyttelijäkaartia.  Joten aivan kuten te liberaalit hullut rakastatte suoltaa tätä "valkopesupaskaa", voinko minäkin pyytää lopettamaan **MINUN** kulttuurini "tummapesun"? Eihän slaavilainen kulttuuri ole niin suosittu ja valtavirtainen länsimaissa. Meillä on tämä yksi juttu ja teidän täytyy vain pilata se kaikki "duh-ver-see-tee" ja "edistyksellisyytenne" takia.  3) Trissin kaanonin hiusten väri ei ole punainen, se on kastanja, ääliö. Ja hän on "paras tyttö" (te NPC:t ette todellakaan osaa meemiä), koska rakastan hänen hahmoaan kirjoista. Hän on suosikkihahmoni koko sarjassa. Joten epäonnistunut yrityksesi "weebin häpäisemiseen" ei oikein auta, se vain osoittaa, kuinka pinnallista paskanjauhantaa aivosi ovat ja kuinka tietämätön ääliö olet.  Painu vittuun täältä, NPC.</w:t>
      </w:r>
    </w:p>
    <w:p>
      <w:r>
        <w:rPr>
          <w:b/>
          <w:u w:val="single"/>
        </w:rPr>
        <w:t xml:space="preserve">129487</w:t>
      </w:r>
    </w:p>
    <w:p>
      <w:r>
        <w:t xml:space="preserve">1. Onko tämä todella KiA:n aihe?  Pidän linuxista, en pidä DRM:stä, mutta... mitä tekemistä sillä on pelijournalismin etiikan kanssa? Toivottavasti tämä ei vaikuta epäkohteliaalta, ihmettelen vain, miten yhdistit tämän tähän.</w:t>
      </w:r>
    </w:p>
    <w:p>
      <w:r>
        <w:rPr>
          <w:b/>
          <w:u w:val="single"/>
        </w:rPr>
        <w:t xml:space="preserve">129488</w:t>
      </w:r>
    </w:p>
    <w:p>
      <w:r>
        <w:t xml:space="preserve">2.</w:t>
        <w:tab/>
        <w:t xml:space="preserve">Sillä ei ole mitään tekemistä etiikan kanssa. Mutta sillä on tekemistä pelaamisen ja sensuurin kanssa, jotka ovat KiA:n kaksi muuta pilaria.</w:t>
      </w:r>
    </w:p>
    <w:p>
      <w:r>
        <w:rPr>
          <w:b/>
          <w:u w:val="single"/>
        </w:rPr>
        <w:t xml:space="preserve">129489</w:t>
      </w:r>
    </w:p>
    <w:p>
      <w:r>
        <w:t xml:space="preserve">3.</w:t>
        <w:tab/>
        <w:tab/>
        <w:t xml:space="preserve">Luin artikkelin, ja ihmiset saavat VAC-kiellon, koska he käyttävät Steam Playta moninpelissä. En ymmärrä, mitä sensuroidaan?   Olen iloinen, että luin sen, käytän Steam Playta ja aion astua varovaisemmin, en vain ymmärrä, mikä tekee siitä KiA-aiheen. Se olisi järkevää /r/linux, /r/linux_gaming, /r/SteamPlay, /r/SoulCalibur/ jne?</w:t>
      </w:r>
    </w:p>
    <w:p>
      <w:r>
        <w:rPr>
          <w:b/>
          <w:u w:val="single"/>
        </w:rPr>
        <w:t xml:space="preserve">129490</w:t>
      </w:r>
    </w:p>
    <w:p>
      <w:r>
        <w:t xml:space="preserve">4.</w:t>
        <w:tab/>
        <w:tab/>
        <w:tab/>
        <w:t xml:space="preserve">Suosittelen, että lähetät tämän artikkelin näissä alaryhmissä.</w:t>
      </w:r>
    </w:p>
    <w:p>
      <w:r>
        <w:rPr>
          <w:b/>
          <w:u w:val="single"/>
        </w:rPr>
        <w:t xml:space="preserve">129491</w:t>
      </w:r>
    </w:p>
    <w:p>
      <w:r>
        <w:t xml:space="preserve">5.</w:t>
        <w:tab/>
        <w:tab/>
        <w:tab/>
        <w:tab/>
        <w:t xml:space="preserve">Se ei ole tarkoitukseni, toiveeni tai tarkoitukseni. En ymmärrä, mitä tässä sensuroidaan, en hyökkää sinua vastaan, vaan pyydän selitystä, koska en vieläkään ymmärrä, mitä yrität tehdä tällä artikkelilla, ja haluan ymmärtää. Voitte kaikki painua vittuun, kun äänestätte minua alas siitä, että yritän ymmärtää.</w:t>
      </w:r>
    </w:p>
    <w:p>
      <w:r>
        <w:rPr>
          <w:b/>
          <w:u w:val="single"/>
        </w:rPr>
        <w:t xml:space="preserve">129492</w:t>
      </w:r>
    </w:p>
    <w:p>
      <w:r>
        <w:t xml:space="preserve">6.</w:t>
        <w:tab/>
        <w:tab/>
        <w:tab/>
        <w:tab/>
        <w:tab/>
        <w:t xml:space="preserve">OP:n tarkoitus on sanoa, että jotkut asiat ovat "tarpeeksi lähellä", ja ihmiset täällä loukkaantuvat todella pahasti, kun varsinaista moderointia tehdään. Lisäksi, vittu te kaikki kusipäät, jotka alhaaltapäin äänestätte tätä kaveria, hän on ollut täällä pelkästään sydämellinen. Ohhhhh se on niinoooooo wrooong SJW:lle bannata joku väärän ajattelun takia, mutta tämä kaveri kyselee liikaa, nopeasti, varmista että ihmiset eivät näe sitä.</w:t>
      </w:r>
    </w:p>
    <w:p>
      <w:r>
        <w:rPr>
          <w:b/>
          <w:u w:val="single"/>
        </w:rPr>
        <w:t xml:space="preserve">129493</w:t>
      </w:r>
    </w:p>
    <w:p>
      <w:r>
        <w:t xml:space="preserve">7.</w:t>
        <w:tab/>
        <w:tab/>
        <w:tab/>
        <w:tab/>
        <w:tab/>
        <w:tab/>
        <w:t xml:space="preserve">En siis ole jälkeenjäänyt, eikä sillä ole mitään tekemistä sensuurin, etiikan tai journalismin kanssa, vaan se on vain tavallinen peliuutinen, kuten luulin?  Jeesus Kristus, kiitos, että oikeasti vastasit minulle.</w:t>
      </w:r>
    </w:p>
    <w:p>
      <w:r>
        <w:rPr>
          <w:b/>
          <w:u w:val="single"/>
        </w:rPr>
        <w:t xml:space="preserve">129494</w:t>
      </w:r>
    </w:p>
    <w:p>
      <w:r>
        <w:t xml:space="preserve">1. [poistettu]</w:t>
      </w:r>
    </w:p>
    <w:p>
      <w:r>
        <w:rPr>
          <w:b/>
          <w:u w:val="single"/>
        </w:rPr>
        <w:t xml:space="preserve">129495</w:t>
      </w:r>
    </w:p>
    <w:p>
      <w:r>
        <w:t xml:space="preserve">2.</w:t>
        <w:tab/>
        <w:t xml:space="preserve">He eivät luultavasti ole ainoita, sillä on olemassa thoteja, mutta on myös väärennettyjä thot-profiileja, jotka pyytävät rahaa - ja saavat sitä.</w:t>
      </w:r>
    </w:p>
    <w:p>
      <w:r>
        <w:rPr>
          <w:b/>
          <w:u w:val="single"/>
        </w:rPr>
        <w:t xml:space="preserve">129496</w:t>
      </w:r>
    </w:p>
    <w:p>
      <w:r>
        <w:t xml:space="preserve">3.</w:t>
        <w:tab/>
        <w:tab/>
        <w:t xml:space="preserve">[poistettu]</w:t>
      </w:r>
    </w:p>
    <w:p>
      <w:r>
        <w:rPr>
          <w:b/>
          <w:u w:val="single"/>
        </w:rPr>
        <w:t xml:space="preserve">129497</w:t>
      </w:r>
    </w:p>
    <w:p>
      <w:r>
        <w:t xml:space="preserve">4.</w:t>
        <w:tab/>
        <w:tab/>
        <w:tab/>
        <w:t xml:space="preserve">Kyllä, mutta älä tee sitä. Ei voi ärsyyntyä niistä, jotka tekevät sitä, ja sitten tehdä sitä itse. Ymmärtää kyllä, miksi he tekevät niin. Koska se toimii.</w:t>
      </w:r>
    </w:p>
    <w:p>
      <w:r>
        <w:rPr>
          <w:b/>
          <w:u w:val="single"/>
        </w:rPr>
        <w:t xml:space="preserve">129498</w:t>
      </w:r>
    </w:p>
    <w:p>
      <w:r>
        <w:t xml:space="preserve">5.</w:t>
        <w:tab/>
        <w:tab/>
        <w:tab/>
        <w:tab/>
        <w:t xml:space="preserve">[poistettu]</w:t>
      </w:r>
    </w:p>
    <w:p>
      <w:r>
        <w:rPr>
          <w:b/>
          <w:u w:val="single"/>
        </w:rPr>
        <w:t xml:space="preserve">129499</w:t>
      </w:r>
    </w:p>
    <w:p>
      <w:r>
        <w:t xml:space="preserve">6.</w:t>
        <w:tab/>
        <w:tab/>
        <w:tab/>
        <w:tab/>
        <w:tab/>
        <w:t xml:space="preserve">Se on koko viestin pointti, se on laiskaa ja halveksittavaa. Tietysti, ellei usko johonkin jumaluuteen, ei tule seurauksia kummallakaan tavalla siitä, että elää näin tai näin. Ja sitten on vielä se argumentti, että janoiset tyypit, jotka antavat periksi, ansaitsevat tulla huijatuksi oman tyhmyytensä takia. En ole täysin eri mieltä siitä, mutta 1) on helvetin ärsyttävää saada tuollaisia viestejä, kun ei ole tarpeeksi tyhmä antautuakseen ja 2) jotkut ihmiset, jotka maksavat, tekevät sen ystävällisyydestä tai uskovat tekevänsä hyvää. Se on epäreilua.  Sitten taas elämä ei ole reilua jne jne. Ja sanon tämän: pidän sitä halveksuttavana, mutta halveksuttavien asioiden suuressa mittakaavassa tämä on mitättömän pieni, joten henkilökohtaisesti en välitä vittuakaan, yritän säästää vittuiluni tärkeämpiin asioihin.</w:t>
      </w:r>
    </w:p>
    <w:p>
      <w:r>
        <w:rPr>
          <w:b/>
          <w:u w:val="single"/>
        </w:rPr>
        <w:t xml:space="preserve">129500</w:t>
      </w:r>
    </w:p>
    <w:p>
      <w:r>
        <w:t xml:space="preserve">7.</w:t>
        <w:tab/>
        <w:tab/>
        <w:tab/>
        <w:tab/>
        <w:tab/>
        <w:tab/>
        <w:t xml:space="preserve">[poistettu]</w:t>
      </w:r>
    </w:p>
    <w:p>
      <w:r>
        <w:rPr>
          <w:b/>
          <w:u w:val="single"/>
        </w:rPr>
        <w:t xml:space="preserve">129501</w:t>
      </w:r>
    </w:p>
    <w:p>
      <w:r>
        <w:t xml:space="preserve">8.</w:t>
        <w:tab/>
        <w:tab/>
        <w:tab/>
        <w:tab/>
        <w:tab/>
        <w:tab/>
        <w:tab/>
        <w:t xml:space="preserve">Joo okei, jokainen, joka on niin tyhmä, että lankeaa tuohon, on ansainnut sen. Eikä tämäkään ole syyllistämistä, joten miksipä ei?</w:t>
      </w:r>
    </w:p>
    <w:p>
      <w:r>
        <w:rPr>
          <w:b/>
          <w:u w:val="single"/>
        </w:rPr>
        <w:t xml:space="preserve">129502</w:t>
      </w:r>
    </w:p>
    <w:p>
      <w:r>
        <w:t xml:space="preserve">1. Tämä on marxismia. Nämä ihmiset haluavat, että autan heitä maksamaan kehityskustannukset, jotka aiheutuvat yli 70 sukupuolivaihtoehdosta kaikille päähenkilöille huolimatta siitä, että 97 prosenttia ihmisistä identifioi itsensä joko mieheksi tai naiseksi *ja* valtaosa pelin pelaajista on yksinkertaisesti miehiä.</w:t>
      </w:r>
    </w:p>
    <w:p>
      <w:r>
        <w:rPr>
          <w:b/>
          <w:u w:val="single"/>
        </w:rPr>
        <w:t xml:space="preserve">129503</w:t>
      </w:r>
    </w:p>
    <w:p>
      <w:r>
        <w:t xml:space="preserve">2.</w:t>
        <w:tab/>
        <w:t xml:space="preserve">Se ei ole marxismia, se on vain typerää.</w:t>
      </w:r>
    </w:p>
    <w:p>
      <w:r>
        <w:rPr>
          <w:b/>
          <w:u w:val="single"/>
        </w:rPr>
        <w:t xml:space="preserve">129504</w:t>
      </w:r>
    </w:p>
    <w:p>
      <w:r>
        <w:t xml:space="preserve">3.</w:t>
        <w:tab/>
        <w:tab/>
        <w:t xml:space="preserve">Ei, se on marxismia. Älkää uskoko uudelleenbrändäystä.</w:t>
      </w:r>
    </w:p>
    <w:p>
      <w:r>
        <w:rPr>
          <w:b/>
          <w:u w:val="single"/>
        </w:rPr>
        <w:t xml:space="preserve">129505</w:t>
      </w:r>
    </w:p>
    <w:p>
      <w:r>
        <w:t xml:space="preserve">4.</w:t>
        <w:tab/>
        <w:tab/>
        <w:tab/>
        <w:t xml:space="preserve">Onko siinä kyse siitä, että luokkataistelu on sosiaalisen muutoksen keskeinen elementti?</w:t>
      </w:r>
    </w:p>
    <w:p>
      <w:r>
        <w:rPr>
          <w:b/>
          <w:u w:val="single"/>
        </w:rPr>
        <w:t xml:space="preserve">129506</w:t>
      </w:r>
    </w:p>
    <w:p>
      <w:r>
        <w:t xml:space="preserve">5.</w:t>
        <w:tab/>
        <w:tab/>
        <w:tab/>
        <w:tab/>
        <w:t xml:space="preserve">Kyllä, koska se luo joukon "uusia luokkia", joita sorretaan.</w:t>
      </w:r>
    </w:p>
    <w:p>
      <w:r>
        <w:rPr>
          <w:b/>
          <w:u w:val="single"/>
        </w:rPr>
        <w:t xml:space="preserve">129507</w:t>
      </w:r>
    </w:p>
    <w:p>
      <w:r>
        <w:t xml:space="preserve">6.</w:t>
        <w:tab/>
        <w:tab/>
        <w:tab/>
        <w:tab/>
        <w:tab/>
        <w:t xml:space="preserve">Ei ole. Ne eivät ole uusia luokkia bouregoisien ja proletariaatin lisäksi.</w:t>
      </w:r>
    </w:p>
    <w:p>
      <w:r>
        <w:rPr>
          <w:b/>
          <w:u w:val="single"/>
        </w:rPr>
        <w:t xml:space="preserve">129508</w:t>
      </w:r>
    </w:p>
    <w:p>
      <w:r>
        <w:t xml:space="preserve">7.</w:t>
        <w:tab/>
        <w:tab/>
        <w:tab/>
        <w:tab/>
        <w:tab/>
        <w:tab/>
        <w:t xml:space="preserve">Kyllä ovat. Ne ovat keinoja jakaa ihmiset yhä pienempiin ja pienempiin ryhmittymiin sortopisteitä varten, se oli bouregoisien ja proletariaatin tarkoitus, jakaa ihmiset ryhmiin jotka taistelevat keskenään.</w:t>
      </w:r>
    </w:p>
    <w:p>
      <w:r>
        <w:rPr>
          <w:b/>
          <w:u w:val="single"/>
        </w:rPr>
        <w:t xml:space="preserve">129509</w:t>
      </w:r>
    </w:p>
    <w:p>
      <w:r>
        <w:t xml:space="preserve">8.</w:t>
        <w:tab/>
        <w:tab/>
        <w:tab/>
        <w:tab/>
        <w:tab/>
        <w:tab/>
        <w:tab/>
        <w:t xml:space="preserve">Jos luulet, että "sortopisteet" ovat marxilaisuuden ydin, sinun on luettava Marx uudelleen, koska järjestelmää ei ole siinä. Marxilaisuuden tavoitteena oli saada aikaan vain yksi luokka hävittämällä porvaristo ja ajamalla sitä varten yhtenäistä työväenluokkaa.</w:t>
      </w:r>
    </w:p>
    <w:p>
      <w:r>
        <w:rPr>
          <w:b/>
          <w:u w:val="single"/>
        </w:rPr>
        <w:t xml:space="preserve">129510</w:t>
      </w:r>
    </w:p>
    <w:p>
      <w:r>
        <w:t xml:space="preserve">9.</w:t>
        <w:tab/>
        <w:tab/>
        <w:tab/>
        <w:tab/>
        <w:tab/>
        <w:tab/>
        <w:tab/>
        <w:tab/>
        <w:t xml:space="preserve">Ja kun se ei toiminut, marxilaiset siirtyivät tunnistamaan politiikan vaihtoehtoiseksi keinoksi hyökätä kapitalismia vastaan.  Älkää taaskaan uskoko uudelleenbrändäystä. Samat vitun ihmiset työntävät samaa tasa-arvopaskaa tuhotakseen samat kohteet.</w:t>
      </w:r>
    </w:p>
    <w:p>
      <w:r>
        <w:rPr>
          <w:b/>
          <w:u w:val="single"/>
        </w:rPr>
        <w:t xml:space="preserve">129511</w:t>
      </w:r>
    </w:p>
    <w:p>
      <w:r>
        <w:t xml:space="preserve">10.</w:t>
        <w:tab/>
        <w:tab/>
        <w:tab/>
        <w:tab/>
        <w:tab/>
        <w:tab/>
        <w:tab/>
        <w:tab/>
        <w:tab/>
        <w:t xml:space="preserve">Jos he ovat luopuneet siitä, he eivät ole marxilaisia. Sitä marxilaiset ovat. Jos haluatte sanoa, että he ovat antikapitalisteja, hyvä on, mutta he eivät ole marxilaisia, jos heidän näkemyksensä ovat irrallaan Marxista. Yhtä hyvin voin sanoa, että muslimit ovat kristittyjä, koska kun koko "Jeesus on jumala" -juttu ei mennyt hyvin läpi, he vain nimesivät itsensä muslimeiksi Mohammedin myötä, ja periaatteessa he palvovat kuitenkin vain samaa jumalaa.</w:t>
      </w:r>
    </w:p>
    <w:p>
      <w:r>
        <w:rPr>
          <w:b/>
          <w:u w:val="single"/>
        </w:rPr>
        <w:t xml:space="preserve">129512</w:t>
      </w:r>
    </w:p>
    <w:p>
      <w:r>
        <w:t xml:space="preserve">11.</w:t>
        <w:tab/>
        <w:tab/>
        <w:tab/>
        <w:tab/>
        <w:tab/>
        <w:tab/>
        <w:tab/>
        <w:tab/>
        <w:tab/>
        <w:tab/>
        <w:t xml:space="preserve">Ja jos he kaikki olisivat samoja ihmisiä, sinulla olisi erittäin vakuuttava pointti.  Tämä käänne ei tapahtunut vuosisatojen aikana. Kyse oli vain vuosikymmenistä - ja samat ihmiset olivat edelleen veneen ratissa.</w:t>
      </w:r>
    </w:p>
    <w:p>
      <w:r>
        <w:rPr>
          <w:b/>
          <w:u w:val="single"/>
        </w:rPr>
        <w:t xml:space="preserve">129513</w:t>
      </w:r>
    </w:p>
    <w:p>
      <w:r>
        <w:t xml:space="preserve">12.</w:t>
        <w:tab/>
        <w:tab/>
        <w:tab/>
        <w:tab/>
        <w:tab/>
        <w:tab/>
        <w:tab/>
        <w:tab/>
        <w:tab/>
        <w:tab/>
        <w:tab/>
        <w:t xml:space="preserve">Vuosikymmenten aikana ja samat ihmiset? OP:ssa puhutaan jostain kolmekymppisestä. Ja marxisteja on edelleen liikkeellä. Joten ei voida sanoa, että kokonaisuus olisi kehittynyt. Ihmiset lähtevät liikkeistä.  Koko joukko demokraatteja jätti puolueen ja alkoi olla republikaaneja. Se ei tarkoita, että GOP olisi oikeasti demokraatteja. Ihmiset, jotka lähtevät ryhmästä, eivät vedä ryhmää mukanaan.</w:t>
      </w:r>
    </w:p>
    <w:p>
      <w:r>
        <w:rPr>
          <w:b/>
          <w:u w:val="single"/>
        </w:rPr>
        <w:t xml:space="preserve">129514</w:t>
      </w:r>
    </w:p>
    <w:p>
      <w:r>
        <w:t xml:space="preserve">13.</w:t>
        <w:tab/>
        <w:tab/>
        <w:tab/>
        <w:tab/>
        <w:tab/>
        <w:tab/>
        <w:tab/>
        <w:tab/>
        <w:tab/>
        <w:tab/>
        <w:tab/>
        <w:tab/>
        <w:t xml:space="preserve">&gt; Vuosikymmenten aikana ja samat ihmiset? OP:ssa puhutaan jostain kolmekymppisestä.   Ja tyypillisesti tällainen henkilö on opiskellut suoraan marxilaisen professorin alaisuudessa. Ei ole vaikeaa jäljittää näitä akateemisia linjoja. Useimmat näistä hölmöläisistä kehuskelevat avoimesti edeltäjillään. &gt;Ja marxistejakin on edelleen liikkeellä.  Ja hekin ovat tyypillisesti samoja ihmisiä. Vai etkö koskaan tutki SJW:n taloudellisia näkemyksiä? &gt;Koko joukko demokraatteja jätti puolueen ja alkoi olla republikaaneja. Se ei tarkoita, että GOP olisi oikeasti demokraatteja. Ryhmästä lähtevät ihmiset eivät vedä ryhmää mukanaan.  Kauhea vertailu. Nuo kaksi ryhmää olivat olemassa samanaikaisesti. Kriittisestä teoriasta syntynyt identiteettipolitiikka oli uusi liike, jonka loivat ja jonka lähes kokonaan kansoittivat marxilaisen kantaliikkeen johtajat, kannattajat ja jälkeläiset.</w:t>
      </w:r>
    </w:p>
    <w:p>
      <w:r>
        <w:rPr>
          <w:b/>
          <w:u w:val="single"/>
        </w:rPr>
        <w:t xml:space="preserve">129515</w:t>
      </w:r>
    </w:p>
    <w:p>
      <w:r>
        <w:t xml:space="preserve">14.</w:t>
        <w:tab/>
        <w:tab/>
        <w:tab/>
        <w:tab/>
        <w:tab/>
        <w:tab/>
        <w:tab/>
        <w:tab/>
        <w:tab/>
        <w:tab/>
        <w:tab/>
        <w:tab/>
        <w:tab/>
        <w:t xml:space="preserve">&gt; Ja tyypillisesti tällainen henkilö opiskeli suoraan marxilaisen professorin johdolla.  Se mitä olet kuvannut, on hyvin selvästi "ei samoja ihmisiä", mikä oli se standardi, jonka päätit luoda. &gt; Ja tyypillisesti he ovat myös samoja ihmisiä. Vai etkö koskaan tutki SJW:n taloudellisia näkemyksiä?  SJW:t ovat valittaneet yritysten hallitusten sukupuolijakaumasta jo vuosia. Jopa siinä määrin, että Kaliforniassa säädettiin laki, jonka mukaan jokaisessa Kalifornian julkisesti noteeratun yrityksen hallituksessa on oltava nainen. Se on täysin ristiriidassa marxistien kanssa, jotka eivät haluaisi, että näitä johtokuntia olisi olemassa. &gt; Kauhea vertailu. Nämä kaksi ryhmää olivat olemassa samanaikaisesti.   Ja kuten totesin, marxilaisia/kommunisteja on edelleen olemassa samanaikaisesti SJW-ideologioiden kanssa, ja kriittinen teoria juontaa juurensa 1930-luvulle. Se lähestyy sadan vuoden ikää. Ja siihen liittyi marxilaisuuden jättäminen. Thomas Sowell oli marxilainen 50-luvulla, kuten hän on sanonut itsestään, mutta se ei tee kaikesta hänen myöhemmästä työstään marxilaista (varsinkin kun siihen liittyi asioita kuten vapaan markkinakapitalismin edistäminen).  Yritys tehdä kaikesta marxilaisuutta diskreditointiyrityksenä on sama kuin yrittää tehdä kaikesta alt-rightia diskreditointiyrityksenä. Se on sama kuin SJW:n protokolla, jossa vältetään varsinaista kannanottojen ja argumenttien käsittelyä ja mennään vain ad hominem.</w:t>
      </w:r>
    </w:p>
    <w:p>
      <w:r>
        <w:rPr>
          <w:b/>
          <w:u w:val="single"/>
        </w:rPr>
        <w:t xml:space="preserve">129516</w:t>
      </w:r>
    </w:p>
    <w:p>
      <w:r>
        <w:t xml:space="preserve">15.</w:t>
        <w:tab/>
        <w:tab/>
        <w:tab/>
        <w:tab/>
        <w:tab/>
        <w:tab/>
        <w:tab/>
        <w:tab/>
        <w:tab/>
        <w:tab/>
        <w:tab/>
        <w:tab/>
        <w:tab/>
        <w:tab/>
        <w:t xml:space="preserve">&gt;Kuvaamasi henkilöt eivät selvästikään ole "samoja ihmisiä", mikä oli standardi, jonka päätit luoda</w:t>
        <w:t xml:space="preserve">  Ensinnäkin osa heistä on, ja toiseksi, samat "ihmiset" kuin ihmisten luokittelussa. &gt;SJW:t ovat valittaneet yritysten hallitusten sukupuolijakaumasta jo vuosia. Jopa siinä määrin, että Kaliforniassa säädettiin laki, jonka mukaan jokaisessa Kalifornian pörssiyhtiön hallituksessa on oltava nainen. Se on täysin ristiriidassa niiden marxistien kanssa, jotka eivät haluaisi, että näitä johtokuntia olisi olemassa.  Kyllä, he ovat siirtyneet epäkohtien tutkimiseen seuraavaksi parhaana keinona hyökätä länsimaista sivilisaatiota eli kapitalismia vastaan. He ovat hyödyllisiä idiootteja, jotka olisivat avoimesti marxilaisia, jos se olisi toteuttamiskelpoinen julistus - ja todellakin jotkut heistä julistavat sitä joka tapauksessa. Jos lautakuntia on olemassa, he haluavat sinne naisia. Ja näiden naisten pitäisi tietenkin olla feministejä. Koska feministit tietysti *toimivat lautakunnissa lautakuntien vastaisesti*. Se on päämäärä. &gt;Yritetään tehdä kaikesta marxilaisuutta diskreditointiyrityksenä, mikä on sama kuin yrittää tehdä kaikesta alt-rightia diskreditointiyrityksenä. Se on sama kuin SJW:n protokolla, jossa vältetään oikeasti käsittelemästä kantoja ja argumentteja ja mennään vain ad hominem.  On olemassa selkeä akateeminen linja, joka yhdistää marxilaisuuden progressiivisuuteen. Samaa ei voi sanoa kaikista toisiaan poissulkevista ryhmistä, joita on syytetty alt-rightin jäsenyydestä. Luultavasti siksi, että kaikki, jotka vastustavat marxismia, ovat vasemmistolaisille "alt-right". Harrastat jälkeenjäänyttä vääriä rinnastuksia.</w:t>
      </w:r>
    </w:p>
    <w:p>
      <w:r>
        <w:rPr>
          <w:b/>
          <w:u w:val="single"/>
        </w:rPr>
        <w:t xml:space="preserve">129517</w:t>
      </w:r>
    </w:p>
    <w:p>
      <w:r>
        <w:t xml:space="preserve">1. Jokainen, joka väittää, että pari venäläistä trollia voisi vaikuttaa koko Star Wars -fandomiin, on joko ääliö tai yrittää epätoivoisesti mielistellä kaikkia muita, joiden toiveajattelu on kaiken loogisen ajattelun yläpuolella.</w:t>
      </w:r>
    </w:p>
    <w:p>
      <w:r>
        <w:rPr>
          <w:b/>
          <w:u w:val="single"/>
        </w:rPr>
        <w:t xml:space="preserve">129518</w:t>
      </w:r>
    </w:p>
    <w:p>
      <w:r>
        <w:t xml:space="preserve">2.</w:t>
        <w:tab/>
        <w:t xml:space="preserve">Jokainen, joka väittää, että Venäjän tiedustelupalvelut välittävät paskaakaan Star Wars -fandomin manipuloinnista, on pohjimmiltaan jälkeenjäänyt ja tietämätön tiedustelupalveluista.</w:t>
      </w:r>
    </w:p>
    <w:p>
      <w:r>
        <w:rPr>
          <w:b/>
          <w:u w:val="single"/>
        </w:rPr>
        <w:t xml:space="preserve">129519</w:t>
      </w:r>
    </w:p>
    <w:p>
      <w:r>
        <w:t xml:space="preserve">1. Tyhmä lutka pillu</w:t>
      </w:r>
    </w:p>
    <w:p>
      <w:r>
        <w:rPr>
          <w:b/>
          <w:u w:val="single"/>
        </w:rPr>
        <w:t xml:space="preserve">129520</w:t>
      </w:r>
    </w:p>
    <w:p>
      <w:r>
        <w:t xml:space="preserve">1. Kunpa tämä olisi kerrottu tytölle, joka melkein lopetti koko elämäni, kun olin 20-vuotias. Kaksi kuukautta tutkimuksia - ja minä olin hermoraunio, reputin kursseilla, mikä romahdutti keskiarvoni pysyvästi, sairastuin masennukseen ja syömishäiriöön ja tein itsemurhayrityksen - vain siksi, että hän myönsi keksineensä sen. Hänen rangaistuksensa? Taputus selkään.  Kerron kaikille SAT-opiskelijoilleni, että ainoa neuvoni yliopistoa varten on, ettei koskaan saa harrastaa seksiä. Vaikka hän olisi ystäväsi, vaikka hän sanoisi, että teillä on sen jälkeen kaikki hyvin, hänen on vain päästettävä höyryjä ulos. Et halua edes 1:10 000:n riskiä. Se ei ole sen arvoista nykyään. En saa tulevaisuuttani takaisin, mutta ehkä voin auttaa heitä turvaamaan omansa.</w:t>
      </w:r>
    </w:p>
    <w:p>
      <w:r>
        <w:rPr>
          <w:b/>
          <w:u w:val="single"/>
        </w:rPr>
        <w:t xml:space="preserve">129521</w:t>
      </w:r>
    </w:p>
    <w:p>
      <w:r>
        <w:t xml:space="preserve">2.</w:t>
        <w:tab/>
        <w:t xml:space="preserve">Etkö koskaan harrasta seksiä? Jessus... miten dramaattista. Voisit yhtä hyvin pysyä sisätiloissa, jos elät elämääsi tuolla tavalla.</w:t>
      </w:r>
    </w:p>
    <w:p>
      <w:r>
        <w:rPr>
          <w:b/>
          <w:u w:val="single"/>
        </w:rPr>
        <w:t xml:space="preserve">129522</w:t>
      </w:r>
    </w:p>
    <w:p>
      <w:r>
        <w:t xml:space="preserve">3.</w:t>
        <w:tab/>
        <w:tab/>
        <w:t xml:space="preserve">"jos et nuku ympäriinsä, pysy huoneessasi."</w:t>
      </w:r>
    </w:p>
    <w:p>
      <w:r>
        <w:rPr>
          <w:b/>
          <w:u w:val="single"/>
        </w:rPr>
        <w:t xml:space="preserve">129523</w:t>
      </w:r>
    </w:p>
    <w:p>
      <w:r>
        <w:t xml:space="preserve">4.</w:t>
        <w:tab/>
        <w:tab/>
        <w:tab/>
        <w:t xml:space="preserve">Ei. Mutta et koskaan harrasta seksiä? Se on mielestäni tarpeetonta ja vähän hullua. Ymmärrän, että hänellä oli huono kokemus, mutta älä viitsi.</w:t>
      </w:r>
    </w:p>
    <w:p>
      <w:r>
        <w:rPr>
          <w:b/>
          <w:u w:val="single"/>
        </w:rPr>
        <w:t xml:space="preserve">129524</w:t>
      </w:r>
    </w:p>
    <w:p>
      <w:r>
        <w:t xml:space="preserve">5.</w:t>
        <w:tab/>
        <w:tab/>
        <w:tab/>
        <w:tab/>
        <w:t xml:space="preserve">[poistettu]</w:t>
      </w:r>
    </w:p>
    <w:p>
      <w:r>
        <w:rPr>
          <w:b/>
          <w:u w:val="single"/>
        </w:rPr>
        <w:t xml:space="preserve">129525</w:t>
      </w:r>
    </w:p>
    <w:p>
      <w:r>
        <w:t xml:space="preserve">6.</w:t>
        <w:tab/>
        <w:tab/>
        <w:tab/>
        <w:tab/>
        <w:tab/>
        <w:t xml:space="preserve">Haluatko tietää, mistä tiedän, että olet nainen?</w:t>
      </w:r>
    </w:p>
    <w:p>
      <w:r>
        <w:rPr>
          <w:b/>
          <w:u w:val="single"/>
        </w:rPr>
        <w:t xml:space="preserve">129526</w:t>
      </w:r>
    </w:p>
    <w:p>
      <w:r>
        <w:t xml:space="preserve">7.</w:t>
        <w:tab/>
        <w:tab/>
        <w:tab/>
        <w:tab/>
        <w:tab/>
        <w:tab/>
        <w:t xml:space="preserve">[poistettu]</w:t>
      </w:r>
    </w:p>
    <w:p>
      <w:r>
        <w:rPr>
          <w:b/>
          <w:u w:val="single"/>
        </w:rPr>
        <w:t xml:space="preserve">129527</w:t>
      </w:r>
    </w:p>
    <w:p>
      <w:r>
        <w:t xml:space="preserve">8.</w:t>
        <w:tab/>
        <w:tab/>
        <w:tab/>
        <w:tab/>
        <w:tab/>
        <w:tab/>
        <w:tab/>
        <w:t xml:space="preserve">Hän kysyi sinulta: "Haluatko tietää, mistä tiedän, että olet nainen?".  Tuosta kysymyksestä ei voi päätellä, että hän ei ole samaa mieltä kanssasi, vaan on mahdollista, että hän on samaa mieltä kanssasi ja kysyy tuon kysymyksen. Tämä on loogisesti tosiasia.  Näyttää siltä, että sinä olet se jälkeenjäänyt.</w:t>
      </w:r>
    </w:p>
    <w:p>
      <w:r>
        <w:rPr>
          <w:b/>
          <w:u w:val="single"/>
        </w:rPr>
        <w:t xml:space="preserve">129528</w:t>
      </w:r>
    </w:p>
    <w:p>
      <w:r>
        <w:t xml:space="preserve">9.</w:t>
        <w:tab/>
        <w:tab/>
        <w:tab/>
        <w:tab/>
        <w:tab/>
        <w:tab/>
        <w:tab/>
        <w:tab/>
        <w:t xml:space="preserve">[poistettu]</w:t>
      </w:r>
    </w:p>
    <w:p>
      <w:r>
        <w:rPr>
          <w:b/>
          <w:u w:val="single"/>
        </w:rPr>
        <w:t xml:space="preserve">129529</w:t>
      </w:r>
    </w:p>
    <w:p>
      <w:r>
        <w:t xml:space="preserve">10.</w:t>
        <w:tab/>
        <w:tab/>
        <w:tab/>
        <w:tab/>
        <w:tab/>
        <w:tab/>
        <w:tab/>
        <w:tab/>
        <w:tab/>
        <w:t xml:space="preserve">En lue kaikkea tuota, senkin jälkeenjäänyt. Olet väärässä, senkin jälkeenjäänyt.</w:t>
      </w:r>
    </w:p>
    <w:p>
      <w:r>
        <w:rPr>
          <w:b/>
          <w:u w:val="single"/>
        </w:rPr>
        <w:t xml:space="preserve">129530</w:t>
      </w:r>
    </w:p>
    <w:p>
      <w:r>
        <w:t xml:space="preserve">11.</w:t>
        <w:tab/>
        <w:tab/>
        <w:tab/>
        <w:tab/>
        <w:tab/>
        <w:tab/>
        <w:tab/>
        <w:tab/>
        <w:tab/>
        <w:tab/>
        <w:t xml:space="preserve">[poistettu]</w:t>
      </w:r>
    </w:p>
    <w:p>
      <w:r>
        <w:rPr>
          <w:b/>
          <w:u w:val="single"/>
        </w:rPr>
        <w:t xml:space="preserve">129531</w:t>
      </w:r>
    </w:p>
    <w:p>
      <w:r>
        <w:t xml:space="preserve">12.</w:t>
        <w:tab/>
        <w:t xml:space="preserve">Rehellisesti sanottuna kokemukseni oli melko samanlainen, ja mielestäni neuvosi osuivat oikeaan. Minun neuvoni kaikille opiskeleva naisille on, että älkää koskaan viettäkö aikaa yksin minkään miehen kanssa. Vaikka hän olisi ystäväsi, vaikka luulet luottavasi häneen, vaikka hän sanoisi, että asiat ovat hyvin ja että hän ei pidä sinusta noin vain. Vaikka hän olisi kanssasi tunnilla ja todella luulet, että se on vain opiskelua varten. Et halua edes 1:10 000:sta riskiä joutua raiskatuksi.  Kun minulle kävi niin, olin ihan samanlainen kuin sinä. Arvosanani romahti, en pystynyt juuri ja juuri olemaan julkisuudessa, en pystynyt syömään, minusta tuntui kuin maailmani olisi romahtanut ympärilleni, ja näin hänet joka vitun päivä välittämättä hänestä, koska hän tiesi, että minulla ei ollut mitään todisteita, ei mitään, mikä olisi voinut todistaa, mitä hän oli tehnyt.   Se ei ollut sen arvoista näinä päivinä. En koskaan saa tulevaisuuttani takaisin, mutta ehkä me voimme auttaa heitä, eikö niin?</w:t>
      </w:r>
    </w:p>
    <w:p>
      <w:r>
        <w:rPr>
          <w:b/>
          <w:u w:val="single"/>
        </w:rPr>
        <w:t xml:space="preserve">129532</w:t>
      </w:r>
    </w:p>
    <w:p>
      <w:r>
        <w:t xml:space="preserve">13.</w:t>
        <w:tab/>
        <w:tab/>
        <w:t xml:space="preserve">Ensinnäkin olen pahoillani siitä, mitä sinulle tapahtui. Minusta eräs olennainen seikka, joka on syytä selventää, jos joku lukee viestejämme etsien neuvoja omaan tilanteeseensa tai muuten vain siihen, miten maailmaa tulisi tulkita, on se, että en syytä "naisia" tapahtuneesta. Syytän sitä yhtä tyttöä ja itseäni. Pahuutta on olemassa sukupuolesta riippumatta, aivan kuten tyhmiä päätöksiä voi tehdä kuka tahansa.  Minun ei olisi koskaan pitänyt asettaa itseäni tuohon tilanteeseen - antaa jollekin mahdollisuus hallita maailmankaikkeuttani tuolla tavalla. Varmasti nyt olen lopettanut itseni syyttämisen, sillä kahdeksan vuotta on juuri ja juuri riittänyt sopeutumiseen, mutta minun on otettava vastuu teoistani siitä huolimatta. Kaikki opiskelijat, jotka lukevat tätä, pysykää oman turvallisuutenne vuoksi helvetin kaukana näistä tilanteista.</w:t>
      </w:r>
    </w:p>
    <w:p>
      <w:r>
        <w:rPr>
          <w:b/>
          <w:u w:val="single"/>
        </w:rPr>
        <w:t xml:space="preserve">129533</w:t>
      </w:r>
    </w:p>
    <w:p>
      <w:r>
        <w:t xml:space="preserve">14.</w:t>
        <w:tab/>
        <w:tab/>
        <w:tab/>
        <w:t xml:space="preserve">Mutta sanon, etten ole uhri, juuri sitä tarkoitan. Meidän on lakattava antamasta itsemme olla uhreja. Tein päätöksen luottaa häneen ja olla yksin hänen kanssaan, ja se oli väärä päätös. Nyt voin ryhtyä toimiin, jotta niin ei enää koskaan tapahtuisi. Aivan kuten yläpuolellani oleva kaveri, asetimme itsemme tähän tilanteeseen, eikä se ollut sen lopputuloksen arvoista, jonka molempien olisi pitänyt tietää olevan mahdollinen. Rehellisesti sanottuna omani on vielä typerämpi, koska se on vielä yleisempää, joten minun olisi pitänyt olla vielä epäilevämpi, mutta en ollut. Mutta nyt olen. Ja toivon, että voin auttaa muitakin naisia olemaan.</w:t>
      </w:r>
    </w:p>
    <w:p>
      <w:r>
        <w:rPr>
          <w:b/>
          <w:u w:val="single"/>
        </w:rPr>
        <w:t xml:space="preserve">129534</w:t>
      </w:r>
    </w:p>
    <w:p>
      <w:r>
        <w:t xml:space="preserve">15.</w:t>
        <w:tab/>
        <w:t xml:space="preserve">[poistettu]</w:t>
      </w:r>
    </w:p>
    <w:p>
      <w:r>
        <w:rPr>
          <w:b/>
          <w:u w:val="single"/>
        </w:rPr>
        <w:t xml:space="preserve">129535</w:t>
      </w:r>
    </w:p>
    <w:p>
      <w:r>
        <w:t xml:space="preserve">16.</w:t>
        <w:tab/>
        <w:tab/>
        <w:t xml:space="preserve">Ei, ota rauhallisemmin, kaveri. Kaikki ei ole niin kuin hän sanoo. Monet tuntemani ihmiset ovat tavanneet ja seurustelleet collegessa. Neuvoni on, että älä nai kännisiä tai huumattuja naisia. Vaikka olisit kännissä. Se on paras neuvo.</w:t>
      </w:r>
    </w:p>
    <w:p>
      <w:r>
        <w:rPr>
          <w:b/>
          <w:u w:val="single"/>
        </w:rPr>
        <w:t xml:space="preserve">129536</w:t>
      </w:r>
    </w:p>
    <w:p>
      <w:r>
        <w:t xml:space="preserve">17.</w:t>
        <w:tab/>
        <w:tab/>
        <w:tab/>
        <w:t xml:space="preserve">Lue muokkaukseni, hintti.</w:t>
      </w:r>
    </w:p>
    <w:p>
      <w:r>
        <w:rPr>
          <w:b/>
          <w:u w:val="single"/>
        </w:rPr>
        <w:t xml:space="preserve">129537</w:t>
      </w:r>
    </w:p>
    <w:p>
      <w:r>
        <w:t xml:space="preserve">1. &gt;Kun Diablo-tyyppi nousi ylös kysyäkseen kehittäjiltä, oliko heidän pelinsä vitsi, hän käyttäytyi kuin valtava mulkku. Se on epäkohteliaisuutta ja oikeutusta raaimmillaan.  Oikeutus? Nämä ihmiset maksoivat rahaa päästäkseen tuohon kongressiin. Se oli avoin foorumi, jonka yhtiö avasi. Ehkä, mutta vain ehkä yhtiön olisi pitänyt harkita kahdesti, että se olisi avannut sen kysymysten ja vastausten esittämistä, kun heidän on varmasti täytynyt tietää, että tämä aiheuttaisi jonkinlaista vastareaktiota.  Oikeutus? Okei, hyvä on. Me emme ole oikeutettuja. Sitten se tarkoittaa myös sitä, että yhtiöllä ei ole oikeutta siihen, että me arvioimme automaattisesti kaikkea, mitä se tekee.   Kun maksat oikeudestasi olla siellä, niin kyllä, sinulla on joitakin oikeuksia. Oliko se mulkkuliike? En usko. Minusta se oli virkistävän rehellistä. Olen niin kyllästynyt nielemään paskanjauhantaa, ja oli mukavaa, että joku nousi seisomaan ja osoitti sen vaihteeksi. Se oli pirun virkistävää. Olen niin kyllästynyt liioitteluun. Olen niin kyllästynyt paskanjauhantaan. Oli mukavaa, että joku oli virkistävän rehellinen.  Painu helvettiin, Lucy.  Olet vitun paskiainen. Muuta et tule koskaan olemaan. Sinusta ei koskaan tule kunnon toimittajaa. Olet vain paskiainen, joka pumppaa vahingonkorjausta sen yhtiön puolesta, jota sinun on nuoleskeltava. Mitä eroa on sinun ja kuluttajan välillä? Sinulle maksetaan siitä, että imeskelet ja pyörittelet heidän paskaansa. Kuluttajan ei tarvitse niellä tuota paskaa, ja kuluttaja on itse asiassa vapaa ilmaisemaan mielipahansa. Jos olisitte oikeasti "toimittajia", voisitte olla puolueettomia ja tehdä samoin, mutta myönnettäköön, että olette joukko maksullisia pörssimyyjiä. &gt;Tässä on kuumaa kamaa: Ihmiset, jotka haukkuvat mobiilipelaamista, ovat myrkyllisen maskuliinisuuden haara. He kiihottuvat vihaamalla jotain, joka liittyy naisiin.  Tai he vain vihaavat ajatusta siitä, että kyseessä on mobiilipeli, koska 90 % mobiilipeleistä on roskaa... Tiedän, tiedän, ette voi käsittää, että kyse on jostain niin yksinkertaisesta asiasta. Mutta se on todella niin yksinkertaista. Kyse ei ole naisvihasta. Se on vihaa paskoja mobiilipelejä ja pelejä kohtaan, jotka eivät oikeastaan kuulu mobiilipeleihin. Tiedän, tiedän, on uskomattoman vaikea käsite ymmärtää, että kyse voisi olla jostain näin yksinkertaisesta asiasta... mutta yrittäkää vain. Ja sinä kutsut meitä salaliittoteoreetikoiksi? Kenellä on peltinen foliohattu päässään?</w:t>
      </w:r>
    </w:p>
    <w:p>
      <w:r>
        <w:rPr>
          <w:b/>
          <w:u w:val="single"/>
        </w:rPr>
        <w:t xml:space="preserve">129538</w:t>
      </w:r>
    </w:p>
    <w:p>
      <w:r>
        <w:t xml:space="preserve">1. Tämä johtuu Wall Street Journalista.</w:t>
      </w:r>
    </w:p>
    <w:p>
      <w:r>
        <w:rPr>
          <w:b/>
          <w:u w:val="single"/>
        </w:rPr>
        <w:t xml:space="preserve">129539</w:t>
      </w:r>
    </w:p>
    <w:p>
      <w:r>
        <w:t xml:space="preserve">2.</w:t>
        <w:tab/>
        <w:t xml:space="preserve">Mitä helvettiä näiden tiettyjen hyväntekeväisyysvirtojen sisältö oli? En ole koskaan katsonut niitä.</w:t>
      </w:r>
    </w:p>
    <w:p>
      <w:r>
        <w:rPr>
          <w:b/>
          <w:u w:val="single"/>
        </w:rPr>
        <w:t xml:space="preserve">129540</w:t>
      </w:r>
    </w:p>
    <w:p>
      <w:r>
        <w:t xml:space="preserve">3.</w:t>
        <w:tab/>
        <w:tab/>
        <w:t xml:space="preserve">[poistettu]</w:t>
      </w:r>
    </w:p>
    <w:p>
      <w:r>
        <w:rPr>
          <w:b/>
          <w:u w:val="single"/>
        </w:rPr>
        <w:t xml:space="preserve">129541</w:t>
      </w:r>
    </w:p>
    <w:p>
      <w:r>
        <w:t xml:space="preserve">4.</w:t>
        <w:tab/>
        <w:tab/>
        <w:tab/>
        <w:t xml:space="preserve">Joo. Mikään siitä ei ole vakavaa, ja jos otit sen vakavasti, olet vitun idiootti. Ihmiset vain pelleilevät netissä. NPC:t eivät osaa huumoria.</w:t>
      </w:r>
    </w:p>
    <w:p>
      <w:r>
        <w:rPr>
          <w:b/>
          <w:u w:val="single"/>
        </w:rPr>
        <w:t xml:space="preserve">129542</w:t>
      </w:r>
    </w:p>
    <w:p>
      <w:r>
        <w:t xml:space="preserve">5.</w:t>
        <w:tab/>
        <w:tab/>
        <w:tab/>
        <w:tab/>
        <w:t xml:space="preserve">&gt; Joo. Mikään siitä ei ole vakavaa, ja jos otit sen vakavasti, olet vitun idiootti. Ihmiset vain pelleilevät netissä.  Ehh, osa näistä kusipäistä tekee sitä ollakseen särmikkäitä, mutta osa heistä oikeasti uskoo tuohon paskaan.  Mutta siitä huolimatta, vaikka he uskoisivat tuohon paskaan, sitä ei pitäisi kieltää.  Annetaan ihmisten nähdä se ja haukkua heidät ääliöiksi, mikä on itsestäänselvyys, koska oletusasenne on olla tätä paskaa vastaan joka tapauksessa.</w:t>
      </w:r>
    </w:p>
    <w:p>
      <w:r>
        <w:rPr>
          <w:b/>
          <w:u w:val="single"/>
        </w:rPr>
        <w:t xml:space="preserve">129543</w:t>
      </w:r>
    </w:p>
    <w:p>
      <w:r>
        <w:t xml:space="preserve">6.</w:t>
        <w:tab/>
        <w:t xml:space="preserve">Kysyin ja sain downvoted, mutta mikä on todiste tästä?</w:t>
      </w:r>
    </w:p>
    <w:p>
      <w:r>
        <w:rPr>
          <w:b/>
          <w:u w:val="single"/>
        </w:rPr>
        <w:t xml:space="preserve">129544</w:t>
      </w:r>
    </w:p>
    <w:p>
      <w:r>
        <w:t xml:space="preserve">7.</w:t>
        <w:tab/>
        <w:tab/>
        <w:t xml:space="preserve">Oletan, että se johtuu ajoituksesta. Monroen viestiketjussa näkyi WSJ:n toimittajan sähköpostiviesti. https://twitter.com/nickmon1112/status/1058463156559843328 (Vaikuttaa siltä, että hän yrittää pitää Ralphia vastuullisena ihmisistä, jotka lähettivät hänelle loukkaavia superchateja? IDK jos hän yllytti heitä vai ei...).</w:t>
      </w:r>
    </w:p>
    <w:p>
      <w:r>
        <w:rPr>
          <w:b/>
          <w:u w:val="single"/>
        </w:rPr>
        <w:t xml:space="preserve">129545</w:t>
      </w:r>
    </w:p>
    <w:p>
      <w:r>
        <w:t xml:space="preserve">8.</w:t>
        <w:tab/>
        <w:tab/>
        <w:tab/>
        <w:t xml:space="preserve">Se, että tämän nartun Twitteriä alettiin suojella juuri sillä hetkellä, kun tämä artikkeli julkaistiin, vaikuttaa minusta hyvin epäilyttävältä. Ei. Ralph ei yllyttänyt heitä tai mitään. Helvetti, suurin osa superchateista oli ihmisiä, jotka ilmaisivat omia kokemuksiaan syövästä ja perheongelmista ja periaatteessa vain tukivat ajatusta siitä, mitä Healstream yritti tehdä. Joo, oli toki pari ääliötä, jotka olivat typeriä, mutta suurin osa oli melko positiivista.</w:t>
      </w:r>
    </w:p>
    <w:p>
      <w:r>
        <w:rPr>
          <w:b/>
          <w:u w:val="single"/>
        </w:rPr>
        <w:t xml:space="preserve">129546</w:t>
      </w:r>
    </w:p>
    <w:p>
      <w:r>
        <w:t xml:space="preserve">1. Kaikki siellä, paitsi nuo kaksi poliisia, ovat vitun jälkeenjääneet kusipäät.</w:t>
      </w:r>
    </w:p>
    <w:p>
      <w:r>
        <w:rPr>
          <w:b/>
          <w:u w:val="single"/>
        </w:rPr>
        <w:t xml:space="preserve">129547</w:t>
      </w:r>
    </w:p>
    <w:p>
      <w:r>
        <w:t xml:space="preserve">1. Jessus, /r/sciencen kommentit ovat naurettavia.  He etsivät mitä tahansa keinoa sivuuttaa tämä tutkimus tai siirtää taakkaa miehille.</w:t>
      </w:r>
    </w:p>
    <w:p>
      <w:r>
        <w:rPr>
          <w:b/>
          <w:u w:val="single"/>
        </w:rPr>
        <w:t xml:space="preserve">129548</w:t>
      </w:r>
    </w:p>
    <w:p>
      <w:r>
        <w:t xml:space="preserve">2.</w:t>
        <w:tab/>
        <w:t xml:space="preserve">Kyllä /r/Science on ongelma.  Luojan kiitos meillä on /r/PussyPassDenied selventämään ja keskustelemaan tutkimuksen näkökohdista, kuten kvalitatiivisen tutkimuksen, jossa tutkitaan yksilön näkökulmaa kyselymenetelmän avulla, ongelmista. edit: kyllä kyllä kyllä downvote pois, totuus sattuu.</w:t>
      </w:r>
    </w:p>
    <w:p>
      <w:r>
        <w:rPr>
          <w:b/>
          <w:u w:val="single"/>
        </w:rPr>
        <w:t xml:space="preserve">129549</w:t>
      </w:r>
    </w:p>
    <w:p>
      <w:r>
        <w:t xml:space="preserve">3.</w:t>
        <w:tab/>
        <w:tab/>
        <w:t xml:space="preserve">Olet vitun hintti - Eric cartmen - Eric cartmen</w:t>
      </w:r>
    </w:p>
    <w:p>
      <w:r>
        <w:rPr>
          <w:b/>
          <w:u w:val="single"/>
        </w:rPr>
        <w:t xml:space="preserve">129550</w:t>
      </w:r>
    </w:p>
    <w:p>
      <w:r>
        <w:t xml:space="preserve">1. On kohtaus jossa sanotaan että he eivät halua värvätä miehiä koska naiset saavat pillupassin eli ovat vähemmän epäilyttäviä turvallisuudelle.</w:t>
      </w:r>
    </w:p>
    <w:p>
      <w:r>
        <w:rPr>
          <w:b/>
          <w:u w:val="single"/>
        </w:rPr>
        <w:t xml:space="preserve">129551</w:t>
      </w:r>
    </w:p>
    <w:p>
      <w:r>
        <w:t xml:space="preserve">1. Typerä vanha karhu</w:t>
      </w:r>
    </w:p>
    <w:p>
      <w:r>
        <w:rPr>
          <w:b/>
          <w:u w:val="single"/>
        </w:rPr>
        <w:t xml:space="preserve">129552</w:t>
      </w:r>
    </w:p>
    <w:p>
      <w:r>
        <w:t xml:space="preserve">2.</w:t>
        <w:tab/>
        <w:t xml:space="preserve">sanoi, että joku homo on tulossa</w:t>
      </w:r>
    </w:p>
    <w:p>
      <w:r>
        <w:rPr>
          <w:b/>
          <w:u w:val="single"/>
        </w:rPr>
        <w:t xml:space="preserve">129553</w:t>
      </w:r>
    </w:p>
    <w:p>
      <w:r>
        <w:t xml:space="preserve">3.</w:t>
        <w:tab/>
        <w:tab/>
        <w:t xml:space="preserve"> Woah siellä! Seuraavalla kerralla pidättäytykää käyttämästä tuota kauhean kiihkoilevaa termiä. Käytä sen sijaan yleisesti hyväksyttyä "ExcalibersBlade".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129554</w:t>
      </w:r>
    </w:p>
    <w:p>
      <w:r>
        <w:t xml:space="preserve">4.</w:t>
        <w:tab/>
        <w:tab/>
        <w:tab/>
        <w:t xml:space="preserve">oof</w:t>
      </w:r>
    </w:p>
    <w:p>
      <w:r>
        <w:rPr>
          <w:b/>
          <w:u w:val="single"/>
        </w:rPr>
        <w:t xml:space="preserve">129555</w:t>
      </w:r>
    </w:p>
    <w:p>
      <w:r>
        <w:t xml:space="preserve">5.</w:t>
        <w:tab/>
        <w:tab/>
        <w:tab/>
        <w:tab/>
        <w:t xml:space="preserve">o o o f</w:t>
      </w:r>
    </w:p>
    <w:p>
      <w:r>
        <w:rPr>
          <w:b/>
          <w:u w:val="single"/>
        </w:rPr>
        <w:t xml:space="preserve">129556</w:t>
      </w:r>
    </w:p>
    <w:p>
      <w:r>
        <w:t xml:space="preserve">6.</w:t>
        <w:tab/>
        <w:tab/>
        <w:tab/>
        <w:tab/>
        <w:t xml:space="preserve">F</w:t>
      </w:r>
    </w:p>
    <w:p>
      <w:r>
        <w:rPr>
          <w:b/>
          <w:u w:val="single"/>
        </w:rPr>
        <w:t xml:space="preserve">129557</w:t>
      </w:r>
    </w:p>
    <w:p>
      <w:r>
        <w:t xml:space="preserve">7.</w:t>
        <w:tab/>
        <w:tab/>
        <w:tab/>
        <w:t xml:space="preserve">Turpa kiinni, hintti</w:t>
      </w:r>
    </w:p>
    <w:p>
      <w:r>
        <w:rPr>
          <w:b/>
          <w:u w:val="single"/>
        </w:rPr>
        <w:t xml:space="preserve">129558</w:t>
      </w:r>
    </w:p>
    <w:p>
      <w:r>
        <w:t xml:space="preserve">8.</w:t>
        <w:tab/>
        <w:tab/>
        <w:tab/>
        <w:tab/>
        <w:t xml:space="preserve"> Woah siellä! Seuraavalla kerralla pyydän, että pidättäydytte käyttämästä tuota kauhean kiihkoilevaa termiä. Käytä sen sijaan yleisesti hyväksyttyä termiä "Chaotic_Evil_Paladin".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129559</w:t>
      </w:r>
    </w:p>
    <w:p>
      <w:r>
        <w:t xml:space="preserve">9.</w:t>
        <w:tab/>
        <w:tab/>
        <w:tab/>
        <w:tab/>
        <w:tab/>
        <w:t xml:space="preserve">Olen homo, joten kyllä. Homo.</w:t>
      </w:r>
    </w:p>
    <w:p>
      <w:r>
        <w:rPr>
          <w:b/>
          <w:u w:val="single"/>
        </w:rPr>
        <w:t xml:space="preserve">129560</w:t>
      </w:r>
    </w:p>
    <w:p>
      <w:r>
        <w:t xml:space="preserve">10.</w:t>
        <w:tab/>
        <w:tab/>
        <w:tab/>
        <w:tab/>
        <w:tab/>
        <w:tab/>
        <w:t xml:space="preserve"> Woah siellä! Seuraavalla kerralla pyydän, että pidättäydytte käyttämästä tuota kauhean kiihkoilevaa termiä. Käytä sen sijaan yleisesti hyväksyttyä "Chaotic_Evil_Paladin".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129561</w:t>
      </w:r>
    </w:p>
    <w:p>
      <w:r>
        <w:t xml:space="preserve">11.</w:t>
        <w:tab/>
        <w:tab/>
        <w:tab/>
        <w:tab/>
        <w:tab/>
        <w:tab/>
        <w:tab/>
        <w:t xml:space="preserve">Kuinka monta kertaa minun pitää antaa sinulle tämä opetus, vanha hintti?</w:t>
      </w:r>
    </w:p>
    <w:p>
      <w:r>
        <w:rPr>
          <w:b/>
          <w:u w:val="single"/>
        </w:rPr>
        <w:t xml:space="preserve">129562</w:t>
      </w:r>
    </w:p>
    <w:p>
      <w:r>
        <w:t xml:space="preserve">12.</w:t>
        <w:tab/>
        <w:tab/>
        <w:tab/>
        <w:tab/>
        <w:tab/>
        <w:tab/>
        <w:tab/>
        <w:tab/>
        <w:t xml:space="preserve"> Woah siellä! Seuraavalla kerralla pyydän, että pidättäydytte käyttämästä tuota kauhean kiihkoilevaa termiä. Käytä sen sijaan yleisesti hyväksyttyä "Chaotic_Evil_Paladin".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129563</w:t>
      </w:r>
    </w:p>
    <w:p>
      <w:r>
        <w:t xml:space="preserve">13.</w:t>
        <w:tab/>
        <w:tab/>
        <w:tab/>
        <w:tab/>
        <w:tab/>
        <w:tab/>
        <w:tab/>
        <w:tab/>
        <w:tab/>
        <w:t xml:space="preserve">estetty</w:t>
      </w:r>
    </w:p>
    <w:p>
      <w:r>
        <w:rPr>
          <w:b/>
          <w:u w:val="single"/>
        </w:rPr>
        <w:t xml:space="preserve">129564</w:t>
      </w:r>
    </w:p>
    <w:p>
      <w:r>
        <w:t xml:space="preserve">1. Ei raiskaus. Seksuaalinen väkivalta. Ero on mahdollisesti melko suuri. Kannattaa ehkä korjata viestiketjun otsikko.</w:t>
      </w:r>
    </w:p>
    <w:p>
      <w:r>
        <w:rPr>
          <w:b/>
          <w:u w:val="single"/>
        </w:rPr>
        <w:t xml:space="preserve">129565</w:t>
      </w:r>
    </w:p>
    <w:p>
      <w:r>
        <w:t xml:space="preserve">2.</w:t>
        <w:tab/>
        <w:t xml:space="preserve">Joten se tekee siitä paremman, vai mitä?</w:t>
      </w:r>
    </w:p>
    <w:p>
      <w:r>
        <w:rPr>
          <w:b/>
          <w:u w:val="single"/>
        </w:rPr>
        <w:t xml:space="preserve">129566</w:t>
      </w:r>
    </w:p>
    <w:p>
      <w:r>
        <w:t xml:space="preserve">3.</w:t>
        <w:tab/>
        <w:tab/>
        <w:t xml:space="preserve">Ei, mutta se tarkoittaa, että otsikko on valhe. Olisi voinut sanoa myös "murha", eikä sekään olisi totta.  Raiskaus on hieman korkeamman asteinen syytös kuin kopelointi, oletko samaa mieltä?</w:t>
      </w:r>
    </w:p>
    <w:p>
      <w:r>
        <w:rPr>
          <w:b/>
          <w:u w:val="single"/>
        </w:rPr>
        <w:t xml:space="preserve">129567</w:t>
      </w:r>
    </w:p>
    <w:p>
      <w:r>
        <w:t xml:space="preserve">4.</w:t>
        <w:tab/>
        <w:tab/>
        <w:tab/>
        <w:t xml:space="preserve">"Seksuaalinen väkivalta" ja "raiskaus" tekevät *tismalleen* saman asian miehen maineelle.</w:t>
      </w:r>
    </w:p>
    <w:p>
      <w:r>
        <w:rPr>
          <w:b/>
          <w:u w:val="single"/>
        </w:rPr>
        <w:t xml:space="preserve">129568</w:t>
      </w:r>
    </w:p>
    <w:p>
      <w:r>
        <w:t xml:space="preserve">5.</w:t>
        <w:tab/>
        <w:tab/>
        <w:tab/>
        <w:tab/>
        <w:t xml:space="preserve">Samoin "nekrofilia", mutta se on silti asiallisesti väärin. Miksei se ollut otsikko?  Jessus, tämä subreddit on joskus vitun jälkeenjäänyt.</w:t>
      </w:r>
    </w:p>
    <w:p>
      <w:r>
        <w:rPr>
          <w:b/>
          <w:u w:val="single"/>
        </w:rPr>
        <w:t xml:space="preserve">129569</w:t>
      </w:r>
    </w:p>
    <w:p>
      <w:r>
        <w:t xml:space="preserve">6.</w:t>
        <w:tab/>
        <w:tab/>
        <w:tab/>
        <w:tab/>
        <w:tab/>
        <w:t xml:space="preserve">Ei, sillä ei olisi samaa vaikutusta. "Seksuaalinen väkivalta" saa sinut nimitettyä raiskaajaksi, "nekrofilia" ei. Lopeta paskanjauhanta ilman syytä.</w:t>
      </w:r>
    </w:p>
    <w:p>
      <w:r>
        <w:rPr>
          <w:b/>
          <w:u w:val="single"/>
        </w:rPr>
        <w:t xml:space="preserve">129570</w:t>
      </w:r>
    </w:p>
    <w:p>
      <w:r>
        <w:t xml:space="preserve">7.</w:t>
        <w:tab/>
        <w:tab/>
        <w:tab/>
        <w:tab/>
        <w:tab/>
        <w:tab/>
        <w:t xml:space="preserve">Miten vitussa se liittyy asiaan? En aloittanut mitään paskaa. Sanoin, että otsikko on harhaanjohtava. Ja niin se onkin. Koska hän ei koskaan syyttänyt miestä raiskauksesta, mistä olisi ollut helvetin typerää syyttää miestä kesken pidätyksen, senkin typerä kusipää.  Ymmärrän, että välität paskaakaan vain incel-perustelustasi "SE ON VAIKUTTAA SAMAA!", mutta se on harhaanjohtava lukiessasi sitä helvetin artikkelia, koska sinun on käytävä se läpi ja sanottava "ah, selvä. Seksuaalinen väkivalta. Siinä on helvetisti enemmän järkeä.".</w:t>
      </w:r>
    </w:p>
    <w:p>
      <w:r>
        <w:rPr>
          <w:b/>
          <w:u w:val="single"/>
        </w:rPr>
        <w:t xml:space="preserve">129571</w:t>
      </w:r>
    </w:p>
    <w:p>
      <w:r>
        <w:t xml:space="preserve">8.</w:t>
        <w:tab/>
        <w:tab/>
        <w:tab/>
        <w:tab/>
        <w:tab/>
        <w:tab/>
        <w:tab/>
        <w:t xml:space="preserve">Kun joku näkee otsikossa sanan "seksuaalinen väkivalta", hän ei ajattele mitään vitun kähmintää, idiootti. Ihmiset menevät automaattisesti raiskaukseen, kun kyseessä on erityisesti mies. Ja kyllä, sinä aloitat paskanjauhamisen, koska sillä ei ole väliä, sanoiko hän raiskaus vai seksuaalinen hyökkäys; hän on paska paskanjauhaja, joka ei ole ihminen, ja miehen henki oli vaakalaudalla. Ja molemmat väitteet herättäisivät samanlaisia reaktioita ihmisissä hänen ympärillään.</w:t>
      </w:r>
    </w:p>
    <w:p>
      <w:r>
        <w:rPr>
          <w:b/>
          <w:u w:val="single"/>
        </w:rPr>
        <w:t xml:space="preserve">129572</w:t>
      </w:r>
    </w:p>
    <w:p>
      <w:r>
        <w:t xml:space="preserve">9.</w:t>
        <w:tab/>
        <w:tab/>
        <w:tab/>
        <w:tab/>
        <w:tab/>
        <w:tab/>
        <w:tab/>
        <w:tab/>
        <w:t xml:space="preserve">&gt; Kun joku näkee otsikossa sanan "seksuaalinen väkivalta", hän ei ajattele mitään vitun kähmintää, idiootti. Ihmiset menevät automaattisesti raiskaukseen Vain jos he ovat vitun idiootteja. Aina kun on kyse raiskauksesta, lehdet vittu sanovat raiskaus, koska se on vaikuttava sana joka myy. Pointtini on siis se, että OP on vitun idiootti, ja sinäkin olet.  Ja vaikka väitteesi olisi kuinka totta, se ei oikeuta valehtelemaan paremman otsikon takia. Tai paremminkin artikkelin jakamista vaivautumatta lukemaan edes murto-osaa siitä.  Sen kutsuminen raiskaussyytteeksi, vaikka se ei ollut sitä, on yhtä paha kuin ne ihmiset, joista puhut, jotka reagoivat samalla tavalla syytöksiin diddlingistä ja syytöksiin raiskauksesta. Joten onneksi olkoon, olet yhtä vitun jälkeenjäänyt kuin feministi.</w:t>
      </w:r>
    </w:p>
    <w:p>
      <w:r>
        <w:rPr>
          <w:b/>
          <w:u w:val="single"/>
        </w:rPr>
        <w:t xml:space="preserve">129573</w:t>
      </w:r>
    </w:p>
    <w:p>
      <w:r>
        <w:t xml:space="preserve">10.</w:t>
        <w:tab/>
        <w:tab/>
        <w:tab/>
        <w:tab/>
        <w:tab/>
        <w:tab/>
        <w:tab/>
        <w:tab/>
        <w:tab/>
        <w:t xml:space="preserve">Aina kun se on raiskaus, siinä lukee raiskaus? Hassua, miten usein näen "seksuaaliset suhteet" ja "seksuaalinen hyökkäys" aina, kun kyseessä on nainen.  Pointtini on, että ei ole oikeutetusti mitään eroa siinä, mitä ihmiset ajattelisivat tästä miehestä, huutelisi hän raiskausta tai seksuaalista väkivaltaa. Kun ihmiset näkevät "seksuaalisen väkivallan", he suuttuvat. Ja jos olet eri mieltä ja ajattelet, että he saisivat erilaisia reaktioita yleensä, niin hyvä on. Mutta painu vittuun. Koska tässä vaiheessa kumpikaan meistä ei vakuuta toista mistään.</w:t>
      </w:r>
    </w:p>
    <w:p>
      <w:r>
        <w:rPr>
          <w:b/>
          <w:u w:val="single"/>
        </w:rPr>
        <w:t xml:space="preserve">129574</w:t>
      </w:r>
    </w:p>
    <w:p>
      <w:r>
        <w:t xml:space="preserve">11.</w:t>
        <w:tab/>
        <w:tab/>
        <w:tab/>
        <w:tab/>
        <w:tab/>
        <w:tab/>
        <w:tab/>
        <w:tab/>
        <w:tab/>
        <w:tab/>
        <w:t xml:space="preserve">Keskustelette täysin epäolennaisesta asiasta itsenne kanssa. Olen kerta toisensa jälkeen sanonut, että sillä, miten ihmiset näkevät asian, ei ole mitään tekemistä tämän asian kanssa. ON ASIALLISESTI VÄÄRIN SANOA, ETTÄ NAINEN SYYTTI MIESTÄ RAISKAUKSESTA. Jos olet eri mieltä, olet tyhmä kuin litteä maanpää. Siitä ei voi keskustella, se on vain faktaa.</w:t>
      </w:r>
    </w:p>
    <w:p>
      <w:r>
        <w:rPr>
          <w:b/>
          <w:u w:val="single"/>
        </w:rPr>
        <w:t xml:space="preserve">129575</w:t>
      </w:r>
    </w:p>
    <w:p>
      <w:r>
        <w:t xml:space="preserve">12.</w:t>
        <w:tab/>
        <w:tab/>
        <w:tab/>
        <w:tab/>
        <w:tab/>
        <w:tab/>
        <w:tab/>
        <w:tab/>
        <w:tab/>
        <w:tab/>
        <w:tab/>
        <w:t xml:space="preserve">Sillä on KAIKKI tekemistä tämän kanssa. Mua ei vois paskaakaan kiinnostaa, millä nimenomaisella syytteellä hän yritti pilata jonkun elämän, kun se vaikuttaisi tilanteeseen **tasa vitun tavalla**. Jos soveltaisit edes hiukan logiikkaa ajatteluprosessiisi, ymmärtäisit kuinka epäolennaista tuo "um ACKSHUALLY" -paska on, emme vertaa Twinkie-juuston varastamista ja paavin keittämistä elävältä. Sekä seksuaalirikos- että raiskaussyytteiden pitkäaikaisvaikutukset olisivat kumpikin samat, ja jos mielestäsi sillä ei ole merkitystä, olemme vain eri mieltä perustavanlaatuisella tasolla.</w:t>
      </w:r>
    </w:p>
    <w:p>
      <w:r>
        <w:rPr>
          <w:b/>
          <w:u w:val="single"/>
        </w:rPr>
        <w:t xml:space="preserve">129576</w:t>
      </w:r>
    </w:p>
    <w:p>
      <w:r>
        <w:t xml:space="preserve">13.</w:t>
        <w:tab/>
        <w:tab/>
        <w:tab/>
        <w:tab/>
        <w:tab/>
        <w:tab/>
        <w:tab/>
        <w:tab/>
        <w:tab/>
        <w:tab/>
        <w:tab/>
        <w:tab/>
        <w:t xml:space="preserve">Hyvä on, sitten siinä olisi voinut lukea myös nekrofiili. Se olisi myös johtanut siihen, että henkilö olisi joutunut syrjään, ei olisi saanut töitä ja olisi nähnyt vain inhoa. JOTEN KAI SE OLISI OLLUT HIENO OTSIKKO EIKÄ LAINKAAN HARHAANJOHTAVA. Idiootti.</w:t>
      </w:r>
    </w:p>
    <w:p>
      <w:r>
        <w:rPr>
          <w:b/>
          <w:u w:val="single"/>
        </w:rPr>
        <w:t xml:space="preserve">129577</w:t>
      </w:r>
    </w:p>
    <w:p>
      <w:r>
        <w:t xml:space="preserve">14.</w:t>
        <w:tab/>
        <w:tab/>
        <w:tab/>
        <w:tab/>
        <w:tab/>
        <w:tab/>
        <w:tab/>
        <w:tab/>
        <w:tab/>
        <w:tab/>
        <w:tab/>
        <w:tab/>
        <w:tab/>
        <w:t xml:space="preserve">Kristus, olet vitun seinä.</w:t>
      </w:r>
    </w:p>
    <w:p>
      <w:r>
        <w:rPr>
          <w:b/>
          <w:u w:val="single"/>
        </w:rPr>
        <w:t xml:space="preserve">129578</w:t>
      </w:r>
    </w:p>
    <w:p>
      <w:r>
        <w:t xml:space="preserve">15.</w:t>
        <w:tab/>
        <w:tab/>
        <w:tab/>
        <w:tab/>
        <w:tab/>
        <w:tab/>
        <w:tab/>
        <w:tab/>
        <w:tab/>
        <w:tab/>
        <w:tab/>
        <w:tab/>
        <w:tab/>
        <w:tab/>
        <w:t xml:space="preserve">Ei, kyse on vain siitä, että väitteesi, jonka mukaan "se on kuin sama asia", on niin helppo kumota, mutta sinä vain teeskentelet, ettei se ole niin. Sinun on valittava yksi. Joko tarkoitat sitä mitä sanot kun sanot "se on sama lopputulos" ja sitten se olisi voinut sanoa vittu mitä tahansa, tai sitten tarkoitat sitä mitä sanot kun nekrofilia ei ole ok, ja sitten sen kutsuminen raiskaukseksi ei myöskään ole. Se on asiallisesti väärin. Tässä ei ole mitään mielipidettä. Sanoiko hän raiskaus? Ei. Sitten "hän sanoi raiskausta" on väärin. Voitko väittää, että se, että hän sanoi jotain, mitä hän ei sanonut, on väärin? Ei, koska se ei ole mielipidekysymys. Argumenttisi ovat heikommat kuin litteän maanmiehen.  Helppo kysymys, koska moni teksti näyttää hämmentävän sinua: Syyttikö nainen miestä raiskauksesta vai ei? Kyllä tai ei.</w:t>
      </w:r>
    </w:p>
    <w:p>
      <w:r>
        <w:rPr>
          <w:b/>
          <w:u w:val="single"/>
        </w:rPr>
        <w:t xml:space="preserve">129579</w:t>
      </w:r>
    </w:p>
    <w:p>
      <w:r>
        <w:t xml:space="preserve">16.</w:t>
        <w:tab/>
        <w:tab/>
        <w:tab/>
        <w:tab/>
        <w:tab/>
        <w:tab/>
        <w:tab/>
        <w:tab/>
        <w:tab/>
        <w:tab/>
        <w:tab/>
        <w:tab/>
        <w:tab/>
        <w:tab/>
        <w:tab/>
        <w:t xml:space="preserve">Ei, nainen ei syyttänyt miestä raiskauksesta; tekeekö se sinut onnelliseksi? En ymmärrä, miksi olet niin kiihkeä otsikon hieman vääränlaisesta otsikosta. Sama kuin haukkuisit jotakuta, joka sanoo, että joku tapettiin lapiolla, vaikka se olikin pesäpallomaila.</w:t>
      </w:r>
    </w:p>
    <w:p>
      <w:r>
        <w:rPr>
          <w:b/>
          <w:u w:val="single"/>
        </w:rPr>
        <w:t xml:space="preserve">129580</w:t>
      </w:r>
    </w:p>
    <w:p>
      <w:r>
        <w:t xml:space="preserve">17.</w:t>
        <w:tab/>
        <w:tab/>
        <w:tab/>
        <w:tab/>
        <w:tab/>
        <w:tab/>
        <w:tab/>
        <w:tab/>
        <w:tab/>
        <w:tab/>
        <w:tab/>
        <w:tab/>
        <w:tab/>
        <w:tab/>
        <w:tab/>
        <w:tab/>
        <w:t xml:space="preserve">Ei, se on kuin sanoisi, että joku tapettiin lapiolla, vaikka häntä oikeasti hakattiin mutta ei tapettu pesäpallomailalla. Ne ovat aivan eri tasoisia syytöksiä.  Olenko tyytyväinen? No, heti ensimmäisessä viestissäni sanoin vain, että otsikko oli asiallisesti virheellinen (minkä olet vihdoin myöntänyt, että se todella on), ja sain sinut ja nuudelipäät-joukkosi hyökkäämään kimppuuni ikään kuin olisin sanonut, että kaikki miehet pitäisi kastroida. Olenko siis tyytyväinen? En oikeastaan, mutta jos nyt menet lukemaan ensimmäisen kommenttini, tietäen mitä tiedät sen jälkeen, kun olet myöntänyt, että otsikko oli väärä, kysy itseltäsi "miksi tunsin, että minua vastaan hyökättiin tällä kommentilla".</w:t>
      </w:r>
    </w:p>
    <w:p>
      <w:r>
        <w:rPr>
          <w:b/>
          <w:u w:val="single"/>
        </w:rPr>
        <w:t xml:space="preserve">129581</w:t>
      </w:r>
    </w:p>
    <w:p>
      <w:r>
        <w:t xml:space="preserve">18.</w:t>
        <w:tab/>
        <w:tab/>
        <w:tab/>
        <w:tab/>
        <w:tab/>
        <w:tab/>
        <w:tab/>
        <w:tab/>
        <w:tab/>
        <w:tab/>
        <w:tab/>
        <w:tab/>
        <w:tab/>
        <w:tab/>
        <w:tab/>
        <w:tab/>
        <w:tab/>
        <w:t xml:space="preserve">Tunsinko itseni hyökkäyksen kohteeksi? En. Tuntuiko minusta, että kommenttisi oli melko turha? Paremminkin.   Enkä "myöntänyt" mitään, koko väitteeni on, että jonkin reddit-ketjun otsikon epätarkkuudella ei pitäisi olla mitään vaikutusta siihen, miten joku katsoo tätä tilannetta. Ja että *todellisessa* maailmassa suurin osa ihmisistä ei välittäisi tehdä eroa tämän miehen kohdalla nähdessään hänen nimensä. Uskotpa sitä tai et, sillä on tässä tapauksessa merkitystä. Yleisön silmissä. Ja muuten, lapioanalogiani ottaa huomioon yleisön reaktion, joka taas on se, millä tässä tapauksessa on merkitystä. Ihmiset välittävät paskaakaan elämän ja kuoleman välisestä erosta, toisin kuin kaikkien seksuaalirikosten ryhmittely yhdeksi naisiin kohdistuvaksi päärikokseksi tai miksi tahansa. Sinä saatat olla tarpeeksi fiksu tekemään eron, mutta älä luota siihen, että kaikki muutkin tekevät samoin.</w:t>
      </w:r>
    </w:p>
    <w:p>
      <w:r>
        <w:rPr>
          <w:b/>
          <w:u w:val="single"/>
        </w:rPr>
        <w:t xml:space="preserve">129582</w:t>
      </w:r>
    </w:p>
    <w:p>
      <w:r>
        <w:t xml:space="preserve">1. Omistan sen, mutta en voi pelata sitä atm.  Ilmeisesti Ubisoft äärettömässä viisaudessaan päätti rajoittaa pelin vain AVX-prosessoreille, mikä on hienoa...... paitsi että he eivät sanoneet sitä alkuperäisissä minimispekseissä, joten minun kaltaiseni vanhan ensimmäisen sukupolven i7:n kanssa (joka pyöritti Originsia hienosti keskitasoisilla matalilla asetuksilla) ostivat sen luullen, että olemme kunnossa.  Eikä ollutkaan.  He kuulemma korjaavat sitä ja ovat muokanneet speksejä, mutta vasta sen jälkeen, kun netissä nousi kohu.</w:t>
      </w:r>
    </w:p>
    <w:p>
      <w:r>
        <w:rPr>
          <w:b/>
          <w:u w:val="single"/>
        </w:rPr>
        <w:t xml:space="preserve">129583</w:t>
      </w:r>
    </w:p>
    <w:p>
      <w:r>
        <w:t xml:space="preserve">1. Hei! Lisää konservatismia, joka esiintyy TIA:na!!! Tämä sub käytetään hän on noin hauska otherkin ja goofygenders! Nyt se on oikeiston kaikukammio! Yay!</w:t>
      </w:r>
    </w:p>
    <w:p>
      <w:r>
        <w:rPr>
          <w:b/>
          <w:u w:val="single"/>
        </w:rPr>
        <w:t xml:space="preserve">129584</w:t>
      </w:r>
    </w:p>
    <w:p>
      <w:r>
        <w:t xml:space="preserve">2.</w:t>
        <w:tab/>
        <w:t xml:space="preserve">Tämä paikka on nyt vitsi. Olen nähnyt sen menevän päin persettä parin viime vuoden aikana. Se on todella huono juttu. Ennen tämä oli paikka, jossa ihmiset, jotka eivät kuulu taantumukselliseen vasemmistoon, saattoivat olla samaa mieltä loogisin perustein. Nyt se on vain joukko jälkeenjääneistä, jotka fantasioivat kollektiivisesti Trumpin mulkun imemisestä.</w:t>
      </w:r>
    </w:p>
    <w:p>
      <w:r>
        <w:rPr>
          <w:b/>
          <w:u w:val="single"/>
        </w:rPr>
        <w:t xml:space="preserve">129585</w:t>
      </w:r>
    </w:p>
    <w:p>
      <w:r>
        <w:t xml:space="preserve">3.</w:t>
        <w:tab/>
        <w:t xml:space="preserve">Olen yllättynyt tästä viestistä. Se ei ole oikeastaan TIA, ja hänen argumenttinsa ei ainakaan ole niin jälkeenjäänyt kuin jotkut tumblrissa julkaistut paskat - hänellä on oikeasti jotain sanottavaa.</w:t>
      </w:r>
    </w:p>
    <w:p>
      <w:r>
        <w:rPr>
          <w:b/>
          <w:u w:val="single"/>
        </w:rPr>
        <w:t xml:space="preserve">129586</w:t>
      </w:r>
    </w:p>
    <w:p>
      <w:r>
        <w:t xml:space="preserve">1. Pidän siitä, että ihmiset puhuvat paskaa tuolle hullulle ämmälle Rose McGowanille tämän takia.</w:t>
      </w:r>
    </w:p>
    <w:p>
      <w:r>
        <w:rPr>
          <w:b/>
          <w:u w:val="single"/>
        </w:rPr>
        <w:t xml:space="preserve">129587</w:t>
      </w:r>
    </w:p>
    <w:p>
      <w:r>
        <w:t xml:space="preserve">2.</w:t>
        <w:tab/>
        <w:t xml:space="preserve">Ole lempeä, kiitos</w:t>
      </w:r>
    </w:p>
    <w:p>
      <w:r>
        <w:rPr>
          <w:b/>
          <w:u w:val="single"/>
        </w:rPr>
        <w:t xml:space="preserve">129588</w:t>
      </w:r>
    </w:p>
    <w:p>
      <w:r>
        <w:t xml:space="preserve">3.</w:t>
        <w:tab/>
        <w:tab/>
        <w:t xml:space="preserve">Edit En nähnyt mitä Rose sanoi. Typerä mulkku ole hellä. Hah joo just</w:t>
      </w:r>
    </w:p>
    <w:p>
      <w:r>
        <w:rPr>
          <w:b/>
          <w:u w:val="single"/>
        </w:rPr>
        <w:t xml:space="preserve">129589</w:t>
      </w:r>
    </w:p>
    <w:p>
      <w:r>
        <w:t xml:space="preserve">4.</w:t>
        <w:tab/>
        <w:tab/>
        <w:tab/>
        <w:t xml:space="preserve">Näin McGowan vastasi Aasian syytöksiin.  Sen jälkeen, kun hän sanoi "uskoa kaikkia uhreja kaikesta huolimatta" marraskuussa .</w:t>
      </w:r>
    </w:p>
    <w:p>
      <w:r>
        <w:rPr>
          <w:b/>
          <w:u w:val="single"/>
        </w:rPr>
        <w:t xml:space="preserve">129590</w:t>
      </w:r>
    </w:p>
    <w:p>
      <w:r>
        <w:t xml:space="preserve">5.</w:t>
        <w:tab/>
        <w:tab/>
        <w:tab/>
        <w:tab/>
        <w:t xml:space="preserve">Tekopyhä ämmä</w:t>
      </w:r>
    </w:p>
    <w:p>
      <w:r>
        <w:rPr>
          <w:b/>
          <w:u w:val="single"/>
        </w:rPr>
        <w:t xml:space="preserve">129591</w:t>
      </w:r>
    </w:p>
    <w:p>
      <w:r>
        <w:t xml:space="preserve">1. ##r/thathappened --------------------------------------------- ^(Mobiilikäyttäjille ja muille kuin RES-käyttäjille) ^| [^(Lisätietoa)](https://np.reddit.com/r/botwatch/comments/6xrrvh/clickablelinkbot_info/) ^| ^(-1 poistoon) ^| [^(Älä välitä)](https://np.reddit.com/r/ClickableLinkBot/comments/853qg2/ignore_list/)</w:t>
      </w:r>
    </w:p>
    <w:p>
      <w:r>
        <w:rPr>
          <w:b/>
          <w:u w:val="single"/>
        </w:rPr>
        <w:t xml:space="preserve">129592</w:t>
      </w:r>
    </w:p>
    <w:p>
      <w:r>
        <w:t xml:space="preserve">2.</w:t>
        <w:tab/>
        <w:t xml:space="preserve">r/thatclappened</w:t>
      </w:r>
    </w:p>
    <w:p>
      <w:r>
        <w:rPr>
          <w:b/>
          <w:u w:val="single"/>
        </w:rPr>
        <w:t xml:space="preserve">129593</w:t>
      </w:r>
    </w:p>
    <w:p>
      <w:r>
        <w:t xml:space="preserve">3.</w:t>
        <w:tab/>
        <w:t xml:space="preserve">Päihitä minut siinä</w:t>
      </w:r>
    </w:p>
    <w:p>
      <w:r>
        <w:rPr>
          <w:b/>
          <w:u w:val="single"/>
        </w:rPr>
        <w:t xml:space="preserve">129594</w:t>
      </w:r>
    </w:p>
    <w:p>
      <w:r>
        <w:t xml:space="preserve">1. Koska se johtaa heidän haluamaansa ratkaisuun: Lisää feminismiä!  Perheoikeudet, jotka hylkäävät miehet joka tilaisuudessa? Kuulostaa siltä, että tarvitsette lisää *feminismiä*.  Miesten itsemurhien määrä ylittää huomattavasti naisten itsemurhien määrän? Kuulostaa siltä, että tarvitsette *enemmän feminismiä*.  Miesten mielenterveyspalvelut puuttuvat kokonaan käytännössä? Kuulostaa siltä, että tarvitsette **enemmän feminismiä**!</w:t>
      </w:r>
    </w:p>
    <w:p>
      <w:r>
        <w:rPr>
          <w:b/>
          <w:u w:val="single"/>
        </w:rPr>
        <w:t xml:space="preserve">129595</w:t>
      </w:r>
    </w:p>
    <w:p>
      <w:r>
        <w:t xml:space="preserve">2.</w:t>
        <w:tab/>
        <w:t xml:space="preserve">Se on keino antaa heille rahaa, valtaa ja kunnioitusta. Paskanjauhanta, valheet ja rikkinäiset sielut, jotka he vangitsevat, ovat polttoainetta.  Se on kultti - piste, ei niin kuin yksi *on yksi*. Marx kutsui uskontoa mielellään "massojen opiaatiksi", miten kätevää, kun on vitun diileri.  Toki on joitakin idiootteja jotka uskovat tähän paskaan, mutta myönnettäköön, että useimmille heistä tämä on heidän kolehtinsa.  Emotionaalisesti eheillä, toimivilla, kunnollisilla, omavaraisilla ihmisillä ei ole tarvetta käärmeöljykultille - joten parhaimmillaan he ovat heille hyödyttömiä, huonoimmillaan he voivat yrittää *todellisuudessa* auttaa käännynnäisiään, mikä maksaa heille.  Vaikka ne ovatkin hienovaraisempia ja perustuvat yhteiskunnalliseen paineeseen ja manipulointiin, älkää antako hämätä - feministit/modernit SJW/NPC-marxistit ovat aivan samoja kusipäitä kuin Stalin tai Mao Zedong Jos et ole hyödyllinen hyödyke tai poissa heidän tieltään (usein tämäkään ei riitä), olet ongelma ja he hoitavat sinut vittu pois. Jos he voivat tehdä sen puhumalla paskaa twitterissä, hyvä on, jos ei, he yrittävät saada sinut erotetuksi työstäsi tai saada pankit olemaan antamatta sinulle lainaa.  Heillä ei ole syvyyksiä, joihin he eivät *ei* alentuisi. Erin Prizzy keksi naisten turvakodit ja toi rikkaana vieraita ihmisiä omaan kotiinsa. Hän kävi YHDESSÄ feminismin kokouksessa, näki seinällä puheenjohtaja Maon julisteen ja sanoi, että vittuako tämä.  Paskiaiset valehtelivat ja varastivat kunnian hänen tekemästään kovasta työstä, sitten tappoivat hänen lemmikkinsä ja postittivat hänelle palasia, mikä sai hänet pakenemaan maasta.  Joten kyllä, nämä paskiaiset tekevät mitä tahansa murhaan asti ja ehkä jopa *huonompaa*.  Jopa jotkut ihmiset täällä eivät ymmärrä, miten pahoja jotkut näistä ihmisistä ovat. Eivät kaikki heistä varmasti, ja niin paljon kuin vihaankin sanoa ti näin - he ovat osa ongelmaa (feminismin hyödylliset idiootit ja muut sellaiset, eivät välttämättä naiiveja tai tietämättömiä postaajia täällä).  Olen pitkälti individualisti, mutta kollektiiviset tuomiot ovat järkeviä, kun odotukset johtuvat siitä, että he tekevät samaa kieroutunutta ja pahaa paskaa kerta toisensa jälkeen, eivätkä tuomitse sitä tai taputa sille. Loppujen lopuksi kukaan ei synny feministiksi tai marxistiksi, se on valinta ja koko hommasta voi luopua koska tahansa vitun hetkellä.</w:t>
      </w:r>
    </w:p>
    <w:p>
      <w:r>
        <w:rPr>
          <w:b/>
          <w:u w:val="single"/>
        </w:rPr>
        <w:t xml:space="preserve">129596</w:t>
      </w:r>
    </w:p>
    <w:p>
      <w:r>
        <w:t xml:space="preserve">3.</w:t>
        <w:tab/>
        <w:tab/>
        <w:t xml:space="preserve">&gt; tappoi sitten lemmikkinsä ja lähetti hänelle postitse paloja siitä, mikä sai hänet pakenemaan maasta.  Ei aivan. Joku ampui hänen koiraansa, mutta se tapahtui sen jälkeen, kun hän, hänen perheensä ja kustantaja olivat jo saaneet tappouhkauksia. Ja miksi? Koska hän yritti avata turvakodin myös miehille.</w:t>
      </w:r>
    </w:p>
    <w:p>
      <w:r>
        <w:rPr>
          <w:b/>
          <w:u w:val="single"/>
        </w:rPr>
        <w:t xml:space="preserve">129597</w:t>
      </w:r>
    </w:p>
    <w:p>
      <w:r>
        <w:t xml:space="preserve">1. kuvittele olevasi näin jälkeenjäänyt</w:t>
      </w:r>
    </w:p>
    <w:p>
      <w:r>
        <w:rPr>
          <w:b/>
          <w:u w:val="single"/>
        </w:rPr>
        <w:t xml:space="preserve">129598</w:t>
      </w:r>
    </w:p>
    <w:p>
      <w:r>
        <w:t xml:space="preserve">1. Rasismia, kulttuurista omimista ja muukalaisvihaa yhdellä iskulla....nice job retards! lmao</w:t>
      </w:r>
    </w:p>
    <w:p>
      <w:r>
        <w:rPr>
          <w:b/>
          <w:u w:val="single"/>
        </w:rPr>
        <w:t xml:space="preserve">129599</w:t>
      </w:r>
    </w:p>
    <w:p>
      <w:r>
        <w:t xml:space="preserve">1. Rakastan sitä, että heti kun asiat muuttuvat todeksi...  "Hyvä on, olen pahoillani, olen pahoillani, olen pahoillani. Olen pahoillani, olen pahoillani, olen pahoillani.</w:t>
      </w:r>
    </w:p>
    <w:p>
      <w:r>
        <w:rPr>
          <w:b/>
          <w:u w:val="single"/>
        </w:rPr>
        <w:t xml:space="preserve">129600</w:t>
      </w:r>
    </w:p>
    <w:p>
      <w:r>
        <w:t xml:space="preserve">2.</w:t>
        <w:tab/>
        <w:t xml:space="preserve">Vitun wah. Olen nainen, joka on selvinnyt paljon hyväksikäytöstä, se ei ole mikään tekosyy olla kusipää.</w:t>
      </w:r>
    </w:p>
    <w:p>
      <w:r>
        <w:rPr>
          <w:b/>
          <w:u w:val="single"/>
        </w:rPr>
        <w:t xml:space="preserve">129601</w:t>
      </w:r>
    </w:p>
    <w:p>
      <w:r>
        <w:t xml:space="preserve">1. ##r/documentaries --------------------------------------------- ^(Mobiilikäyttäjille ja muille kuin RES-käyttäjille) ^| [^(Lisätietoa)](https://np.reddit.com/r/botwatch/comments/6xrrvh/clickablelinkbot_info/) ^| ^| ^(-1 to Remove) ^| [^(Ignore Sub)](https://np.reddit.com/r/ClickableLinkBot/comments/853qg2/ignore_list/)</w:t>
      </w:r>
    </w:p>
    <w:p>
      <w:r>
        <w:rPr>
          <w:b/>
          <w:u w:val="single"/>
        </w:rPr>
        <w:t xml:space="preserve">129602</w:t>
      </w:r>
    </w:p>
    <w:p>
      <w:r>
        <w:t xml:space="preserve">1. Ehdottomasti. Tämä on edelleen pieni subreddit, joten vankat argumentit saavat yhä kannatusta, vaikka ne ovatkin yleensä subredditin yleisen teeman vastaisia. Helvetti, olen jopa ristiriidassa joidenkin käyttäjien kanssa oikeistopolitiikasta ja siitä, kuinka typeriä ne oikeastaan ovat.   Minusta tämä subreddit on virkistävä, koska sitä ei vaivaa poliittinen korrektius. Voit kutsua jotakuta homoksi, kun hän on homo, eivätkä käyttäjät tartu siihen ja sulje kaikkia argumenttejasi. Täällä on paljon rennompaa, sinun tarvitsee vain osoittaa kriittisen ajattelun taitoja ja paksua nahkaa, ja sinua kunnioitetaan täällä, riippumatta siitä, mistä kannasta keskustelet. Emmekä me bannaa ihmisiä vain siksi, että he ovat eri mieltä kuin alaryhmän yleinen teema. Se on tärkeää. (me vain kutsumme sinua homoksi vapaammin) (vitsi vain) (mutta ei oikeasti).</w:t>
      </w:r>
    </w:p>
    <w:p>
      <w:r>
        <w:rPr>
          <w:b/>
          <w:u w:val="single"/>
        </w:rPr>
        <w:t xml:space="preserve">129603</w:t>
      </w:r>
    </w:p>
    <w:p>
      <w:r>
        <w:t xml:space="preserve">1. Hän on sitä mieltä, että miehellä ei ole oikeutta puhua hänelle, koska hän on vartijana hänen alapuolellaan ja hänen pitäisi tyytyä tekemään työtään. Henkilöstöhallinto oli laatinut muistion, jossa häntä kehotettiin olemaan kohteliaampi ja tervehtimään kaikkia asiakkaita, ja hän teki vain sen, mitä hänelle käskettiin. Vastareaktio, jonka hän sai odottamansa tuen sijasta, oli suuri. Joku jopa haukkui hänet muistuttamalla, että hän on varas, joka varasti ystävänsä puhelimen heidän kotoaan, ja vahvisti sen julkaisemalla poliisiraportin.</w:t>
      </w:r>
    </w:p>
    <w:p>
      <w:r>
        <w:rPr>
          <w:b/>
          <w:u w:val="single"/>
        </w:rPr>
        <w:t xml:space="preserve">129604</w:t>
      </w:r>
    </w:p>
    <w:p>
      <w:r>
        <w:t xml:space="preserve">2.</w:t>
        <w:tab/>
        <w:t xml:space="preserve">Millainen ääliö varastaa puhelimen GPS:llä varustetussa älypuhelinmaailmassa?</w:t>
      </w:r>
    </w:p>
    <w:p>
      <w:r>
        <w:rPr>
          <w:b/>
          <w:u w:val="single"/>
        </w:rPr>
        <w:t xml:space="preserve">129605</w:t>
      </w:r>
    </w:p>
    <w:p>
      <w:r>
        <w:t xml:space="preserve">3.</w:t>
        <w:tab/>
        <w:tab/>
        <w:t xml:space="preserve">ei ole vaikeaa poistaa sitä käytöstä</w:t>
      </w:r>
    </w:p>
    <w:p>
      <w:r>
        <w:rPr>
          <w:b/>
          <w:u w:val="single"/>
        </w:rPr>
        <w:t xml:space="preserve">129606</w:t>
      </w:r>
    </w:p>
    <w:p>
      <w:r>
        <w:t xml:space="preserve">4.</w:t>
        <w:tab/>
        <w:tab/>
        <w:tab/>
        <w:t xml:space="preserve">Joo, se on säälittävä osa</w:t>
      </w:r>
    </w:p>
    <w:p>
      <w:r>
        <w:rPr>
          <w:b/>
          <w:u w:val="single"/>
        </w:rPr>
        <w:t xml:space="preserve">129607</w:t>
      </w:r>
    </w:p>
    <w:p>
      <w:r>
        <w:t xml:space="preserve">1. Aloita riksalla kulkeminen töihin, veli. Nyt se pikku narttu on saanut sinut tähtäimeensä.</w:t>
      </w:r>
    </w:p>
    <w:p>
      <w:r>
        <w:rPr>
          <w:b/>
          <w:u w:val="single"/>
        </w:rPr>
        <w:t xml:space="preserve">129608</w:t>
      </w:r>
    </w:p>
    <w:p>
      <w:r>
        <w:t xml:space="preserve">1. On virkistävää, kun näkee, että yritys sanoo jonkun puhuvan paskaa sen sijaan, että se piiloutuisi sen taakse, että asiakas on aina oikeassa.</w:t>
      </w:r>
    </w:p>
    <w:p>
      <w:r>
        <w:rPr>
          <w:b/>
          <w:u w:val="single"/>
        </w:rPr>
        <w:t xml:space="preserve">129609</w:t>
      </w:r>
    </w:p>
    <w:p>
      <w:r>
        <w:t xml:space="preserve">2.</w:t>
        <w:tab/>
        <w:t xml:space="preserve">En kuitenkaan ymmärrä, miksi tämä asiakas on "väärässä". Eivätkö he saa antaa yritykselle huonoa arvosanaa? Hän meni drive-iniin, elokuva ei toiminut. Oli se sitten yrityksen vika tai ei, se on silti perseestä. Häneltä veloitettiin rahaa, ja sen sijaan, että hänelle olisi palautettu käteistä samana iltana tai peruutettu veloitus- tai luottotapahtuma, he päättivät postittaa rahat hänelle.  Joko liikettä pyörittävät ihmiset ovat jälkeenjääneitä ja lähettivät hänelle käteistä postissa, tai he lähettivät hänelle shekin ja tiesivät varmasti, ettei hän lunastanut sitä, koska he olisivat tienneet sen.  Kuulostaa siltä, että tämä drive-in on surkea ja asettaa esteitä asiakkaille saada rahansa takaisin. Toki he tarjosivat hänelle mielellään, että hän voisi tulla hakemaan rahat, mutta ehkä hän ei ole paikkakuntalainen tai ei halua tuhlata aikaansa 10 dollarin hakuun.   Ja kaiken tämän lisäksi yritys alkaa hyökätä hänen kimppuunsa, koska hän on yksinhuoltajaäiti. Hän voi olla vaikka leski.   Rehellisesti sanottuna tuo drive-in inhottaa minua, ja olen hämmästynyt siitä, että useimmat redditorit kuolaavat tästä.</w:t>
      </w:r>
    </w:p>
    <w:p>
      <w:r>
        <w:rPr>
          <w:b/>
          <w:u w:val="single"/>
        </w:rPr>
        <w:t xml:space="preserve">129610</w:t>
      </w:r>
    </w:p>
    <w:p>
      <w:r>
        <w:t xml:space="preserve">3.</w:t>
        <w:tab/>
        <w:tab/>
        <w:t xml:space="preserve">Monissa näistä tapauksista valittaja odottaa jotain ylimääräistä. Veikkaan, että teatteri tarjosi arvoseteleitä tai jotain ja hän halusi enemmän. Nyt hyvitys olisi ollut odotettu vaihtoehto. Ehkä hän halusi ruokansa takaisin tai jotain. Yleensä näissä tarinoissa on enemmänkin, eikä meillä ole molempia puolia.   Yleisesti ottaen (ja tässä tapauksessa näin ei ehkä ollut) jonkun täytyy olla oikea kusipää tai sekopää, jotta yritys reagoi tuolla tavalla.   Kun olin vuosia sitten vähittäiskaupassa, olimme tekemisissä todella hullujen kusipäiden kanssa. Ikävää on se, että johto yleensä taipui, mikä vain rohkaisi ihmisiä olemaan vielä suurempia kusipäitä.</w:t>
      </w:r>
    </w:p>
    <w:p>
      <w:r>
        <w:rPr>
          <w:b/>
          <w:u w:val="single"/>
        </w:rPr>
        <w:t xml:space="preserve">129611</w:t>
      </w:r>
    </w:p>
    <w:p>
      <w:r>
        <w:t xml:space="preserve">4.</w:t>
        <w:tab/>
        <w:tab/>
        <w:tab/>
        <w:t xml:space="preserve">Mikään ei osoita, että hän oli kuninkaallinen kusipää. Jos hän olisi tehnyt jotain kohtuutonta, teatteri olisi sanonut, kun otetaan huomioon, että he olivat valmiita ajamaan hänet henkilökohtaisesti alas. Mutta he eivät tehneet niin. Mikään, mitä he sanovat hänestä, ei osoita, että hän olisi ollut yhtään kohtuuton.  Asettakaa itsenne samaan tilanteeseen. Menet elokuviin, maksat, elokuva ei toimi, he sanovat, että he postittavat sinulle hyvityksen, etkä koskaan saa sitä. Onko niin kohtuutonta kirjoittaa negatiivinen arvostelu siitä?</w:t>
      </w:r>
    </w:p>
    <w:p>
      <w:r>
        <w:rPr>
          <w:b/>
          <w:u w:val="single"/>
        </w:rPr>
        <w:t xml:space="preserve">129612</w:t>
      </w:r>
    </w:p>
    <w:p>
      <w:r>
        <w:t xml:space="preserve">1. Mikä täydellinen ukkosvittu. Jos yrittää saada jonkun tuomituksi rikoksesta, pitäisi automaattisesti saada sama tuomio kuin kyseisestä rikoksesta olisi saanut. Henkilöä kohden. Olen pahoillani, mutta jos joku on valmis tuhoamaan kahden ihmisen elämän saadakseen mahdollisen sympatian joltakulta toiselta, kyseinen henkilö ei tule koskaan, koskaan olemaan normaali, järkevä meidän luotettava ihminen eikä ansaitse paikkaa yhteiskunnassa. Toivon todella, että he saavat riistää häneltä jokaisen hänen koskaan ansaitsemansa sentin siviilioikeudenkäynnissä.</w:t>
      </w:r>
    </w:p>
    <w:p>
      <w:r>
        <w:rPr>
          <w:b/>
          <w:u w:val="single"/>
        </w:rPr>
        <w:t xml:space="preserve">129613</w:t>
      </w:r>
    </w:p>
    <w:p>
      <w:r>
        <w:t xml:space="preserve">1. Pornon katsominen on kuin aisankannattajuuden rajaa.  Ainoa ero on se, että välillänne on näyttö.  Poistakaa se elämästänne.</w:t>
      </w:r>
    </w:p>
    <w:p>
      <w:r>
        <w:rPr>
          <w:b/>
          <w:u w:val="single"/>
        </w:rPr>
        <w:t xml:space="preserve">129614</w:t>
      </w:r>
    </w:p>
    <w:p>
      <w:r>
        <w:t xml:space="preserve">2.</w:t>
        <w:tab/>
        <w:t xml:space="preserve">"Pornon katsominen on kuin aisankannattajuuden rajamailla". Tämä on yksi jälkeenjääneimmistä lauseista, joita olen koskaan lukenut.</w:t>
      </w:r>
    </w:p>
    <w:p>
      <w:r>
        <w:rPr>
          <w:b/>
          <w:u w:val="single"/>
        </w:rPr>
        <w:t xml:space="preserve">129615</w:t>
      </w:r>
    </w:p>
    <w:p>
      <w:r>
        <w:t xml:space="preserve">1. ... Sen Rockstar... Tee peli, jonka haluat tehdä. Mitä homot SJW:t oikeasti aikovat tehdä? Olemme nähneet, miten vähän valtaa heillä on, ja vaikka he tukivat täysin pientä indie-peliä, jonka tekeminen maksoi noin viisikymmentä taalaa, he eivät silti pystyneet saamaan tarpeeksi myyntiä pitämään kahvinkeitintä käynnissä. He voisivat tehdä pelin, jossa pelaat uusnatsia, joka raiskaa ja ristiinnaulitsee mustan naisen palavalla ristillä ensimmäisten viiden minuutin aikana, ja valtaosa ihmisistä olisi silti sitä mieltä, että "Okei, katsotaan mihin he menevät tällä".</w:t>
      </w:r>
    </w:p>
    <w:p>
      <w:r>
        <w:rPr>
          <w:b/>
          <w:u w:val="single"/>
        </w:rPr>
        <w:t xml:space="preserve">129616</w:t>
      </w:r>
    </w:p>
    <w:p>
      <w:r>
        <w:t xml:space="preserve">1. &gt;Muodin toimitusjohtaja haluaa korostaa, ettei hän syytä tätä miestä, jonka hän kuvailee olevan 1,80 metriä pitkä ja kaakkoisaasialaista syntyperää. &gt;"Olen edelleen vihaisempi niille valkoisille keskiluokkaisille miehille, jotka jättivät minut pulaan. Isinä, aviomiehinä ja poikina heidän pitäisi hävetä itseään.  Mikä typerä rasistinen kusipää.</w:t>
      </w:r>
    </w:p>
    <w:p>
      <w:r>
        <w:rPr>
          <w:b/>
          <w:u w:val="single"/>
        </w:rPr>
        <w:t xml:space="preserve">129617</w:t>
      </w:r>
    </w:p>
    <w:p>
      <w:r>
        <w:t xml:space="preserve">2.</w:t>
        <w:tab/>
        <w:t xml:space="preserve">Häneltä myös hienoja oletuksia. Mistä hän tietää, että he ovat keskiluokkaa, naimisissa tai heillä on lapsia?</w:t>
      </w:r>
    </w:p>
    <w:p>
      <w:r>
        <w:rPr>
          <w:b/>
          <w:u w:val="single"/>
        </w:rPr>
        <w:t xml:space="preserve">129618</w:t>
      </w:r>
    </w:p>
    <w:p>
      <w:r>
        <w:t xml:space="preserve">3.</w:t>
        <w:tab/>
        <w:tab/>
        <w:t xml:space="preserve">Yksinkertainen.  Heillä ei ollut mitään hänen mallistostaan.  Heidän täytyi olla keskiluokkaa.  Duh.</w:t>
      </w:r>
    </w:p>
    <w:p>
      <w:r>
        <w:rPr>
          <w:b/>
          <w:u w:val="single"/>
        </w:rPr>
        <w:t xml:space="preserve">129619</w:t>
      </w:r>
    </w:p>
    <w:p>
      <w:r>
        <w:t xml:space="preserve">4.</w:t>
        <w:tab/>
        <w:t xml:space="preserve">Olisin kyllä auttanut, mutta kaikkien näiden väärien raiskaussyytösten kanssa ei voi koskaan olla liian varovainen.</w:t>
      </w:r>
    </w:p>
    <w:p>
      <w:r>
        <w:rPr>
          <w:b/>
          <w:u w:val="single"/>
        </w:rPr>
        <w:t xml:space="preserve">129620</w:t>
      </w:r>
    </w:p>
    <w:p>
      <w:r>
        <w:t xml:space="preserve">5.</w:t>
        <w:tab/>
        <w:tab/>
        <w:t xml:space="preserve">Mikään raiskaussyytös ei kuitenkaan voi olla väärä, jos nainen todella tunsi sen sydämessään.  /s</w:t>
      </w:r>
    </w:p>
    <w:p>
      <w:r>
        <w:rPr>
          <w:b/>
          <w:u w:val="single"/>
        </w:rPr>
        <w:t xml:space="preserve">129621</w:t>
      </w:r>
    </w:p>
    <w:p>
      <w:r>
        <w:t xml:space="preserve">6.</w:t>
        <w:tab/>
        <w:tab/>
        <w:tab/>
        <w:t xml:space="preserve">tai muuttaa milloin tahansa mieltään siitä, miltä hänestä tuolloin tuntui.</w:t>
      </w:r>
    </w:p>
    <w:p>
      <w:r>
        <w:rPr>
          <w:b/>
          <w:u w:val="single"/>
        </w:rPr>
        <w:t xml:space="preserve">129622</w:t>
      </w:r>
    </w:p>
    <w:p>
      <w:r>
        <w:t xml:space="preserve">7.</w:t>
        <w:tab/>
        <w:t xml:space="preserve">Poliittisesti korrektiuden täytyy olla niin vitun hämmentävää. Ei saa syyttää miestä, joka hyökkäsi kimppuunsa, koska pelkää olevansa rasisti, ja sen sijaan hyökätä valkoisten miesten kimppuun näyttääkseen siltä, ettei ole rasisti.   Antakaa joku minulle ase, jotta voin ampua itseäni jalkaan.</w:t>
      </w:r>
    </w:p>
    <w:p>
      <w:r>
        <w:rPr>
          <w:b/>
          <w:u w:val="single"/>
        </w:rPr>
        <w:t xml:space="preserve">129623</w:t>
      </w:r>
    </w:p>
    <w:p>
      <w:r>
        <w:t xml:space="preserve">8.</w:t>
        <w:tab/>
        <w:tab/>
        <w:t xml:space="preserve">Lisäksi he olisivat ottaneet riskin, että heitä itseäänkin olisi kutsuttu rasisteiksi ja patriarkaalisiksi, jos he olisivat tulleet hänen avukseen.</w:t>
      </w:r>
    </w:p>
    <w:p>
      <w:r>
        <w:rPr>
          <w:b/>
          <w:u w:val="single"/>
        </w:rPr>
        <w:t xml:space="preserve">129624</w:t>
      </w:r>
    </w:p>
    <w:p>
      <w:r>
        <w:t xml:space="preserve">9.</w:t>
        <w:tab/>
        <w:tab/>
        <w:tab/>
        <w:t xml:space="preserve">Juuri niin. Jos he olisivat astuneet esiin ja pelastaneet hänet, he olisivat olleet rasistisia ja naisvihamielisiä hyökätessään kaakkois-aasialaisen kimppuun ja ritarillisina hänen puolestaan. Näitä poliittisesti korrekteja hulluja vastaan ei voi voittaa.</w:t>
      </w:r>
    </w:p>
    <w:p>
      <w:r>
        <w:rPr>
          <w:b/>
          <w:u w:val="single"/>
        </w:rPr>
        <w:t xml:space="preserve">129625</w:t>
      </w:r>
    </w:p>
    <w:p>
      <w:r>
        <w:t xml:space="preserve">10.</w:t>
        <w:tab/>
        <w:tab/>
        <w:t xml:space="preserve">&gt; anna minulle ase, jotta voin ampua itseäni jalkaan Tarvitsen siihen luvan, m8</w:t>
      </w:r>
    </w:p>
    <w:p>
      <w:r>
        <w:rPr>
          <w:b/>
          <w:u w:val="single"/>
        </w:rPr>
        <w:t xml:space="preserve">129626</w:t>
      </w:r>
    </w:p>
    <w:p>
      <w:r>
        <w:t xml:space="preserve">11.</w:t>
        <w:tab/>
        <w:tab/>
        <w:t xml:space="preserve">&gt; Poliittisesti korrektina olemisen täytyy olla niin vitun hämmentävää. Että ei saa syyttää miestä, joka hyökkäsi kimppuunsa, koska pelkää olevansa rasisti ja sen sijaan hyökkää valkoisten miesten kimppuun, jotta vaikuttaisi siltä, ettei ole rasisti.  Melkein kuin kukaan ei ajattelisi näin ja sinä olet vain idiootti, kun ajattelet toisin. Melkein</w:t>
      </w:r>
    </w:p>
    <w:p>
      <w:r>
        <w:rPr>
          <w:b/>
          <w:u w:val="single"/>
        </w:rPr>
        <w:t xml:space="preserve">129627</w:t>
      </w:r>
    </w:p>
    <w:p>
      <w:r>
        <w:t xml:space="preserve">12.</w:t>
        <w:tab/>
        <w:t xml:space="preserve">kun isät ja aviomiehet haluavat pitää nämä väkivaltaiset miehet rajoilla ja lähettää heidät takaisin kotimaihinsa, heitä kutsutaan rasisteiksi, kun he eivät tee paskaakaan, heitä hävetään. voivatko nämä naiset vittu päättää, mitä he haluavat?</w:t>
      </w:r>
    </w:p>
    <w:p>
      <w:r>
        <w:rPr>
          <w:b/>
          <w:u w:val="single"/>
        </w:rPr>
        <w:t xml:space="preserve">129628</w:t>
      </w:r>
    </w:p>
    <w:p>
      <w:r>
        <w:t xml:space="preserve">13.</w:t>
        <w:tab/>
        <w:t xml:space="preserve">Muslimimies hyökkää hänen kimppuunsa, ja se on valkoisen miehen vika.</w:t>
      </w:r>
    </w:p>
    <w:p>
      <w:r>
        <w:rPr>
          <w:b/>
          <w:u w:val="single"/>
        </w:rPr>
        <w:t xml:space="preserve">129629</w:t>
      </w:r>
    </w:p>
    <w:p>
      <w:r>
        <w:t xml:space="preserve">14.</w:t>
        <w:tab/>
        <w:t xml:space="preserve">Mitähän hän olisi sanonut, jos yksi niistä miehistä, jotka kävelivät pois, olisi ollut ruskea?</w:t>
      </w:r>
    </w:p>
    <w:p>
      <w:r>
        <w:rPr>
          <w:b/>
          <w:u w:val="single"/>
        </w:rPr>
        <w:t xml:space="preserve">129630</w:t>
      </w:r>
    </w:p>
    <w:p>
      <w:r>
        <w:t xml:space="preserve">1. Kai tämä tyhmä kusipää tietää, että Venäjällä ei ole samanlaista rotupolitiikkaa kuin Yhdysvalloissa?  Vai mitä?!?!?</w:t>
      </w:r>
    </w:p>
    <w:p>
      <w:r>
        <w:rPr>
          <w:b/>
          <w:u w:val="single"/>
        </w:rPr>
        <w:t xml:space="preserve">129631</w:t>
      </w:r>
    </w:p>
    <w:p>
      <w:r>
        <w:t xml:space="preserve">1. se on myös asiallisesti epätarkka. jos ne olisivat vain maitoa varten, ne tyhjenisivät täysin, kun ne eivät tuota maitoa, kuten useilla muilla nisäkkäillä. tyhmä kusipää.</w:t>
      </w:r>
    </w:p>
    <w:p>
      <w:r>
        <w:rPr>
          <w:b/>
          <w:u w:val="single"/>
        </w:rPr>
        <w:t xml:space="preserve">129632</w:t>
      </w:r>
    </w:p>
    <w:p>
      <w:r>
        <w:t xml:space="preserve">1. Demokraattien motto: Jos et voi voittaa rehellisesti, huijaa kuin helvetti.  Korruptoitunut, väkivaltainen ja moraalisesti vararikkoinen.</w:t>
      </w:r>
    </w:p>
    <w:p>
      <w:r>
        <w:rPr>
          <w:b/>
          <w:u w:val="single"/>
        </w:rPr>
        <w:t xml:space="preserve">129633</w:t>
      </w:r>
    </w:p>
    <w:p>
      <w:r>
        <w:t xml:space="preserve">2.</w:t>
        <w:tab/>
        <w:t xml:space="preserve">[poistettu]</w:t>
      </w:r>
    </w:p>
    <w:p>
      <w:r>
        <w:rPr>
          <w:b/>
          <w:u w:val="single"/>
        </w:rPr>
        <w:t xml:space="preserve">129634</w:t>
      </w:r>
    </w:p>
    <w:p>
      <w:r>
        <w:t xml:space="preserve">3.</w:t>
        <w:tab/>
        <w:tab/>
        <w:t xml:space="preserve">Ensisijainen huolenaihe on ajatus siitä, että äänet lasketaan niin hitaasti poissaolo- ja hätävaalilippujen avulla vielä pitkään vaalipäivän jälkeen. Tämä tarjoaa täydellisen ympäristön petoksille, varsinkin kun siniset piirikunnat pidättelevät suhteettoman suurta määrää ääniä.</w:t>
      </w:r>
    </w:p>
    <w:p>
      <w:r>
        <w:rPr>
          <w:b/>
          <w:u w:val="single"/>
        </w:rPr>
        <w:t xml:space="preserve">129635</w:t>
      </w:r>
    </w:p>
    <w:p>
      <w:r>
        <w:t xml:space="preserve">4.</w:t>
        <w:tab/>
        <w:tab/>
        <w:tab/>
        <w:t xml:space="preserve">En todellakaan yritä sekoittaa paskaa, ja lupaan, etten ole puolueellinen kaveri, mutta eikö monet näistä äänestyslipuista ole postitse lähetettyjä äänestyslippuja? Ne saa lähettää vaalipäivänä ja ne voidaan silti laskea, mikä vaikuttaa siltä, että ne voitaisiin yhä laskea. Olen samaa mieltä kanssasi siitä, että niissä on mahdollista tehdä petoksia, mutta useimmat osavaltiot laskevat nämä äänet edelleen, ja sattuu vain olemaan mahdollista, että ne voivat vaikuttaa näihin läheisiin kilpailuihin. Jos on olemassa todellisia ja muita kuin epäselviä todisteita siitä, että on tapahtunut laillista petosta, niin ehkä muutan mieleni, mutta tällä hetkellä se vaikuttaa vain perusteettomalta syytökseltä.</w:t>
      </w:r>
    </w:p>
    <w:p>
      <w:r>
        <w:rPr>
          <w:b/>
          <w:u w:val="single"/>
        </w:rPr>
        <w:t xml:space="preserve">129636</w:t>
      </w:r>
    </w:p>
    <w:p>
      <w:r>
        <w:t xml:space="preserve">5.</w:t>
        <w:tab/>
        <w:tab/>
        <w:tab/>
        <w:tab/>
        <w:t xml:space="preserve">Mikä olisi oikeutettu syy olla laskematta satoja tuhansia ääniä 24 tunnin kuluessa? Etenkin kun muut osavaltiot voivat laskea miljoonia ja saavuttaa 100 prosenttia varhain aamulla? Vilppi on varmasti ilmeisempää Floridassa, ja sen vuoksi en usko, että se, mitä Browardin piirikunnassa tapahtuu, riittää näiden vaalien kääntämiseen. Tämä Arizonan kisa voidaan kuitenkin varmasti kääntää siniseksi sellaisten äänestyslippujen vuoksi, joita ei ilmeisesti täytetty oikein tai jotka toimitettiin myöhässä. Se ei anna ihmisille luottamusta vaaliprosessiin.</w:t>
      </w:r>
    </w:p>
    <w:p>
      <w:r>
        <w:rPr>
          <w:b/>
          <w:u w:val="single"/>
        </w:rPr>
        <w:t xml:space="preserve">129637</w:t>
      </w:r>
    </w:p>
    <w:p>
      <w:r>
        <w:t xml:space="preserve">6.</w:t>
        <w:tab/>
        <w:tab/>
        <w:tab/>
        <w:tab/>
        <w:tab/>
        <w:t xml:space="preserve">Pointtini oli se, että useimmissa paikoissa ympäri maata jotkut äänestysliput saatiin myöhässä, ja näin näyttää tapahtuvan myös täällä. Tiukassa kilpailussa tätä tarkasteltaisiin paljon tarkemmin, ja minusta tuntuu, että näin tapahtuu tässä tapauksessa. Toistaiseksi näillä syytöksillä ei ole minun silmissäni perusteita.</w:t>
      </w:r>
    </w:p>
    <w:p>
      <w:r>
        <w:rPr>
          <w:b/>
          <w:u w:val="single"/>
        </w:rPr>
        <w:t xml:space="preserve">129638</w:t>
      </w:r>
    </w:p>
    <w:p>
      <w:r>
        <w:t xml:space="preserve">7.</w:t>
        <w:tab/>
        <w:tab/>
        <w:tab/>
        <w:tab/>
        <w:tab/>
        <w:tab/>
        <w:t xml:space="preserve">Voisitteko edes tunnustaa Floridassa tapahtuvan ilmeisemmän vaalivilpin?</w:t>
      </w:r>
    </w:p>
    <w:p>
      <w:r>
        <w:rPr>
          <w:b/>
          <w:u w:val="single"/>
        </w:rPr>
        <w:t xml:space="preserve">129639</w:t>
      </w:r>
    </w:p>
    <w:p>
      <w:r>
        <w:t xml:space="preserve">8.</w:t>
        <w:tab/>
        <w:tab/>
        <w:tab/>
        <w:tab/>
        <w:tab/>
        <w:tab/>
        <w:tab/>
        <w:t xml:space="preserve">Sanoin jo, että mielestäni Floridan tapahtumat ovat hämäräperäisiä, ja minusta tuntuu, että nyt yrität liittää minut tiettyyn ihmisryhmään, jotta voit demonisoida minut. Mielestäni ilmeinen vaalivilppi on liioittelua, mutta olen varmasti paljon epäluuloisempi Floridaa kuin Arizonaa kohtaan. Kuten sanoin, en kuitenkaan puhunut Floridasta lainkaan...</w:t>
      </w:r>
    </w:p>
    <w:p>
      <w:r>
        <w:rPr>
          <w:b/>
          <w:u w:val="single"/>
        </w:rPr>
        <w:t xml:space="preserve">129640</w:t>
      </w:r>
    </w:p>
    <w:p>
      <w:r>
        <w:t xml:space="preserve">9.</w:t>
        <w:tab/>
        <w:tab/>
        <w:tab/>
        <w:tab/>
        <w:tab/>
        <w:tab/>
        <w:tab/>
        <w:tab/>
        <w:t xml:space="preserve">En nähnyt sinun myöntävän, että Floridan tapahtumat ovat epäselviä, mutta kuulostaa siltä, että olemme samaa mieltä. Satun vain olemaan sitä mieltä, että Arizonan tapahtumat ovat vähintäänkin hyvin epätavallisia, ja ne pitäisi tutkia.</w:t>
      </w:r>
    </w:p>
    <w:p>
      <w:r>
        <w:rPr>
          <w:b/>
          <w:u w:val="single"/>
        </w:rPr>
        <w:t xml:space="preserve">129641</w:t>
      </w:r>
    </w:p>
    <w:p>
      <w:r>
        <w:t xml:space="preserve">10.</w:t>
        <w:tab/>
        <w:tab/>
        <w:tab/>
        <w:tab/>
        <w:tab/>
        <w:tab/>
        <w:tab/>
        <w:tab/>
        <w:tab/>
        <w:t xml:space="preserve">Se saattoi olla eri kommenttiketjussa, vaikea pitää kirjaa. Minun mokani</w:t>
      </w:r>
    </w:p>
    <w:p>
      <w:r>
        <w:rPr>
          <w:b/>
          <w:u w:val="single"/>
        </w:rPr>
        <w:t xml:space="preserve">129642</w:t>
      </w:r>
    </w:p>
    <w:p>
      <w:r>
        <w:t xml:space="preserve">11.</w:t>
        <w:tab/>
        <w:tab/>
        <w:tab/>
        <w:tab/>
        <w:tab/>
        <w:tab/>
        <w:tab/>
        <w:tab/>
        <w:tab/>
        <w:tab/>
        <w:t xml:space="preserve">Hyvä edestakaisin, pidän siitä.</w:t>
      </w:r>
    </w:p>
    <w:p>
      <w:r>
        <w:rPr>
          <w:b/>
          <w:u w:val="single"/>
        </w:rPr>
        <w:t xml:space="preserve">129643</w:t>
      </w:r>
    </w:p>
    <w:p>
      <w:r>
        <w:t xml:space="preserve">12.</w:t>
        <w:tab/>
        <w:tab/>
        <w:tab/>
        <w:tab/>
        <w:t xml:space="preserve">Ei, se ei ole totta. Arizonassa "osavaltion laki edellyttää, että kirjeitse lähetetyn äänestyslipun on oltava VASTAANOTETTAVA vaalipöytäkirjantoimistoon ennen äänestyspaikkojen sulkemista (vaalipäivänä klo 19.00). " ([linkki](https://www.recorder.pima.gov/faq_voter_early#d)) Kaikkien pätevien äänestyslippujen laskeminen voi kuitenkin kestää viikkoja.   Muuten, olen hyvin samaa mieltä kanssasi siitä, mitä sanoit totuuden löytämisestä (tai ainakin mahdollisimman lähelle sitä) yrittämällä ottaa huomioon molemmat puolet. Pidän itseäni enemmän keskustalaisena, mutta luen The\_Donaldia samasta syystä kuin sinä.</w:t>
      </w:r>
    </w:p>
    <w:p>
      <w:r>
        <w:rPr>
          <w:b/>
          <w:u w:val="single"/>
        </w:rPr>
        <w:t xml:space="preserve">129644</w:t>
      </w:r>
    </w:p>
    <w:p>
      <w:r>
        <w:t xml:space="preserve">13.</w:t>
        <w:tab/>
        <w:tab/>
        <w:tab/>
        <w:tab/>
        <w:tab/>
        <w:t xml:space="preserve">En taida tuntea Arizonan vaalilainsäädäntöä kovin hyvin, mutta siinä on järkeä. Ja joo, näyttää siltä, että kaikkialla lasketaan vielä ääniä, tämä ei todellakaan vaikuta minusta epäilyttävältä.</w:t>
      </w:r>
    </w:p>
    <w:p>
      <w:r>
        <w:rPr>
          <w:b/>
          <w:u w:val="single"/>
        </w:rPr>
        <w:t xml:space="preserve">129645</w:t>
      </w:r>
    </w:p>
    <w:p>
      <w:r>
        <w:t xml:space="preserve">1. *retard talk</w:t>
      </w:r>
    </w:p>
    <w:p>
      <w:r>
        <w:rPr>
          <w:b/>
          <w:u w:val="single"/>
        </w:rPr>
        <w:t xml:space="preserve">129646</w:t>
      </w:r>
    </w:p>
    <w:p>
      <w:r>
        <w:t xml:space="preserve">1. Vaikka se on loukkaavaa, se ei tarkoita, että se on hauskaa.</w:t>
      </w:r>
    </w:p>
    <w:p>
      <w:r>
        <w:rPr>
          <w:b/>
          <w:u w:val="single"/>
        </w:rPr>
        <w:t xml:space="preserve">129647</w:t>
      </w:r>
    </w:p>
    <w:p>
      <w:r>
        <w:t xml:space="preserve">2.</w:t>
        <w:tab/>
        <w:t xml:space="preserve">/r/lmGoingToHellForThis on hämmentynyt tästä lausunnosta.</w:t>
      </w:r>
    </w:p>
    <w:p>
      <w:r>
        <w:rPr>
          <w:b/>
          <w:u w:val="single"/>
        </w:rPr>
        <w:t xml:space="preserve">129648</w:t>
      </w:r>
    </w:p>
    <w:p>
      <w:r>
        <w:t xml:space="preserve">3.</w:t>
        <w:tab/>
        <w:tab/>
        <w:t xml:space="preserve">Hän on sjw-homo.</w:t>
      </w:r>
    </w:p>
    <w:p>
      <w:r>
        <w:rPr>
          <w:b/>
          <w:u w:val="single"/>
        </w:rPr>
        <w:t xml:space="preserve">129649</w:t>
      </w:r>
    </w:p>
    <w:p>
      <w:r>
        <w:t xml:space="preserve">4.</w:t>
        <w:tab/>
        <w:tab/>
        <w:tab/>
        <w:t xml:space="preserve"> Woah siellä! Seuraavalla kerralla pyydän, että pidättäydytte käyttämästä tuota kauhean kiihkoilevaa termiä. Käytä sen sijaan yleisesti hyväksyttyä "LetsGoAllTheWhey".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129650</w:t>
      </w:r>
    </w:p>
    <w:p>
      <w:r>
        <w:t xml:space="preserve">5.</w:t>
        <w:tab/>
        <w:t xml:space="preserve">Pitäisikö tämän subin kuitenkin olla hauska?</w:t>
      </w:r>
    </w:p>
    <w:p>
      <w:r>
        <w:rPr>
          <w:b/>
          <w:u w:val="single"/>
        </w:rPr>
        <w:t xml:space="preserve">129651</w:t>
      </w:r>
    </w:p>
    <w:p>
      <w:r>
        <w:t xml:space="preserve">6.</w:t>
        <w:tab/>
        <w:tab/>
        <w:t xml:space="preserve">..joo? Sen pitäisi olla sellaista paskaa, jolle nauramisesta joutuisi helvettiin, olen melko varma. Ei vain rasistista tai kahden sukupuolen identiteettipoliittista paskaa. Jos sitä haluatte, pitäytykää vain vitun Donaldissa. Olen sjw, joka haluaa nauraa rasistiselle paskalle, en vain halua nähdä jälkeenjääneille kirjoitettua propagandaa.</w:t>
      </w:r>
    </w:p>
    <w:p>
      <w:r>
        <w:rPr>
          <w:b/>
          <w:u w:val="single"/>
        </w:rPr>
        <w:t xml:space="preserve">129652</w:t>
      </w:r>
    </w:p>
    <w:p>
      <w:r>
        <w:t xml:space="preserve">7.</w:t>
        <w:tab/>
        <w:tab/>
        <w:tab/>
        <w:t xml:space="preserve">Toivon, että sinä saisit 400 upvotea, ei tuo retardi.</w:t>
      </w:r>
    </w:p>
    <w:p>
      <w:r>
        <w:rPr>
          <w:b/>
          <w:u w:val="single"/>
        </w:rPr>
        <w:t xml:space="preserve">129653</w:t>
      </w:r>
    </w:p>
    <w:p>
      <w:r>
        <w:t xml:space="preserve">1. Tarvitaan "mustattu" logo.</w:t>
      </w:r>
    </w:p>
    <w:p>
      <w:r>
        <w:rPr>
          <w:b/>
          <w:u w:val="single"/>
        </w:rPr>
        <w:t xml:space="preserve">129654</w:t>
      </w:r>
    </w:p>
    <w:p>
      <w:r>
        <w:t xml:space="preserve">2.</w:t>
        <w:tab/>
        <w:t xml:space="preserve">Luulen myös, että tuo on Kim Davis (se ~~hintti~~ virkailija), enkä usko, että edes Tyrone haluaa sitä.</w:t>
      </w:r>
    </w:p>
    <w:p>
      <w:r>
        <w:rPr>
          <w:b/>
          <w:u w:val="single"/>
        </w:rPr>
        <w:t xml:space="preserve">129655</w:t>
      </w:r>
    </w:p>
    <w:p>
      <w:r>
        <w:t xml:space="preserve">3.</w:t>
        <w:tab/>
        <w:tab/>
        <w:t xml:space="preserve"> Woah siellä! Seuraavalla kerralla pidättäytykää käyttämästä tuota kauhean kiihkoilevaa termiä. Käytä sen sijaan yleisesti hyväksyttyä "Sir_Koopaman".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129656</w:t>
      </w:r>
    </w:p>
    <w:p>
      <w:r>
        <w:t xml:space="preserve">4.</w:t>
        <w:tab/>
        <w:tab/>
        <w:tab/>
        <w:t xml:space="preserve">puhutaanko siinä "homosta</w:t>
      </w:r>
    </w:p>
    <w:p>
      <w:r>
        <w:rPr>
          <w:b/>
          <w:u w:val="single"/>
        </w:rPr>
        <w:t xml:space="preserve">129657</w:t>
      </w:r>
    </w:p>
    <w:p>
      <w:r>
        <w:t xml:space="preserve">5.</w:t>
        <w:tab/>
        <w:tab/>
        <w:tab/>
        <w:tab/>
        <w:t xml:space="preserve"> Woah siellä! Seuraavalla kerralla pyydän, että pidättäydytte käyttämästä tuota kauhean kiihkoilevaa termiä. Käytä sen sijaan yleisesti hyväksyttyä "gabeX109".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129658</w:t>
      </w:r>
    </w:p>
    <w:p>
      <w:r>
        <w:t xml:space="preserve">1. Olen pahoillani nuorten poikien puolesta nykyään. Tämänkaltaiset raivohullut kiljuvat paskiaiset ovat 90 prosenttia treffiporukasta. Vertailun vuoksi 90-luvun mimmit olivat mahtavia.</w:t>
      </w:r>
    </w:p>
    <w:p>
      <w:r>
        <w:rPr>
          <w:b/>
          <w:u w:val="single"/>
        </w:rPr>
        <w:t xml:space="preserve">129659</w:t>
      </w:r>
    </w:p>
    <w:p>
      <w:r>
        <w:t xml:space="preserve">1. Mikä homo.</w:t>
      </w:r>
    </w:p>
    <w:p>
      <w:r>
        <w:rPr>
          <w:b/>
          <w:u w:val="single"/>
        </w:rPr>
        <w:t xml:space="preserve">129660</w:t>
      </w:r>
    </w:p>
    <w:p>
      <w:r>
        <w:t xml:space="preserve">1. Mikä VITUNTU.</w:t>
      </w:r>
    </w:p>
    <w:p>
      <w:r>
        <w:rPr>
          <w:b/>
          <w:u w:val="single"/>
        </w:rPr>
        <w:t xml:space="preserve">129661</w:t>
      </w:r>
    </w:p>
    <w:p>
      <w:r>
        <w:t xml:space="preserve">1. Dat [FUPA](https://www.urbandictionary.com/define.php?term=F.U.P.A.) farkkujen sisään puettuna.</w:t>
      </w:r>
    </w:p>
    <w:p>
      <w:r>
        <w:rPr>
          <w:b/>
          <w:u w:val="single"/>
        </w:rPr>
        <w:t xml:space="preserve">129662</w:t>
      </w:r>
    </w:p>
    <w:p>
      <w:r>
        <w:t xml:space="preserve">2.</w:t>
        <w:tab/>
        <w:t xml:space="preserve">Olen aina kuullut sitä kutsuttavan bifiksi.</w:t>
      </w:r>
    </w:p>
    <w:p>
      <w:r>
        <w:rPr>
          <w:b/>
          <w:u w:val="single"/>
        </w:rPr>
        <w:t xml:space="preserve">129663</w:t>
      </w:r>
    </w:p>
    <w:p>
      <w:r>
        <w:t xml:space="preserve">3.</w:t>
        <w:tab/>
        <w:tab/>
        <w:t xml:space="preserve">Oikea termi on Gunt.</w:t>
      </w:r>
    </w:p>
    <w:p>
      <w:r>
        <w:rPr>
          <w:b/>
          <w:u w:val="single"/>
        </w:rPr>
        <w:t xml:space="preserve">129664</w:t>
      </w:r>
    </w:p>
    <w:p>
      <w:r>
        <w:t xml:space="preserve">4.</w:t>
        <w:tab/>
        <w:tab/>
        <w:tab/>
        <w:t xml:space="preserve">Täsmennä tarkemmin.</w:t>
      </w:r>
    </w:p>
    <w:p>
      <w:r>
        <w:rPr>
          <w:b/>
          <w:u w:val="single"/>
        </w:rPr>
        <w:t xml:space="preserve">129665</w:t>
      </w:r>
    </w:p>
    <w:p>
      <w:r>
        <w:t xml:space="preserve">5.</w:t>
        <w:tab/>
        <w:tab/>
        <w:tab/>
        <w:tab/>
        <w:t xml:space="preserve">Sisäpuoli on vittumainen.  Valitse lihava sämpylä ja vittuile sille.</w:t>
      </w:r>
    </w:p>
    <w:p>
      <w:r>
        <w:rPr>
          <w:b/>
          <w:u w:val="single"/>
        </w:rPr>
        <w:t xml:space="preserve">129666</w:t>
      </w:r>
    </w:p>
    <w:p>
      <w:r>
        <w:t xml:space="preserve">6.</w:t>
        <w:tab/>
        <w:tab/>
        <w:tab/>
        <w:tab/>
        <w:tab/>
        <w:t xml:space="preserve">BoOm</w:t>
      </w:r>
    </w:p>
    <w:p>
      <w:r>
        <w:rPr>
          <w:b/>
          <w:u w:val="single"/>
        </w:rPr>
        <w:t xml:space="preserve">129667</w:t>
      </w:r>
    </w:p>
    <w:p>
      <w:r>
        <w:t xml:space="preserve">7.</w:t>
        <w:tab/>
        <w:tab/>
        <w:tab/>
        <w:tab/>
        <w:tab/>
        <w:t xml:space="preserve">Olen kuullut löytäväni taittuvan ja vittuilevani sille.</w:t>
      </w:r>
    </w:p>
    <w:p>
      <w:r>
        <w:rPr>
          <w:b/>
          <w:u w:val="single"/>
        </w:rPr>
        <w:t xml:space="preserve">129668</w:t>
      </w:r>
    </w:p>
    <w:p>
      <w:r>
        <w:t xml:space="preserve">1. Okei, yritän todella kovasti olla olematta kusipää (en oikeastaan), mutta miten minun pitäisi olla stereotypisoimatta tyhmää blondia bimboa siitä, että se on tyhmä blondi bimbo, kun joku idiootti antoi mikrofonin tälle tyhmälle blondille bimbolle, ja hän 100% vahvistaa stereotypiaa, että tyhmät blondit bimbot ovat todella tyhmiä blondeja bimboja.... Siis Jennifer "Let me show you my asshole" Lawrence teki jo aika hemmetin hyvää työtä stereotypian vahvistamisessa kreationistisen tason jälkeenjääneisyydellään "hurrikaanit ovat luontoäidin raivoa Trumpin valinnan takia", MaREY Sue teki saman "hurr-durr valkonaamat ovat puolet väestöstä, joten heidän pitäisi olla puolet elokuvan herp-derpistä" (valkonaamat ovat myös puolet väestöstä, joka paskantaa vessoihin, en näe sinun vittuilevan siitä, että "puolet väestöstä" siivoaa viemäreitä). Älkää viitsikö, naiset, ette tee kovin hyvää työtä vakuuttaaksenne ihmisiä siitä, että olette muuta kuin fap-materiaalia, kun "vahingossa" vuodatte alastonkuvanne The Fappeningiin...</w:t>
      </w:r>
    </w:p>
    <w:p>
      <w:r>
        <w:rPr>
          <w:b/>
          <w:u w:val="single"/>
        </w:rPr>
        <w:t xml:space="preserve">129669</w:t>
      </w:r>
    </w:p>
    <w:p>
      <w:r>
        <w:t xml:space="preserve">1. [poistettu]</w:t>
      </w:r>
    </w:p>
    <w:p>
      <w:r>
        <w:rPr>
          <w:b/>
          <w:u w:val="single"/>
        </w:rPr>
        <w:t xml:space="preserve">129670</w:t>
      </w:r>
    </w:p>
    <w:p>
      <w:r>
        <w:t xml:space="preserve">2.</w:t>
        <w:tab/>
        <w:t xml:space="preserve">Julkinen puolustaja olisi voinut istua siinä ja levittää paskaansa pöydälle siinä vaiheessa, eikä sillä olisi ollut mitään väliä, valamiehistön ääliöt antoivat syyllisen tuomion ja tuomari oli liian pelkurimainen tehdäkseen mitään muuta kuin noudattaa idioottimaista pakollista minimituomiota.</w:t>
      </w:r>
    </w:p>
    <w:p>
      <w:r>
        <w:rPr>
          <w:b/>
          <w:u w:val="single"/>
        </w:rPr>
        <w:t xml:space="preserve">129671</w:t>
      </w:r>
    </w:p>
    <w:p>
      <w:r>
        <w:t xml:space="preserve">1. Eivätkö kaikki nämä äänestäjähuijausviestit sovi paremmin jonnekin r/the_congressiin tai vastaavaan?</w:t>
      </w:r>
    </w:p>
    <w:p>
      <w:r>
        <w:rPr>
          <w:b/>
          <w:u w:val="single"/>
        </w:rPr>
        <w:t xml:space="preserve">129672</w:t>
      </w:r>
    </w:p>
    <w:p>
      <w:r>
        <w:t xml:space="preserve">2.</w:t>
        <w:tab/>
        <w:t xml:space="preserve">Ilmeisesti et välitä paskaakaan jostain varsin vakavasta asiasta. huom.</w:t>
      </w:r>
    </w:p>
    <w:p>
      <w:r>
        <w:rPr>
          <w:b/>
          <w:u w:val="single"/>
        </w:rPr>
        <w:t xml:space="preserve">129673</w:t>
      </w:r>
    </w:p>
    <w:p>
      <w:r>
        <w:t xml:space="preserve">3.</w:t>
        <w:tab/>
        <w:tab/>
        <w:t xml:space="preserve">Kyllä, koska valituksiemme heijastaminen sensuroidussa subditissämme saa niin paljon huomiota, että haluan levittää sitä asiaankuuluviin subditteihin. Laita miehinen tyynysi takaisin päälle.</w:t>
      </w:r>
    </w:p>
    <w:p>
      <w:r>
        <w:rPr>
          <w:b/>
          <w:u w:val="single"/>
        </w:rPr>
        <w:t xml:space="preserve">129674</w:t>
      </w:r>
    </w:p>
    <w:p>
      <w:r>
        <w:t xml:space="preserve">4.</w:t>
        <w:tab/>
        <w:tab/>
        <w:tab/>
        <w:t xml:space="preserve">LOL ok itkevä mulkku. voit silti levittää sitä muualle ja saada sen tänne. vedä mulkku perseestäsi.</w:t>
      </w:r>
    </w:p>
    <w:p>
      <w:r>
        <w:rPr>
          <w:b/>
          <w:u w:val="single"/>
        </w:rPr>
        <w:t xml:space="preserve">129675</w:t>
      </w:r>
    </w:p>
    <w:p>
      <w:r>
        <w:t xml:space="preserve">5.</w:t>
        <w:tab/>
        <w:tab/>
        <w:tab/>
        <w:tab/>
        <w:t xml:space="preserve">Minä en ole se, joka autistisesti kiljuu aiheesta, joka vaatii rauhallista ja keskittynyttä mieltä, hengittää ja miettiä, meidän sub on sensuroitu kuin vittu. Tämä uutinen on oltava subs, joka ei ole sensuroitu. Muuten mikään viesti ei mene perille.</w:t>
      </w:r>
    </w:p>
    <w:p>
      <w:r>
        <w:rPr>
          <w:b/>
          <w:u w:val="single"/>
        </w:rPr>
        <w:t xml:space="preserve">129676</w:t>
      </w:r>
    </w:p>
    <w:p>
      <w:r>
        <w:t xml:space="preserve">6.</w:t>
        <w:tab/>
        <w:tab/>
        <w:tab/>
        <w:tab/>
        <w:tab/>
        <w:t xml:space="preserve">Ilmeisesti et osaa lukea</w:t>
        <w:t xml:space="preserve"> Sen voi lähettää sekä tänne että muualle. mitä jos menisit postaamaan sen jonnekin sen sijaan, että vittuilet siitä täällä &amp;#x200B;</w:t>
      </w:r>
    </w:p>
    <w:p>
      <w:r>
        <w:rPr>
          <w:b/>
          <w:u w:val="single"/>
        </w:rPr>
        <w:t xml:space="preserve">129677</w:t>
      </w:r>
    </w:p>
    <w:p>
      <w:r>
        <w:t xml:space="preserve">7.</w:t>
        <w:tab/>
        <w:tab/>
        <w:tab/>
        <w:tab/>
        <w:tab/>
        <w:tab/>
        <w:t xml:space="preserve">Miten olisi, jos modit tekisivät megateeman, johon keskitettäisiin ponnistelut? Ja kerron tästä kaikille tuntemilleni, tämä on valtava juttu. En ole koskaan kieltänyt sitä.</w:t>
      </w:r>
    </w:p>
    <w:p>
      <w:r>
        <w:rPr>
          <w:b/>
          <w:u w:val="single"/>
        </w:rPr>
        <w:t xml:space="preserve">129678</w:t>
      </w:r>
    </w:p>
    <w:p>
      <w:r>
        <w:t xml:space="preserve">1. Tyhmät paskiaiset saivat 45 vuotta</w:t>
      </w:r>
    </w:p>
    <w:p>
      <w:r>
        <w:rPr>
          <w:b/>
          <w:u w:val="single"/>
        </w:rPr>
        <w:t xml:space="preserve">129679</w:t>
      </w:r>
    </w:p>
    <w:p>
      <w:r>
        <w:t xml:space="preserve">1. Tämä ei ole pillupassi, hän on vain kusipää.</w:t>
      </w:r>
    </w:p>
    <w:p>
      <w:r>
        <w:rPr>
          <w:b/>
          <w:u w:val="single"/>
        </w:rPr>
        <w:t xml:space="preserve">129680</w:t>
      </w:r>
    </w:p>
    <w:p>
      <w:r>
        <w:t xml:space="preserve">2.</w:t>
        <w:tab/>
        <w:t xml:space="preserve">Tai sitten tämä on (ilmeisesti) väärennös. Se on YA &amp;mdash; 100% trolleja trollaamassa trolleja.</w:t>
      </w:r>
    </w:p>
    <w:p>
      <w:r>
        <w:rPr>
          <w:b/>
          <w:u w:val="single"/>
        </w:rPr>
        <w:t xml:space="preserve">129681</w:t>
      </w:r>
    </w:p>
    <w:p>
      <w:r>
        <w:t xml:space="preserve">3.</w:t>
        <w:tab/>
        <w:tab/>
        <w:t xml:space="preserve">En tiedä. Luen kaikki tämän alaotsikon ylimmät viestit ja olen menettänyt uskoni ihmiskuntaan. Mikä Britanniassa, Yhdysvalloissa ja Kanadassa on vialla? Syytän vasemmistoa.</w:t>
      </w:r>
    </w:p>
    <w:p>
      <w:r>
        <w:rPr>
          <w:b/>
          <w:u w:val="single"/>
        </w:rPr>
        <w:t xml:space="preserve">129682</w:t>
      </w:r>
    </w:p>
    <w:p>
      <w:r>
        <w:t xml:space="preserve">4.</w:t>
        <w:tab/>
        <w:tab/>
        <w:tab/>
        <w:t xml:space="preserve">Tämä on aivan liian täydellinen. Kutsuu häntä "mukavaksi kaveriksi" ja perustaa hullun ajatuksensa siihen, että hän on lapsenvahtina "eikä ota siitä palkkaa". Lisäksi ainakin [viisi eri ihmistä](https://www.google.co.uk/search?&amp;q="can+you+make+a+male+baby+sitter "+site%3Ayahoo.com) on kysynyt tätä Yahoo Answersissa, ja kaikki ovat hieman muunnelleet "tarinaansa".   Henkilökohtaisesti syytän postmoderneja marxilaisia kommari-natseja.</w:t>
      </w:r>
    </w:p>
    <w:p>
      <w:r>
        <w:rPr>
          <w:b/>
          <w:u w:val="single"/>
        </w:rPr>
        <w:t xml:space="preserve">129683</w:t>
      </w:r>
    </w:p>
    <w:p>
      <w:r>
        <w:t xml:space="preserve">5.</w:t>
        <w:tab/>
        <w:tab/>
        <w:tab/>
        <w:tab/>
        <w:t xml:space="preserve">Miksi nämä ihmiset rakastavat kommunismia, marxismia tai natsismia? Eivätkö he ole koskaan lukeneet historiankirjaa tai econ101:ää? Tämä on kuin kokonainen zombisukupolvi. Ei päättelykykyä, ei yhtään omaperäistä ajatusta, ei logiikkaa. He ovat kuin pesämieli.</w:t>
      </w:r>
    </w:p>
    <w:p>
      <w:r>
        <w:rPr>
          <w:b/>
          <w:u w:val="single"/>
        </w:rPr>
        <w:t xml:space="preserve">129684</w:t>
      </w:r>
    </w:p>
    <w:p>
      <w:r>
        <w:t xml:space="preserve">1. Valkoinen mies BAD spez: vittu kaikki downvoting homot</w:t>
      </w:r>
    </w:p>
    <w:p>
      <w:r>
        <w:rPr>
          <w:b/>
          <w:u w:val="single"/>
        </w:rPr>
        <w:t xml:space="preserve">129685</w:t>
      </w:r>
    </w:p>
    <w:p>
      <w:r>
        <w:t xml:space="preserve">1. Vaikuttaa siltä, että espanjalaiset ovat saamassa punasävyjä. Lisäksi Kukuruyo jatkaa OP:ssa olevaa lainausta tällä: &gt;Puhutaan vanhoista [~~#~~~**gamergate**](https://web.archive.org/web/20181019033926/https://twitter.com/hashtag/gamergate?src=hash) sivuista. Kun tein varhaisia sarjakuvasivuja, ajattelin, että ne olisivat merkityksellisiä parin viikon ajan ja sitten viittaukset katoaisivat, [mutta suurin osa pitää edelleen paikkansa](https://web.archive.org/web/20181019033926im_/https://pbs.twimg.com/media/DpvwpWHW4AIbYG1.jpg), [koska vaikka](https://web.archive.org/web/20181019033926im_/https://pbs.twimg.com/media/DpvxGorUYAE2iYy.jpg) [viittaukset katoaisivat,](https://web.archive.org/web/20181019033926im_/https://pbs.twimg.com/media/DpvxIzEXgAEWoIf.jpg) [tätä paskaa tapahtuu edelleen](https://web.archive.org/web/20181019033926im_/https://pbs.twimg.com/media/DpvxaG_WsAAx1H9.jpg) XD &amp;#x200B;</w:t>
      </w:r>
    </w:p>
    <w:p>
      <w:r>
        <w:rPr>
          <w:b/>
          <w:u w:val="single"/>
        </w:rPr>
        <w:t xml:space="preserve">129686</w:t>
      </w:r>
    </w:p>
    <w:p>
      <w:r>
        <w:t xml:space="preserve">2.</w:t>
        <w:tab/>
        <w:t xml:space="preserve">Espanjassa toistuu aina kaikki se, mitä Yhdysvalloissa tapahtuu, mutta muutamaa vuotta myöhemmin ja moninkertaistettuna. Kun GG aloitti, täällä ei tapahtunut mitään, mutta nyt olemme enemmän tai vähemmän siinä vaiheessa, kun Sarkeesian ilmestyi; kaikki Yhdysvalloista peräisin oleva feministinen retoriikka on tullut tänne kovaa vauhtia, kovennettuna ja paljon enemmän institutionaalista valtaa käyttäen (hallitus on feministinen), ja meillä on ollut omat videopeliskandaalimme viime vuonna. Ihmiset alkavat nyt tavallaan herätä, mutta emme ole vielä "Trump voittaa vaalit, koska niin moni on kyllästynyt heidän paskaansa" -pisteessä.</w:t>
      </w:r>
    </w:p>
    <w:p>
      <w:r>
        <w:rPr>
          <w:b/>
          <w:u w:val="single"/>
        </w:rPr>
        <w:t xml:space="preserve">129687</w:t>
      </w:r>
    </w:p>
    <w:p>
      <w:r>
        <w:t xml:space="preserve">3.</w:t>
        <w:tab/>
        <w:tab/>
        <w:t xml:space="preserve">Espanja on myös yksi EU:n PIIGS-maista (Portugali, Irlanti, Italia, Kreikka, Espanja), joita pilkataan paljon. Ennemmin tai myöhemmin liberaali EU:n supervaltio menettää kiiltonsa.</w:t>
      </w:r>
    </w:p>
    <w:p>
      <w:r>
        <w:rPr>
          <w:b/>
          <w:u w:val="single"/>
        </w:rPr>
        <w:t xml:space="preserve">129688</w:t>
      </w:r>
    </w:p>
    <w:p>
      <w:r>
        <w:t xml:space="preserve">4.</w:t>
        <w:tab/>
        <w:tab/>
        <w:tab/>
        <w:t xml:space="preserve">Vuonna 2007 Espanjan julkinen velka oli 35 prosenttia ja talous kasvoi voimakkaasti. Vuonna 2014 velka vakiintui noin 100 prosenttiin BKT:stä ja talous oli romuna, eikä tilanne ole sen jälkeen juurikaan muuttunut.  Kuinka epäpätevä pitää olla, jotta voi mokata näin pahasti?  Saksa on vähentänyt julkista velkaansa 15 prosenttia vuodesta 2010, ja se on nyt 65 prosenttia. Irlannin velka oli 120 prosenttia vuonna 2012, ja nyt se on lähes puolet siitä. Siksi talouslehdistö lopetti hiljattain lyhenteen PIIGS käyttämisen ja pitäytyi lyhenteessä PIGS. Koska on loukkaavaa laittaa Irlanti samaan leiriin kuin te eteläiset "en maksa velkaani, koska en halua saada lisää rahaa" -tyypit.  Siksi teitä pilkataan. Pidä nyt turpasi kiinni ja opettele maksamaan velkasi. Ansaitsette kaiken irvailun, joka teille tulee.   On kuvaavaa, että jokainen maa, joka valittaa EU:sta, lainasi niiltä tonneittain rahaa ja kieltäytyy maksamasta takaisin kuin tyypillinen huijari. Mutta se ei ole teidän vikanne. se on *liberaalin supervaltion* vika. Ei rikki menneen idiootin joka ei pysty hoitamaan omaa budjettiaan puolikunnolla.</w:t>
      </w:r>
    </w:p>
    <w:p>
      <w:r>
        <w:rPr>
          <w:b/>
          <w:u w:val="single"/>
        </w:rPr>
        <w:t xml:space="preserve">129689</w:t>
      </w:r>
    </w:p>
    <w:p>
      <w:r>
        <w:t xml:space="preserve">5.</w:t>
        <w:tab/>
        <w:tab/>
        <w:tab/>
        <w:tab/>
        <w:t xml:space="preserve">Olen irlantilainen, senkin tyhmä kusipää</w:t>
      </w:r>
    </w:p>
    <w:p>
      <w:r>
        <w:rPr>
          <w:b/>
          <w:u w:val="single"/>
        </w:rPr>
        <w:t xml:space="preserve">129690</w:t>
      </w:r>
    </w:p>
    <w:p>
      <w:r>
        <w:t xml:space="preserve">6.</w:t>
        <w:tab/>
        <w:tab/>
        <w:tab/>
        <w:tab/>
        <w:tab/>
        <w:t xml:space="preserve">Jos olet irlantilainen ja kirjoitit tuon kommentin, se tekee **sinusta** tyhmän mulkun.</w:t>
      </w:r>
    </w:p>
    <w:p>
      <w:r>
        <w:rPr>
          <w:b/>
          <w:u w:val="single"/>
        </w:rPr>
        <w:t xml:space="preserve">129691</w:t>
      </w:r>
    </w:p>
    <w:p>
      <w:r>
        <w:t xml:space="preserve">7.</w:t>
        <w:tab/>
        <w:tab/>
        <w:tab/>
        <w:tab/>
        <w:tab/>
        <w:tab/>
        <w:t xml:space="preserve">"no u"  Hienoa työtä, poika.</w:t>
      </w:r>
    </w:p>
    <w:p>
      <w:r>
        <w:rPr>
          <w:b/>
          <w:u w:val="single"/>
        </w:rPr>
        <w:t xml:space="preserve">129692</w:t>
      </w:r>
    </w:p>
    <w:p>
      <w:r>
        <w:t xml:space="preserve">1. Unohdin tämän valehtelevan kusipään haha.  Hän sopisi hyvin [Crazy Eyesille] (https://memegenerator.net/Crazy-Eyes-Big-Daddy).</w:t>
      </w:r>
    </w:p>
    <w:p>
      <w:r>
        <w:rPr>
          <w:b/>
          <w:u w:val="single"/>
        </w:rPr>
        <w:t xml:space="preserve">129693</w:t>
      </w:r>
    </w:p>
    <w:p>
      <w:r>
        <w:t xml:space="preserve">1. Kopioi täältä: Minua epäilytti myös 2-10 prosentin väite. Olen tutkinut kymmeniä väitteitä seksuaalisesta hyväksikäytöstä ja muistan kourallisen sellaisia, jotka olivat totta.  Minulla on ehdottomasti ollut joitakin tosia, ja sitä on vaikea selittää, mutta pystyn yleensä melko nopeasti sanomaan, milloin ne ovat totta, koska nainen käyttäytyy eri tavalla (eikä niin kuin odottaisi). Enemmän kuin miten he käyttäytyvät (minulla on ollut joitakin [todellisia] seksuaalisen väkivallan uhreja, jotka käyttäytyvät hyvin hiljaa tai hyvin surullisesti tai hyvin vihaisesti), mutta pääasiassa heidän tarinansa ovat järkeviä.  Väärät tarinat, joita olen tutkinut, eivät vain ole järkeviä, ja se on räikeän ilmeistä. Aikajanoissa ei ole järkeä, suuret juonikohdat muuttuvat, epäillyn kuvaus muuttuu tai epäillyllä on lopulliset todisteet valheesta.  Olen kommentoinut erästä tapaustani aiemmin, jossa kun puhuin epäillyn kanssa, hän näytti minulle tekstiviestejä kyseiseltä yöltä, joissa "uhri" sanoi, ettei kukaan saisi tietää heidän seurustelustaan tai että hänen poikaystävänsä kuulisi.  No poikaystävä kuuli ja kun näytin hänelle tekstiviestit (häneltä "epäillylle") hän vain pyysi anteeksi ja nousi ylös ja poistui huoneesta (kuin se olisi ollut asian loppu). Hänen viemisensä vankilaan oli hyvin tyydyttävää.   Poliiseilla pitäisi silti olla due diligence tutkia kaikki väitteet kuin ne olisivat totta. Minulla on siskoja, äiti ja vaimo, ja jos joku poliisi jättäisi todellisen pahoinpitelyn huomiotta, olisin raivona. Mutta JOS ilmoitus osoittautuu vääräksi, kyseisen henkilön on jouduttava vankilaan. Paska juttu on se, että väärä ilmoitus on minun osavaltiossani rikkomus, kun taas seksuaalinen pahoinpitely on rikos.</w:t>
      </w:r>
    </w:p>
    <w:p>
      <w:r>
        <w:rPr>
          <w:b/>
          <w:u w:val="single"/>
        </w:rPr>
        <w:t xml:space="preserve">129694</w:t>
      </w:r>
    </w:p>
    <w:p>
      <w:r>
        <w:t xml:space="preserve">1. Mistä helvetistä naimisissa olevat miehet puhuvat vaimojensa kanssa?  Naisen koko elämä ja tarkoitus on saada viehättävä, varakas mies ja vangita hänet lapsilla ja avioliitolla.  Naisella ei ole muuta puhuttavaa kuin muodista, kauneustuotteista ja seurusteludraamasta, koska niiden ympärillä pyörii koko heidän elämänsä.  Ei olisi mitään muuta puhuttavaa kuin kotityöt ja se, mitä laittaa televisioon.  Räjäyttäisin aivoni pihalle.</w:t>
      </w:r>
    </w:p>
    <w:p>
      <w:r>
        <w:rPr>
          <w:b/>
          <w:u w:val="single"/>
        </w:rPr>
        <w:t xml:space="preserve">129695</w:t>
      </w:r>
    </w:p>
    <w:p>
      <w:r>
        <w:t xml:space="preserve">2.</w:t>
        <w:tab/>
        <w:t xml:space="preserve">Alkuaika on ihanaa, koska sinulla on se, mitä varten allekirjoitit sopimuksen, eli yksinoikeus slam-kappaleeseen. Sen ansiosta keskustelu voi olla niin lutkamaista kuin haluat. Se ei kuitenkaan kestä kauan. He kuivuvat kokoon ja heistä tulee narttuja, joilla ei ole paljon tarjottavaa. Hänen osansa sopimuksesta on hänen pillunsa ja hän tietää sen syvällä sisimmässään. Kun hän päättää pidättäytyä, hän tietää, että loput avioliitosta on huijausta ja hänen on keksittävä kaikenlaista muuta "keskustelua", joka on vain kaasujalkaa.</w:t>
      </w:r>
    </w:p>
    <w:p>
      <w:r>
        <w:rPr>
          <w:b/>
          <w:u w:val="single"/>
        </w:rPr>
        <w:t xml:space="preserve">129696</w:t>
      </w:r>
    </w:p>
    <w:p>
      <w:r>
        <w:t xml:space="preserve">1. On hämmästyttävää, kuinka monet ihmiset luulevat voivansa tehdä mitä haluavat, koska he ovat vanhempia....</w:t>
      </w:r>
    </w:p>
    <w:p>
      <w:r>
        <w:rPr>
          <w:b/>
          <w:u w:val="single"/>
        </w:rPr>
        <w:t xml:space="preserve">129697</w:t>
      </w:r>
    </w:p>
    <w:p>
      <w:r>
        <w:t xml:space="preserve">2.</w:t>
        <w:tab/>
        <w:t xml:space="preserve">[poistettu]</w:t>
      </w:r>
    </w:p>
    <w:p>
      <w:r>
        <w:rPr>
          <w:b/>
          <w:u w:val="single"/>
        </w:rPr>
        <w:t xml:space="preserve">129698</w:t>
      </w:r>
    </w:p>
    <w:p>
      <w:r>
        <w:t xml:space="preserve">3.</w:t>
        <w:tab/>
        <w:tab/>
        <w:t xml:space="preserve">Painu vittuun, rasisti.</w:t>
      </w:r>
    </w:p>
    <w:p>
      <w:r>
        <w:rPr>
          <w:b/>
          <w:u w:val="single"/>
        </w:rPr>
        <w:t xml:space="preserve">129699</w:t>
      </w:r>
    </w:p>
    <w:p>
      <w:r>
        <w:t xml:space="preserve">4.</w:t>
        <w:tab/>
        <w:tab/>
        <w:tab/>
        <w:t xml:space="preserve">[poistettu]</w:t>
      </w:r>
    </w:p>
    <w:p>
      <w:r>
        <w:rPr>
          <w:b/>
          <w:u w:val="single"/>
        </w:rPr>
        <w:t xml:space="preserve">129700</w:t>
      </w:r>
    </w:p>
    <w:p>
      <w:r>
        <w:t xml:space="preserve">5.</w:t>
        <w:tab/>
        <w:tab/>
        <w:tab/>
        <w:tab/>
        <w:t xml:space="preserve">Ei, olet rasisti, koska sanoit, että tämän naisen toiminta johtui yksinomaan siitä, että hän oli valkoinen.   Sitten, ja tämä on hauskinta, joku kutsuu sinua rasistiksi sen takia, ja sinä sekoat ja haukut meitä kaikkia rasisteiksi täysin perusteettomasti. Oletko oikeasti jälkeenjäänyt? On sääli, että on niin paljon ihmisiä, jotka käyttäytyvät kuten sinä.</w:t>
      </w:r>
    </w:p>
    <w:p>
      <w:r>
        <w:rPr>
          <w:b/>
          <w:u w:val="single"/>
        </w:rPr>
        <w:t xml:space="preserve">129701</w:t>
      </w:r>
    </w:p>
    <w:p>
      <w:r>
        <w:t xml:space="preserve">6.</w:t>
        <w:tab/>
        <w:tab/>
        <w:t xml:space="preserve">[poistettu]</w:t>
      </w:r>
    </w:p>
    <w:p>
      <w:r>
        <w:rPr>
          <w:b/>
          <w:u w:val="single"/>
        </w:rPr>
        <w:t xml:space="preserve">129702</w:t>
      </w:r>
    </w:p>
    <w:p>
      <w:r>
        <w:t xml:space="preserve">7.</w:t>
        <w:tab/>
        <w:tab/>
        <w:tab/>
        <w:t xml:space="preserve">Hei kusipää, anteeksi, että isäsi ei halannut sinua tarpeeksi, mutta jos jatkat tuota rasistista paskaa, saatat loukkaantua jonain päivänä.</w:t>
      </w:r>
    </w:p>
    <w:p>
      <w:r>
        <w:rPr>
          <w:b/>
          <w:u w:val="single"/>
        </w:rPr>
        <w:t xml:space="preserve">129703</w:t>
      </w:r>
    </w:p>
    <w:p>
      <w:r>
        <w:t xml:space="preserve">1. Selitä jotain jätkä: "Siistiä, kiitos tiedosta, veli" Selitä jotain tavalliselle naiselle: "Okei, kiitos, en tiennytkään" Selitä jotain radikaalille feministille: "Lopeta mansplaining, lopeta minun vähättelyni!"</w:t>
      </w:r>
    </w:p>
    <w:p>
      <w:r>
        <w:rPr>
          <w:b/>
          <w:u w:val="single"/>
        </w:rPr>
        <w:t xml:space="preserve">129704</w:t>
      </w:r>
    </w:p>
    <w:p>
      <w:r>
        <w:t xml:space="preserve">2.</w:t>
        <w:tab/>
        <w:t xml:space="preserve">"Se tuntuu holhoavalta vain siksi, että olet niin vitun tyhmä, että kun sovellan sanoihisi pieniä määriä logiikkaa, alat tuntua jälkeenjääneeltä"</w:t>
      </w:r>
    </w:p>
    <w:p>
      <w:r>
        <w:rPr>
          <w:b/>
          <w:u w:val="single"/>
        </w:rPr>
        <w:t xml:space="preserve">129705</w:t>
      </w:r>
    </w:p>
    <w:p>
      <w:r>
        <w:t xml:space="preserve">1. Tämä ei ole nössö pass kielletty. Tämä on rikkaan, poliittisesti kytköksissä olevan kusipään pääsy evätty. Se, että hänellä on (oletettavasti) pillua, ei liity hänen pilluaineisuuteensa. Kuka tahansa rikas, poliittisesti kytköksissä oleva mies voisi olla samanlaisessa tilanteessa yhtä mulkku, ja monet ovatkin olleet.  Ainoa ero, jonka näen, on se, että miehellä, joka yrittää kaupata vaikutusvaltaansa suojellakseen lastaan tekojensa seurauksilta, olisi älyä olla hienovaraisempi. Annetaan poliisien tehdä mitä heidän mielestään pitää, ja hoidetaan kaikki myöhemmin suljettujen ovien takana. Vrt. George W. Bush ja hänen huumausainerikoksensa, kokaiinin hallussapito ja luvaton poistuminen kansalliskaartista. Kysytkö, mitä huumerikoksia, kokaiinin hallussapitoa ja luvatonta poistumista armeijasta? Juuri sitä tarkoitan.</w:t>
      </w:r>
    </w:p>
    <w:p>
      <w:r>
        <w:rPr>
          <w:b/>
          <w:u w:val="single"/>
        </w:rPr>
        <w:t xml:space="preserve">129706</w:t>
      </w:r>
    </w:p>
    <w:p>
      <w:r>
        <w:t xml:space="preserve">2.</w:t>
        <w:tab/>
        <w:t xml:space="preserve">Älä unohda Teddy Kennedyn murhaa.</w:t>
      </w:r>
    </w:p>
    <w:p>
      <w:r>
        <w:rPr>
          <w:b/>
          <w:u w:val="single"/>
        </w:rPr>
        <w:t xml:space="preserve">129707</w:t>
      </w:r>
    </w:p>
    <w:p>
      <w:r>
        <w:t xml:space="preserve">3.</w:t>
        <w:tab/>
        <w:tab/>
        <w:t xml:space="preserve">Teddy Kennedy murhattiin? Luulin, että se oli syöpä.</w:t>
      </w:r>
    </w:p>
    <w:p>
      <w:r>
        <w:rPr>
          <w:b/>
          <w:u w:val="single"/>
        </w:rPr>
        <w:t xml:space="preserve">129708</w:t>
      </w:r>
    </w:p>
    <w:p>
      <w:r>
        <w:t xml:space="preserve">4.</w:t>
        <w:tab/>
        <w:t xml:space="preserve">Harkitsin, etten laittaisi tätä viestiä, mutta ajattelin asiaa ja tajusin, että jos kyseessä olisi ollut mies, asia olisi todennäköisesti mennyt eri tavalla.  Kuten sanoit, mies olisi ollut hienovaraisempi... miksi?  Koska jos hän olisi mennyt poliisin naamalle tuolla tavalla ja painostanut 10 minuuttia eikä hyväksynyt kieltävää vastausta, hän olisi todennäköisesti ollut käsiraudoissa.  Minun kantani on siis se, että hän yritti käyttää pillupassia, sitä, että häntä ei naisena pidetä uhkana, välineenä saadakseen suustaan tarpeeksi todistuksia ja yhteyksiä, toivoen, että yksi niistä laukaisisi konstaapelin sanomaan "voi paska, ok, tästä tulee minulle huono loppu" ja päästämään hänet menemään.  En vain näe, että se menisi näin pitkälle miehen kanssa.</w:t>
      </w:r>
    </w:p>
    <w:p>
      <w:r>
        <w:rPr>
          <w:b/>
          <w:u w:val="single"/>
        </w:rPr>
        <w:t xml:space="preserve">129709</w:t>
      </w:r>
    </w:p>
    <w:p>
      <w:r>
        <w:t xml:space="preserve">1. Miten voit vaatia takaisin jotain, mikä ei alun perin ollutkaan yksinomaan sinun?</w:t>
      </w:r>
    </w:p>
    <w:p>
      <w:r>
        <w:rPr>
          <w:b/>
          <w:u w:val="single"/>
        </w:rPr>
        <w:t xml:space="preserve">129710</w:t>
      </w:r>
    </w:p>
    <w:p>
      <w:r>
        <w:t xml:space="preserve">2.</w:t>
        <w:tab/>
        <w:t xml:space="preserve">En tiedä...   Koska olen ollut mukana pelimaailmassa reilusti yli kymmenen vuotta, voin todellakin vahvistaa, että merkittävä osa pelaajista on todellakin homoja.   Joissain tapauksissa jopa *huikean* homoja! ;)</w:t>
      </w:r>
    </w:p>
    <w:p>
      <w:r>
        <w:rPr>
          <w:b/>
          <w:u w:val="single"/>
        </w:rPr>
        <w:t xml:space="preserve">129711</w:t>
      </w:r>
    </w:p>
    <w:p>
      <w:r>
        <w:t xml:space="preserve">3.</w:t>
        <w:tab/>
        <w:tab/>
        <w:t xml:space="preserve">Olen kuullut, että pelaajilla on myös yleisesti äitejä, jotka ovat massiivisia lutkia, voisiko tässä mahdollisesti olla yhteys!??</w:t>
      </w:r>
    </w:p>
    <w:p>
      <w:r>
        <w:rPr>
          <w:b/>
          <w:u w:val="single"/>
        </w:rPr>
        <w:t xml:space="preserve">129712</w:t>
      </w:r>
    </w:p>
    <w:p>
      <w:r>
        <w:t xml:space="preserve">4.</w:t>
        <w:tab/>
        <w:tab/>
        <w:tab/>
        <w:t xml:space="preserve">Voi luoja... Olen valtava homo ja äitini on valtava lutka! Kaikki palapelin palaset loksahtavat paikoilleen...</w:t>
      </w:r>
    </w:p>
    <w:p>
      <w:r>
        <w:rPr>
          <w:b/>
          <w:u w:val="single"/>
        </w:rPr>
        <w:t xml:space="preserve">129713</w:t>
      </w:r>
    </w:p>
    <w:p>
      <w:r>
        <w:t xml:space="preserve">1. Oletko yrittänyt olla olematta rasistinen kusipää?</w:t>
      </w:r>
    </w:p>
    <w:p>
      <w:r>
        <w:rPr>
          <w:b/>
          <w:u w:val="single"/>
        </w:rPr>
        <w:t xml:space="preserve">129714</w:t>
      </w:r>
    </w:p>
    <w:p>
      <w:r>
        <w:t xml:space="preserve">1. *jopa* kymmenen vuotta Ja heitä pitäisi ehdottomasti rangaista. Kymmenen vuotta olisi tietenkin liioittelua, mutta he turmelevat omaisuutta toisessa maassa, heille on annettava opetus.  Jos olisin tuomari, antaisin heille vähintään vuoden thaimaalaista vankilaa.   Ottaen huomioon, miten heikkomielisiä tyypilliset mulkut, jotka tekevät tällaista, ovat, sen pitäisi olla noin 100x se, mitä tarvitaan heidän murtamiseensa.</w:t>
      </w:r>
    </w:p>
    <w:p>
      <w:r>
        <w:rPr>
          <w:b/>
          <w:u w:val="single"/>
        </w:rPr>
        <w:t xml:space="preserve">129715</w:t>
      </w:r>
    </w:p>
    <w:p>
      <w:r>
        <w:t xml:space="preserve">2.</w:t>
        <w:tab/>
        <w:t xml:space="preserve">Jos kyseessä olisi tavallinen seinä, olisin samaa mieltä kanssasi. Kyseessä on 1200-luvun muuri, joka kiertää kantakaupungin aukiota. Se on ikivanha, historiallinen rakennelma, jonka he häpäisivät. Se rakennettiin satoja vuosia ennen kuin Kanada edes ajatteli olevansa maa.</w:t>
      </w:r>
    </w:p>
    <w:p>
      <w:r>
        <w:rPr>
          <w:b/>
          <w:u w:val="single"/>
        </w:rPr>
        <w:t xml:space="preserve">129716</w:t>
      </w:r>
    </w:p>
    <w:p>
      <w:r>
        <w:t xml:space="preserve">3.</w:t>
        <w:tab/>
        <w:tab/>
        <w:t xml:space="preserve">Se on myös eloton esine, joka voidaan palauttaa.  Eivät he sitä räjäyttäneet.  Oletko koskaan ollut vankilassa?  Minusta aina ihmiset, jotka eivät ole koskaan kokeneet järjestelmää, vaativat rangaistuksia, jotka ovat täysin suhteettomia rikokseen nähden.  Rangaistuksen pitäisi olla tarpeeksi ankara, jotta se saisi aikaan myönteisiä vaikutuksia ja herättäisi pelkoa muissa mahdollisissa vandaaleissa, ja tarpeeksi pitkäaikainen, jotta se vaikuttaisi heidän psyykkeeseensä ja kannustaisi heitä todella miettimään tekojaan ja muuttamaan tapojaan.  Rangaistusten kovuuden lisäämisestä ei ole mitään hyötyä, ainoastaan kielteisiä vaikutuksia, kuten kaunaa.   Ellei heitä sitten teloiteta tai lukita ikuisiksi ajoiksi, jolloin ei ole vaaraa, että he mokaisevat lisää, mutta silloin jäävät tietenkin myös saamatta ne mahdolliset rohkaisevat vaikutukset, joita voi syntyä siitä, että mokailijat päättävät parantaa itsensä, ja siitä, mitä hyötyä parannetuista mokailijoista voi olla maailmalle.</w:t>
      </w:r>
    </w:p>
    <w:p>
      <w:r>
        <w:rPr>
          <w:b/>
          <w:u w:val="single"/>
        </w:rPr>
        <w:t xml:space="preserve">129717</w:t>
      </w:r>
    </w:p>
    <w:p>
      <w:r>
        <w:t xml:space="preserve">4.</w:t>
        <w:tab/>
        <w:tab/>
        <w:tab/>
        <w:t xml:space="preserve">Ulkomaalaisia syytetään jatkuvasti tällaisista asioista. Nämä taikinanpäät eivät ole ensimmäiset eivätkä todellakaan viimeiset.</w:t>
      </w:r>
    </w:p>
    <w:p>
      <w:r>
        <w:rPr>
          <w:b/>
          <w:u w:val="single"/>
        </w:rPr>
        <w:t xml:space="preserve">129718</w:t>
      </w:r>
    </w:p>
    <w:p>
      <w:r>
        <w:t xml:space="preserve">5.</w:t>
        <w:tab/>
        <w:tab/>
        <w:tab/>
        <w:tab/>
        <w:t xml:space="preserve">Se ei muuta sitä tosiasiaa, että he eivät tarvitse enempää kuin vuoden vankeutta.</w:t>
      </w:r>
    </w:p>
    <w:p>
      <w:r>
        <w:rPr>
          <w:b/>
          <w:u w:val="single"/>
        </w:rPr>
        <w:t xml:space="preserve">129719</w:t>
      </w:r>
    </w:p>
    <w:p>
      <w:r>
        <w:t xml:space="preserve">6.</w:t>
        <w:tab/>
        <w:t xml:space="preserve">Omaisuuden ilkivalta on omaisuuden ilkivaltaa. 10 vuotta kuulostaa oikealta.</w:t>
      </w:r>
    </w:p>
    <w:p>
      <w:r>
        <w:rPr>
          <w:b/>
          <w:u w:val="single"/>
        </w:rPr>
        <w:t xml:space="preserve">129720</w:t>
      </w:r>
    </w:p>
    <w:p>
      <w:r>
        <w:t xml:space="preserve">7.</w:t>
        <w:tab/>
        <w:t xml:space="preserve">Rahan tuhlausta, lyö heitä vain valtavilla sakoilla. Väkivallatonta rikollista ei tarvitse koskaan vangita, korvausoikeus on täydellinen: uhri saa korvauksen (mieluiten vahingonkorvauksia enemmän), eikä veronmaksaja joudu maksamaan valtavaa laskua.</w:t>
      </w:r>
    </w:p>
    <w:p>
      <w:r>
        <w:rPr>
          <w:b/>
          <w:u w:val="single"/>
        </w:rPr>
        <w:t xml:space="preserve">129721</w:t>
      </w:r>
    </w:p>
    <w:p>
      <w:r>
        <w:t xml:space="preserve">8.</w:t>
        <w:tab/>
        <w:tab/>
        <w:t xml:space="preserve">Oletko nähnyt, miten thaimaalaiset vankilat toimivat? ne eivät toimi valtion rahoituksella. jos sinulla ei ole rahaa tai et saa työtä vankilassa, et syö. jokainen mies, nainen ja lgbtqrs2uvx omasta puolestaan</w:t>
      </w:r>
    </w:p>
    <w:p>
      <w:r>
        <w:rPr>
          <w:b/>
          <w:u w:val="single"/>
        </w:rPr>
        <w:t xml:space="preserve">129722</w:t>
      </w:r>
    </w:p>
    <w:p>
      <w:r>
        <w:t xml:space="preserve">9.</w:t>
        <w:tab/>
        <w:tab/>
        <w:tab/>
        <w:t xml:space="preserve">Se, että luulette hallituksen pystyvän tekemään mitä tahansa halvalla tai ilmaiseksi, on koomisen naiivia. [49bt/päivä/vanki](https://www.chiangraitimes.com/annual-food-budget-for-thailands-prisons-runs-out-in-midterm.html) (2 dollaria CAD) pelkästään ruokaan, 2-300k vangin kanssa, Thaimaan hallitus olisi fiksu (se ei ole), lopettaakseen väkivallattomien rikoksentekijöiden vangitsemisen. nämä kaksi ovat edelleen massiivisia idiootteja.</w:t>
      </w:r>
    </w:p>
    <w:p>
      <w:r>
        <w:rPr>
          <w:b/>
          <w:u w:val="single"/>
        </w:rPr>
        <w:t xml:space="preserve">129723</w:t>
      </w:r>
    </w:p>
    <w:p>
      <w:r>
        <w:t xml:space="preserve">1. Sanokaa mitä haluatte poliiseista Yhdysvalloissa, mutta tämä video olisi ollut noin 3 sekuntia pitkä, jos koko väkijoukko olisi ollut käsiraudoissa.</w:t>
      </w:r>
    </w:p>
    <w:p>
      <w:r>
        <w:rPr>
          <w:b/>
          <w:u w:val="single"/>
        </w:rPr>
        <w:t xml:space="preserve">129724</w:t>
      </w:r>
    </w:p>
    <w:p>
      <w:r>
        <w:t xml:space="preserve">2.</w:t>
        <w:tab/>
        <w:t xml:space="preserve">Ja se on hyvä asia? Pidätetään/pidätetään pelkän pidätyksen katsomisen takia? nami nami boot.</w:t>
      </w:r>
    </w:p>
    <w:p>
      <w:r>
        <w:rPr>
          <w:b/>
          <w:u w:val="single"/>
        </w:rPr>
        <w:t xml:space="preserve">129725</w:t>
      </w:r>
    </w:p>
    <w:p>
      <w:r>
        <w:t xml:space="preserve">3.</w:t>
        <w:tab/>
        <w:tab/>
        <w:t xml:space="preserve">"Pidätyksen seuraaminen" Tai kirjaimellisesti pidätyksen häiritseminen, poliisin luokse käveleminen nyrkki naamalla uhaten häntä, tai poliisin vaatteisiin tarttuminen, kun hän yrittää tehdä pidätystä, ja poliisin lyöminen. Olemme varmaan katsoneet eri videoita.</w:t>
      </w:r>
    </w:p>
    <w:p>
      <w:r>
        <w:rPr>
          <w:b/>
          <w:u w:val="single"/>
        </w:rPr>
        <w:t xml:space="preserve">129726</w:t>
      </w:r>
    </w:p>
    <w:p>
      <w:r>
        <w:t xml:space="preserve">4.</w:t>
        <w:tab/>
        <w:tab/>
        <w:tab/>
        <w:t xml:space="preserve">Joo, se on reilua, että se yksi pikku paskiainen, joka kävi päälle, pitäisi pidättää, mutta 90 prosenttia yleisöstä ei tehnyt mitään muuta kuin huuteli paskaa, mikä ei ole pidätettävissä oleva rikos.</w:t>
      </w:r>
    </w:p>
    <w:p>
      <w:r>
        <w:rPr>
          <w:b/>
          <w:u w:val="single"/>
        </w:rPr>
        <w:t xml:space="preserve">129727</w:t>
      </w:r>
    </w:p>
    <w:p>
      <w:r>
        <w:t xml:space="preserve">5.</w:t>
        <w:tab/>
        <w:tab/>
        <w:tab/>
        <w:tab/>
        <w:t xml:space="preserve">Kameran osoittaminen suoraan poliisin naamaan huutaen "AY GOT A VIdYA ON DIS MANG" on varmasti oikea tapa hoitaa tämä. Tai kuten viisi ihmistä huutaa solvauksia ja murisee kuin suosikkipätkä rihannan konsertista olisi tulossa</w:t>
      </w:r>
    </w:p>
    <w:p>
      <w:r>
        <w:rPr>
          <w:b/>
          <w:u w:val="single"/>
        </w:rPr>
        <w:t xml:space="preserve">129728</w:t>
      </w:r>
    </w:p>
    <w:p>
      <w:r>
        <w:t xml:space="preserve">1. Jos mies ei luovuta takkiaan, nainen palelee kerran ja muistaa omansa ensi kerralla. Jos mies luovuttaa takkinsa, nainen ei koskaan opi ja mies luo mallin, jonka mukaan hän palelee joka kerta tai joutuu kohtaamaan sen, että häntä pidetään kusipäänä ennakkotapauksen perusteella.  Todelliset miehet osaavat erottaa hetkellisen nautinnon ja elinikäisen hyvinvoinnin välisen eron ja valitsevat oikeutetusti jälkimmäisen. Oikeat naiset osaavat oikeutetusti hyväksyä ja kantaa tekojensa seuraukset, kuten tämä nainen täällä. Se ei myöskään ole sukupuolittunutta. Sitä kutsutaan aikuisuudeksi.</w:t>
      </w:r>
    </w:p>
    <w:p>
      <w:r>
        <w:rPr>
          <w:b/>
          <w:u w:val="single"/>
        </w:rPr>
        <w:t xml:space="preserve">129729</w:t>
      </w:r>
    </w:p>
    <w:p>
      <w:r>
        <w:t xml:space="preserve">2.</w:t>
        <w:tab/>
        <w:t xml:space="preserve">&gt;Hän ei koskaan opi, ja hän luo mallin, joka tekee hänestä kylmän joka kerta Amen brotha.</w:t>
      </w:r>
    </w:p>
    <w:p>
      <w:r>
        <w:rPr>
          <w:b/>
          <w:u w:val="single"/>
        </w:rPr>
        <w:t xml:space="preserve">129730</w:t>
      </w:r>
    </w:p>
    <w:p>
      <w:r>
        <w:t xml:space="preserve">3.</w:t>
        <w:tab/>
        <w:tab/>
        <w:t xml:space="preserve">Näin kuitenkin puhutaan lemmikkieläimestä. Tarkoitan, että minusta tuntuu, että hän on myös ihminen, joten hän ei haluaisi aina tehdä sitä hänelle. Olen kaiken kaikkiaan samaa mieltä postauksesta, mutta pitäydytään kulttuurisissa ongelmissa eikä epäinhimillistetä ihmisiä, eikö niin?</w:t>
      </w:r>
    </w:p>
    <w:p>
      <w:r>
        <w:rPr>
          <w:b/>
          <w:u w:val="single"/>
        </w:rPr>
        <w:t xml:space="preserve">129731</w:t>
      </w:r>
    </w:p>
    <w:p>
      <w:r>
        <w:t xml:space="preserve">4.</w:t>
        <w:tab/>
        <w:tab/>
        <w:tab/>
        <w:t xml:space="preserve">Kasva vittu aikuiseksi.  Teidän feminatsien näkemyksen mukaan miehen pitäisi vain kärsiä naisen sijasta. Aina. Riippumatta siitä, mitä älytöntä paskaa nainen tekee.  Noin te siis kohtelette vitun orjaa. Lakkaa kohtelemasta miehiä kuin vitun orjia. Ja vittu lakkaa välittämästä vain naisten epäinhimillistämisestä.</w:t>
      </w:r>
    </w:p>
    <w:p>
      <w:r>
        <w:rPr>
          <w:b/>
          <w:u w:val="single"/>
        </w:rPr>
        <w:t xml:space="preserve">129732</w:t>
      </w:r>
    </w:p>
    <w:p>
      <w:r>
        <w:t xml:space="preserve">5.</w:t>
        <w:tab/>
        <w:tab/>
        <w:tab/>
        <w:tab/>
        <w:t xml:space="preserve">En ole feministi. Sanoin jopa tässä, että olen samaa mieltä siitä, että hänen ei pitäisi joutua luopumaan takistaan. Minulla oli vain pieni ongelma sen kanssa, miten yksi kommentoija muotoili asian, ja halusin puhua siitä.</w:t>
      </w:r>
    </w:p>
    <w:p>
      <w:r>
        <w:rPr>
          <w:b/>
          <w:u w:val="single"/>
        </w:rPr>
        <w:t xml:space="preserve">129733</w:t>
      </w:r>
    </w:p>
    <w:p>
      <w:r>
        <w:t xml:space="preserve">6.</w:t>
        <w:tab/>
        <w:tab/>
        <w:tab/>
        <w:tab/>
        <w:t xml:space="preserve">Jos käytät sanaa feminazi epäironisesti, en usko, että saat käskeä muita ihmisiä kasvamaan aikuiseksi lol</w:t>
      </w:r>
    </w:p>
    <w:p>
      <w:r>
        <w:rPr>
          <w:b/>
          <w:u w:val="single"/>
        </w:rPr>
        <w:t xml:space="preserve">129734</w:t>
      </w:r>
    </w:p>
    <w:p>
      <w:r>
        <w:t xml:space="preserve">1. Lol. Te retardit olette niin suolaisia.</w:t>
      </w:r>
    </w:p>
    <w:p>
      <w:r>
        <w:rPr>
          <w:b/>
          <w:u w:val="single"/>
        </w:rPr>
        <w:t xml:space="preserve">129735</w:t>
      </w:r>
    </w:p>
    <w:p>
      <w:r>
        <w:t xml:space="preserve">1. Chris Christie on ääliö.</w:t>
      </w:r>
    </w:p>
    <w:p>
      <w:r>
        <w:rPr>
          <w:b/>
          <w:u w:val="single"/>
        </w:rPr>
        <w:t xml:space="preserve">129736</w:t>
      </w:r>
    </w:p>
    <w:p>
      <w:r>
        <w:t xml:space="preserve">1. 16-vuotias juo kierrettyä teetä vauvansa kanssa rannalla...... Kutsuu jotakuta valkoiseksi roskaväeksi..... MMMMK</w:t>
      </w:r>
    </w:p>
    <w:p>
      <w:r>
        <w:rPr>
          <w:b/>
          <w:u w:val="single"/>
        </w:rPr>
        <w:t xml:space="preserve">129737</w:t>
      </w:r>
    </w:p>
    <w:p>
      <w:r>
        <w:t xml:space="preserve">2.</w:t>
        <w:tab/>
        <w:t xml:space="preserve">Hän taisi olla 20-vuotias?</w:t>
      </w:r>
    </w:p>
    <w:p>
      <w:r>
        <w:rPr>
          <w:b/>
          <w:u w:val="single"/>
        </w:rPr>
        <w:t xml:space="preserve">129738</w:t>
      </w:r>
    </w:p>
    <w:p>
      <w:r>
        <w:t xml:space="preserve">3.</w:t>
        <w:tab/>
        <w:tab/>
        <w:t xml:space="preserve">Sitten se on ok.</w:t>
      </w:r>
    </w:p>
    <w:p>
      <w:r>
        <w:rPr>
          <w:b/>
          <w:u w:val="single"/>
        </w:rPr>
        <w:t xml:space="preserve">129739</w:t>
      </w:r>
    </w:p>
    <w:p>
      <w:r>
        <w:t xml:space="preserve">4.</w:t>
        <w:tab/>
        <w:tab/>
        <w:tab/>
        <w:t xml:space="preserve">Hän halusi juoda ja läpäisi alkometriin.</w:t>
      </w:r>
    </w:p>
    <w:p>
      <w:r>
        <w:rPr>
          <w:b/>
          <w:u w:val="single"/>
        </w:rPr>
        <w:t xml:space="preserve">129740</w:t>
      </w:r>
    </w:p>
    <w:p>
      <w:r>
        <w:t xml:space="preserve">5.</w:t>
        <w:tab/>
        <w:tab/>
        <w:tab/>
        <w:tab/>
        <w:t xml:space="preserve">Hänellä ei siis ollut mitään syytä käyttäytyä kuin vitun idiootti.  Se on vielä pahempaa.</w:t>
      </w:r>
    </w:p>
    <w:p>
      <w:r>
        <w:rPr>
          <w:b/>
          <w:u w:val="single"/>
        </w:rPr>
        <w:t xml:space="preserve">129741</w:t>
      </w:r>
    </w:p>
    <w:p>
      <w:r>
        <w:t xml:space="preserve">6.</w:t>
        <w:tab/>
        <w:tab/>
        <w:tab/>
        <w:tab/>
        <w:t xml:space="preserve">Nähdäkseni hän ei puhaltanut tarpeeksi kovaa, jotta näyte olisi rekisteröity alkometriin.</w:t>
      </w:r>
    </w:p>
    <w:p>
      <w:r>
        <w:rPr>
          <w:b/>
          <w:u w:val="single"/>
        </w:rPr>
        <w:t xml:space="preserve">129742</w:t>
      </w:r>
    </w:p>
    <w:p>
      <w:r>
        <w:t xml:space="preserve">7.</w:t>
        <w:tab/>
        <w:tab/>
        <w:t xml:space="preserve">ja se oli avaamaton purkki</w:t>
      </w:r>
    </w:p>
    <w:p>
      <w:r>
        <w:rPr>
          <w:b/>
          <w:u w:val="single"/>
        </w:rPr>
        <w:t xml:space="preserve">129743</w:t>
      </w:r>
    </w:p>
    <w:p>
      <w:r>
        <w:t xml:space="preserve">8.</w:t>
        <w:tab/>
        <w:tab/>
        <w:t xml:space="preserve">hän sanoi niin, joten sen täytyy olla totta</w:t>
      </w:r>
    </w:p>
    <w:p>
      <w:r>
        <w:rPr>
          <w:b/>
          <w:u w:val="single"/>
        </w:rPr>
        <w:t xml:space="preserve">129744</w:t>
      </w:r>
    </w:p>
    <w:p>
      <w:r>
        <w:t xml:space="preserve">9.</w:t>
        <w:tab/>
        <w:tab/>
        <w:tab/>
        <w:t xml:space="preserve">Poliisi sanoi kirjaimellisesti: "Hän läpäisi, mutta pakotan heidät hylkäämään sen".</w:t>
      </w:r>
    </w:p>
    <w:p>
      <w:r>
        <w:rPr>
          <w:b/>
          <w:u w:val="single"/>
        </w:rPr>
        <w:t xml:space="preserve">129745</w:t>
      </w:r>
    </w:p>
    <w:p>
      <w:r>
        <w:t xml:space="preserve">10.</w:t>
        <w:tab/>
        <w:tab/>
        <w:tab/>
        <w:tab/>
        <w:t xml:space="preserve">Niin, he aikoivat vain ottaa tietoja raporttia varten ja pakottaa heidät luopumaan alkoholista. Vaikuttaa järkevältä vastaukselta. Sitten hän kärjisti asian ilman syytä.</w:t>
      </w:r>
    </w:p>
    <w:p>
      <w:r>
        <w:rPr>
          <w:b/>
          <w:u w:val="single"/>
        </w:rPr>
        <w:t xml:space="preserve">129746</w:t>
      </w:r>
    </w:p>
    <w:p>
      <w:r>
        <w:t xml:space="preserve">1. TRP:n "naiset haluavat seksiä enemmän kuin miehet" on jälleen yksi jälkeenjäänyt väärä tieto. Koska miehillä on keskimäärin enemmän testosteronia, me olemme ne, jotka haluavat seksiä useammin ja eri kumppaneiden kanssa. Siksi pornoriippuvuus on enimmäkseen miesten ongelma.</w:t>
      </w:r>
    </w:p>
    <w:p>
      <w:r>
        <w:rPr>
          <w:b/>
          <w:u w:val="single"/>
        </w:rPr>
        <w:t xml:space="preserve">129747</w:t>
      </w:r>
    </w:p>
    <w:p>
      <w:r>
        <w:t xml:space="preserve">1. Muutama muu kuin Brietbart-lähde: https://pittsburgh.cbslocal.com/2018/08/15/woman-charged-raping-boy-posting-video-online/amp/ https://articles.pennlive.com/daily-buzz/2018/08/pa_woman_accused_of_raping_boy.amp http://www.post-gazette.com/news/crime-courts/2018/08/15/Greensburg-woman-charged-with-raping-5-year-old-boy/stories/201808150170 https://fox6now.com/2018/08/16/woman-24-accused-of-raping-5-year-old-boy-posting-video-online/ Pyydän anteeksi, etten tarjoa muita kuin paikallisia uutislähteitä.  En löytänyt yhtään.</w:t>
      </w:r>
    </w:p>
    <w:p>
      <w:r>
        <w:rPr>
          <w:b/>
          <w:u w:val="single"/>
        </w:rPr>
        <w:t xml:space="preserve">129748</w:t>
      </w:r>
    </w:p>
    <w:p>
      <w:r>
        <w:t xml:space="preserve">2.</w:t>
        <w:tab/>
        <w:t xml:space="preserve">[poistettu]</w:t>
      </w:r>
    </w:p>
    <w:p>
      <w:r>
        <w:rPr>
          <w:b/>
          <w:u w:val="single"/>
        </w:rPr>
        <w:t xml:space="preserve">129749</w:t>
      </w:r>
    </w:p>
    <w:p>
      <w:r>
        <w:t xml:space="preserve">3.</w:t>
        <w:tab/>
        <w:tab/>
        <w:t xml:space="preserve">Kaksi syytä:   1.  Joillakin ihmisillä on välitön epäluottamusreaktio kaikkeen, mikä perustuu lähteeseen.  Olisin epäluuloinen minkä tahansa jutun suhteen, jonka julkaisee vain Daily Kos.  2. Halusin tuoda esiin *kaikkien* suurten uutislähteiden raportoinnin järkyttävän puutteen. Tehkää itse Google-haku.  Kaikki raportoivat tahot ovat joko marginaalisia uutissivustoja tai paikallisia lähteitä.</w:t>
      </w:r>
    </w:p>
    <w:p>
      <w:r>
        <w:rPr>
          <w:b/>
          <w:u w:val="single"/>
        </w:rPr>
        <w:t xml:space="preserve">129750</w:t>
      </w:r>
    </w:p>
    <w:p>
      <w:r>
        <w:t xml:space="preserve">4.</w:t>
        <w:tab/>
        <w:tab/>
        <w:tab/>
        <w:t xml:space="preserve"> Kohdan 1 pitäisi olla tarpeeton, koska artikkelissa mainitaan lähteet. kohta 2 on riittävä.</w:t>
      </w:r>
    </w:p>
    <w:p>
      <w:r>
        <w:rPr>
          <w:b/>
          <w:u w:val="single"/>
        </w:rPr>
        <w:t xml:space="preserve">129751</w:t>
      </w:r>
    </w:p>
    <w:p>
      <w:r>
        <w:t xml:space="preserve">5.</w:t>
        <w:tab/>
        <w:tab/>
        <w:tab/>
        <w:tab/>
        <w:t xml:space="preserve">Totta, mutta me emme elä *pitäisi* maailmassa.</w:t>
      </w:r>
    </w:p>
    <w:p>
      <w:r>
        <w:rPr>
          <w:b/>
          <w:u w:val="single"/>
        </w:rPr>
        <w:t xml:space="preserve">129752</w:t>
      </w:r>
    </w:p>
    <w:p>
      <w:r>
        <w:t xml:space="preserve">1. &gt; sen sijaan, että he puhuisivat siitä, miksi he valitsivat tuon elämäntavan Nämä ääliöt ovat oikeasti niin jälkeenjääneitä.  NAISET ovat syy miksi valitsimme tämän elämäntavan.  Naiset ja heidän paskat tekemisensä.   En tiedä miten se voisi olla yksinkertaisempaa tai helpommin ymmärrettävää.  Mutta luulenpa, että kun maailmankatsomuksesi riippuu siitä, ettet ymmärrä, teet kaikkesi välttyäksesi siltä.</w:t>
      </w:r>
    </w:p>
    <w:p>
      <w:r>
        <w:rPr>
          <w:b/>
          <w:u w:val="single"/>
        </w:rPr>
        <w:t xml:space="preserve">129753</w:t>
      </w:r>
    </w:p>
    <w:p>
      <w:r>
        <w:t xml:space="preserve">1. Ei oikeastaan edes tervejärkisyyttä. Periaatteessa vain "meidän ei pitäisi olla niin ilkeitä, koska se työntää pois nuoria miehiä, jotka voisivat muuten oppia, miksi he ovat niin pahoja".</w:t>
      </w:r>
    </w:p>
    <w:p>
      <w:r>
        <w:rPr>
          <w:b/>
          <w:u w:val="single"/>
        </w:rPr>
        <w:t xml:space="preserve">129754</w:t>
      </w:r>
    </w:p>
    <w:p>
      <w:r>
        <w:t xml:space="preserve">2.</w:t>
        <w:tab/>
        <w:t xml:space="preserve">En usko, että se sanoo niin, vaan että feministit ja feministit on erotettava toisistaan.</w:t>
      </w:r>
    </w:p>
    <w:p>
      <w:r>
        <w:rPr>
          <w:b/>
          <w:u w:val="single"/>
        </w:rPr>
        <w:t xml:space="preserve">129755</w:t>
      </w:r>
    </w:p>
    <w:p>
      <w:r>
        <w:t xml:space="preserve">3.</w:t>
        <w:tab/>
        <w:tab/>
        <w:t xml:space="preserve">Näitä kahta ei kuitenkaan voi erottaa toisistaan.  Oletetut feministit ovat olleet osa järjestöä alusta alkaen.  Suffragetit olivat luokkahenkisiä ja rasistisia, koska he eivät oikeastaan halunneet, että nuo halveksittavat neekerit saisivat äänestää ja he halusivat, että vain maalaisperheet saisivat myös äänestää.  Toisen aallon osa, joka perusti sukupuolentutkimuksen, oli niin misandristinen, että he halusivat vähentää miesväestön vain 10 prosenttiin koko ihmiskunnasta ja sulkea silti nuo likaiset neekerit pois.  Kolmas aalto ei ole edes hiukan parempi, koska he itse asiassa yhä puolustavat perinteisiä miesten sukupuolirooleja ja samalla vapauttavat naiset omista rooleistaan.  TL,DR: Feminismi on aina ollut ylemmän keskiluokan ja yläluokan naisliike, ja se heijastaa näitä arvoja koko ajan.</w:t>
      </w:r>
    </w:p>
    <w:p>
      <w:r>
        <w:rPr>
          <w:b/>
          <w:u w:val="single"/>
        </w:rPr>
        <w:t xml:space="preserve">129756</w:t>
      </w:r>
    </w:p>
    <w:p>
      <w:r>
        <w:t xml:space="preserve">4.</w:t>
        <w:tab/>
        <w:tab/>
        <w:tab/>
        <w:t xml:space="preserve">[poistettu]</w:t>
      </w:r>
    </w:p>
    <w:p>
      <w:r>
        <w:rPr>
          <w:b/>
          <w:u w:val="single"/>
        </w:rPr>
        <w:t xml:space="preserve">129757</w:t>
      </w:r>
    </w:p>
    <w:p>
      <w:r>
        <w:t xml:space="preserve">5.</w:t>
        <w:tab/>
        <w:tab/>
        <w:tab/>
        <w:tab/>
        <w:t xml:space="preserve">Keskustelun häpäiseminen ja lopettaminen käyttämällä "ongelmallisia" termejä, kuten "mansplainer", on juuri sellaista käyttäytymistä, jota tämä alaotsikko pilkkaa.   Painukaa vittuun.</w:t>
      </w:r>
    </w:p>
    <w:p>
      <w:r>
        <w:rPr>
          <w:b/>
          <w:u w:val="single"/>
        </w:rPr>
        <w:t xml:space="preserve">129758</w:t>
      </w:r>
    </w:p>
    <w:p>
      <w:r>
        <w:t xml:space="preserve">6.</w:t>
        <w:tab/>
        <w:tab/>
        <w:tab/>
        <w:tab/>
        <w:tab/>
        <w:t xml:space="preserve">Valehtelit mädän haisevan hengityksesi läpi ja sinut oikaistiin, joten mene ja ryömi takaisin sen kiven alle, josta luikertelit ulos, senkin salakavala, inhottava, halveksittava, vitun naisenvihaaja.</w:t>
      </w:r>
    </w:p>
    <w:p>
      <w:r>
        <w:rPr>
          <w:b/>
          <w:u w:val="single"/>
        </w:rPr>
        <w:t xml:space="preserve">129759</w:t>
      </w:r>
    </w:p>
    <w:p>
      <w:r>
        <w:t xml:space="preserve">7.</w:t>
        <w:tab/>
        <w:tab/>
        <w:tab/>
        <w:tab/>
        <w:tab/>
        <w:tab/>
        <w:t xml:space="preserve">Me emme ole pesäke, senkin inhottava misandristi.   Minä EN ole se henkilö, jolle alun perin vastasit.   Koko viestihistoriasi on pelkkää hillitöntä vihaa miehiä kohtaan. Haista vittu sinä ja tekopyhyytesi.</w:t>
      </w:r>
    </w:p>
    <w:p>
      <w:r>
        <w:rPr>
          <w:b/>
          <w:u w:val="single"/>
        </w:rPr>
        <w:t xml:space="preserve">129760</w:t>
      </w:r>
    </w:p>
    <w:p>
      <w:r>
        <w:t xml:space="preserve">8.</w:t>
        <w:tab/>
        <w:tab/>
        <w:tab/>
        <w:tab/>
        <w:tab/>
        <w:tab/>
        <w:tab/>
        <w:t xml:space="preserve">Ei, naisten huomauttaminen sukupuolenne ilkeästä, väkivaltaisesta ja tyrannimaisesta historiasta ei ole sitä, että teitä miehiä vainotaan tai sorretaan... Vaikka te itkupotkuraivarit kuinka paljon vinkuisitte ja väittäisitte, että se on, eikä se todellakaan ole seksismiä, ja sen kuvitteleminen seksismiksi on täysin törkeä väite ja verrattavissa siihen, että natsit käpertyisivät pieniksi palleroiksi ja itkivät uhriksi joutumista, koska juutalaiset uskalsivat osoittaa, kuinka natsit sorrettiin ja murhattiin heitä! ja kukaan teistä ei saa pestä verta käsistään niin nopeasti!   Se kaikki on osa jatkuvaa mieshistoriaanne, miesten tyranniaa.</w:t>
      </w:r>
    </w:p>
    <w:p>
      <w:r>
        <w:rPr>
          <w:b/>
          <w:u w:val="single"/>
        </w:rPr>
        <w:t xml:space="preserve">129761</w:t>
      </w:r>
    </w:p>
    <w:p>
      <w:r>
        <w:t xml:space="preserve">9.</w:t>
        <w:tab/>
        <w:tab/>
        <w:tab/>
        <w:tab/>
        <w:tab/>
        <w:tab/>
        <w:tab/>
        <w:tab/>
        <w:t xml:space="preserve">Ei enää internetiä tänään, kiitos.</w:t>
      </w:r>
    </w:p>
    <w:p>
      <w:r>
        <w:rPr>
          <w:b/>
          <w:u w:val="single"/>
        </w:rPr>
        <w:t xml:space="preserve">129762</w:t>
      </w:r>
    </w:p>
    <w:p>
      <w:r>
        <w:t xml:space="preserve">10.</w:t>
        <w:tab/>
        <w:tab/>
        <w:tab/>
        <w:tab/>
        <w:tab/>
        <w:tab/>
        <w:tab/>
        <w:tab/>
        <w:tab/>
        <w:t xml:space="preserve">He ovat täysin sekaisin</w:t>
      </w:r>
    </w:p>
    <w:p>
      <w:r>
        <w:rPr>
          <w:b/>
          <w:u w:val="single"/>
        </w:rPr>
        <w:t xml:space="preserve">129763</w:t>
      </w:r>
    </w:p>
    <w:p>
      <w:r>
        <w:t xml:space="preserve">11.</w:t>
        <w:tab/>
        <w:tab/>
        <w:tab/>
        <w:tab/>
        <w:t xml:space="preserve">Omg, tämä on hulvatonta. Kirjoititko sinä tämän vai onko se tullut joltain satiirisivustolta? 😂</w:t>
      </w:r>
    </w:p>
    <w:p>
      <w:r>
        <w:rPr>
          <w:b/>
          <w:u w:val="single"/>
        </w:rPr>
        <w:t xml:space="preserve">129764</w:t>
      </w:r>
    </w:p>
    <w:p>
      <w:r>
        <w:t xml:space="preserve">12.</w:t>
        <w:tab/>
        <w:tab/>
        <w:tab/>
        <w:tab/>
        <w:t xml:space="preserve">&gt;On outoa, että feministit olivat eturintamassa lopettamassa orjuutta. Tiedättehän, että tästä käytiin kokonainen sota? En muista lukeneeni, että yhtään feministiä olisi tapettu vapautettujen miesten rinnalla.</w:t>
      </w:r>
    </w:p>
    <w:p>
      <w:r>
        <w:rPr>
          <w:b/>
          <w:u w:val="single"/>
        </w:rPr>
        <w:t xml:space="preserve">129765</w:t>
      </w:r>
    </w:p>
    <w:p>
      <w:r>
        <w:t xml:space="preserve">13.</w:t>
        <w:tab/>
        <w:tab/>
        <w:tab/>
        <w:tab/>
        <w:tab/>
        <w:t xml:space="preserve">[poistettu]</w:t>
      </w:r>
    </w:p>
    <w:p>
      <w:r>
        <w:rPr>
          <w:b/>
          <w:u w:val="single"/>
        </w:rPr>
        <w:t xml:space="preserve">129766</w:t>
      </w:r>
    </w:p>
    <w:p>
      <w:r>
        <w:t xml:space="preserve">14.</w:t>
        <w:tab/>
        <w:tab/>
        <w:tab/>
        <w:tab/>
        <w:tab/>
        <w:tab/>
        <w:t xml:space="preserve">Kuka sinua satutti?</w:t>
      </w:r>
    </w:p>
    <w:p>
      <w:r>
        <w:rPr>
          <w:b/>
          <w:u w:val="single"/>
        </w:rPr>
        <w:t xml:space="preserve">129767</w:t>
      </w:r>
    </w:p>
    <w:p>
      <w:r>
        <w:t xml:space="preserve">15.</w:t>
        <w:tab/>
        <w:tab/>
        <w:tab/>
        <w:tab/>
        <w:tab/>
        <w:tab/>
        <w:t xml:space="preserve">Naureskelin sinulle aiemmin, mutta nyt taidan tuntea sääliä puolestasi. Toivottavasti löydät rakentavan tavan käsitellä kaikkea tätä vihaa.</w:t>
      </w:r>
    </w:p>
    <w:p>
      <w:r>
        <w:rPr>
          <w:b/>
          <w:u w:val="single"/>
        </w:rPr>
        <w:t xml:space="preserve">129768</w:t>
      </w:r>
    </w:p>
    <w:p>
      <w:r>
        <w:t xml:space="preserve">16.</w:t>
        <w:tab/>
        <w:tab/>
        <w:tab/>
        <w:tab/>
        <w:t xml:space="preserve">Wut? Kai tiedät, että miehet kannattivat suurelta osin naisten äänioikeutta ja orjuuden lopettamista? Orjuuden lopettaminen hyödytti rikkaita. Orjuus vähensi koneellistamisen käyttöönottoa, mikä vähensi tuotantomahdollisuuksia.</w:t>
      </w:r>
    </w:p>
    <w:p>
      <w:r>
        <w:rPr>
          <w:b/>
          <w:u w:val="single"/>
        </w:rPr>
        <w:t xml:space="preserve">129769</w:t>
      </w:r>
    </w:p>
    <w:p>
      <w:r>
        <w:t xml:space="preserve">17.</w:t>
        <w:tab/>
        <w:tab/>
        <w:tab/>
        <w:tab/>
        <w:t xml:space="preserve">Katsokaa historian revisionistia, miten söpöä.  Mene takaisin sukupuolentutkimuksen kaikukammioon ja juonittele, miten maailma olisi täydellinen, jos miehiä ei yksinkertaisesti olisi olemassa.</w:t>
      </w:r>
    </w:p>
    <w:p>
      <w:r>
        <w:rPr>
          <w:b/>
          <w:u w:val="single"/>
        </w:rPr>
        <w:t xml:space="preserve">129770</w:t>
      </w:r>
    </w:p>
    <w:p>
      <w:r>
        <w:t xml:space="preserve">1. En todellakaan voi sietää ihmisiä, jotka sanovat: "Tarvitsen kahvia, älä puhu minulle, ennen kuin olen juonut kahvini!".    Tuollainen paska ei tee mitään.... se on vain psykologista.</w:t>
      </w:r>
    </w:p>
    <w:p>
      <w:r>
        <w:rPr>
          <w:b/>
          <w:u w:val="single"/>
        </w:rPr>
        <w:t xml:space="preserve">129771</w:t>
      </w:r>
    </w:p>
    <w:p>
      <w:r>
        <w:t xml:space="preserve">2.</w:t>
        <w:tab/>
        <w:t xml:space="preserve">Kahvi aiheuttaa ehdottomasti fyysistä riippuvuutta. Mutta nuo ihmiset ovat vain kusipäitä.   Voit kertoa minulle, saammeko tänään lounaan, Karen. Kello on jo yhdeksän aamulla, ja olet ollut hereillä kolme tuntia.</w:t>
      </w:r>
    </w:p>
    <w:p>
      <w:r>
        <w:rPr>
          <w:b/>
          <w:u w:val="single"/>
        </w:rPr>
        <w:t xml:space="preserve">129772</w:t>
      </w:r>
    </w:p>
    <w:p>
      <w:r>
        <w:t xml:space="preserve">3.</w:t>
        <w:tab/>
        <w:tab/>
        <w:t xml:space="preserve">En puhu ihmisille, jotka sanovat tuollaista paskaa, olen lopettanut ystävyyden heidän kanssaan, liian dramaattinen ihminen.</w:t>
      </w:r>
    </w:p>
    <w:p>
      <w:r>
        <w:rPr>
          <w:b/>
          <w:u w:val="single"/>
        </w:rPr>
        <w:t xml:space="preserve">129773</w:t>
      </w:r>
    </w:p>
    <w:p>
      <w:r>
        <w:t xml:space="preserve">1. Netflix. Chilling adventures of Sabrina tuli tänään ja ensimmäinen jakso on sjw bs. Tietysti tämä sopii joidenkin heidän muiden sarjojensa teemaan.</w:t>
      </w:r>
    </w:p>
    <w:p>
      <w:r>
        <w:rPr>
          <w:b/>
          <w:u w:val="single"/>
        </w:rPr>
        <w:t xml:space="preserve">129774</w:t>
      </w:r>
    </w:p>
    <w:p>
      <w:r>
        <w:t xml:space="preserve">2.</w:t>
        <w:tab/>
        <w:t xml:space="preserve">Voit saada potkut häirinnästä, jos katsot työkaveria silmiin yli 5 sekuntia Netflixissä.</w:t>
      </w:r>
    </w:p>
    <w:p>
      <w:r>
        <w:rPr>
          <w:b/>
          <w:u w:val="single"/>
        </w:rPr>
        <w:t xml:space="preserve">129775</w:t>
      </w:r>
    </w:p>
    <w:p>
      <w:r>
        <w:t xml:space="preserve">3.</w:t>
        <w:tab/>
        <w:tab/>
        <w:t xml:space="preserve">Tai... jos lausut n-sanan kokonaisuudessaan kokouksessa siitä, KUINKA MONTA KERTAA N-SANAA VOI SANOA KOMEDIAN ERIKOISSA.</w:t>
      </w:r>
    </w:p>
    <w:p>
      <w:r>
        <w:rPr>
          <w:b/>
          <w:u w:val="single"/>
        </w:rPr>
        <w:t xml:space="preserve">129776</w:t>
      </w:r>
    </w:p>
    <w:p>
      <w:r>
        <w:t xml:space="preserve">4.</w:t>
        <w:tab/>
        <w:tab/>
        <w:tab/>
        <w:t xml:space="preserve">Toivon todella, että Netflix palkkaa paljon itäeurooppalaisia studiolaisia ja sitten he pitävät heidän kanssaan kokouksia ja kertovat heille, ettei neekeriä voi sanoa sanomatta neekeri ja etteivät he ole koskaan kuulleet siitä slangina, mikä pakottaa johtajan sanomaan neekeri ja sitten itäeurooppalaiset valittavat saadakseen hänet erotetuksi loputtomassa potkut saaneiden Netflixin johtajien kierrossa.</w:t>
      </w:r>
    </w:p>
    <w:p>
      <w:r>
        <w:rPr>
          <w:b/>
          <w:u w:val="single"/>
        </w:rPr>
        <w:t xml:space="preserve">129777</w:t>
      </w:r>
    </w:p>
    <w:p>
      <w:r>
        <w:t xml:space="preserve">1. Luoja varjelkoon, ettei tuo ääliö puhunut kenenkään kanssa jostain, joka aiheutti hänelle epämukavuutta.  Vielä pahempaa. Jumala vittu varjelkoon, että joku uskaltaa kertoa tuolle ääliölle, että on olemassa harvinainen, ennen näkemätön, sosiaalista oikeudenmukaisuutta soturina murskaava teknologia nimeltä "HEADPHONES".</w:t>
      </w:r>
    </w:p>
    <w:p>
      <w:r>
        <w:rPr>
          <w:b/>
          <w:u w:val="single"/>
        </w:rPr>
        <w:t xml:space="preserve">129778</w:t>
      </w:r>
    </w:p>
    <w:p>
      <w:r>
        <w:t xml:space="preserve">1. Tämä ei ole nössöpassia, jota kielletään. Se on mulkku poliisi, joka on mulkku poliisi.</w:t>
      </w:r>
    </w:p>
    <w:p>
      <w:r>
        <w:rPr>
          <w:b/>
          <w:u w:val="single"/>
        </w:rPr>
        <w:t xml:space="preserve">129779</w:t>
      </w:r>
    </w:p>
    <w:p>
      <w:r>
        <w:t xml:space="preserve">2.</w:t>
        <w:tab/>
        <w:t xml:space="preserve">Tämä on poliisi, jonka kimppuun hyökkää tyhmä känninen kusipää.</w:t>
      </w:r>
    </w:p>
    <w:p>
      <w:r>
        <w:rPr>
          <w:b/>
          <w:u w:val="single"/>
        </w:rPr>
        <w:t xml:space="preserve">129780</w:t>
      </w:r>
    </w:p>
    <w:p>
      <w:r>
        <w:t xml:space="preserve">1. Tuo ei ole mansplaining... Se on vain selittämistä... &amp;#x200B; olet naisvammainen.</w:t>
      </w:r>
    </w:p>
    <w:p>
      <w:r>
        <w:rPr>
          <w:b/>
          <w:u w:val="single"/>
        </w:rPr>
        <w:t xml:space="preserve">129781</w:t>
      </w:r>
    </w:p>
    <w:p>
      <w:r>
        <w:t xml:space="preserve">2.</w:t>
        <w:tab/>
        <w:t xml:space="preserve">Selittäminen miehen ollessa miespuolinen ON mansplainingia! Mutta hän on vain mulkku, joten voimme hylätä hänen mielipiteensä.</w:t>
      </w:r>
    </w:p>
    <w:p>
      <w:r>
        <w:rPr>
          <w:b/>
          <w:u w:val="single"/>
        </w:rPr>
        <w:t xml:space="preserve">129782</w:t>
      </w:r>
    </w:p>
    <w:p>
      <w:r>
        <w:t xml:space="preserve">1. JOS HE OVAT TEHNEET TÄTÄ JO VUOSIA, MITEN HE OVAT PÄÄSSEET PÄLKÄHÄSTÄ?!!!?!?!?</w:t>
      </w:r>
    </w:p>
    <w:p>
      <w:r>
        <w:rPr>
          <w:b/>
          <w:u w:val="single"/>
        </w:rPr>
        <w:t xml:space="preserve">129783</w:t>
      </w:r>
    </w:p>
    <w:p>
      <w:r>
        <w:t xml:space="preserve">2.</w:t>
        <w:tab/>
        <w:t xml:space="preserve">Odotan vain, että he alkavat väittää, että venäläiset tekivät sen, tai jotain yhtä typerää.</w:t>
      </w:r>
    </w:p>
    <w:p>
      <w:r>
        <w:rPr>
          <w:b/>
          <w:u w:val="single"/>
        </w:rPr>
        <w:t xml:space="preserve">129784</w:t>
      </w:r>
    </w:p>
    <w:p>
      <w:r>
        <w:t xml:space="preserve">1. Se Hirono-huora Havaijilla voitti helposti.   Toivottavasti Kim ampuu heidät ydinpommilla.</w:t>
      </w:r>
    </w:p>
    <w:p>
      <w:r>
        <w:rPr>
          <w:b/>
          <w:u w:val="single"/>
        </w:rPr>
        <w:t xml:space="preserve">129785</w:t>
      </w:r>
    </w:p>
    <w:p>
      <w:r>
        <w:t xml:space="preserve">2.</w:t>
        <w:tab/>
        <w:t xml:space="preserve">Hän on saalis eikä edusta meitä kaikkia täällä.</w:t>
      </w:r>
    </w:p>
    <w:p>
      <w:r>
        <w:rPr>
          <w:b/>
          <w:u w:val="single"/>
        </w:rPr>
        <w:t xml:space="preserve">129786</w:t>
      </w:r>
    </w:p>
    <w:p>
      <w:r>
        <w:t xml:space="preserve">3.</w:t>
        <w:tab/>
        <w:tab/>
        <w:t xml:space="preserve">Hän sai 73 prosenttia. Hän edustaa lähes kaikkia teitä.</w:t>
      </w:r>
    </w:p>
    <w:p>
      <w:r>
        <w:rPr>
          <w:b/>
          <w:u w:val="single"/>
        </w:rPr>
        <w:t xml:space="preserve">129787</w:t>
      </w:r>
    </w:p>
    <w:p>
      <w:r>
        <w:t xml:space="preserve">4.</w:t>
        <w:tab/>
        <w:t xml:space="preserve">&gt;Hirono Mikä häntä vaivaa, taisi jäädä huomaamatta</w:t>
      </w:r>
    </w:p>
    <w:p>
      <w:r>
        <w:rPr>
          <w:b/>
          <w:u w:val="single"/>
        </w:rPr>
        <w:t xml:space="preserve">129788</w:t>
      </w:r>
    </w:p>
    <w:p>
      <w:r>
        <w:t xml:space="preserve">5.</w:t>
        <w:tab/>
        <w:tab/>
        <w:t xml:space="preserve">Kavanaugh'n kuulemisten aikana. Sanoi, että miehet voivat kerrankin olla hiljaa ja tehdä oikein.</w:t>
      </w:r>
    </w:p>
    <w:p>
      <w:r>
        <w:rPr>
          <w:b/>
          <w:u w:val="single"/>
        </w:rPr>
        <w:t xml:space="preserve">129789</w:t>
      </w:r>
    </w:p>
    <w:p>
      <w:r>
        <w:t xml:space="preserve">6.</w:t>
        <w:t xml:space="preserve"> </w:t>
        <w:tab/>
        <w:tab/>
        <w:tab/>
        <w:t xml:space="preserve"> Muistin, että se oli sanottu, mutta en muistanut kuka sen sanoi. Muisti petti *nopeasti*.</w:t>
      </w:r>
    </w:p>
    <w:p>
      <w:r>
        <w:rPr>
          <w:b/>
          <w:u w:val="single"/>
        </w:rPr>
        <w:t xml:space="preserve">129790</w:t>
      </w:r>
    </w:p>
    <w:p>
      <w:r>
        <w:t xml:space="preserve">1. Kannattaako tämä todella lähettää tänne? Hän pelkää miehiä ja on rehellinen sen suhteen ("pelkään miehiä, koska minulle on annettu siihen syy" on *maailman* päässä "miehet ovat roskaa ja heidät pitäisi kaikki tappaa"), onko tämä todella peruste haukkua häntä?  Tehdäänpä selväksi, että maailma ei ehkä ole sellainen apokalyptinen raiskausjengien autiomaa, jota Tumblr haluaa teeskennellä, mutta se ei myöskään ole pelkkää auringonpaistetta ja ruusuja. Monilla naisilla *on* syytä pelätä miehiä.  Vaikka et uskoisi, että naisiin kohdistuvaa huonoa kohtelua tai seksismiä tapahtuu koskaan (ja se on täysin naiivia), jokaisen, joka on ollut täällä jonkin aikaa, pitäisi tunnustaa, että tytöille ja naisille ainakin *kertoo* säännöllisesti, että heidän täytyy pelätä miehiä.  Ja se, miten tekopyhästi täällä pilkataan häntä siitä, että hän pelkää miehiä, ja huomautetaan, että sinä miehenä pelkäät naisia, on suorastaan häkellyttävää.  Olen aivan yhtä huolissani siitä, että valheellinen syytös pilaa elämäni kuin ilmeisesti kaikki muutkin täällä. Mutta vähintä, mitä voimme tunnustaa, on se, että naisella, jolla on samanlainen huoli, on myös asiaa.</w:t>
      </w:r>
    </w:p>
    <w:p>
      <w:r>
        <w:rPr>
          <w:b/>
          <w:u w:val="single"/>
        </w:rPr>
        <w:t xml:space="preserve">129791</w:t>
      </w:r>
    </w:p>
    <w:p>
      <w:r>
        <w:t xml:space="preserve">2.</w:t>
        <w:tab/>
        <w:t xml:space="preserve">Se ei todellakaan ole terve asenne, eikä se, että muut ihmiset ovat tekopyhiä omien puutteidensa suhteen, tee siitä yhtään vähemmän tervettä.    En osaa nimetä yhtään *rationaalista* syytä siihen, miksi kenenkään pitäisi pelätä ryhmää, joka käsittää kokonaisen sukupuolen. Kumpaankin suuntaan.</w:t>
      </w:r>
    </w:p>
    <w:p>
      <w:r>
        <w:rPr>
          <w:b/>
          <w:u w:val="single"/>
        </w:rPr>
        <w:t xml:space="preserve">129792</w:t>
      </w:r>
    </w:p>
    <w:p>
      <w:r>
        <w:t xml:space="preserve">3.</w:t>
        <w:tab/>
        <w:tab/>
        <w:t xml:space="preserve">Olen samaa mieltä siitä, että se ei ole tervettä tai järkevää, mutta se ei myöskään oikeuta pilkkaamiseen. Merkittävintä on, että kerrankin se on rehellistä eikä liioiteltua vihaa täynnä olevaa hevonpaskaa. Voin tuntea myötätuntoa ja kunnioitusta sellaista ihmistä kohtaan, joka tunnustaa, että hänen ongelmansa on viime kädessä *heidän* ongelmansa ("minua pelottaa" verrattuna tavanomaiseen "te olette kaikki hirveitä hirviöitä"). Hän ei luultavasti voi mitään sille, että hänellä on irrationaalinen pelko, mutta hänen tapansa käsitellä sitä on paljon edellä Tumblr-perusviivaa.</w:t>
      </w:r>
    </w:p>
    <w:p>
      <w:r>
        <w:rPr>
          <w:b/>
          <w:u w:val="single"/>
        </w:rPr>
        <w:t xml:space="preserve">129793</w:t>
      </w:r>
    </w:p>
    <w:p>
      <w:r>
        <w:t xml:space="preserve">4.</w:t>
        <w:tab/>
        <w:tab/>
        <w:tab/>
        <w:t xml:space="preserve">Luulen, että oletat liian hyväntahtoisesti, että tämä on irrationaalisen pelon itsetietoinen myöntäminen, tai ainakin sen orastava vaihe, mutta se ei oikein käy ilmi viestistä. Se, että se alkaa torjumalla (kameran ulkopuolella esitettyjä) vihasyytöksiä ja päättyy siirtämällä kaikki taakka lukijalle, johtaa minut pois tästä johtopäätöksestä, ei kohti sitä.  En usko, että "pelkään" riittää koko ongelman käsittämiseen ja omistamiseen. On vielä kysymys siitä, mitä teet pelkosi kanssa.  Tässä tapauksessa johtopäätöksen tekeminen vähän enemmän kuin "[arvostelijoideni] pitäisi oppia, miksi" ulkoistaa ylilyönnin, mutta ei omista sitä. "Pelkään joskus silloinkin, kun minun ei tarvitsisi pelätä" tai "Pelkään, mutta yritän olla antamatta sen vaikuttaa ihmissuhteisiini" olisivat omistajuutta osoittavia tunteita, ja ne keräisivät oletettavasti kunnioitusta ja sympatiaa. Pelko on peto, mutta silti on olemassa vastuullisia ja vastuuttomia lemmikinomistajia.   Mitä tulee pilkkaamiseen, se on ehdottomasti kritiikin arvoinen asenne. Vaikka ymmärränkin pelkoa ja ymmärrän, että emme voi hallita sitä, mikä saa sisäelimet kauhistumaan sydämissämme (paitsi että emme mässäile kauhutarinoissa ja pelottele itseämme), ihmisen on silti käytettävä korkeampia kykyjään hallitakseen huonoja tekoja tai ennakkoluuloista johtuvaa virheellistä ajattelua, johon pelko saattaa johtaa, olipa kyse sitten suoranaisesta veto-oikeudesta tai ainakin tunnustamisesta ja lieventämisestä. Jos kuitenkin ylpeästi ja tietoisesti mennään eteenpäin ennakkoluuloihin ja vedetään pelkoa perässä perusteluna, se ei herätä myötätuntoa.</w:t>
      </w:r>
    </w:p>
    <w:p>
      <w:r>
        <w:rPr>
          <w:b/>
          <w:u w:val="single"/>
        </w:rPr>
        <w:t xml:space="preserve">129794</w:t>
      </w:r>
    </w:p>
    <w:p>
      <w:r>
        <w:t xml:space="preserve">5.</w:t>
        <w:tab/>
        <w:tab/>
        <w:tab/>
        <w:tab/>
        <w:t xml:space="preserve">Reilua kyllä, standardini itsetuntemuksen suhteen ovat ehkä laskeneet, kun olen jatkuvasti altistunut Tumblrista tulevalle myrkylliselle lietteelle, ja saatan yliarvioida sen häivähdyksen tässä harhakuvitelmien meressä.  Silti, pieniä askelia. Olen mieluummin liian hyväntahtoinen jollekin, joka osoittaa edes *jollain* tasolla yhteyttä todellisuuteen, kuin kohtelen heitä kaikkia saman amorfisen, halveksittavan joukon kasvottomina jäseninä (jälkimmäinen on loppujen lopuksi juuri sellaista aivotonta heimoajattelua, jota olemme täällä tuomitsemassa).</w:t>
      </w:r>
    </w:p>
    <w:p>
      <w:r>
        <w:rPr>
          <w:b/>
          <w:u w:val="single"/>
        </w:rPr>
        <w:t xml:space="preserve">129795</w:t>
      </w:r>
    </w:p>
    <w:p>
      <w:r>
        <w:t xml:space="preserve">1. Aika marssia. Aika protestoida limusiinidemokraattien kartanoiden edessä.</w:t>
      </w:r>
    </w:p>
    <w:p>
      <w:r>
        <w:rPr>
          <w:b/>
          <w:u w:val="single"/>
        </w:rPr>
        <w:t xml:space="preserve">129796</w:t>
      </w:r>
    </w:p>
    <w:p>
      <w:r>
        <w:t xml:space="preserve">2.</w:t>
        <w:tab/>
        <w:t xml:space="preserve">Meidän pitäisi odottaa, että virastot, joita vuoden 2016 äänestyksemme valvovat, astuvat esiin ja **tehdä vitun työnsä** Sessions oli vitun naama, aika astua esiin ja heittää kirja näille paskiaisille ennen kuin on liian myöhäistä.</w:t>
      </w:r>
    </w:p>
    <w:p>
      <w:r>
        <w:rPr>
          <w:b/>
          <w:u w:val="single"/>
        </w:rPr>
        <w:t xml:space="preserve">129797</w:t>
      </w:r>
    </w:p>
    <w:p>
      <w:r>
        <w:t xml:space="preserve">1. Miten tämä pillupassi on evätty??</w:t>
      </w:r>
    </w:p>
    <w:p>
      <w:r>
        <w:rPr>
          <w:b/>
          <w:u w:val="single"/>
        </w:rPr>
        <w:t xml:space="preserve">129798</w:t>
      </w:r>
    </w:p>
    <w:p>
      <w:r>
        <w:t xml:space="preserve">2.</w:t>
        <w:tab/>
        <w:t xml:space="preserve">Koska miehet kieltäytyivät Valkoisesta Ritarista hänen puolestaan, kun hän teki kauheita päätöksiä. He näkivät, että mies oli hullu, kun hän alkoi huutaa, lähtivät autosta (yhdessä muiden ihmisten kanssa), kun taas nainen jäi sinne kuin ääliö ja loukkaantui pintapuolisesti.</w:t>
      </w:r>
    </w:p>
    <w:p>
      <w:r>
        <w:rPr>
          <w:b/>
          <w:u w:val="single"/>
        </w:rPr>
        <w:t xml:space="preserve">129799</w:t>
      </w:r>
    </w:p>
    <w:p>
      <w:r>
        <w:t xml:space="preserve">3.</w:t>
        <w:tab/>
        <w:tab/>
        <w:t xml:space="preserve">&gt; Koska miehet kieltäytyivät valkoisesta ritarista Valkoinen ritari on nyt pienempien ihmisten, vanhusten ja lasten suojelemista häiriintyneiltä ihmisiltä, jotka kohoavat heidän ylitseen ja hyökkäävät ei-vastaisku- tai puolustautumismuodissa...........  HYVÄ PASKA Te ihmiset olette vitun sekaisin , viha on vienyt teidät täysin yli äyräitten, kaikki mitä näette on pseudovahvistusta vihamielisille ennakkoluuloillenne.  Aivan ällöttävää.</w:t>
      </w:r>
    </w:p>
    <w:p>
      <w:r>
        <w:rPr>
          <w:b/>
          <w:u w:val="single"/>
        </w:rPr>
        <w:t xml:space="preserve">129800</w:t>
      </w:r>
    </w:p>
    <w:p>
      <w:r>
        <w:t xml:space="preserve">4.</w:t>
        <w:tab/>
        <w:tab/>
        <w:tab/>
        <w:t xml:space="preserve">Ei, se on jonkun suojelemista hänen omien huonojen päätöstensä seurauksilta uhraamalla oma turvallisuutesi vain siksi, että hänellä on emätin. **En välitä vittuakaan mitä paskaa puhut,** se ei muutu lapsi lol.  Jos joku tulee tyhjästä ja lyö tyttöä naamaan ilman näkyvää syytä, astun auttamaan häntä. Tekisin saman myös pojalle.   Jos sama henkilö päättää jäädä vaaralliseen tilanteeseen sen jälkeen, kun minä ja muut olemme päättäneet lähteä, niin vitut hänestä. Teet sänkysi, nuku nyt siinä. Sinun on nimenomaan oltava varovainen typerys, kiihkoilusi ja vihasi näkyy :)</w:t>
      </w:r>
    </w:p>
    <w:p>
      <w:r>
        <w:rPr>
          <w:b/>
          <w:u w:val="single"/>
        </w:rPr>
        <w:t xml:space="preserve">129801</w:t>
      </w:r>
    </w:p>
    <w:p>
      <w:r>
        <w:t xml:space="preserve">5.</w:t>
        <w:tab/>
        <w:tab/>
        <w:tab/>
        <w:tab/>
        <w:t xml:space="preserve">&gt; Jos sama henkilö päättää jäädä vaaralliseen tilanteeseen sen jälkeen, kun minä ja muut olemme päättäneet lähteä, niin vittu sitten.   Tämä on niin tyhmää että sattuu, miten joku voi olla näin idiootti.  Eli kaikkien olisi pitänyt vain lähteä junasta, koska jätkä saattoi hyökätä heidän kimppuunsa? Ja mistä sinä edes saat sen käsityksen, että hänen kimppuunsa ei hyökätty jo silloin kun he lähtivät?  Entä ne vanhukset ja lapset jotka olivat junassa, olisitko odottanut heidänkin vain siirtyvän pois?  Ja luuletko mitä , suurin osa ihmisistä ei uskalla edes nousta ylös kun joku 15-20cm pidempi ja paljon isompi huutaa heille aggressiivista paskaa? Oletko lääketieteellisesti jälkeenjäänyt?  Myös paikallaan pysyminen on nyt vastuun kantamista siitä, että tulee hakatuksi? Hyvä luoja, pelkään sitä päivää, kun joku laittaa kaltaisesi lainsäätäjän asemaan. Jeesus Kristus, te ihmiset olette täysin sekopäitä.  Niin paljon typeryyttä &gt; se ei muutu lapsi lol.  Et osaa edes kirjoittaa kunnon lauseita. &gt; Sinun on nimenomaan oltava varovainen, ääliö, kiihkoilusi ja vihasi näkyy puoleltani.</w:t>
      </w:r>
    </w:p>
    <w:p>
      <w:r>
        <w:rPr>
          <w:b/>
          <w:u w:val="single"/>
        </w:rPr>
        <w:t xml:space="preserve">129802</w:t>
      </w:r>
    </w:p>
    <w:p>
      <w:r>
        <w:t xml:space="preserve">6.</w:t>
        <w:tab/>
        <w:tab/>
        <w:tab/>
        <w:tab/>
        <w:tab/>
        <w:t xml:space="preserve">&gt; Entä vanhukset ja lapset, jotka olivat junassa, odottaisitko heidänkin vain siirtyvän pois?  Älä viitsi ((pyörittää silmiä)) [Reduction to absurdity fallacy,](https://www.logicallyfallacious.com/tools/lp/Bo/LogicalFallacies/30/Appeal-to-Extremes) lisää dumbass, annoin jo määritelmäni white knightingista ja missään se ei sisällä vanhuksia ja lapsia Nuo ovat erillisiä syitä kuin se, että "on vagina" /FAIL. &gt;Ja luuletko mitä , että useimmat ihmiset vain uskaltavat edes nousta ylös, kun joku 15-20cm pidempi ja paljon isompi ihminen huutaa aggressiivista paskaa heille?  Itsevarmoja? Ei LMAO. Odotan heidän **juoksevan karkuun** aivan kuten useimmat muutkin ihmiset tekisivät Fight or Flight on perus ihmisluonto. &gt;Oletko lääketieteellisesti jälkeenjäänyt?  En, etkä varmaan sinäkään, mutta käyttäydyt kuin olisit, jotta voisit "voittaa". Anteeksi, tietämättömyyden leikkiminen on tappiollinen strategia, koska se on helppo havaita ja saa sinut vain näyttämään tyhmältä. &gt;Et osaa edes kirjoittaa kunnon lauseita.  Ja miten epätäydelliset lauseet tekevät minusta **väärän**? Ai niin, eivät ne tee. Eivät niinkään virheelliset lauseet.  Tämä on ollut hauskaa, mutta se on ohi. Et ole onnistunut tekemään mitään muuta kuin esittämään lisää **tavallista paskapuhetta**, koska sinulla ei ole mitään todellista argumenttia ja kaikki täällä näkevät sen. Näkemiin dumbass, pidä hauskaa downvoteillasi lol /BLOCKED :)</w:t>
      </w:r>
    </w:p>
    <w:p>
      <w:r>
        <w:rPr>
          <w:b/>
          <w:u w:val="single"/>
        </w:rPr>
        <w:t xml:space="preserve">129803</w:t>
      </w:r>
    </w:p>
    <w:p>
      <w:r>
        <w:t xml:space="preserve">7.</w:t>
        <w:tab/>
        <w:tab/>
        <w:tab/>
        <w:tab/>
        <w:tab/>
        <w:tab/>
        <w:t xml:space="preserve">&gt; Oh please ((rolls eyes)) Reduction to absurdity fallacy, pidän siitä, miten te idiootit vetoatte näihin popkulttuurin fallacy-meemeihin, joita ette edes ymmärrä. Samaan aikaan olen kirjaimellisesti oppinut rakentamaan logiikkaan perustuvia systeemejä ja vain nauraa tälle paskalle &gt; white knighting ja missään se ei sisällä vanhuksia ja lapsia Nuo ovat erillisiä syitä kuin se, että "on vagina" Paitsi että tällä ei ollut mitään tekemistä käsityksesi kanssa siitä, mitä knighting on tai ei ole. En välitä siitä puoliakaan, vaan se liittyy sinun jälkeenjääneisiin, epäloogisiin, lennosta keksittyihin uskomuksiisi, jotka hajoavat, kun niitä tarkastellaan.  Jonkin asian vieminen äärimmäisyyksiin ei ole oletusarvoisesti harhaluulo, senkin uskomaton ääliö. Näin todistetaan, ovatko säännöt vakaita vai eivät, ja se on kirjaimellisesti yksi loogisten väitteiden ja matemaattisten kaavojen todistamisen perusvaiheista.    Pelkkä lukutaidottomuus yhdistettynä vääränlaiseen ylimielisyyteen on hulvatonta &gt; /FAIL.  Kuvittele, että kirjoittaisit näin epäironisesti. &gt; Itsevarma? Ei LMAO. Odotan heidän juoksevan karkuun aivan kuten useimmat muutkin ihmiset juoksisivat Taistelu tai pakeneminen on ihmisen perusluonne.  Toinen käsite, jota et ymmärrä. Onneksi sen takia siihen lisätään sana freeze. &gt; Ja miten epätäydelliset lauseet tekevät minusta väärän? Eivät ne tee. Eivät niinkään virheelliset lauseet.  Ne vain tekevät sinusta lukutaidottoman. Viestihistoriasi on täynnä niitä, eivätkä ne ole kirjoitusvirheitä, vaan räikeitä sanojen kirjoitusvirheitä ja syvästi virheellisiä ja kertovia kielioppivirheitä. &gt; Se on ollut hauskaa, mutta se on ohi. Et ole onnistunut tekemään mitään muuta kuin esittämään lisää valheellista paskaa Voi ei, lukutaidoton pikkupoika vetosi johonkin, mitä hän ei ymmärrä, mitäpä minä teen. &gt; Anteeksi, tietämättömyyden leikkiminen on häviävä strategia, koska se on helppo havaita ja saa sinut vain näyttämään tyhmältä.  Leikkiä tietämätöntä? Etkö edes tiedä, mikä retorinen kysymys on? Jeesus</w:t>
      </w:r>
    </w:p>
    <w:p>
      <w:r>
        <w:rPr>
          <w:b/>
          <w:u w:val="single"/>
        </w:rPr>
        <w:t xml:space="preserve">129804</w:t>
      </w:r>
    </w:p>
    <w:p>
      <w:r>
        <w:t xml:space="preserve">8.</w:t>
        <w:tab/>
        <w:tab/>
        <w:tab/>
        <w:tab/>
        <w:tab/>
        <w:tab/>
        <w:t xml:space="preserve">Miten se on pelkistetty absurdiksi? Se oli reilu kysymys.</w:t>
      </w:r>
    </w:p>
    <w:p>
      <w:r>
        <w:rPr>
          <w:b/>
          <w:u w:val="single"/>
        </w:rPr>
        <w:t xml:space="preserve">129805</w:t>
      </w:r>
    </w:p>
    <w:p>
      <w:r>
        <w:t xml:space="preserve">1. [Bonus](https://i.imgur.com/3daQpBA.png)</w:t>
      </w:r>
    </w:p>
    <w:p>
      <w:r>
        <w:rPr>
          <w:b/>
          <w:u w:val="single"/>
        </w:rPr>
        <w:t xml:space="preserve">129806</w:t>
      </w:r>
    </w:p>
    <w:p>
      <w:r>
        <w:t xml:space="preserve">2.</w:t>
        <w:tab/>
        <w:t xml:space="preserve">Oman jälkeenjääneensä nostattamana.</w:t>
      </w:r>
    </w:p>
    <w:p>
      <w:r>
        <w:rPr>
          <w:b/>
          <w:u w:val="single"/>
        </w:rPr>
        <w:t xml:space="preserve">129807</w:t>
      </w:r>
    </w:p>
    <w:p>
      <w:r>
        <w:t xml:space="preserve">3.</w:t>
        <w:tab/>
        <w:tab/>
        <w:t xml:space="preserve">*maniaakkelimainen nauru* he syövät itseään, hyvä.</w:t>
      </w:r>
    </w:p>
    <w:p>
      <w:r>
        <w:rPr>
          <w:b/>
          <w:u w:val="single"/>
        </w:rPr>
        <w:t xml:space="preserve">129808</w:t>
      </w:r>
    </w:p>
    <w:p>
      <w:r>
        <w:t xml:space="preserve">4.</w:t>
        <w:tab/>
        <w:tab/>
        <w:t xml:space="preserve">Se olisi hyvä flair</w:t>
      </w:r>
    </w:p>
    <w:p>
      <w:r>
        <w:rPr>
          <w:b/>
          <w:u w:val="single"/>
        </w:rPr>
        <w:t xml:space="preserve">129809</w:t>
      </w:r>
    </w:p>
    <w:p>
      <w:r>
        <w:t xml:space="preserve">5.</w:t>
        <w:tab/>
        <w:tab/>
        <w:tab/>
        <w:t xml:space="preserve">Se on nyt minun</w:t>
      </w:r>
    </w:p>
    <w:p>
      <w:r>
        <w:rPr>
          <w:b/>
          <w:u w:val="single"/>
        </w:rPr>
        <w:t xml:space="preserve">129810</w:t>
      </w:r>
    </w:p>
    <w:p>
      <w:r>
        <w:t xml:space="preserve">6.</w:t>
        <w:tab/>
        <w:t xml:space="preserve">SPICY</w:t>
      </w:r>
    </w:p>
    <w:p>
      <w:r>
        <w:rPr>
          <w:b/>
          <w:u w:val="single"/>
        </w:rPr>
        <w:t xml:space="preserve">129811</w:t>
      </w:r>
    </w:p>
    <w:p>
      <w:r>
        <w:t xml:space="preserve">1. Feministit ovat jälkeenjääneitä ja loukkaantuvat kaikesta.</w:t>
      </w:r>
    </w:p>
    <w:p>
      <w:r>
        <w:rPr>
          <w:b/>
          <w:u w:val="single"/>
        </w:rPr>
        <w:t xml:space="preserve">129812</w:t>
      </w:r>
    </w:p>
    <w:p>
      <w:r>
        <w:t xml:space="preserve">2.</w:t>
        <w:tab/>
        <w:t xml:space="preserve">Vain jotkut feministit. Useimmat ovat loogisia ihmisiä, ja heillä on itse asiassa vahvat syyt ja todisteet mielipiteidensä takana. Esimerkiksi Malala Yousafzai. Hän puolusti naisia, jotka halusivat käydä koulua Pakistanissa, on tehnyt uskomattomia asioita eikä hermostu niin kuin stereotyyppinen feministi, vaikka hän itse on feministi. Tämä on vain yksi esimerkki. Pohjimmiltaan ihmiset maalailevat feministejä kauheiksi ja aina laukeaviksi, mutta monet heistä ovat täysin kunnossa...</w:t>
      </w:r>
    </w:p>
    <w:p>
      <w:r>
        <w:rPr>
          <w:b/>
          <w:u w:val="single"/>
        </w:rPr>
        <w:t xml:space="preserve">129813</w:t>
      </w:r>
    </w:p>
    <w:p>
      <w:r>
        <w:t xml:space="preserve">3.</w:t>
        <w:tab/>
        <w:tab/>
        <w:t xml:space="preserve">Amerikkalaiset feministit eivät ole samanlaisia kuin Malalan kaltaiset naiset. Olet ääliö, kun edes teet tuollaista vertailua.</w:t>
      </w:r>
    </w:p>
    <w:p>
      <w:r>
        <w:rPr>
          <w:b/>
          <w:u w:val="single"/>
        </w:rPr>
        <w:t xml:space="preserve">129814</w:t>
      </w:r>
    </w:p>
    <w:p>
      <w:r>
        <w:t xml:space="preserve">4.</w:t>
        <w:tab/>
        <w:tab/>
        <w:tab/>
        <w:t xml:space="preserve">En sano, että ne ovat täysin samanlaisia. Sanon vain, että kaikki feministit on koottu yhteen ryhmään, ja Malalan kaltainen henkilö on feministi, joten hän kuuluu tähän ryhmään. Koska Malala ei ole sellainen kuin kuvailit kaikki feministit, se tekee reiän väitteeseesi. Malala on vain yksi esimerkki. On muitakin, jotka eivät ole hulluja ja ovat täysin loogisia. Käytin Malalaa vain esimerkkinä, koska hän on hyvin tunnettu. Lopputulos on se, että kutsuit kaikkia feministejä jälkeenjääneiksi, mikä ei tavallaan ole totta ja on loukkaavaa niitä kohtaan, jotka tekevät hyvää ja taistelevat naisten oikeuksien puolesta siellä, missä heitä sorretaan.</w:t>
      </w:r>
    </w:p>
    <w:p>
      <w:r>
        <w:rPr>
          <w:b/>
          <w:u w:val="single"/>
        </w:rPr>
        <w:t xml:space="preserve">129815</w:t>
      </w:r>
    </w:p>
    <w:p>
      <w:r>
        <w:t xml:space="preserve">5.</w:t>
        <w:tab/>
        <w:tab/>
        <w:t xml:space="preserve">Malala ei ollut feministi, kun häntä ammuttiin, vaan feministit suostuttelivat hänet hyväksymään leiman jälkikäteen, jotta liike voisi saada kunnian itselleen.</w:t>
      </w:r>
    </w:p>
    <w:p>
      <w:r>
        <w:rPr>
          <w:b/>
          <w:u w:val="single"/>
        </w:rPr>
        <w:t xml:space="preserve">129816</w:t>
      </w:r>
    </w:p>
    <w:p>
      <w:r>
        <w:t xml:space="preserve">1. Älä puolusta TSA:ta. Helvetin varkaat retardit.</w:t>
      </w:r>
    </w:p>
    <w:p>
      <w:r>
        <w:rPr>
          <w:b/>
          <w:u w:val="single"/>
        </w:rPr>
        <w:t xml:space="preserve">129817</w:t>
      </w:r>
    </w:p>
    <w:p>
      <w:r>
        <w:t xml:space="preserve">1. Toivon, että hänet todetaan syylliseksi ja tuomitaan pitkään vankeusrangaistukseen. En välitä siitä, pidättekö ihmisiä "fasisteina" tai "natseina", tämä on Amerikka, ja meillä on oikeus sananvapauteen ja lakeihin, jotka suojelevat meitä hyökkäyksiltä. Hänen oikeudenkäyntinsä pitäisi toimia varoituksena muille, jotka haluavat luoda väkivaltaa ja kaaosta niille, jotka haluavat olla eri mieltä, olivatpa nämä näkemykset kuinka vääriä tahansa.</w:t>
      </w:r>
    </w:p>
    <w:p>
      <w:r>
        <w:rPr>
          <w:b/>
          <w:u w:val="single"/>
        </w:rPr>
        <w:t xml:space="preserve">129818</w:t>
      </w:r>
    </w:p>
    <w:p>
      <w:r>
        <w:t xml:space="preserve">2.</w:t>
        <w:tab/>
        <w:t xml:space="preserve">Itse asiassa olet oikeassa.  Kuka tahansa voi olla fasisti tai natsi ja silti asua Yhdysvalloissa. Siitä vapaudessa on kyse.  Emme ehkä pidä siitä, mutta muiden mielipiteiden ja ideologioiden kunnioittaminen on se, mikä tekee tämän maan rakenteesta.</w:t>
      </w:r>
    </w:p>
    <w:p>
      <w:r>
        <w:rPr>
          <w:b/>
          <w:u w:val="single"/>
        </w:rPr>
        <w:t xml:space="preserve">129819</w:t>
      </w:r>
    </w:p>
    <w:p>
      <w:r>
        <w:t xml:space="preserve">3.</w:t>
        <w:tab/>
        <w:tab/>
        <w:t xml:space="preserve">Sinun ei tarvitse edes kunnioittaa muiden mielipiteitä, riittää, että tunnustat perustuslailliset oikeudet.  Ihmisiä ei lyödä, ellei kyseessä ole itsepuolustus tai jonkun sellaisen puolustaminen, joka ei siihen kykene. Piste. Hän on halveksittava.</w:t>
      </w:r>
    </w:p>
    <w:p>
      <w:r>
        <w:rPr>
          <w:b/>
          <w:u w:val="single"/>
        </w:rPr>
        <w:t xml:space="preserve">129820</w:t>
      </w:r>
    </w:p>
    <w:p>
      <w:r>
        <w:t xml:space="preserve">4.</w:t>
        <w:tab/>
        <w:tab/>
        <w:tab/>
        <w:t xml:space="preserve">Hän joutuu varmasti vankilaan.  Hyvin ansaitusti.  "Mikä tahansa keino" ei toimi lakien maassa.</w:t>
      </w:r>
    </w:p>
    <w:p>
      <w:r>
        <w:rPr>
          <w:b/>
          <w:u w:val="single"/>
        </w:rPr>
        <w:t xml:space="preserve">129821</w:t>
      </w:r>
    </w:p>
    <w:p>
      <w:r>
        <w:t xml:space="preserve">5.</w:t>
        <w:tab/>
        <w:tab/>
        <w:tab/>
        <w:tab/>
        <w:t xml:space="preserve">Täysin samaa mieltä. Kyllä.</w:t>
      </w:r>
    </w:p>
    <w:p>
      <w:r>
        <w:rPr>
          <w:b/>
          <w:u w:val="single"/>
        </w:rPr>
        <w:t xml:space="preserve">129822</w:t>
      </w:r>
    </w:p>
    <w:p>
      <w:r>
        <w:t xml:space="preserve">1. Miten kauheassa maailmassa nämä ihmiset elävätkään, kun ensimmäinenkin ideologinen erimielisyys ystävän tai perheenjäsenen kanssa on peruste välittömään erottamiseen.  Toki aloitetaan vastapuolen radikaaleista, joiden kanssa ei koskaan tulla toimeen, mutta lopulta puhdistetaan oma puolue, koska 97 prosentin yksimielisyys ei riitä.</w:t>
      </w:r>
    </w:p>
    <w:p>
      <w:r>
        <w:rPr>
          <w:b/>
          <w:u w:val="single"/>
        </w:rPr>
        <w:t xml:space="preserve">129823</w:t>
      </w:r>
    </w:p>
    <w:p>
      <w:r>
        <w:t xml:space="preserve">2.</w:t>
        <w:tab/>
        <w:t xml:space="preserve">Väite, että "mikä tahansa ideologia" on oikea, loppujen lopuksi harva ihminen haluaisi olla ystävä todellisten, vilpittömässä mielessä kleptomaanisten, narsististen egoistien kanssa, joilla on jumalakompleksi. &amp;#x200B; Mutta kun haluaa täydellisen yksimielisyyden jopa siitä, mikä minimipalkan pitäisi olla pennin/sentin tarkkuudella, ja pitää kompromissia sen puolesta pahana, silloin on tietenkin tullut hylkiö. &amp;#x200B; Näin ollen henkilökohtaiset linjat hiekassa. Joillekin ihmisille se on orjuus, rasismi tai sananvapaus. Joitakin ihmisiä ei edes haittaa henkilökohtaisen turvallisuutensa uhkaaminen, kunhan he saavat olla lähellä vaikutusvaltaisia ihmisiä. (Tämä tapahtuu alueilla, joilla rikollisuus on erittäin yleistä ja joilla mahdollisuudet rauhalliseen tulevaisuuteen ovat jo nyt hyvin pienet.)</w:t>
      </w:r>
    </w:p>
    <w:p>
      <w:r>
        <w:rPr>
          <w:b/>
          <w:u w:val="single"/>
        </w:rPr>
        <w:t xml:space="preserve">129824</w:t>
      </w:r>
    </w:p>
    <w:p>
      <w:r>
        <w:t xml:space="preserve">3.</w:t>
        <w:tab/>
        <w:tab/>
        <w:t xml:space="preserve">Onko rasismi poliittinen ideologia?</w:t>
      </w:r>
    </w:p>
    <w:p>
      <w:r>
        <w:rPr>
          <w:b/>
          <w:u w:val="single"/>
        </w:rPr>
        <w:t xml:space="preserve">129825</w:t>
      </w:r>
    </w:p>
    <w:p>
      <w:r>
        <w:t xml:space="preserve">4.</w:t>
        <w:tab/>
        <w:tab/>
        <w:tab/>
        <w:t xml:space="preserve">Rasismi (ja epäterveellinen muukalaisviha ja kansallinen sovinismi) on uskomus, ja kun se on jonkun ideologian (maailmankatsomuksen) ydinuskomus, se näkyy, ja siitä tulee yleensä kaiken kattava selitys kaikelle ja kaikelle maailmassa. ("2001 9 11? Hiekkasoturit! 2008? Neekerit valtasivat Valkoisen talon! 2008-2009 rahoituskriisi? Juutalaiset veivät rahani! Ilmaston lämpeneminen? Vain Kiinan ja/tai juutalaisten hyökkäys Amerikkaa vastaan."))</w:t>
      </w:r>
    </w:p>
    <w:p>
      <w:r>
        <w:rPr>
          <w:b/>
          <w:u w:val="single"/>
        </w:rPr>
        <w:t xml:space="preserve">129826</w:t>
      </w:r>
    </w:p>
    <w:p>
      <w:r>
        <w:t xml:space="preserve">1. "Kuten, kulta" &amp;#x200B; Vakavasti puhuen, jos aiot olla niin sairaalloisen alentuva, yritä edes olla oikeassa. Kuulostat salaliittoteoreetikolta, joka on tavannut vain muita salaliittoteoreetikoita. &amp;#x200B; ... Hetkinen... &amp;#x200B; Siitä tässä oikeastaan on kyse, eikö olekin? Lihavuuden hyväksyminen on salaliittoteoria, ja he kuuntelevat kyllä vain HAES-aktivistien kaltaista paskaa...</w:t>
      </w:r>
    </w:p>
    <w:p>
      <w:r>
        <w:rPr>
          <w:b/>
          <w:u w:val="single"/>
        </w:rPr>
        <w:t xml:space="preserve">129827</w:t>
      </w:r>
    </w:p>
    <w:p>
      <w:r>
        <w:t xml:space="preserve">1. Sinä olet täysi SAKSA Author.  Entä kaikki madonpojat?!!!?  **/s**</w:t>
      </w:r>
    </w:p>
    <w:p>
      <w:r>
        <w:rPr>
          <w:b/>
          <w:u w:val="single"/>
        </w:rPr>
        <w:t xml:space="preserve">129828</w:t>
      </w:r>
    </w:p>
    <w:p>
      <w:r>
        <w:t xml:space="preserve">2.</w:t>
        <w:tab/>
        <w:t xml:space="preserve">Im mato-kin voi vahvistaa olin niin onnellinen muuntaminen excriment lannoite ympärillä, että kanakopissa minun menneessä elämässä, sitten joku kana homo tuli ja söi minut minulla on muistoja syntymästä mato larvea. Olen niin onnellinen, että tämä paskiainen syötiin päivälliseksi edellisessä elämässään!   Aion ikuisesti syödä lihaa, mutta muistakaa, että se lapsi walmartin vaunuissa saattoi olla mato menneessä elämässään, jonka kanat söivät. Joten syökää lihaa ja kostakaa pikku paskiaisille.</w:t>
      </w:r>
    </w:p>
    <w:p>
      <w:r>
        <w:rPr>
          <w:b/>
          <w:u w:val="single"/>
        </w:rPr>
        <w:t xml:space="preserve">129829</w:t>
      </w:r>
    </w:p>
    <w:p>
      <w:r>
        <w:t xml:space="preserve">3.</w:t>
        <w:tab/>
        <w:tab/>
        <w:t xml:space="preserve">Rakastan tätä subredditiä niin paljon.</w:t>
      </w:r>
    </w:p>
    <w:p>
      <w:r>
        <w:rPr>
          <w:b/>
          <w:u w:val="single"/>
        </w:rPr>
        <w:t xml:space="preserve">129830</w:t>
      </w:r>
    </w:p>
    <w:p>
      <w:r>
        <w:t xml:space="preserve">4.</w:t>
        <w:tab/>
        <w:tab/>
        <w:tab/>
        <w:t xml:space="preserve">Joo, on ihanaa kun vihaiset vittuilijat eivät yritä uusimpia ontuvia prikaattejaan.</w:t>
      </w:r>
    </w:p>
    <w:p>
      <w:r>
        <w:rPr>
          <w:b/>
          <w:u w:val="single"/>
        </w:rPr>
        <w:t xml:space="preserve">129831</w:t>
      </w:r>
    </w:p>
    <w:p>
      <w:r>
        <w:t xml:space="preserve">5.</w:t>
        <w:tab/>
        <w:tab/>
        <w:tab/>
        <w:tab/>
        <w:t xml:space="preserve">Mitä?</w:t>
      </w:r>
    </w:p>
    <w:p>
      <w:r>
        <w:rPr>
          <w:b/>
          <w:u w:val="single"/>
        </w:rPr>
        <w:t xml:space="preserve">129832</w:t>
      </w:r>
    </w:p>
    <w:p>
      <w:r>
        <w:t xml:space="preserve">6.</w:t>
        <w:tab/>
        <w:tab/>
        <w:tab/>
        <w:tab/>
        <w:tab/>
        <w:t xml:space="preserve">Redditin vasemmistolainen puoli on julistanut meidät "viha-aloitteeksi", joten he haukkuvat meitä usein alaspäin äänillä ja idioottimaisilla kommenteilla.  Kääntöpuolena oikeistolaiset subit tulevat usein tänne, koska me pilkkaamme tumblria, ja luulevat, että olemme heidän puolellaan, joten he tulevat tänne omilla idioottimaisilla kommenteillaan.  Meillä ei ole mitään pelkoa tehdä pilaa politiikasta tai T_D:stä.</w:t>
      </w:r>
    </w:p>
    <w:p>
      <w:r>
        <w:rPr>
          <w:b/>
          <w:u w:val="single"/>
        </w:rPr>
        <w:t xml:space="preserve">129833</w:t>
      </w:r>
    </w:p>
    <w:p>
      <w:r>
        <w:t xml:space="preserve">7.</w:t>
        <w:tab/>
        <w:tab/>
        <w:tab/>
        <w:tab/>
        <w:tab/>
        <w:tab/>
        <w:t xml:space="preserve">Vitut dt:stä ja vitut Trumpista.    Keskusta kestää!</w:t>
      </w:r>
    </w:p>
    <w:p>
      <w:r>
        <w:rPr>
          <w:b/>
          <w:u w:val="single"/>
        </w:rPr>
        <w:t xml:space="preserve">129834</w:t>
      </w:r>
    </w:p>
    <w:p>
      <w:r>
        <w:t xml:space="preserve">8.</w:t>
        <w:tab/>
        <w:tab/>
        <w:t xml:space="preserve">Syön kanaa juuri nyt. Lähetän vain viestin, että täällä on vielä ampujia.</w:t>
      </w:r>
    </w:p>
    <w:p>
      <w:r>
        <w:rPr>
          <w:b/>
          <w:u w:val="single"/>
        </w:rPr>
        <w:t xml:space="preserve">129835</w:t>
      </w:r>
    </w:p>
    <w:p>
      <w:r>
        <w:t xml:space="preserve">1. [poistettu]</w:t>
      </w:r>
    </w:p>
    <w:p>
      <w:r>
        <w:rPr>
          <w:b/>
          <w:u w:val="single"/>
        </w:rPr>
        <w:t xml:space="preserve">129836</w:t>
      </w:r>
    </w:p>
    <w:p>
      <w:r>
        <w:t xml:space="preserve">2.</w:t>
        <w:tab/>
        <w:t xml:space="preserve">Tuo maa on pelkkä vitsi. Käyttäytyä tavalla, jota ME emme hyväksy? Me sakotamme sinua. Käytätkö valtion rahaa? Ei haittaa, otamme ne veronmaksajilta.</w:t>
      </w:r>
    </w:p>
    <w:p>
      <w:r>
        <w:rPr>
          <w:b/>
          <w:u w:val="single"/>
        </w:rPr>
        <w:t xml:space="preserve">129837</w:t>
      </w:r>
    </w:p>
    <w:p>
      <w:r>
        <w:t xml:space="preserve">3.</w:t>
        <w:tab/>
        <w:tab/>
        <w:t xml:space="preserve">Ymmärrättekö molemmat, että "epäsosiaalisen käyttäytymisen" syyte on pohjimmiltaan "rauhan häirinnän" syyte?  Ei ole niin, että jos pysyt omissa oloissasi etkä pidä ihmisten kanssa puhumisesta, sinua syytetään. Sitä syytettä käytetään, kun häiritset naapureita, rikot melumääräyksiä jne. Se on vain kattotermi, joka mahdollistaa yhden syytteen/sakon, jonka perusteella tuomioistuin voi määrätä rangaistuksen sen mukaisesti sen sijaan, että se jakaisi ne kaikki eri syytteisiin.  Se on periaatteessa täsmälleen sama asia kuin sakottaa jotakuta sosiaalihuollossa olevaa henkilöä rauhan häiritsemisestä.</w:t>
      </w:r>
    </w:p>
    <w:p>
      <w:r>
        <w:rPr>
          <w:b/>
          <w:u w:val="single"/>
        </w:rPr>
        <w:t xml:space="preserve">129838</w:t>
      </w:r>
    </w:p>
    <w:p>
      <w:r>
        <w:t xml:space="preserve">4.</w:t>
        <w:tab/>
        <w:tab/>
        <w:tab/>
        <w:t xml:space="preserve">Jep, velkakirjan asettaminen autoon on nyt syy luopua asunnosta. Vaikuttaa järkevältä. Ehkä jos he eivät tekisi hyvinvointivaltiota, tätä orwellilaista paskaa ei tarvittaisi.</w:t>
      </w:r>
    </w:p>
    <w:p>
      <w:r>
        <w:rPr>
          <w:b/>
          <w:u w:val="single"/>
        </w:rPr>
        <w:t xml:space="preserve">129839</w:t>
      </w:r>
    </w:p>
    <w:p>
      <w:r>
        <w:t xml:space="preserve">5.</w:t>
        <w:tab/>
        <w:tab/>
        <w:tab/>
        <w:tab/>
        <w:t xml:space="preserve">Tuomioistuin ei potkaissut häntä ulos vain tämän takia, vaan hänellä oli 9 muuta "epäsosiaalisen käyttäytymisen" syytettä naapuruston häiritsemisestä. Oikeus ei rankaissut häntä, vaan vuokranantajaa "häiritsevän kiinteistön ylläpitämisestä". Yhdysvalloissa on täsmälleen samat lait, joiden tarkoituksena on estää vuokranantajia tekemästä mitään, kun he vuokraavat häiritseville vuokralaisille, koska nämä eivät asu paikan päällä, joten se ei ole heidän ongelmansa vaan sinun.</w:t>
      </w:r>
    </w:p>
    <w:p>
      <w:r>
        <w:rPr>
          <w:b/>
          <w:u w:val="single"/>
        </w:rPr>
        <w:t xml:space="preserve">129840</w:t>
      </w:r>
    </w:p>
    <w:p>
      <w:r>
        <w:t xml:space="preserve">6.</w:t>
        <w:tab/>
        <w:tab/>
        <w:tab/>
        <w:tab/>
        <w:tab/>
        <w:t xml:space="preserve">Mutta se on silti *osittain* syy siihen, miksi hänet potkittiin ulos, mikä on jälkeenjäänyttä.</w:t>
      </w:r>
    </w:p>
    <w:p>
      <w:r>
        <w:rPr>
          <w:b/>
          <w:u w:val="single"/>
        </w:rPr>
        <w:t xml:space="preserve">129841</w:t>
      </w:r>
    </w:p>
    <w:p>
      <w:r>
        <w:t xml:space="preserve">7.</w:t>
        <w:tab/>
        <w:tab/>
        <w:tab/>
        <w:tab/>
        <w:tab/>
        <w:tab/>
        <w:t xml:space="preserve">Ei, vaan se, miksi vuokranantajaa rangaistiin, mikä sinulle jo huolellisesti selitettiin. se, että et pidä siitä, että olet väärässä, ja olet päättänyt liukua tosiasioiden yli ja jatkaa samaa mielipidettäsi, on se, mikä on jälkeenjäänyttä.</w:t>
      </w:r>
    </w:p>
    <w:p>
      <w:r>
        <w:rPr>
          <w:b/>
          <w:u w:val="single"/>
        </w:rPr>
        <w:t xml:space="preserve">129842</w:t>
      </w:r>
    </w:p>
    <w:p>
      <w:r>
        <w:t xml:space="preserve">8.</w:t>
        <w:tab/>
        <w:tab/>
        <w:tab/>
        <w:tab/>
        <w:tab/>
        <w:tab/>
        <w:tab/>
        <w:t xml:space="preserve">Senkin idiootti, sanon, ettei ketään pitäisi rangaista viestin jättämisestä. Miten vitussa se, että vuokranantajaa rangaistaan, muuttaa sitä?  Et ole oikeassa, koska teet pieniä korjauksia, koska pointtini on edelleen voimassa.</w:t>
      </w:r>
    </w:p>
    <w:p>
      <w:r>
        <w:rPr>
          <w:b/>
          <w:u w:val="single"/>
        </w:rPr>
        <w:t xml:space="preserve">129843</w:t>
      </w:r>
    </w:p>
    <w:p>
      <w:r>
        <w:t xml:space="preserve">9.</w:t>
        <w:tab/>
        <w:tab/>
        <w:tab/>
        <w:tab/>
        <w:tab/>
        <w:tab/>
        <w:tab/>
        <w:tab/>
        <w:t xml:space="preserve">Pitäisikö minun vain kopioida ja liittää osa yhdeksästä muusta syytteestä? Sanot jatkuvasti, että "hän jätti vain viestin", aivan kuin sinulle ei olisi jo selitetty, ettei hän tehnyt muuta</w:t>
      </w:r>
    </w:p>
    <w:p>
      <w:r>
        <w:rPr>
          <w:b/>
          <w:u w:val="single"/>
        </w:rPr>
        <w:t xml:space="preserve">129844</w:t>
      </w:r>
    </w:p>
    <w:p>
      <w:r>
        <w:t xml:space="preserve">10.</w:t>
        <w:tab/>
        <w:tab/>
        <w:tab/>
        <w:tab/>
        <w:tab/>
        <w:tab/>
        <w:tab/>
        <w:tab/>
        <w:tab/>
        <w:t xml:space="preserve">Pitäisikö minun vain toistaa, että lappu oli vielä osa sitä? Oletko vitun lukutaidoton?</w:t>
      </w:r>
    </w:p>
    <w:p>
      <w:r>
        <w:rPr>
          <w:b/>
          <w:u w:val="single"/>
        </w:rPr>
        <w:t xml:space="preserve">129845</w:t>
      </w:r>
    </w:p>
    <w:p>
      <w:r>
        <w:t xml:space="preserve">11.</w:t>
        <w:tab/>
        <w:tab/>
        <w:tab/>
        <w:tab/>
        <w:tab/>
        <w:tab/>
        <w:tab/>
        <w:tab/>
        <w:tab/>
        <w:tab/>
        <w:t xml:space="preserve">ei, mutta sinä näytät olevan &gt;"Talon asukas on ollut vastuussa yhdeksästä eri ilmoituksesta epäsosiaalisesta käytöksestä paikallisella alueella ja aiheuttanut merkittävää ahdistusta paikalliselle yhteisölle", Staffordshiren poliisin edustaja sanoi &gt;"Välikohtauksen aikana Sharman meni myös kadulle ja kiroili ensihoitajalle käskien häntä siirtämään ambulanssia." Lainattu kirjaimellisesti artikkelista</w:t>
      </w:r>
    </w:p>
    <w:p>
      <w:r>
        <w:rPr>
          <w:b/>
          <w:u w:val="single"/>
        </w:rPr>
        <w:t xml:space="preserve">129846</w:t>
      </w:r>
    </w:p>
    <w:p>
      <w:r>
        <w:t xml:space="preserve">12.</w:t>
        <w:tab/>
        <w:tab/>
        <w:tab/>
        <w:tab/>
        <w:tab/>
        <w:tab/>
        <w:tab/>
        <w:tab/>
        <w:tab/>
        <w:tab/>
        <w:tab/>
        <w:t xml:space="preserve">Vau, olet todella jälkeenjäänyt. Ihan kuin puhuisin eri kieltä tai jotain.</w:t>
      </w:r>
    </w:p>
    <w:p>
      <w:r>
        <w:rPr>
          <w:b/>
          <w:u w:val="single"/>
        </w:rPr>
        <w:t xml:space="preserve">129847</w:t>
      </w:r>
    </w:p>
    <w:p>
      <w:r>
        <w:t xml:space="preserve">13.</w:t>
        <w:tab/>
        <w:tab/>
        <w:tab/>
        <w:tab/>
        <w:tab/>
        <w:tab/>
        <w:tab/>
        <w:tab/>
        <w:tab/>
        <w:tab/>
        <w:tab/>
        <w:tab/>
        <w:t xml:space="preserve">Kyllä, näyttää siltä, että kieli on erilainen, minä selitän sinua tosiasioilla, ja sinä turvaudut mitättömiin nimittelyihin, koska sinulla ei ole jalansijaa, jonka varassa seistä. Minun on kohdeltava sinua kuin lasta, joka saa raivokohtauksen, ja sinä et näköjään pysty omaksumaan mitään faktoja tai lukemaan artikkelia, jota näytät niin kovasti repivän kappaleiksi. Jos lukisit jotain, tekisit tutkimusta tai yrittäisit edes hieroa pari aivosolua yhteen keksiäksesi pätevän argumentin tai selventää lausuntoasi muutoin kuin toistamalla samaa asiaa uudelleen, voisimme ehkä päästä eteenpäin.</w:t>
      </w:r>
    </w:p>
    <w:p>
      <w:r>
        <w:rPr>
          <w:b/>
          <w:u w:val="single"/>
        </w:rPr>
        <w:t xml:space="preserve">129848</w:t>
      </w:r>
    </w:p>
    <w:p>
      <w:r>
        <w:t xml:space="preserve">1. En tiedä. Tuo intohimon puute yrityksesi menestyksen lisäämiseksi voi olla täysin järkevä reaktio viime vuosikymmeninä pysähtyneisiin palkkoihin. Jos he eivät välitä sinusta, sinä et varmasti välitä heistä.  Tämän päivän nuoret ovat kasvaneet tuossa ilmapiirissä. He tietävät, ettei sillä ole mitään väliä, kuinka paljon kovemmin he työskentelevät, sillä heidän luomaansa vaurautta ei jaeta heidän kanssaan, ei palkkojen eikä verojen kautta koko yhteiskuntaan. Siitä tulee vain omistajien n:omas talo tai auto tai jahti tai vaimo tai rakastajatar.  He tietävät myös, että vaikka he uhraisivat kuinka paljon aikaansa, vaivaansa ja terveyttään yritykselle, he joutuvat lähtemään heti, kun heitä ei enää tarvita.  Ja he tietävät kaiken tämän omakohtaisesta kokemuksesta. He eivät tunne muuta todellisuutta.</w:t>
      </w:r>
    </w:p>
    <w:p>
      <w:r>
        <w:rPr>
          <w:b/>
          <w:u w:val="single"/>
        </w:rPr>
        <w:t xml:space="preserve">129849</w:t>
      </w:r>
    </w:p>
    <w:p>
      <w:r>
        <w:t xml:space="preserve">2.</w:t>
        <w:tab/>
        <w:t xml:space="preserve">On joitakin todellisia baby boomereita, jotka ovat tyhmiä kuin paska. He eivät ymmärrä lainkaan, ettei eletä enää vuotta 1950. He ovat täysin tietämättömiä ja elävät omassa kieltämismaailmassaan. Heidän lapsensa ovat myös jälkeenjääneitä.</w:t>
      </w:r>
    </w:p>
    <w:p>
      <w:r>
        <w:rPr>
          <w:b/>
          <w:u w:val="single"/>
        </w:rPr>
        <w:t xml:space="preserve">129850</w:t>
      </w:r>
    </w:p>
    <w:p>
      <w:r>
        <w:t xml:space="preserve">1. Tyttöjen mahdollisuuksien säilyttäminen tällaiseen paskanjauhantaan on puolet feminatsien olemassaolon syystä.</w:t>
      </w:r>
    </w:p>
    <w:p>
      <w:r>
        <w:rPr>
          <w:b/>
          <w:u w:val="single"/>
        </w:rPr>
        <w:t xml:space="preserve">129851</w:t>
      </w:r>
    </w:p>
    <w:p>
      <w:r>
        <w:t xml:space="preserve">2.</w:t>
        <w:tab/>
        <w:t xml:space="preserve">&gt; Tyttöjen mahdollisuuksien säilyttäminen tällaiseen paskanjauhantaan on puolet ~~feminatsien~~ feminismin olemassaolon syystä.  FTFY.</w:t>
      </w:r>
    </w:p>
    <w:p>
      <w:r>
        <w:rPr>
          <w:b/>
          <w:u w:val="single"/>
        </w:rPr>
        <w:t xml:space="preserve">129852</w:t>
      </w:r>
    </w:p>
    <w:p>
      <w:r>
        <w:t xml:space="preserve">3.</w:t>
        <w:tab/>
        <w:tab/>
        <w:t xml:space="preserve">Näiden kahden erottaminen toisistaan on tärkeää. On edelleen olemassa todellisia feministejä, jotka haluavat vain tasa-arvoa, ja vaikka monet heistä lankeavat samoihin ansoihin, jotka muodostavat pikemminkin misandryn kuin tasa-arvon tavoittelun, sama asia tapahtuu mensrightsissa misogynyn kanssa. Ryhmien niputtaminen yhteen on kuin mensrightsin niputtaminen inceleihin, mikä on epärehellistä ja harhaanjohtavaa.</w:t>
      </w:r>
    </w:p>
    <w:p>
      <w:r>
        <w:rPr>
          <w:b/>
          <w:u w:val="single"/>
        </w:rPr>
        <w:t xml:space="preserve">129853</w:t>
      </w:r>
    </w:p>
    <w:p>
      <w:r>
        <w:t xml:space="preserve">4.</w:t>
        <w:tab/>
        <w:tab/>
        <w:tab/>
        <w:t xml:space="preserve">Sovittu! Jotkut (useimmat?) feministit haluavat tasa-arvoa täsmälleen samalla tavalla kuin miesten oikeuksia ajavat aktivistit.   Emme voi sanoa, että "feministit ovat pahoja, koska he ovat kaikki hulluja" ja "miesten oikeuksien aktivistit ovat kaikki oikeita". Jotkut feministit ovat täysiä paskiaisia, samalla tavalla kuin jotkut ihmiset tässä subissa ovat massiivisia ääliöitä. Mutta se ei edusta koko liikettä.   Tässä subissa on viime aikoina esiintynyt aika monta tapausta, joissa jotkut ihmiset ovat olleet melko ilkeitä, ja meidän on jatkettava heidän nimittelyään.</w:t>
      </w:r>
    </w:p>
    <w:p>
      <w:r>
        <w:rPr>
          <w:b/>
          <w:u w:val="single"/>
        </w:rPr>
        <w:t xml:space="preserve">129854</w:t>
      </w:r>
    </w:p>
    <w:p>
      <w:r>
        <w:t xml:space="preserve">1. Tyypillinen Miami-fani. Koko yliopistojalkapallon huonoin pelipäiväkokemus. Siellä ei käy käytännössä yhtään opiskelijaa, vain joukko sisäsiittoista junttiporukkaa, kuten tämä paskiainen.</w:t>
      </w:r>
    </w:p>
    <w:p>
      <w:r>
        <w:rPr>
          <w:b/>
          <w:u w:val="single"/>
        </w:rPr>
        <w:t xml:space="preserve">129855</w:t>
      </w:r>
    </w:p>
    <w:p>
      <w:r>
        <w:t xml:space="preserve">1. Sinun on taputettava keppiä käyttävälle kaverille siitä, ettei hän heittänyt häntä kuin räsynukkea. En usko, että useimmat muut ihmiset olisivat yhtä pidättyväisiä.</w:t>
      </w:r>
    </w:p>
    <w:p>
      <w:r>
        <w:rPr>
          <w:b/>
          <w:u w:val="single"/>
        </w:rPr>
        <w:t xml:space="preserve">129856</w:t>
      </w:r>
    </w:p>
    <w:p>
      <w:r>
        <w:t xml:space="preserve">2.</w:t>
        <w:tab/>
        <w:t xml:space="preserve">Joo, katsoin uutisvideon, jossa näytettiin kohokohtia, joissa lipun kanssa kulkeva kaveri käveli pääkaupungin läpi ja sanoi haluavansa tavata näitä antifasisteja, ja heti hänen ilmestyttyään paikalle hyökättiin suoraan hänen kimppuunsa. Hänen lippunsa revittiin tolpasta ja häntä suihkutettiin pippurisumutteella ja sitten pahoinpideltiin. En sano, että kannatan hänen vakaumustaan, mutta helvetti soikoon, nuo antifa-ihmiset olivat väkivaltaisia.  Edit: kytkin automaattisen korjauksen pois päältä, opettelen yhä kirjoittamaan ilman sitä :(</w:t>
      </w:r>
    </w:p>
    <w:p>
      <w:r>
        <w:rPr>
          <w:b/>
          <w:u w:val="single"/>
        </w:rPr>
        <w:t xml:space="preserve">129857</w:t>
      </w:r>
    </w:p>
    <w:p>
      <w:r>
        <w:t xml:space="preserve">3.</w:t>
        <w:tab/>
        <w:tab/>
        <w:t xml:space="preserve">En suvaitse väkivaltaa, mutta mihin hän kuvitteli menevänsä?</w:t>
      </w:r>
    </w:p>
    <w:p>
      <w:r>
        <w:rPr>
          <w:b/>
          <w:u w:val="single"/>
        </w:rPr>
        <w:t xml:space="preserve">129858</w:t>
      </w:r>
    </w:p>
    <w:p>
      <w:r>
        <w:t xml:space="preserve">4.</w:t>
        <w:tab/>
        <w:tab/>
        <w:tab/>
        <w:t xml:space="preserve">[poistettu]</w:t>
      </w:r>
    </w:p>
    <w:p>
      <w:r>
        <w:rPr>
          <w:b/>
          <w:u w:val="single"/>
        </w:rPr>
        <w:t xml:space="preserve">129859</w:t>
      </w:r>
    </w:p>
    <w:p>
      <w:r>
        <w:t xml:space="preserve">5.</w:t>
        <w:tab/>
        <w:tab/>
        <w:tab/>
        <w:tab/>
        <w:t xml:space="preserve">&gt;ei mitään syytä &gt;valkoinen valkoinen ylivalta</w:t>
      </w:r>
    </w:p>
    <w:p>
      <w:r>
        <w:rPr>
          <w:b/>
          <w:u w:val="single"/>
        </w:rPr>
        <w:t xml:space="preserve">129860</w:t>
      </w:r>
    </w:p>
    <w:p>
      <w:r>
        <w:t xml:space="preserve">6.</w:t>
        <w:tab/>
        <w:tab/>
        <w:tab/>
        <w:tab/>
        <w:tab/>
        <w:t xml:space="preserve">Eikö hän kävellyt väkijoukkoon, joka väitti taistelevansa valkoista ylivaltaa vastaan?</w:t>
      </w:r>
    </w:p>
    <w:p>
      <w:r>
        <w:rPr>
          <w:b/>
          <w:u w:val="single"/>
        </w:rPr>
        <w:t xml:space="preserve">129861</w:t>
      </w:r>
    </w:p>
    <w:p>
      <w:r>
        <w:t xml:space="preserve">7.</w:t>
        <w:tab/>
        <w:tab/>
        <w:tab/>
        <w:tab/>
        <w:tab/>
        <w:tab/>
        <w:t xml:space="preserve">Kyllä, valkoisen ylivallan kannattaja, jonka tavoitteet ovat luonnostaan väkivaltaisia, joutui fasistien vastustajien väkivaltaisen hyökkäyksen kohteeksi. Kuten joku muu sanoi, mitä hän odotti tapahtuvan?   Vastustan vain kommenttia, jonka mukaan Antifa hyökkäsi kirjaimellisesti uusnatsien kimppuun "ilman minkäänlaista syytä", naiivisti teeskennellen, että Antifa vain satunnaisesti hyökkää ihmisten kimppuun kaduilla.   Syytteen nostanut natsi on kirjaimellisesti natsi. Traditionalist Workers Party, jonka jäsen hän itse asiassa on, on uusnatsijärjestö. En tarkoita, että he olisivat oikeistolaisia. Tarkoitan, että he ovat oikeasti natseja. Kehotan ihmisiä etsimään niistä tietoja. Se on heidän biossaan ensimmäisellä rivillä.   Tarkoittaako se, että he ansaitsevat väkivaltaisen hyökkäyksen? En tiedä, en väitä niin. Väitän kuitenkin, että se, että on kirjaimellisesti natsi, ei ole "minkäänlainen syy" joutua Antifan hyökkäyksen kohteeksi.   Jos ihmiset täällä luulevat, että kirjaimellisen uusnatsijärjestön jäsenyys ei jotenkin tee jostakusta natsia, he ovat harhaisia.</w:t>
      </w:r>
    </w:p>
    <w:p>
      <w:r>
        <w:rPr>
          <w:b/>
          <w:u w:val="single"/>
        </w:rPr>
        <w:t xml:space="preserve">129862</w:t>
      </w:r>
    </w:p>
    <w:p>
      <w:r>
        <w:t xml:space="preserve">8.</w:t>
        <w:tab/>
        <w:tab/>
        <w:tab/>
        <w:tab/>
        <w:tab/>
        <w:tab/>
        <w:tab/>
        <w:t xml:space="preserve">[poistettu]</w:t>
      </w:r>
    </w:p>
    <w:p>
      <w:r>
        <w:rPr>
          <w:b/>
          <w:u w:val="single"/>
        </w:rPr>
        <w:t xml:space="preserve">129863</w:t>
      </w:r>
    </w:p>
    <w:p>
      <w:r>
        <w:t xml:space="preserve">9.</w:t>
        <w:tab/>
        <w:tab/>
        <w:tab/>
        <w:tab/>
        <w:tab/>
        <w:tab/>
        <w:tab/>
        <w:tab/>
        <w:t xml:space="preserve">Mielestäni natsina oleminen, oikeana natsina, ei vain oikeistolaisena, on syy pahoinpitelyyn.   En tarkoita ihmisiä, jotka sanovat twitterissä "kuolema kaikille muslimeille", tai edes rasistisia ihmisiä. Tarkoitan ihmisiä, jotka ovat uusnatsijärjestöjen jäseniä.   Jos haluatte tietää miksi, se johtuu siitä, että natsit käyttävät rakkauttamme sananvapauteen ja ajatusten vapaaseen markkinapaikkaan heikentääkseen juuri näitä asioita. Natsit eivät välitä vittuakaan sananvapaudesta, he vain tietävät, että sinä välität vittuakaan. He haluavat aktiivisesti poistaa sananvapauden ja liikkumisvapauden ja yhdistymisvapauden ja vapauden olla elossa ihmisiltä vain siksi, että he eivät ole syntyneet valkoisina. On naiivia ajatella, että ajatusten vapaat markkinat voivat voittaa nämä ihmiset, koska he eivät itse asiassa osallistu markkinoille. He pelaavat markkinoita hyväksikäyttääkseen ne ja tuhotakseen ne. Ja ihmiset ovat liian tyhmiä huomatakseen sen tapahtuvan. On selvää, että ideoiden markkinat ovat epäonnistuneet, sillä väkivalta, jota näemme mielenosoituksissa, on oire tästä epäonnistumisesta. Uskon, että on olemassa ajatuksia, jotka voivat horjuttaa koko maamme rakennetta, ja meidän on tehtävä kaikkemme suojellaksemme itseämme näiltä ajatuksilta. Jos luulette, että Amerikkaa ei voi kukistaa aatteella, teidän on ymmärrettävä, että Amerikka perustettiin aatteille ja että se kukisti Britannian aatteilla. Sota radikaaleja islamilaisia terroristeja vastaan voitetaan idealla. Vittu mies, voidaan väittää, että Amerikan idea ja H-pommi ovat pitäneet maailman suhteellisen rauhallisena toisen maailmansodan jälkeen. Maat elävät ja kuolevat ideoiden avulla. Kaikki ihmiset ovat tasa-arvoisia. Jos tuot markkinoille jotain, joka sanoo muuta, sinut potkitaan vittuun. Ei Amerikassa.</w:t>
      </w:r>
    </w:p>
    <w:p>
      <w:r>
        <w:rPr>
          <w:b/>
          <w:u w:val="single"/>
        </w:rPr>
        <w:t xml:space="preserve">129864</w:t>
      </w:r>
    </w:p>
    <w:p>
      <w:r>
        <w:t xml:space="preserve">10.</w:t>
        <w:tab/>
        <w:tab/>
        <w:tab/>
        <w:tab/>
        <w:tab/>
        <w:tab/>
        <w:tab/>
        <w:tab/>
        <w:tab/>
        <w:t xml:space="preserve">&gt; Mielestäni natsina oleminen, oikeana natsina, ei vain oikeistolaisena, on syy pahoinpitelyyn.  Alan ajatella samaa kommareista.</w:t>
      </w:r>
    </w:p>
    <w:p>
      <w:r>
        <w:rPr>
          <w:b/>
          <w:u w:val="single"/>
        </w:rPr>
        <w:t xml:space="preserve">129865</w:t>
      </w:r>
    </w:p>
    <w:p>
      <w:r>
        <w:t xml:space="preserve">11.</w:t>
        <w:tab/>
        <w:tab/>
        <w:tab/>
        <w:tab/>
        <w:tab/>
        <w:tab/>
        <w:tab/>
        <w:tab/>
        <w:tab/>
        <w:tab/>
        <w:t xml:space="preserve">Tarkoitatko todellisia kommunisteja vai "kommunisteja"?   Koska todelliset kommunistit eivät myöskään usko ajatusten vapaaseen markkinapaikkaan, mutta he eivät teeskentele niin.</w:t>
      </w:r>
    </w:p>
    <w:p>
      <w:r>
        <w:rPr>
          <w:b/>
          <w:u w:val="single"/>
        </w:rPr>
        <w:t xml:space="preserve">129866</w:t>
      </w:r>
    </w:p>
    <w:p>
      <w:r>
        <w:t xml:space="preserve">12.</w:t>
        <w:tab/>
        <w:tab/>
        <w:tab/>
        <w:tab/>
        <w:tab/>
        <w:tab/>
        <w:tab/>
        <w:tab/>
        <w:tab/>
        <w:tab/>
        <w:tab/>
        <w:t xml:space="preserve">Tiedätte, kenestä puhun. Aivan kuten minä tiedän, kenestä sinä puhut.</w:t>
      </w:r>
    </w:p>
    <w:p>
      <w:r>
        <w:rPr>
          <w:b/>
          <w:u w:val="single"/>
        </w:rPr>
        <w:t xml:space="preserve">129867</w:t>
      </w:r>
    </w:p>
    <w:p>
      <w:r>
        <w:t xml:space="preserve">13.</w:t>
        <w:tab/>
        <w:tab/>
        <w:tab/>
        <w:tab/>
        <w:tab/>
        <w:tab/>
        <w:tab/>
        <w:tab/>
        <w:tab/>
        <w:tab/>
        <w:tab/>
        <w:tab/>
        <w:t xml:space="preserve">En puhu koodia, jos luulet niin, olet väärässä. Tarkoitatko kommunistijärjestöjen jäseniä? Koska se paska kuoli 70-luvulla kaikkialla muualla paitsi korkeakouluissa. Ja tyhmät yliopistolapset ovat tyhmiä yliopistolapsia - he kasvavat ulos siitä paskasta valmistuttuaan.   Ihan vain kysymys: osaatko nimetä amerikkalaisen kommunistijärjestön naurettavan amerikkalaisen kommunistipuolueen lisäksi? (Jos haluatte hyökätä kaikkien noiden vitsinikkareiden kimppuun, olkaa vain varautuneet oikeudellisiin seurauksiin.)</w:t>
      </w:r>
    </w:p>
    <w:p>
      <w:r>
        <w:rPr>
          <w:b/>
          <w:u w:val="single"/>
        </w:rPr>
        <w:t xml:space="preserve">129868</w:t>
      </w:r>
    </w:p>
    <w:p>
      <w:r>
        <w:t xml:space="preserve">14.</w:t>
        <w:tab/>
        <w:tab/>
        <w:tab/>
        <w:tab/>
        <w:tab/>
        <w:tab/>
        <w:tab/>
        <w:tab/>
        <w:tab/>
        <w:tab/>
        <w:tab/>
        <w:tab/>
        <w:tab/>
        <w:t xml:space="preserve">Kommarit ovat siis poissa, mutta natseja on kaikkialla. Olet harhainen tai jälkeenjäänyt.</w:t>
      </w:r>
    </w:p>
    <w:p>
      <w:r>
        <w:rPr>
          <w:b/>
          <w:u w:val="single"/>
        </w:rPr>
        <w:t xml:space="preserve">129869</w:t>
      </w:r>
    </w:p>
    <w:p>
      <w:r>
        <w:t xml:space="preserve">15.</w:t>
        <w:tab/>
        <w:tab/>
        <w:tab/>
        <w:tab/>
        <w:tab/>
        <w:tab/>
        <w:tab/>
        <w:tab/>
        <w:tab/>
        <w:tab/>
        <w:tab/>
        <w:tab/>
        <w:tab/>
        <w:tab/>
        <w:t xml:space="preserve">Nimeä kommunistinen järjestö. Tiedän siis, mistä puhut.   Tässä ovat aktiiviset uusnatsiryhmät Amerikassa American Nazi Party - Yhdysvallat Aryan Brotherhood of Texas - Yhdysvallat Aryan Nations - Yhdysvallat ja Kanada Atomwaffen Division - Yhdysvallat ja Kanada. Yhdysvallat Hammerskins - Yhdysvallat ja Kanada National Alliance - Yhdysvallat National Socialist Movement - Yhdysvallat National Socialist Vanguard - Yhdysvallat National Vanguard - Yhdysvallat Nationalist Front - Yhdysvallat NSDAP/AO - Yhdysvallat Traditionalist Worker Party - Yhdysvallat Vanguard America - Yhdysvallat White Aryan Resistance - Yhdysvallat Näiden ryhmien jäsenet ovat niitä, joita tarkoitan sanoessani natsit.   Luettele kommunistiset ryhmät, jotta tiedän, keitä tarkoitat kommunisteilla.   Minusta tuntuu, että kutsut vain vasemmistolaisia, joista et pidä, kommunisteiksi. Aivan kuten ihmiset käyttävät sanaa natsi oikeistoa vastaan - mikä on ärsyttävää, koska silloin minun on tehtävä selväksi, että puhun oikeasti todellisista natseista, en vain ihmisistä, jotka sanovat n-sanaa ja äänestivät Trumpia.</w:t>
      </w:r>
    </w:p>
    <w:p>
      <w:r>
        <w:rPr>
          <w:b/>
          <w:u w:val="single"/>
        </w:rPr>
        <w:t xml:space="preserve">129870</w:t>
      </w:r>
    </w:p>
    <w:p>
      <w:r>
        <w:t xml:space="preserve">16.</w:t>
        <w:tab/>
        <w:tab/>
        <w:tab/>
        <w:tab/>
        <w:tab/>
        <w:tab/>
        <w:tab/>
        <w:tab/>
        <w:tab/>
        <w:tab/>
        <w:tab/>
        <w:tab/>
        <w:tab/>
        <w:tab/>
        <w:tab/>
        <w:t xml:space="preserve">Helppo... Aloitetaan kommunistipuolueista.  Kommunistinen puolue New Afrikan Black Panther Party Progressive Labor Party Revolutionary Communist Party Socialist Alternative Workers World Party International Workers Party Socialist Action Socialist Equality Party Socialist Workers Party of the District of Columbia Freedom Socialist Party All-African People's Revolutionary Party Party for Socialism and Liberation Freedom Road Socialist Organization (ei aavistustakaan, miksi heidät on nimetty Organizationiksi, kun he ovat rekisteröity puolue) Joten pelkästään rajoittamalla haku aktiivisiin poliittisiin puolueisiin USA:ssa olemme jo ohittaneet listasi uusnatsien kaikista ryhmistä... Olet harhainen jos luulet että natsismi kukoistaa mutta kommunismi on kuollut USA:ssa...</w:t>
      </w:r>
    </w:p>
    <w:p>
      <w:r>
        <w:rPr>
          <w:b/>
          <w:u w:val="single"/>
        </w:rPr>
        <w:t xml:space="preserve">129871</w:t>
      </w:r>
    </w:p>
    <w:p>
      <w:r>
        <w:t xml:space="preserve">17.</w:t>
        <w:tab/>
        <w:tab/>
        <w:tab/>
        <w:tab/>
        <w:tab/>
        <w:tab/>
        <w:tab/>
        <w:tab/>
        <w:tab/>
        <w:tab/>
        <w:tab/>
        <w:tab/>
        <w:tab/>
        <w:tab/>
        <w:tab/>
        <w:tab/>
        <w:t xml:space="preserve">Useimmat näistä sosialistiryhmistä. Onko sosialismi nyt kommunismia? Tiedättekö, että Kommunistisessa manifestissa omistetaan kokonainen luku, jossa puhutaan paskaa sosialismista? Tiedätkö, että sosialistit ja kommunistit vihaavat toisiaan ja ovat ideologisesti vastakkaisia?</w:t>
      </w:r>
    </w:p>
    <w:p>
      <w:r>
        <w:rPr>
          <w:b/>
          <w:u w:val="single"/>
        </w:rPr>
        <w:t xml:space="preserve">129872</w:t>
      </w:r>
    </w:p>
    <w:p>
      <w:r>
        <w:t xml:space="preserve">18.</w:t>
        <w:tab/>
        <w:tab/>
        <w:tab/>
        <w:tab/>
        <w:tab/>
        <w:tab/>
        <w:tab/>
        <w:tab/>
        <w:tab/>
        <w:tab/>
        <w:tab/>
        <w:tab/>
        <w:tab/>
        <w:tab/>
        <w:tab/>
        <w:tab/>
        <w:tab/>
        <w:t xml:space="preserve">Kaikki nämä ryhmät identifioivat itsensä kommunisteiksi... Eivätkä kommunistit ja sosialistit vihaa toisiaan eivätkä ole ideologisesti vastakkaisia... Sosialisti on laajempi käsite kuin kommunismi, joka on tietynlainen sosialismin muoto... Kaikki kommunismi on sosialismia, mutta ei kaikki sosialismi, joka on kommunismia.</w:t>
      </w:r>
    </w:p>
    <w:p>
      <w:r>
        <w:rPr>
          <w:b/>
          <w:u w:val="single"/>
        </w:rPr>
        <w:t xml:space="preserve">129873</w:t>
      </w:r>
    </w:p>
    <w:p>
      <w:r>
        <w:t xml:space="preserve">19.</w:t>
        <w:tab/>
        <w:tab/>
        <w:tab/>
        <w:tab/>
        <w:tab/>
        <w:tab/>
        <w:tab/>
        <w:tab/>
        <w:tab/>
        <w:tab/>
        <w:tab/>
        <w:tab/>
        <w:tab/>
        <w:tab/>
        <w:tab/>
        <w:t xml:space="preserve">&gt; mikä on ärsyttävää, koska silloin minun on tehtävä selväksi, että puhun oikeasti todellisista natseista, en vain ihmisistä, jotka sanovat n-sanan ja äänestivät Trumpia.  Ja me luulimme, että meillä on huonosti, kun te retardit, jotka olette liian tyhmiä tai haluttomia erottamaan eroa, hyökkäätte fyysisesti kimppuumme. Ainakin teillä kaikilla on kymmenvuotiaiden tyttöjen ruumiinrakenne. Voi sinua lapsiparkaa.</w:t>
      </w:r>
    </w:p>
    <w:p>
      <w:r>
        <w:rPr>
          <w:b/>
          <w:u w:val="single"/>
        </w:rPr>
        <w:t xml:space="preserve">129874</w:t>
      </w:r>
    </w:p>
    <w:p>
      <w:r>
        <w:t xml:space="preserve">1. Ja täällä Kanadassa heidän ei tarvitse edes ottaa päähineensä pois, vaikka se peittäisi koko vitun naamasi!!!</w:t>
      </w:r>
    </w:p>
    <w:p>
      <w:r>
        <w:rPr>
          <w:b/>
          <w:u w:val="single"/>
        </w:rPr>
        <w:t xml:space="preserve">129875</w:t>
      </w:r>
    </w:p>
    <w:p>
      <w:r>
        <w:t xml:space="preserve">2.</w:t>
        <w:tab/>
        <w:t xml:space="preserve">Asuin ennen Lakeshore Ontariossa, eräänä päivänä kävelin kotiin ystäväni talosta ja näin naisen täydessä päähineessä ajavan suoraan minua kohti, pyörät melkein koskettivat mutkaa, hän ei yrittänyt siirtyä pois tieltä, joten panikoin, yritin hypätä jalkakäytävälle, kompastuin ja kaaduin ruohikolle, katsoin taaksepäin ja hän oli edelleen melkein tuskin koskettaa tien mutkaa autollaan.</w:t>
      </w:r>
    </w:p>
    <w:p>
      <w:r>
        <w:rPr>
          <w:b/>
          <w:u w:val="single"/>
        </w:rPr>
        <w:t xml:space="preserve">129876</w:t>
      </w:r>
    </w:p>
    <w:p>
      <w:r>
        <w:t xml:space="preserve">3.</w:t>
        <w:tab/>
        <w:tab/>
        <w:t xml:space="preserve">Kyllä, kuka tahansa ääliö, jolla on pää, voi ajaa tänne tänne, tähän niin osallistavaan maahan...</w:t>
      </w:r>
    </w:p>
    <w:p>
      <w:r>
        <w:rPr>
          <w:b/>
          <w:u w:val="single"/>
        </w:rPr>
        <w:t xml:space="preserve">129877</w:t>
      </w:r>
    </w:p>
    <w:p>
      <w:r>
        <w:t xml:space="preserve">1. En tiedä, mitä hän odotti näiden paskiaisten seurassa...</w:t>
      </w:r>
    </w:p>
    <w:p>
      <w:r>
        <w:rPr>
          <w:b/>
          <w:u w:val="single"/>
        </w:rPr>
        <w:t xml:space="preserve">129878</w:t>
      </w:r>
    </w:p>
    <w:p>
      <w:r>
        <w:t xml:space="preserve">1. Oliko 95 prosenttia viesteistä täällä aina olkinukkeja, vai olitteko te vain vähemmän herkkiä laukeamaan, kun olin neljätoista ja tarpeeksi ärtyisä saadakseni täällä positiivista karmaa?</w:t>
      </w:r>
    </w:p>
    <w:p>
      <w:r>
        <w:rPr>
          <w:b/>
          <w:u w:val="single"/>
        </w:rPr>
        <w:t xml:space="preserve">129879</w:t>
      </w:r>
    </w:p>
    <w:p>
      <w:r>
        <w:t xml:space="preserve">2.</w:t>
        <w:tab/>
        <w:t xml:space="preserve">En usko, että ymmärrät tämän sukellusveneen tarkoitusta.</w:t>
      </w:r>
    </w:p>
    <w:p>
      <w:r>
        <w:rPr>
          <w:b/>
          <w:u w:val="single"/>
        </w:rPr>
        <w:t xml:space="preserve">129880</w:t>
      </w:r>
    </w:p>
    <w:p>
      <w:r>
        <w:t xml:space="preserve">3.</w:t>
        <w:tab/>
        <w:tab/>
        <w:t xml:space="preserve">Tuotetaan suuttumusta homoja kohtaan?</w:t>
      </w:r>
    </w:p>
    <w:p>
      <w:r>
        <w:rPr>
          <w:b/>
          <w:u w:val="single"/>
        </w:rPr>
        <w:t xml:space="preserve">129881</w:t>
      </w:r>
    </w:p>
    <w:p>
      <w:r>
        <w:t xml:space="preserve">4.</w:t>
        <w:tab/>
        <w:tab/>
        <w:tab/>
        <w:t xml:space="preserve">Se on aika kaukana? Ei, tämä alaosio on tarkoitettu tumblrin äärimmäisimpiä elementtejä varten ja niiden pilkkaamiseen.</w:t>
      </w:r>
    </w:p>
    <w:p>
      <w:r>
        <w:rPr>
          <w:b/>
          <w:u w:val="single"/>
        </w:rPr>
        <w:t xml:space="preserve">129882</w:t>
      </w:r>
    </w:p>
    <w:p>
      <w:r>
        <w:t xml:space="preserve">5.</w:t>
        <w:tab/>
        <w:tab/>
        <w:tab/>
        <w:tab/>
        <w:t xml:space="preserve">Paitsi että 95 prosenttia sisällöstä on ilmiselvää trollipaskaa, jonka OP postasi välittömästi ennen kuvakaappausta, tai tämän sarjakuvan kaltaisia olkinukkeja, joita ei edes piiloteta. Ja rehellisesti sanottuna on aika pikkumaista ja kiihkoilevaa olettaa, että kirjaimellisesti kaikki tai edes useimmat kirjailijat, jotka haluavat kertoa tarinoita ihmisistä, joita suurin osa mediasta sivuuttaa, ovat täysin kyvyttömiä luonnehdintaan. Täytyy ymmärtää, että jos keksii paskaa jostain ryhmästä, etenkin sellaisesta, jota jo nyt kiusataan aivan liikaa, vain siksi että voi kiusata sitä, on kusipää. Tuo on yläasteen kiusaajan paskaa.   Mene vaikka polttamaan ruohoa, ystävystymään jonkun kummitushomon kanssa ja rentoutumaan parin jakson Steven Universen parissa. Yhtäkkiä ajatus siitä, että toisten ihmisten pitäisi antaa olla omia itsejään, vaikuttaa paljon vähemmän äärimmäiseltä ja enemmänkin siltä, mitä kaikki muutkin kuin kusipäät tekevät.</w:t>
      </w:r>
    </w:p>
    <w:p>
      <w:r>
        <w:rPr>
          <w:b/>
          <w:u w:val="single"/>
        </w:rPr>
        <w:t xml:space="preserve">129883</w:t>
      </w:r>
    </w:p>
    <w:p>
      <w:r>
        <w:t xml:space="preserve">6.</w:t>
        <w:tab/>
        <w:tab/>
        <w:tab/>
        <w:tab/>
        <w:tab/>
        <w:t xml:space="preserve">"Kuten kaikki, jotka eivät ole kusipäitä", joten kuten sinä? Meillä on hauskaa ja vitsaillaan, mutta koska sinä et pidä siitä, emme saa tehdä sitä. Vaikuttaa minusta tekopyhältä.  Ihmisten pitäisi saada pilkata asioita, mutta se, että sinä otat sen aivan liian vakavasti, kuulostaa sinun ongelmaltasi, kaveri.  Mitä tulee tähän saippualaatikkoon, johon yrität nousta puolustamaan dagaysia, olen itse bi (ja rakastan Steven Universumia) enkä loukkaannu tästä. En aio istua täällä ja teeskennellä puhuvani minkään ihmisryhmän puolesta, puhun vain itseni puolesta, mutta se, että loukkaannut erään ihmisryhmän puolesta, kertoo paljon sinusta.  Kaiken lisäksi kukaan ei pakota sinua olemaan täällä, ja uskon, että harva välittää mielipiteestäsi, joten tule nauttimaan meemeistä tai älä tule, mutta hyvää päivänjatkoa.</w:t>
      </w:r>
    </w:p>
    <w:p>
      <w:r>
        <w:rPr>
          <w:b/>
          <w:u w:val="single"/>
        </w:rPr>
        <w:t xml:space="preserve">129884</w:t>
      </w:r>
    </w:p>
    <w:p>
      <w:r>
        <w:t xml:space="preserve">7.</w:t>
        <w:tab/>
        <w:tab/>
        <w:tab/>
        <w:tab/>
        <w:tab/>
        <w:tab/>
        <w:t xml:space="preserve">&gt; "Kuten mitä kaikki, jotka eivät ole kusipäitä, tekevät", joten kuten sinä? Meillä on hauskaa ja vitsaillaan, mutta koska sinä et pidä siitä, emme saa tehdä sitä. Vaikuttaa minusta tekopyhältä.  Sanoinko, että se ei ole sallittua, vai niin mulkvisti, että sitä ei saisi koskaan mainita treffeillä muiden kuin hevostyttöjen kanssa? Mutta joo, jos osallistut järjestäytyneeseen ryhmään, jossa pilkataan ihmisiä, joilla ei ole mitään vaikutusta elämääsi, olet kusipää. Hyvä satiiri iskee, puhuu totuutta vallalle. Laiska satiiri tekee pilaa ihmisistä, joiden kanssa yhteiskunnalla on jo ongelmia. Ei ole mitään tekopyhää sanoa, että huhujen keksiminen ihmisistä loukkaamistarkoituksessa on lapsellista kiusaamista &gt;Ihmisten pitäisi saada pilkata asioita se, että sinä otat sen aivan liian vakavasti, kuulostaa sinun ongelmaltasi, kamu.  Estänkö minä sinua? Minun pitäisi saada pilkata sitä, miten perseestä ja epäelegantti pilkkaaminen tällä foorumilla on, eikö? Kuten tämä viesti on x-postattu /r/SargonofAkkadista, joka on kulttimainen fanisivu kirjaimelliselle retard neckbeardille, enkä käytä kumpaakaan niistä slurreina vaan fysiologisina kuvauksina. &gt;As for this soapbox you're trying to get on defending dagays I myself am bi (and I love Steven universe) and I'm not offended by this. En aio istua täällä ja teeskennellä puhuvani minkään ihmisryhmän puolesta puhun vain itseni puolesta, mutta se, että olet loukkaantunut ihmisryhmän puolesta kertoo paljon sinusta.  Sanoisin, että saippuakotelo on saavutettu sen perusteella, kuinka moniin hauskoihin keskusteluihin se sai minut mukaan, mutta ayy hyvä sinulle! Ehkä sinun kannattaisi ottaa ohjelman viesti positiivisuudesta ja hyväksymisestä sydämenasiaksi ja alkaa trollaamaan täällä väärää tietoa saaneita inceleitä faktoilla, jotka loukkaavat heidän tunteitaan! Ihan kuin tajuaisit, että jotkut muut kommenttiini vastanneet tai minulle DM:ää lähettäneet ihmiset ovat yleistäneet ja loukanneet sinua henkilökohtaisesti, vai mitä?  Enkä ole loukkaantunut, olisi aivan liian uuvuttavaa tuntea tunteita jokaisesta pikku paskasta, mitä rasistit ja homofoobikot tekevät. Olen täällä laukaisemassa libejä, ja päätellen postilaatikkooni tulleesta mattopommituksesta, onnistuin siinä. &gt;Kaiken kaikkiaan kukaan ei pakota sinua olemaan täällä, ja uskon, että harva välittää mielipiteestäsi, joten tule nauttimaan meemeistä tai älä tule, mutta hyvää päivänjatkoa.  Sinulle myös kaveri, mutta joo ei, suuri osa tästä viestiketjusta on nyt ihmisiä, jotka ovat järkyttyneitä mielipiteestäni, joten hyvä yritys. Niinku melkein kolmekymmentä ihmistä loukkaantui niin paljon, että painoi alle tunnissa "en pidä tästä ajatuksesta" -nuolta!</w:t>
      </w:r>
    </w:p>
    <w:p>
      <w:r>
        <w:rPr>
          <w:b/>
          <w:u w:val="single"/>
        </w:rPr>
        <w:t xml:space="preserve">129885</w:t>
      </w:r>
    </w:p>
    <w:p>
      <w:r>
        <w:t xml:space="preserve">8.</w:t>
        <w:tab/>
        <w:tab/>
        <w:tab/>
        <w:tab/>
        <w:tab/>
        <w:tab/>
        <w:tab/>
        <w:t xml:space="preserve">Vau veli. Sinä olet todella innostunut tästä. Hyvä, että sinun vihasi ja pilkkaamisesi on ok, mutta kenenkään muun ei ole.</w:t>
      </w:r>
    </w:p>
    <w:p>
      <w:r>
        <w:rPr>
          <w:b/>
          <w:u w:val="single"/>
        </w:rPr>
        <w:t xml:space="preserve">129886</w:t>
      </w:r>
    </w:p>
    <w:p>
      <w:r>
        <w:t xml:space="preserve">9.</w:t>
        <w:tab/>
        <w:tab/>
        <w:tab/>
        <w:tab/>
        <w:tab/>
        <w:tab/>
        <w:tab/>
        <w:tab/>
        <w:t xml:space="preserve">Pilkkaan ihmisiä, jotka käyttäytyvät kuin yläasteen kiusaajat, jotka levittävät huhuja ja muuta paskaa. Vaikuttaa minusta ihan hyvältä. Enimmäkseen tapan vain aikaa siihen asti, että saan työparini töihin ja saan kahvia, lupaan, että paasaukseni ovat parempia, kun olen saanut polttoainetta muustakin kuin vain nikotiinista.</w:t>
      </w:r>
    </w:p>
    <w:p>
      <w:r>
        <w:rPr>
          <w:b/>
          <w:u w:val="single"/>
        </w:rPr>
        <w:t xml:space="preserve">129887</w:t>
      </w:r>
    </w:p>
    <w:p>
      <w:r>
        <w:t xml:space="preserve">10.</w:t>
        <w:tab/>
        <w:tab/>
        <w:tab/>
        <w:tab/>
        <w:tab/>
        <w:tab/>
        <w:tab/>
        <w:tab/>
        <w:tab/>
        <w:t xml:space="preserve">Joo, koska ihmisten räyhääminen internetissä on paljon parempaa kuin se, mitä yläasteen kiusaajat tekevät.   Tämä on kevytsydäminen sarjakuva, jossa pilkataan ihmisiä, jotka ovat erittäin äärimmäisiä Tumblrissa.   Tapa tulla tänne kuin rotta tulessa ja alkaa huutaa kaikille...</w:t>
      </w:r>
    </w:p>
    <w:p>
      <w:r>
        <w:rPr>
          <w:b/>
          <w:u w:val="single"/>
        </w:rPr>
        <w:t xml:space="preserve">129888</w:t>
      </w:r>
    </w:p>
    <w:p>
      <w:r>
        <w:t xml:space="preserve">11.</w:t>
        <w:tab/>
        <w:tab/>
        <w:tab/>
        <w:tab/>
        <w:tab/>
        <w:tab/>
        <w:tab/>
        <w:tab/>
        <w:tab/>
        <w:tab/>
        <w:t xml:space="preserve">Se ei ole pilailua, vaan kiihkoilevan karikatyyrin luomista, joka ei perustu tosiasioihin. Ja on hauskaa, että syytät minua "kaikille huutamisesta", kun kaikki, joilta olen pyytänyt esimerkkiä siitä, millaista taidetta tämä sarjakuva "satiirisoi", menettävät välittömästi kaiken omahyväisyytensä ja alkavat kiljua solvauksia.</w:t>
      </w:r>
    </w:p>
    <w:p>
      <w:r>
        <w:rPr>
          <w:b/>
          <w:u w:val="single"/>
        </w:rPr>
        <w:t xml:space="preserve">129889</w:t>
      </w:r>
    </w:p>
    <w:p>
      <w:r>
        <w:t xml:space="preserve">12.</w:t>
        <w:tab/>
        <w:t xml:space="preserve">Lol. Turpa kiinni, hintti.</w:t>
      </w:r>
    </w:p>
    <w:p>
      <w:r>
        <w:rPr>
          <w:b/>
          <w:u w:val="single"/>
        </w:rPr>
        <w:t xml:space="preserve">129890</w:t>
      </w:r>
    </w:p>
    <w:p>
      <w:r>
        <w:t xml:space="preserve">13.</w:t>
        <w:tab/>
        <w:tab/>
        <w:t xml:space="preserve">Syö persettäni incel, tämä homo saa enemmän coochiea kuin sinä koskaan. Myöskin, sanomalla joukko rasistisia solvauksia ei korvaa persoonallisuutta, ehkä työstää sitä, mennä ulos siellä tinder ja keskittyä itseesi sen sijaan, että suuttuu ihmisistä, jotka eivät vaikuta elämääsi?</w:t>
      </w:r>
    </w:p>
    <w:p>
      <w:r>
        <w:rPr>
          <w:b/>
          <w:u w:val="single"/>
        </w:rPr>
        <w:t xml:space="preserve">129891</w:t>
      </w:r>
    </w:p>
    <w:p>
      <w:r>
        <w:t xml:space="preserve">14.</w:t>
        <w:tab/>
        <w:tab/>
        <w:t xml:space="preserve">Incel? Olen naimisissa. Hahaha. Projisoitko? Btw, kapitalismin vihaaminen ei myöskään ole persoonallisuus, Nancyboy. Lol.</w:t>
      </w:r>
    </w:p>
    <w:p>
      <w:r>
        <w:rPr>
          <w:b/>
          <w:u w:val="single"/>
        </w:rPr>
        <w:t xml:space="preserve">129892</w:t>
      </w:r>
    </w:p>
    <w:p>
      <w:r>
        <w:t xml:space="preserve">15.</w:t>
        <w:tab/>
        <w:tab/>
        <w:t xml:space="preserve">Lol toki, ja minä olen ensimmäinen musta presidentti. Lisäksi antikapitalismi on hyvin pieni osa siitä, mitä teen, verkossa ja sen ulkopuolella. Kun taas vilkaisu kommentteihisi paljastaa, ettet pysty pitämään kahta lausetta ilman, että pudotat kovan r:n.</w:t>
      </w:r>
    </w:p>
    <w:p>
      <w:r>
        <w:rPr>
          <w:b/>
          <w:u w:val="single"/>
        </w:rPr>
        <w:t xml:space="preserve">129893</w:t>
      </w:r>
    </w:p>
    <w:p>
      <w:r>
        <w:t xml:space="preserve">16.</w:t>
        <w:tab/>
        <w:tab/>
        <w:t xml:space="preserve">Kaikki eivät ole tuollaisia luusereita kuin sinä.  Ei ole mikään suuri saavutus olla naimisissa (useimmat ihmiset tekevät sen lol) Työskentele kovasti, ole itsevarma ja verkosto perseesi pois. Pystyt siihen, kamu. Tulisimme varmasti toimeen tosielämässä, jos et olisi täysi pc-pillu. Minä kallistun vasemmalle btw. En ole mikään taantumuksellinen. Minä vain vihaan sjw:tä. Ymmärräthän, että tuhmien sanojen sanominen netissä ei ole iso juttu eikä sillä ole väliä? Kapitalismi ei ole vihollisesi. Sinä olet. Pystyt siihen, kaveri. Uskon sinuun.</w:t>
      </w:r>
    </w:p>
    <w:p>
      <w:r>
        <w:rPr>
          <w:b/>
          <w:u w:val="single"/>
        </w:rPr>
        <w:t xml:space="preserve">129894</w:t>
      </w:r>
    </w:p>
    <w:p>
      <w:r>
        <w:t xml:space="preserve">17.</w:t>
        <w:tab/>
        <w:tab/>
        <w:t xml:space="preserve">&gt; Lol kaikki eivät ole tuollaisia luusereita kuin sinä. Ei se ole mikään suuri saavutus mennä naimisiin (suurin osa ihmisistä tekee sen lol) Joo, sitten suurin osa heistä eroaa, koska avioliitto on jotenkin vanhentunut ja usein epäkäytännöllinen. En näe tarvetta muuhun kuin työhön/valtion etuuksiin, jotka eivät yleensä ole minun sukupolvelleni. &gt;Työskentele ahkerasti, ole itsevarma ja verkostoidu kunnolla, niin teen, kamu, siksi en ole koditon, vaikka minulla ei ole perhettä eikä taustatukea maailman kalleimmassa paikassa. Jouduin keskeyttämään lukion ja yliopiston pysyäkseni poissa kaduilta, mutta selviydyn haasteista, jotka saisivat 9/10 hyvin toimeentulevaa amerikkalaista käpertymään ja lopettamaan. &gt; Olen varma, että tulisimme toimeen tosielämässä, jos et ole totaalinen pc-tussu. Olen muuten vasemmistolainen. En ole mikään taantumuksellinen enkä "pc-pillu" vain siksi, että minusta herjausten vuodattaminen on mautonta, vähällä vaivalla tapahtuvaa trollaamista. Vaikka luulet kritisoivasi jotain aidosti, luuletko että kukaan välittää paskaakaan mitä ajattelet jos ilmaiset sen noin? Tuomitsen Isrealin, mutta jos ilmaisisin sen epäjohdonmukaisella antisemitististen solvausten ketjulla, minut sivuutettaisiin oikeutetusti &gt;. Olen vasemmistolainen btw. En ole mikään taantumuksellinen . Vihaan vain sjws:ää.   "Kallistun kohti (löyhä poliittisen ajattelun yhdistelmä, jonka keskiössä on historiallisen vääryyden korjaaminen). En ole mikään (pintatason ajattelija, joka reagoi ärsykkeisiin, joista en pidä, epäloogisilla purkauksilla, kuten heittelemällä raskaasti vihamielisiä sanoja). Vihaan vain (ihmisiä, jotka ajattelevat, että meidän on korjattava historiallisia vääryyksiä) &gt; Ymmärräthän, että tuhmien sanojen sanominen netissä ei ole iso juttu eikä sillä ole väliä?  Sillä on väliä sikäli, että muut kuin edgelordit pitävät sinua tyhmänä ja luultavasti kiihkoilijana. On paljon hyviä syitä luovempaan kielenkäyttöön. Ja rehellisesti sanottuna, jos sinut pudotetaan julkisuudessa, koska huudat rotusyrjintää ihmisille, kukaan ei vasikoi kaveria, joka tappoi sinut. &gt; Kapitalismi ei ole vihollisesi ystävä. Sinä olet. Sinä pystyt siihen, kaveri. Minä uskon sinuun.  Koska olen kasvanut rikkaiden lasten parissa, olen eri mieltä. Se, että jouduin jättämään puolet lukion viimeisistä vuosista väliin ollakseni nälissäni tai joutumatta kodittomaksi ja saadakseni 300 dollarin autoni, joka ei ole mikään kopteri, katuoikeudelliseksi, kun ympärilläni olevat ihmiset kolaroivat upouusia bemareita ja saivat ne vaihdetuksi samalla viikolla ja heittivät puolet 30 dollarin lounaastaan pois, on kaikki tarvitsemani todisteet siitä, että jouduin kohtaamaan perusteettomia haasteita, joita useimmat ympärilläni olevista ihmisistä eivät kohdanneet. Eikä tämä ole edes pintaraapaisu niistä haitoista, joita jouduin läpikäymään vain selviytyäkseni. Tätä ihmiset kutsuvat "etuoikeudeksi", ja ellei ole niin tyhmä, että uskoo sitä liberaalia paskapuhetta, jota peruskoululaisille kerrotaan siitä, että kuka tahansa voi olla mitä tahansa, se on päivänselvää.</w:t>
      </w:r>
    </w:p>
    <w:p>
      <w:r>
        <w:rPr>
          <w:b/>
          <w:u w:val="single"/>
        </w:rPr>
        <w:t xml:space="preserve">129895</w:t>
      </w:r>
    </w:p>
    <w:p>
      <w:r>
        <w:t xml:space="preserve">1. Kuvittele, jos joku ääliö alkaisi valittaa siitä, ettei Cosmopolitan-lehdessä ole tarpeeksi artikkeleita ammattipainista ja grillaustekniikoista. Se vastaa sitä, miten jälkeenjääneinä kaikki nämä tyhmät feministi-nartut ovat. He eivät edes oikeasti halua naisten osallisuutta, he haluavat vain pilata asioita, joista miehet tykkäävät. He haluavat vain pilata asioita, joista miehet tykkäävät, painostamalla yrityksiä markkinoimaan naisille, ja nämä yritykset eivät näytä ikinä oppivan, että se ei ole koskaan kannattavaa, paitsi Rockstar näyttää olevan.</w:t>
      </w:r>
    </w:p>
    <w:p>
      <w:r>
        <w:rPr>
          <w:b/>
          <w:u w:val="single"/>
        </w:rPr>
        <w:t xml:space="preserve">129896</w:t>
      </w:r>
    </w:p>
    <w:p>
      <w:r>
        <w:t xml:space="preserve">1. Tarkoitan, toki hän on kusipää, mutta on silti paskapuhetta sakottaa jotakuta siitä, että hän on kusipää... varsinkin kun on kyse todellisista hirvittävistä rikoksista, joista Britanniassa ei rangaista lainkaan.</w:t>
      </w:r>
    </w:p>
    <w:p>
      <w:r>
        <w:rPr>
          <w:b/>
          <w:u w:val="single"/>
        </w:rPr>
        <w:t xml:space="preserve">129897</w:t>
      </w:r>
    </w:p>
    <w:p>
      <w:r>
        <w:t xml:space="preserve">2.</w:t>
        <w:tab/>
        <w:t xml:space="preserve">Se on totta, koska toinen henkilö oli mukana jossakin hyvin hiljattain, eikä henkilölle tapahtunut paljonkaan. Luultavasti liittyy jotenkin aiempiin tuomioihin/tapahtumiin. Lisäksi hän oli epäkohtelias ensihoitajille, joita ei pitäisi uhkailla tai ahdistella. Riippuu myös siitä, kuinka hyvä asianajaja on ja millaisia tekosyitä hän voi keksiä sinulle.</w:t>
      </w:r>
    </w:p>
    <w:p>
      <w:r>
        <w:rPr>
          <w:b/>
          <w:u w:val="single"/>
        </w:rPr>
        <w:t xml:space="preserve">129898</w:t>
      </w:r>
    </w:p>
    <w:p>
      <w:r>
        <w:t xml:space="preserve">1. He välittävät enemmän siitä, mitä me ajattelemme, kuin me heistä. Se on vain heidän tapansa tuntea itsensä ylivertaiseksi alentamalla ryhmää.  Häpäisytaktiikkaa kuten aina.</w:t>
      </w:r>
    </w:p>
    <w:p>
      <w:r>
        <w:rPr>
          <w:b/>
          <w:u w:val="single"/>
        </w:rPr>
        <w:t xml:space="preserve">129899</w:t>
      </w:r>
    </w:p>
    <w:p>
      <w:r>
        <w:t xml:space="preserve">2.</w:t>
        <w:tab/>
        <w:t xml:space="preserve">&gt; Se on vain heidän tapansa tuntea itsensä ylivertaiseksi väheksymällä jotakin ryhmää.  IncelTearit ovat inceleitä, jotka kieltävät sen ja uskovat, että incelien alentaminen nostaa heidät korkeammalle, joten heitä ei enää pidetä niskaparraneitsyinä. Jokainen, joka ei ole SJW-retardi, voi huomata, että he projisoivat epävarmuuttaan...</w:t>
      </w:r>
    </w:p>
    <w:p>
      <w:r>
        <w:rPr>
          <w:b/>
          <w:u w:val="single"/>
        </w:rPr>
        <w:t xml:space="preserve">129900</w:t>
      </w:r>
    </w:p>
    <w:p>
      <w:r>
        <w:t xml:space="preserve">1. Tasa-arvo ja paskat.</w:t>
      </w:r>
    </w:p>
    <w:p>
      <w:r>
        <w:rPr>
          <w:b/>
          <w:u w:val="single"/>
        </w:rPr>
        <w:t xml:space="preserve">129901</w:t>
      </w:r>
    </w:p>
    <w:p>
      <w:r>
        <w:t xml:space="preserve">2.</w:t>
        <w:tab/>
        <w:t xml:space="preserve">Joten tasa-arvo olisi sinulle suhteellisen oikeuden periaatteen rikkomista, joka on yksi perustavimmista periaatteista käytännössä JOKAISESSA VITTUUN LAINSÄÄDÄNNÖSSÄ MAAILMASSA, joka on puoliksi paskankaan arvoinen, jotta joku (tässä tapauksessa, olkaamme rehellisiä, sinua kiinnostaa vain se, että kyse on naisista) valehtelusta valan alla saisi saman rangaistuksen kuin tyypillisesti hyvin väkivaltaisesta ja hyvin fyysisestä teosta, valehtelusta, jolla ruokitaan vihaista seisokkiasi?  Cool Lisäksi , te vitun lukutaidottomat ääliöt, rikos on nimeltään "väärä vala" ja se on sama, jos mies valehtelee toisesta miehestä tai naisesta tai mistä tahansa muusta kokoonpanosta haluatte. Sillä ei ole mitään tekemistä raiskauksen tai "naisten etulyöntiaseman" kanssa oikeusjärjestelmässä (kuvittele olevasi niin suuri häpeilemätön lukutaidoton, että todella uskot tuollaista paskaa epäironisesti).   Se myös vaihtelee osavaltioittain , ja kyllä, minimi on tyypillisesti 1 vuosi, mutta liittovaltion tapauksessa saat jopa 5 vuotta, riippuen siitä, mikä oli tarkoituksesi, kun teit väärästä valasta, jne.    Ja mikä vielä pahempaa, voit myös selvitä vitun raiskauksesta 1 vuoden tuomiolla. Vaikka todella tekisitkin sen. HUH, katso, tein pelottavan lausunnon. Melkein kuin meillä olisi tämä periaate, joka ohjaa sitä, miten oikeusjärjestelmä rankaisee ihmisiä..... HUH Tietenkin tämä kaikki riippuu siitä, mitä oikeasti tapahtuu, ja MISSÄ, ja käy ilmi, että tuomarit todella ottavat kaiken tämän paskan huomioon tehdessään päätöksiä, koska he todella tietävät enemmän alastaan kuin kukaan teistä vitun ääliöistä selvästikään koskaan tietää kirjaimellisesti mistään.  Ja lopuksi on tietenkin se tosiasia, että väärät raiskaussyytökset, jotka johtavat tuomioihin, eivät ole mitenkään laajalle levinnyt ongelma kaikkien, no, käytännössä kaikkien uskottavien auktoriteettien mukaan.  Teidän kuolaavien idioottien pitäisi todellakin aina pidättäytyä puhumasta isojen poikien aiheista. Pitäytykää kiihdyttämässä vihanlietsontaanne satunnaisilla videoilla, joissa naisia satutetaan tai mitä tahansa, se saa teidät jotenkin näyttämään vähemmän jälkeenjääneiltä kuin tämä.</w:t>
      </w:r>
    </w:p>
    <w:p>
      <w:r>
        <w:rPr>
          <w:b/>
          <w:u w:val="single"/>
        </w:rPr>
        <w:t xml:space="preserve">129902</w:t>
      </w:r>
    </w:p>
    <w:p>
      <w:r>
        <w:t xml:space="preserve">3.</w:t>
        <w:tab/>
        <w:tab/>
        <w:t xml:space="preserve">ok?</w:t>
      </w:r>
    </w:p>
    <w:p>
      <w:r>
        <w:rPr>
          <w:b/>
          <w:u w:val="single"/>
        </w:rPr>
        <w:t xml:space="preserve">129903</w:t>
      </w:r>
    </w:p>
    <w:p>
      <w:r>
        <w:t xml:space="preserve">4.</w:t>
        <w:tab/>
        <w:tab/>
        <w:t xml:space="preserve">Hyvä on, minä pureudun. &gt;valan alla valehtelemisesta rangaistaisiin samalla tavalla kuin tyypillisesti hyvin väkivaltaisesta ja fyysisestä teosta, Ensinnäkin tässä ei ole kyse väkivaltarikoksen rangaistuksesta verrattuna väkivallattomaan rikokseen. Tarkoitetaan tapauksia, joissa ei ole tapahtunut väkivaltarikosta ja joissa henkilö lähetetään vankilaan syyttäjän sanojen perusteella. Väärästä valasta voi siis saada pitkän, jopa elinikäisen vankeusrangaistuksen, kun taas rangaistus väärästä valasta on vähäpätöinen, kun se paljastuu. Kukaan ei väitä, että henkilön pitäisi saada kevyt tuomio väkivaltarikoksesta ketään vastaan. Tai että väkivaltarikoksesta ja väärästä valasta annettavien tuomioiden pitäisi olla samat. &gt; Kuvittele olevasi niin suuri häpeilemätön lukutaidoton, että todella uskot tällaista paskaa Naiset saavat paljon kevyempiä tuomioita samantyyppisistä rikoksista kuin miehet kautta linjan kaikissa rikosluokissa, lukuun ottamatta yhtään. Naiset, jotka jäävät kiinni täsmälleen samasta rikoksesta kuin mies, eli nainen on kanssasyyllinen, saavat lievempiä tuomioita kuin miespuoliset kanssasyylliset, paitsi harvoissa tapauksissa. Mitä vakavammasta rikoksesta on kyse, jossa sekä mies että nainen ovat syytettyinä samasta rikoksesta, naiset saavat lähes poikkeuksetta vuosia pienemmän tuomion. &gt;Sinulla on se tosiasia, että väärät raiskaussyytökset, jotka johtavat tuomioihin, eivät ole mitenkään laajalle levinnyt ongelma juuri, noh, lähes kaikkien uskottavien auktoriteettien mukaan Tämä väite on virheellinen. Todettujen väärien raiskaussyytösten määrä on lisääntynyt huomattavasti sen jälkeen, kun feministien luoma raiskauskulttuuriliike korosti hysteriaa, jonka mukaan syyttäjän sokea uskominen aiheutti lisää uhreja. Koko title 9 -fiasko, jossa syytetyiltä poistettiin asianmukainen oikeudenkäynti, korostaa tämän mentaliteetin epäonnistumista. Kuten edellä totesitte, minkä tahansa arvoisensa oikeusjärjestelmän peruskivenä on asianmukainen oikeudenkäynti.   Postaushistoriasi lukeminen on aika pelottavaa. Olet hyvin vihainen ihminen, sillä lähes kaikki viestisi pyörivät sen ympärillä, että sanot, ettet ole feministi, mutta hyökkäät ja loukkaat kaikkia, joiden kanssa keskustelet. Tulee mieleen sanonta: "Jos koko maailma on täynnä kusipäitä, onko se maailma vai sinä?".  Joka tapauksessa suurin osa siitä, mitä kirjoitit edellä, perustuu oletukseesi, että väkivaltarikoksia ja väärästä valasta vannomista pitäisi tarkastella samalla tavalla. Tämä ei pidä paikkaansa. Loppu on pelkkää tunnepohjaista paasausta.  EDIT: Olen antanut sinulle flairia. Tulet rakastamaan sitä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docId:487EFBEB9027C320E9FD9683780179F4</keywords>
  <dc:description>generated by python-docx</dc:description>
  <lastModifiedBy/>
  <revision>1</revision>
  <dcterms:created xsi:type="dcterms:W3CDTF">2013-12-23T23:15:00.0000000Z</dcterms:created>
  <dcterms:modified xsi:type="dcterms:W3CDTF">2013-12-23T23:15:00.0000000Z</dcterms:modified>
  <category/>
</coreProperties>
</file>