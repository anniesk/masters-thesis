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176727</w:t>
      </w:r>
    </w:p>
    <w:p>
      <w:r>
        <w:t xml:space="preserve">Jos ajattelet asiaa, kriketti on intialaisten rahoilla pyöritetty ja EKP tuhlaa niitä #ShameOnICC</w:t>
      </w:r>
    </w:p>
    <w:p>
      <w:r>
        <w:rPr>
          <w:b/>
          <w:u w:val="single"/>
        </w:rPr>
        <w:t xml:space="preserve">176728</w:t>
      </w:r>
    </w:p>
    <w:p>
      <w:r>
        <w:t xml:space="preserve">Jos me kaikki yskisimme, lähtisitkö toimistosta, sanoi George Stephanopoulos.  #Trump30Hours #ImpeachTrumpNow #TrumpIsATraitor</w:t>
      </w:r>
    </w:p>
    <w:p>
      <w:r>
        <w:rPr>
          <w:b/>
          <w:u w:val="single"/>
        </w:rPr>
        <w:t xml:space="preserve">176729</w:t>
      </w:r>
    </w:p>
    <w:p>
      <w:r>
        <w:t xml:space="preserve">#PetturiTrump kiittää Mitch #PetturiMcConnellia hänen Venäjä-rikostensa peittelystä #TrumpIsATraitor https://t.co/djz8zEhBeR https://t.co/djz8zEhBeR</w:t>
      </w:r>
    </w:p>
    <w:p>
      <w:r>
        <w:rPr>
          <w:b/>
          <w:u w:val="single"/>
        </w:rPr>
        <w:t xml:space="preserve">176730</w:t>
      </w:r>
    </w:p>
    <w:p>
      <w:r>
        <w:t xml:space="preserve">Ja minun puolikuntoinen on kuolemassa yksinäisyyteen #BorisJohnsonShouldNotBePM #GTTO https://t.co/anTAUP0E81</w:t>
      </w:r>
    </w:p>
    <w:p>
      <w:r>
        <w:rPr>
          <w:b/>
          <w:u w:val="single"/>
        </w:rPr>
        <w:t xml:space="preserve">176731</w:t>
      </w:r>
    </w:p>
    <w:p>
      <w:r>
        <w:t xml:space="preserve">@WalshFreedom @Christi46119463 En ole yllättynyt!  Ehkä hän ei halua työntää jalkaansa suuhunsa kuten trump teki!  #FUCKTRUMP #Fucktreason #Fuckbarr</w:t>
      </w:r>
    </w:p>
    <w:p>
      <w:r>
        <w:rPr>
          <w:b/>
          <w:u w:val="single"/>
        </w:rPr>
        <w:t xml:space="preserve">176732</w:t>
      </w:r>
    </w:p>
    <w:p>
      <w:r>
        <w:t xml:space="preserve">.@AfridaRahmanAli V Srivatsa, vanhempi toimittaja: ICC:n antamassa lausunnossa puhutaan siitä, että varattuja päiviä ei olisi voitu tehdä, koska se tekisi turnauksesta hyvin pitkän. Pitäisikö meidän hyväksyä tämä väite? #ShameOnICC https://t.co/2ufUCWeQSY</w:t>
      </w:r>
    </w:p>
    <w:p>
      <w:r>
        <w:rPr>
          <w:b/>
          <w:u w:val="single"/>
        </w:rPr>
        <w:t xml:space="preserve">176733</w:t>
      </w:r>
    </w:p>
    <w:p>
      <w:r>
        <w:t xml:space="preserve">Hei #doctors_against_assualt ja #IMAFraud ja @BJP4India @MukulR_Official @mukulR_Official @me_locket @KailashOnline @drharshvardhan @MoHFW_INDIA 👇 kaltaisillesi puolueellisille ja eripuraisille tyypeille https://t.co/Zvyr9oon31</w:t>
      </w:r>
    </w:p>
    <w:p>
      <w:r>
        <w:rPr>
          <w:b/>
          <w:u w:val="single"/>
        </w:rPr>
        <w:t xml:space="preserve">176734</w:t>
      </w:r>
    </w:p>
    <w:p>
      <w:r>
        <w:t xml:space="preserve">Tule Bengaliin ja puhu mitä kieltä haluat.  Olemme nähneet, mitä kieliterrorismi voi saada aikaan Bangladeshin itsenäisyyssodan aikana, eikä jakava politiikka toimi.  পশ্চিমবঙ্গ ভারতের একটি অংশ। #DoctorStrike #DoctorsFightBack https://t.co/7PbhTwDUbB</w:t>
      </w:r>
    </w:p>
    <w:p>
      <w:r>
        <w:rPr>
          <w:b/>
          <w:u w:val="single"/>
        </w:rPr>
        <w:t xml:space="preserve">176735</w:t>
      </w:r>
    </w:p>
    <w:p>
      <w:r>
        <w:t xml:space="preserve">Facebookin lakimies sanoo, että käyttäjillä "ei ole odotuksia yksityisyydestä" #Resist #ResistTrump #FuckTrump https://t.co/0S6nFLuPzG</w:t>
      </w:r>
    </w:p>
    <w:p>
      <w:r>
        <w:rPr>
          <w:b/>
          <w:u w:val="single"/>
        </w:rPr>
        <w:t xml:space="preserve">176736</w:t>
      </w:r>
    </w:p>
    <w:p>
      <w:r>
        <w:t xml:space="preserve">Siksi sanon, että anna johto @AmitShah ji:lle, hän voi hallita mitä tahansa #ShameOnICC #INDvPAK #CWC19 Koko videon näet klikkaamalla-https://t.co/yna7XKaysV https://t.co/c3M1o8QDsm</w:t>
      </w:r>
    </w:p>
    <w:p>
      <w:r>
        <w:rPr>
          <w:b/>
          <w:u w:val="single"/>
        </w:rPr>
        <w:t xml:space="preserve">176737</w:t>
      </w:r>
    </w:p>
    <w:p>
      <w:r>
        <w:t xml:space="preserve">Twitterini on pieni, joten näen algoritmin toiminnassa. Ruokaa, politiikkaa, teknologiaa ja LGBT-kysymyksiä koskevat twiitit näkyvät erillisille seuraajaryhmille, jotka eivät välttämättä ole päällekkäisiä. Ehkä minun pitäisi laittaa #fucktrump #yummyfood #gaystuff #technerd kaikkiin twiitteihini esitelläkseni kaikki. 😁 https://t.co/dAC0ePzmmT</w:t>
      </w:r>
    </w:p>
    <w:p>
      <w:r>
        <w:rPr>
          <w:b/>
          <w:u w:val="single"/>
        </w:rPr>
        <w:t xml:space="preserve">176738</w:t>
      </w:r>
    </w:p>
    <w:p>
      <w:r>
        <w:t xml:space="preserve">@realDonaldTrump OBSTRUCTION! kirjoita se oikeuden pöytäkirjoihin.  #JohnMcCainDay #June16th #FathersDay #HappyFathersDay #HappyJohnMcCainDay #DonaldJr #TrumpFascist #TrumpForPrison #ImpeachTrump #ImpeachDonaldTrumpNOW #TrumpIsTheEnemyOfThePeople #TheResistance #TrumpIsNotAboveTheLaw #TrumpIsATraitor https://t.co/NM9JaZ1oCN</w:t>
      </w:r>
    </w:p>
    <w:p>
      <w:r>
        <w:rPr>
          <w:b/>
          <w:u w:val="single"/>
        </w:rPr>
        <w:t xml:space="preserve">176739</w:t>
      </w:r>
    </w:p>
    <w:p>
      <w:r>
        <w:t xml:space="preserve">Tulevaisuuden lääkärit poliitikoillemme #DoctorsFightBack https://t.co/psC2LmxlMw https://t.co/psC2LmxlMw</w:t>
      </w:r>
    </w:p>
    <w:p>
      <w:r>
        <w:rPr>
          <w:b/>
          <w:u w:val="single"/>
        </w:rPr>
        <w:t xml:space="preserve">176740</w:t>
      </w:r>
    </w:p>
    <w:p>
      <w:r>
        <w:t xml:space="preserve">@realDonaldTrump Uh trump on JOKAISES gallupissa jäljessä kutsuttu laiton ulkomainen kampanjahäirintä kansallisessa televisiossa. Kyllä, kaikki menee täsmälleen suunnitelmien mukaan. #TrumpIsATraitor</w:t>
      </w:r>
    </w:p>
    <w:p>
      <w:r>
        <w:rPr>
          <w:b/>
          <w:u w:val="single"/>
        </w:rPr>
        <w:t xml:space="preserve">176741</w:t>
      </w:r>
    </w:p>
    <w:p>
      <w:r>
        <w:t xml:space="preserve">#Retweet This. #MustWatch #Budget2019 #ImranHataoMulkBachao https://t.co/iUn36v0Qtk</w:t>
      </w:r>
    </w:p>
    <w:p>
      <w:r>
        <w:rPr>
          <w:b/>
          <w:u w:val="single"/>
        </w:rPr>
        <w:t xml:space="preserve">176742</w:t>
      </w:r>
    </w:p>
    <w:p>
      <w:r>
        <w:t xml:space="preserve">@tictoc @MerrillEdge ANTI TRUMP LASER DEFENSE SYSTEM. - Puolustusalue kiinteistöni ympärillä, jossa jokainen MAGATiksi epäilty höyrystetään välittömästi suuritehoisella laserilla, joka ei jätä jälkeensä muuta kuin punavalkoisen MAGAT-hattu "turkin".  #fucktrump</w:t>
      </w:r>
    </w:p>
    <w:p>
      <w:r>
        <w:rPr>
          <w:b/>
          <w:u w:val="single"/>
        </w:rPr>
        <w:t xml:space="preserve">176743</w:t>
      </w:r>
    </w:p>
    <w:p>
      <w:r>
        <w:t xml:space="preserve">Kuvittele, että olet niin sopiva Yhdistyneen kuningaskunnan pääministeriksi, että kieltäydyt tarkastuksista..... Mieti sitä hetki... kuulostaa vähän hullulta, eikö vain... #BorisJohnsonShouldNotBePM</w:t>
      </w:r>
    </w:p>
    <w:p>
      <w:r>
        <w:rPr>
          <w:b/>
          <w:u w:val="single"/>
        </w:rPr>
        <w:t xml:space="preserve">176744</w:t>
      </w:r>
    </w:p>
    <w:p>
      <w:r>
        <w:t xml:space="preserve">#Trump tekee sokaisevan käännöksen aiemmista kommenteistaan ...    "Trump sanoi perjantaina, että "tietysti" hän menisi #FBI:n tai oikeusministerin puheille, jos ulkovalta tarjoaisi hänelle likaa vastustajasta" #LiarInChief #TrumpisaTraitor #TrumpIsADisgrace https://t.co/TIrngBoTqE https://t.co/TIrngBoTqE</w:t>
      </w:r>
    </w:p>
    <w:p>
      <w:r>
        <w:rPr>
          <w:b/>
          <w:u w:val="single"/>
        </w:rPr>
        <w:t xml:space="preserve">176745</w:t>
      </w:r>
    </w:p>
    <w:p>
      <w:r>
        <w:t xml:space="preserve">@gumby6111984 Joo, mutta Hamlin ansaitsee aina kunnon muurauksen.  #DoucheBag ... &amp;amp; kaikki haluavat heittää Deegz hyvä makuu ...  Go figure ...</w:t>
      </w:r>
    </w:p>
    <w:p>
      <w:r>
        <w:rPr>
          <w:b/>
          <w:u w:val="single"/>
        </w:rPr>
        <w:t xml:space="preserve">176746</w:t>
      </w:r>
    </w:p>
    <w:p>
      <w:r>
        <w:t xml:space="preserve">@officialmcafee Suuuuuure ye have. #Dreamer #Rapist #Scumbag</w:t>
      </w:r>
    </w:p>
    <w:p>
      <w:r>
        <w:rPr>
          <w:b/>
          <w:u w:val="single"/>
        </w:rPr>
        <w:t xml:space="preserve">176747</w:t>
      </w:r>
    </w:p>
    <w:p>
      <w:r>
        <w:t xml:space="preserve">Yllätä minut...   Unioni vain jälkiviisas asia Johnsonille.    #borisjohnson #BorisJohnsonShouldNotBePM https://t.co/l6HTuwCx5U https://t.co/l6HTuwCx5U</w:t>
      </w:r>
    </w:p>
    <w:p>
      <w:r>
        <w:rPr>
          <w:b/>
          <w:u w:val="single"/>
        </w:rPr>
        <w:t xml:space="preserve">176748</w:t>
      </w:r>
    </w:p>
    <w:p>
      <w:r>
        <w:t xml:space="preserve">@ICC voisi puhua otteluista...   Heidän pitäisi keksiä toinen tapa peruutetuille otteluille...   Koska se ei ole tri tai maa cup...  Se on #WorldCup.  #ShameOnICC</w:t>
      </w:r>
    </w:p>
    <w:p>
      <w:r>
        <w:rPr>
          <w:b/>
          <w:u w:val="single"/>
        </w:rPr>
        <w:t xml:space="preserve">176749</w:t>
      </w:r>
    </w:p>
    <w:p>
      <w:r>
        <w:t xml:space="preserve">@QuancyClayborne Onko tuo vakava kysymys? Bring on the #BurningRingOfFire because #FuckTrump! https://t.co/yoZzRv6GaP ...</w:t>
      </w:r>
    </w:p>
    <w:p>
      <w:r>
        <w:rPr>
          <w:b/>
          <w:u w:val="single"/>
        </w:rPr>
        <w:t xml:space="preserve">176750</w:t>
      </w:r>
    </w:p>
    <w:p>
      <w:r>
        <w:t xml:space="preserve">@SNPChris Christopher sinä tosiaan kuvittelet itsesi 😂 tuollaisella leualla olet helppo saalis 🥊 tarkoitus oli olla myös poliitikko 🙄 hyvin ammattimaista. #douchebag</w:t>
      </w:r>
    </w:p>
    <w:p>
      <w:r>
        <w:rPr>
          <w:b/>
          <w:u w:val="single"/>
        </w:rPr>
        <w:t xml:space="preserve">176751</w:t>
      </w:r>
    </w:p>
    <w:p>
      <w:r>
        <w:t xml:space="preserve">Kuten useimmat konservatiivit, hän on koko ajan ristiriidassa itsensä kanssa. Hän ei kuitenkaan välitä paskaakaan siitä, mitä me ajattelemme.   Saattaa kuitenkin avata silmät 👀 *joillekin* horjuville #Tory-kannattajille. Toivotaan niin! #ToryLeadershipCandidates #notfittolead #ToryLiar #BorisJohnsonShouldNotBePM https://t.co/rvqEBWHRJN</w:t>
      </w:r>
    </w:p>
    <w:p>
      <w:r>
        <w:rPr>
          <w:b/>
          <w:u w:val="single"/>
        </w:rPr>
        <w:t xml:space="preserve">176752</w:t>
      </w:r>
    </w:p>
    <w:p>
      <w:r>
        <w:t xml:space="preserve">Muistatko sen kerran, kun @realDonaldTrump kehuskeli naisten seksuaalisesta hyväksikäytöstä? #TrumpIsASexualPredator #TrumpIsAMoron #TrumpIsAFraud #TrumpIsATraitor #Trump2020 #Trump2020LandslideBaby #Trump2020LandslideVictory #TrumpRussia #TrumpIsATraitor #Trump https://t.co/ngHg5wJo1N</w:t>
      </w:r>
    </w:p>
    <w:p>
      <w:r>
        <w:rPr>
          <w:b/>
          <w:u w:val="single"/>
        </w:rPr>
        <w:t xml:space="preserve">176753</w:t>
      </w:r>
    </w:p>
    <w:p>
      <w:r>
        <w:t xml:space="preserve">@BSYBJP sir ota #IMAJewels #IMAFraud tapaus @narendramodi ja luovuta se CBI:lle plz me luotamme sinuun 😭😭</w:t>
      </w:r>
    </w:p>
    <w:p>
      <w:r>
        <w:rPr>
          <w:b/>
          <w:u w:val="single"/>
        </w:rPr>
        <w:t xml:space="preserve">176754</w:t>
      </w:r>
    </w:p>
    <w:p>
      <w:r>
        <w:t xml:space="preserve">Miljardi krikettifania odotti neljä vuotta nähdäkseen, miten Englannissa sataa.    #ShameOnICC #shameful @ICC @cricketworldcup @ICCMediaComms @ICCLive https://t.co/NSLzFpx3Ws https://t.co/NSLzFpx3Ws</w:t>
      </w:r>
    </w:p>
    <w:p>
      <w:r>
        <w:rPr>
          <w:b/>
          <w:u w:val="single"/>
        </w:rPr>
        <w:t xml:space="preserve">176755</w:t>
      </w:r>
    </w:p>
    <w:p>
      <w:r>
        <w:t xml:space="preserve">@BluGrlRedTwn @maggie51852 @chiniakak @ECMcLaughlin GOP on vuosikymmeniä estänyt ja viivyttänyt kaikkia maahanmuuttouudistusyrityksiä. Heidän ajatuksensa todellisesta uudistuksesta on politiikka, jossa vain valkoiset Kaikki POC eivät ole tervetulleita tänne. Muurin rakentaminen on ajan ja rahan tuhlausta. #TrumpIsATraitor #TrumpsWorseThanNixon</w:t>
      </w:r>
    </w:p>
    <w:p>
      <w:r>
        <w:rPr>
          <w:b/>
          <w:u w:val="single"/>
        </w:rPr>
        <w:t xml:space="preserve">176756</w:t>
      </w:r>
    </w:p>
    <w:p>
      <w:r>
        <w:t xml:space="preserve">#DhoniKeepsTheGlove koska Dhoni on everstiluutnantti @ICCMediaComms</w:t>
      </w:r>
    </w:p>
    <w:p>
      <w:r>
        <w:rPr>
          <w:b/>
          <w:u w:val="single"/>
        </w:rPr>
        <w:t xml:space="preserve">176757</w:t>
      </w:r>
    </w:p>
    <w:p>
      <w:r>
        <w:t xml:space="preserve">@BillCosby OJ SIMPSON JA BILL COSBY OTTAVAT TWITTERIN VALLANKUMOON!!!! ##Rapist #Murhaaja #mondaythoughts https://t.co/6htKiKxnZI</w:t>
      </w:r>
    </w:p>
    <w:p>
      <w:r>
        <w:rPr>
          <w:b/>
          <w:u w:val="single"/>
        </w:rPr>
        <w:t xml:space="preserve">176758</w:t>
      </w:r>
    </w:p>
    <w:p>
      <w:r>
        <w:t xml:space="preserve">#doctorsfightback Asaulting patient party on saattanut vahingoittaa niitä lääkäreitä, jotka ovat suoraan mukana tapauksessa. Mutta Mamata on loukannut koko lääkärikuntaa ja yhteiskuntaa ajattelemattomalla vastauksellaan.</w:t>
      </w:r>
    </w:p>
    <w:p>
      <w:r>
        <w:rPr>
          <w:b/>
          <w:u w:val="single"/>
        </w:rPr>
        <w:t xml:space="preserve">176759</w:t>
      </w:r>
    </w:p>
    <w:p>
      <w:r>
        <w:t xml:space="preserve">Hyvää #JohnMcCainDayta !  #TrumpIsATraitor #ImpeachTrumpNow https://t.co/woP49B6gvW https://t.co/XH4ycq40sW https://t.co/XH4ycq40sW</w:t>
      </w:r>
    </w:p>
    <w:p>
      <w:r>
        <w:rPr>
          <w:b/>
          <w:u w:val="single"/>
        </w:rPr>
        <w:t xml:space="preserve">176760</w:t>
      </w:r>
    </w:p>
    <w:p>
      <w:r>
        <w:t xml:space="preserve">"TMC:n kannattajana olen syvästi häpeissäni...": Mamata Banerjee väittää, että lääkäreiden suojelusta ei ole tehty mitään ja että siitä on vaiettu. Lue täältä #DoctorsFightBack https://t.co/zX2isBXyOm</w:t>
      </w:r>
    </w:p>
    <w:p>
      <w:r>
        <w:rPr>
          <w:b/>
          <w:u w:val="single"/>
        </w:rPr>
        <w:t xml:space="preserve">176761</w:t>
      </w:r>
    </w:p>
    <w:p>
      <w:r>
        <w:t xml:space="preserve">Tiedätkö, millainen mies on minusta todella viehättävä? Sellaisen miehen, joka huutaa minulle pyöräillessäni matkustajan ikkunasta "Nopeammin", kun kuljettaja videoi minua kännykällään.     Ei kukaan nainen ole koskaan sanonut niin.    #dickhead #spaceforcycling</w:t>
      </w:r>
    </w:p>
    <w:p>
      <w:r>
        <w:rPr>
          <w:b/>
          <w:u w:val="single"/>
        </w:rPr>
        <w:t xml:space="preserve">176762</w:t>
      </w:r>
    </w:p>
    <w:p>
      <w:r>
        <w:t xml:space="preserve">@realDonaldTrump Todellinen presidentinvaalikysely:    Liukumäki 10 jalan pituista partaterää pitkin käyttäen pallejasi jarruina 42% Trump 41% #MAGA #Trump2020 #kysely #dumbasses #fucktrump</w:t>
      </w:r>
    </w:p>
    <w:p>
      <w:r>
        <w:rPr>
          <w:b/>
          <w:u w:val="single"/>
        </w:rPr>
        <w:t xml:space="preserve">176763</w:t>
      </w:r>
    </w:p>
    <w:p>
      <w:r>
        <w:t xml:space="preserve">Asetuksessa säädetään nimettyjen tuomioistuinten perustamisesta tietyille alueille.    Tätä tuomioistuinta johtaa tuomari, joka on vähintään piiri- ja istuntotuomari tai ylimääräinen piiri- ja istuntotuomari.    Miksi olette perustanut SIT:n #IMAFraud-asiassa sen sijaan, että perustaisitte tämän tuomioistuimen?</w:t>
      </w:r>
    </w:p>
    <w:p>
      <w:r>
        <w:rPr>
          <w:b/>
          <w:u w:val="single"/>
        </w:rPr>
        <w:t xml:space="preserve">176764</w:t>
      </w:r>
    </w:p>
    <w:p>
      <w:r>
        <w:t xml:space="preserve">@richardmarx Poistan tällä hetkellä kaikkien seuraamisen, jotka seuraavat häntä. #murhaaja #sickandtwisted #killer #fuckOJ</w:t>
      </w:r>
    </w:p>
    <w:p>
      <w:r>
        <w:rPr>
          <w:b/>
          <w:u w:val="single"/>
        </w:rPr>
        <w:t xml:space="preserve">176765</w:t>
      </w:r>
    </w:p>
    <w:p>
      <w:r>
        <w:t xml:space="preserve">Katsokaa sosialismia!  Maatalouskonglomeraattimme, jotka saavat suurimman osan näistä eduista, haluavat ehdottomasti tätä ylöspäin suuntautuvaa varojen kasautumista, joka ei koskaan päädy kansalle! #idiotTrump #CorruptGOP #käärmeet #POTUSignoramus https://t.co/feviFLrm8a https://t.co/feviFLrm8a</w:t>
      </w:r>
    </w:p>
    <w:p>
      <w:r>
        <w:rPr>
          <w:b/>
          <w:u w:val="single"/>
        </w:rPr>
        <w:t xml:space="preserve">176766</w:t>
      </w:r>
    </w:p>
    <w:p>
      <w:r>
        <w:t xml:space="preserve">.@BorisJohnson käyttää tämänaamuista kolumniaan luvatakseen veronalennuksia suurituloisille. Tämä maksaisi 9,6 miljardia puntaa.    Puhumattakaan siitä, että se käytettäisiin esimerkiksi seuraaviin asioihin:    👉🏾Köyhyydessä elävien 4,5 miljoonan lapsen tukeminen 👉🏾Ruokapankkeja käyttävien perheiden ennätysmäärän auttaminen #BorisJohnsonShouldNotBePM</w:t>
      </w:r>
    </w:p>
    <w:p>
      <w:r>
        <w:rPr>
          <w:b/>
          <w:u w:val="single"/>
        </w:rPr>
        <w:t xml:space="preserve">176767</w:t>
      </w:r>
    </w:p>
    <w:p>
      <w:r>
        <w:t xml:space="preserve">#DoctorsFightBack Jos tarvitset hoitoa, tarvitsemme turvallisuutta, se on ainoa, mitä vaadimme, &amp;amp; ne, jotka sanovat, että lääkärit veloittavat niin paljon, on asia, että kaikki lääkärit eivät ole sairaalan omistajia, 2. jos tuntuu, että veloitamme liikaa, voimme mennä oikeuteen, 3. olemme opiskelleet 10+ vuotta vain parantaaksemme. https://t.co/QdfXIL51Bz</w:t>
      </w:r>
    </w:p>
    <w:p>
      <w:r>
        <w:rPr>
          <w:b/>
          <w:u w:val="single"/>
        </w:rPr>
        <w:t xml:space="preserve">176768</w:t>
      </w:r>
    </w:p>
    <w:p>
      <w:r>
        <w:t xml:space="preserve">@JewdyGold @The_RealOJ32 etkö ole vielä vankilassa? #murhaaja</w:t>
      </w:r>
    </w:p>
    <w:p>
      <w:r>
        <w:rPr>
          <w:b/>
          <w:u w:val="single"/>
        </w:rPr>
        <w:t xml:space="preserve">176769</w:t>
      </w:r>
    </w:p>
    <w:p>
      <w:r>
        <w:t xml:space="preserve">kosteat krikettipuistot eivät ainoastaan tuhonneet pelejä, vaan myös pelaajien ja fanien moraalia kaikkialla maailmassa. #ShameOnICC</w:t>
      </w:r>
    </w:p>
    <w:p>
      <w:r>
        <w:rPr>
          <w:b/>
          <w:u w:val="single"/>
        </w:rPr>
        <w:t xml:space="preserve">176770</w:t>
      </w:r>
    </w:p>
    <w:p>
      <w:r>
        <w:t xml:space="preserve">Kriketin MM-kisat 2019 Seuraa tillTOSSia, niin saat lisää päivityksiä.🎤⠀ ⠀⠀⠀⠀⠀⠀⠀⠀⠀⠀ #tilltoss #fantasysports #fantasyleague #gamechangers #dream #instasport #tilltoss #fantasysports #cricketworldcup2019 #cwc2019 #ShameOnICC #INDvNZ #CWC19 #SharkFin #SLvAUS #LauantaiMotivaatio⠀ https://t.co/ikUqPW6Gkr</w:t>
      </w:r>
    </w:p>
    <w:p>
      <w:r>
        <w:rPr>
          <w:b/>
          <w:u w:val="single"/>
        </w:rPr>
        <w:t xml:space="preserve">176771</w:t>
      </w:r>
    </w:p>
    <w:p>
      <w:r>
        <w:t xml:space="preserve">@Stop_Trump20 @mercyg238 Ymmärtäkää, että #fuckTrumpin kannattajat eivät ole alunperinkään järjissään.</w:t>
      </w:r>
    </w:p>
    <w:p>
      <w:r>
        <w:rPr>
          <w:b/>
          <w:u w:val="single"/>
        </w:rPr>
        <w:t xml:space="preserve">176772</w:t>
      </w:r>
    </w:p>
    <w:p>
      <w:r>
        <w:t xml:space="preserve">@BDUTT on myös samaa mieltä Chowkidar @MusaNV18 kanssa !!!!  #DhoniKeepsTheGlove ! https://t.co/cWAkO6qCxe ...</w:t>
      </w:r>
    </w:p>
    <w:p>
      <w:r>
        <w:rPr>
          <w:b/>
          <w:u w:val="single"/>
        </w:rPr>
        <w:t xml:space="preserve">176773</w:t>
      </w:r>
    </w:p>
    <w:p>
      <w:r>
        <w:t xml:space="preserve">Emme raataa 5 vuotta saadaksemme turpiin ilman syytä. Tämä lääkäreiden kimppuun hyökkäämisen trendi pitäisi lopettaa. #stand_with_NRS #SaveDoctors Älkää unohtako, että lääkäritkin ovat ihmisiä. Koko veljeskunta on yhtenäinen.  #DoctorsFightBack @tripuramedicalcollege https://t.co/4tubBp1uGQ https://t.co/4tubBp1uGQ</w:t>
      </w:r>
    </w:p>
    <w:p>
      <w:r>
        <w:rPr>
          <w:b/>
          <w:u w:val="single"/>
        </w:rPr>
        <w:t xml:space="preserve">176774</w:t>
      </w:r>
    </w:p>
    <w:p>
      <w:r>
        <w:t xml:space="preserve">#fucktrump seriously. https://t.co/m2Anb2Kez8</w:t>
      </w:r>
    </w:p>
    <w:p>
      <w:r>
        <w:rPr>
          <w:b/>
          <w:u w:val="single"/>
        </w:rPr>
        <w:t xml:space="preserve">176775</w:t>
      </w:r>
    </w:p>
    <w:p>
      <w:r>
        <w:t xml:space="preserve">Oikeasti @ICC tämä on teidän MM-suunnitelmanne. Tarkoitan, että teillä ei ole edes tarpeeksi suojia suojaamaan ulkokenttää sateelta ja keskitytte msd:n hanskoihin.... #ShameOnICC</w:t>
      </w:r>
    </w:p>
    <w:p>
      <w:r>
        <w:rPr>
          <w:b/>
          <w:u w:val="single"/>
        </w:rPr>
        <w:t xml:space="preserve">176776</w:t>
      </w:r>
    </w:p>
    <w:p>
      <w:r>
        <w:t xml:space="preserve">@MMARLONMORAES Onnea tänään. Ole kiltti ja tyrmää tämä ylimielinen #DOUCHEBAG @HenryCejudo!</w:t>
      </w:r>
    </w:p>
    <w:p>
      <w:r>
        <w:rPr>
          <w:b/>
          <w:u w:val="single"/>
        </w:rPr>
        <w:t xml:space="preserve">176777</w:t>
      </w:r>
    </w:p>
    <w:p>
      <w:r>
        <w:t xml:space="preserve">Tunne vapaasti veli; in #India we're used 2 see the stray #dogs run after #Cars simply barking &amp;amp; doing nothing. Lisäksi sillä hetkellä, kun #auto pysähtyy, nämä #koirat juoksevat karkuun pitäen häntänsä - tiedätkö mitä! #INDvNZ #INDvPAK #INDvsPAK #BCCI #dhonikeepstheglove #Pakistan https://t.co/KF1oWhYPYU</w:t>
      </w:r>
    </w:p>
    <w:p>
      <w:r>
        <w:rPr>
          <w:b/>
          <w:u w:val="single"/>
        </w:rPr>
        <w:t xml:space="preserve">176778</w:t>
      </w:r>
    </w:p>
    <w:p>
      <w:r>
        <w:t xml:space="preserve">Nyt he näkevät meidät... #fucktrump</w:t>
      </w:r>
    </w:p>
    <w:p>
      <w:r>
        <w:rPr>
          <w:b/>
          <w:u w:val="single"/>
        </w:rPr>
        <w:t xml:space="preserve">176779</w:t>
      </w:r>
    </w:p>
    <w:p>
      <w:r>
        <w:t xml:space="preserve">Säädetään tiukka laki lääkäreiden suojelemiseksi #hyökkäyksiltä : @drharshvardhan https://t.co/RCT7e85jlC #DoctorsFightBack #DoctorsProtest #DoctorsStrike #DoctorsUnderOppression #Kolkataviolence #westbengalclashes https://t.co/REkLMkaSVe</w:t>
      </w:r>
    </w:p>
    <w:p>
      <w:r>
        <w:rPr>
          <w:b/>
          <w:u w:val="single"/>
        </w:rPr>
        <w:t xml:space="preserve">176780</w:t>
      </w:r>
    </w:p>
    <w:p>
      <w:r>
        <w:t xml:space="preserve">Meidän ei pitäisi pelata #Pakistania vastaan 16. kesäkuuta 2019.   #Terroristit #terroristivaltioPakistan #KashmirAllOut #PakVsIndia #Indvspak</w:t>
      </w:r>
    </w:p>
    <w:p>
      <w:r>
        <w:rPr>
          <w:b/>
          <w:u w:val="single"/>
        </w:rPr>
        <w:t xml:space="preserve">176781</w:t>
      </w:r>
    </w:p>
    <w:p>
      <w:r>
        <w:t xml:space="preserve">#Texas pastori #StephenBratton, joka puolusti ehdotettua lakiehdotusta, joka kriminalisoi #abortit syytetään #molesting teini-ikäinen sukulainen vuosia https://t.co/0U2ZAnJYT3 #OfCourse #Rapist #Rape #BecauseWhatBetterWayToHideYourDepravityThanWithHypocrisy</w:t>
      </w:r>
    </w:p>
    <w:p>
      <w:r>
        <w:rPr>
          <w:b/>
          <w:u w:val="single"/>
        </w:rPr>
        <w:t xml:space="preserve">176782</w:t>
      </w:r>
    </w:p>
    <w:p>
      <w:r>
        <w:t xml:space="preserve">Hyvä @ICC #ICCWorldCup2019 yhdellä silmäyksellä:    Riittämättömät tilat hotelleissa joukkueille (kuntosali &amp;; uima-altaat) Riittämättömät harjoitusverkot, harjoituskentät Väsyttävä kaupunkien välinen matkustaminen bussilla Ei varautumissuunnittelua sateesta kärsiviä otteluita varten #ICCWorldCup #ICCCricketWorldCup #ShameOnICC</w:t>
      </w:r>
    </w:p>
    <w:p>
      <w:r>
        <w:rPr>
          <w:b/>
          <w:u w:val="single"/>
        </w:rPr>
        <w:t xml:space="preserve">176783</w:t>
      </w:r>
    </w:p>
    <w:p>
      <w:r>
        <w:t xml:space="preserve">Piers Morgan on täysi ase ja kaikkein epämiellyttävin ihminen.     #SoccerAid #SoccerAid2019 #jalkapallo #PiersMorgan #dickhead</w:t>
      </w:r>
    </w:p>
    <w:p>
      <w:r>
        <w:rPr>
          <w:b/>
          <w:u w:val="single"/>
        </w:rPr>
        <w:t xml:space="preserve">176784</w:t>
      </w:r>
    </w:p>
    <w:p>
      <w:r>
        <w:t xml:space="preserve">#TheBachelorette Ok #LukeP:n täytyy lähteä...    Ole kiltti, ole kiltti, Luke antaa #DoucheBagille aivan uuden merkityksen! https://t.co/rCaLnCuxPe https://t.co/rCaLnCuxPe</w:t>
      </w:r>
    </w:p>
    <w:p>
      <w:r>
        <w:rPr>
          <w:b/>
          <w:u w:val="single"/>
        </w:rPr>
        <w:t xml:space="preserve">176785</w:t>
      </w:r>
    </w:p>
    <w:p>
      <w:r>
        <w:t xml:space="preserve">Muistatteko pari kuukautta sitten, kun #Trump 'vitsaillen' erotti @PressSec #SarahHuckabeeSandersin, koska hän oli 'liian suosittu'?    Hauska juttu suosiossa - sen ei tarvitse olla sama kuin pidetty.    #TrumpIsATraitor #TrumpLiesMatter #ImpeachTrumpNow #ImpeachTrumpNow</w:t>
      </w:r>
    </w:p>
    <w:p>
      <w:r>
        <w:rPr>
          <w:b/>
          <w:u w:val="single"/>
        </w:rPr>
        <w:t xml:space="preserve">176786</w:t>
      </w:r>
    </w:p>
    <w:p>
      <w:r>
        <w:t xml:space="preserve">#PAKvINDC kutsuvat itseään maailman kehittyneimmäksi maaksi.  Kutsuvat krikettiä maan kansallisurheiluksi.  Silti eivät pysty kattamaan kenttiä sateiden aikana maailman suurimmassa krikettiturnauksessa!  Mikä loistava valinta #CWC19-tapahtumapaikaksi, Lontoo! @ICC #ShameOnICC</w:t>
      </w:r>
    </w:p>
    <w:p>
      <w:r>
        <w:rPr>
          <w:b/>
          <w:u w:val="single"/>
        </w:rPr>
        <w:t xml:space="preserve">176787</w:t>
      </w:r>
    </w:p>
    <w:p>
      <w:r>
        <w:t xml:space="preserve">@Tejasvi_Surya @DVSBJP,@BSYBJP,@nsitharaman Nirmala Madam Tarkista tämä video ja ryhdy toimiin huomenna me kaikki teemme sukidia CID-toimiston edessä.Jos et lupaa rahojamme takaisin.  #TGSFraud #DreamZGKFrsud #realestatelife #IMAFraud https://t.co/s6atNYsedd</w:t>
      </w:r>
    </w:p>
    <w:p>
      <w:r>
        <w:rPr>
          <w:b/>
          <w:u w:val="single"/>
        </w:rPr>
        <w:t xml:space="preserve">176788</w:t>
      </w:r>
    </w:p>
    <w:p>
      <w:r>
        <w:t xml:space="preserve">ICC:n ei pitäisi järjestää ensiluokkaista krikettiturnausta näin sateisessa säässä Englannissa ja myös varapäivien puuttuminen ja nyt myös Indo-Pak-kohtaaminen on epävarmaa sään takia #ShameOnICC</w:t>
      </w:r>
    </w:p>
    <w:p>
      <w:r>
        <w:rPr>
          <w:b/>
          <w:u w:val="single"/>
        </w:rPr>
        <w:t xml:space="preserve">176789</w:t>
      </w:r>
    </w:p>
    <w:p>
      <w:r>
        <w:t xml:space="preserve">Trumpsin syntymäpäivän kunniaksi en lähetä mitään poliittisia viestejä (tämän jälkeen) koko viikonloppuna. Minulle on koko viikonlopun ajan täydellinen Trump-pimennys. #trumpboycott #fucktrump #impeachtrump #impeach45 #boycotttrump #happybirthday #TrumpFreeDay https://t.co/VwIpEcGvPJ https://t.co/VwIpEcGvPJ</w:t>
      </w:r>
    </w:p>
    <w:p>
      <w:r>
        <w:rPr>
          <w:b/>
          <w:u w:val="single"/>
        </w:rPr>
        <w:t xml:space="preserve">176790</w:t>
      </w:r>
    </w:p>
    <w:p>
      <w:r>
        <w:t xml:space="preserve">Right #dickhead, vapaita paikkoja yksi yli, voit vapaasti siirtyä #personalspace</w:t>
      </w:r>
    </w:p>
    <w:p>
      <w:r>
        <w:rPr>
          <w:b/>
          <w:u w:val="single"/>
        </w:rPr>
        <w:t xml:space="preserve">176791</w:t>
      </w:r>
    </w:p>
    <w:p>
      <w:r>
        <w:t xml:space="preserve">.@derekobrienmp Quizmaster... Tietokilpailu sinulle.  Pyydä ääliömäistä pomoasi ratkaisemaan ja käyttäytymään @PMOIndia @timesofindia #DoctorsFightBack #Kolkata @AITCofficial #India https://t.co/bP6f9lSNy8 https://t.co/bP6f9lSNy8</w:t>
      </w:r>
    </w:p>
    <w:p>
      <w:r>
        <w:rPr>
          <w:b/>
          <w:u w:val="single"/>
        </w:rPr>
        <w:t xml:space="preserve">176792</w:t>
      </w:r>
    </w:p>
    <w:p>
      <w:r>
        <w:t xml:space="preserve">@realDonaldTrump Aiheutat markkinoiden epävakautta.  Markkinat laskevat ennen vuoden 2020 vaaleja sinun ansiostasi. Olet asettanut amerikkalaisen takaisin!  Kunpa Obama olisi vielä presidentti. #ImpeachTrumpNow #TrumpIsATraitor #Resist #TrumpResignNow https://t.co/I4tv7TUEkC https://t.co/I4tv7TUEkC</w:t>
      </w:r>
    </w:p>
    <w:p>
      <w:r>
        <w:rPr>
          <w:b/>
          <w:u w:val="single"/>
        </w:rPr>
        <w:t xml:space="preserve">176793</w:t>
      </w:r>
    </w:p>
    <w:p>
      <w:r>
        <w:t xml:space="preserve">@nebhuskergma @mapgirl61 @SandyM418 @BostonGlobe Eikö hän ole hänen käsittelijänsä? Pyytää ystävää. #TrumpIsATraitor #PutinPuppet #PutinsGOP</w:t>
      </w:r>
    </w:p>
    <w:p>
      <w:r>
        <w:rPr>
          <w:b/>
          <w:u w:val="single"/>
        </w:rPr>
        <w:t xml:space="preserve">176794</w:t>
      </w:r>
    </w:p>
    <w:p>
      <w:r>
        <w:t xml:space="preserve">@gps22487 @myogiadityanath Tämä mies naulasi Mamatan, hänen politiikkansa ja tekopyhyytensä täydellisesti. #DoctorsFightBack https://t.co/yvSI1nr5Zp https://t.co/yvSI1nr5Zp</w:t>
      </w:r>
    </w:p>
    <w:p>
      <w:r>
        <w:rPr>
          <w:b/>
          <w:u w:val="single"/>
        </w:rPr>
        <w:t xml:space="preserve">176795</w:t>
      </w:r>
    </w:p>
    <w:p>
      <w:r>
        <w:t xml:space="preserve">Tuore fakta: Ihmiset, jotka seuraavat #ExCon #OJSimpsonia, ovat täsmälleen samoja ihmisiä, jotka pitävät #HateHoaxCrime #JussieSmollettia ja puddin-pop #Rapist #BillCosbya syyttömänä. - Niin monet elämät ovat loukkaantuneet/tuhoutuneet näiden miesten toimesta.</w:t>
      </w:r>
    </w:p>
    <w:p>
      <w:r>
        <w:rPr>
          <w:b/>
          <w:u w:val="single"/>
        </w:rPr>
        <w:t xml:space="preserve">176796</w:t>
      </w:r>
    </w:p>
    <w:p>
      <w:r>
        <w:t xml:space="preserve">Icc:n jäsenet suunnittelun aikana.#ShameOnICC https://t.co/yNJZBNQhtk</w:t>
      </w:r>
    </w:p>
    <w:p>
      <w:r>
        <w:rPr>
          <w:b/>
          <w:u w:val="single"/>
        </w:rPr>
        <w:t xml:space="preserve">176797</w:t>
      </w:r>
    </w:p>
    <w:p>
      <w:r>
        <w:t xml:space="preserve">Näytin niin hyvältä viime kesänä lol #fucktrump https://t.co/pplzrAFERY</w:t>
      </w:r>
    </w:p>
    <w:p>
      <w:r>
        <w:rPr>
          <w:b/>
          <w:u w:val="single"/>
        </w:rPr>
        <w:t xml:space="preserve">176798</w:t>
      </w:r>
    </w:p>
    <w:p>
      <w:r>
        <w:t xml:space="preserve">CHRIST on a cracker #Resist #Resistance #TheResistance #DitchMitch #DitchMitch2020 #VoteBlue2020 #VoteThemOut #VoteBlueNoMatterWho #VoteBlueToSaveAmerica #FuckTrump Trumpin Valkoisen talon puolustus Kellyanne Conwayn Hatch Act -lain rikkomisesta ei huijaa ketään https://t.co/wbo1MuTKls</w:t>
      </w:r>
    </w:p>
    <w:p>
      <w:r>
        <w:rPr>
          <w:b/>
          <w:u w:val="single"/>
        </w:rPr>
        <w:t xml:space="preserve">176799</w:t>
      </w:r>
    </w:p>
    <w:p>
      <w:r>
        <w:t xml:space="preserve">RT jos olet koskaan sanonut tämän.    #TerroristNationPakistan https://t.co/cUy7fOcUvd</w:t>
      </w:r>
    </w:p>
    <w:p>
      <w:r>
        <w:rPr>
          <w:b/>
          <w:u w:val="single"/>
        </w:rPr>
        <w:t xml:space="preserve">176800</w:t>
      </w:r>
    </w:p>
    <w:p>
      <w:r>
        <w:t xml:space="preserve">#DoctorsFightBack Lääkärin päävuodet hukkuvat kirjoihin &amp;amp; osastot voidakseen auttaa muita. Turvallisuus &amp;amp; ihmisarvo heille on valtion perusvelvollisuus. Työskentelin JJ:n sairaalassa vuosia... jopa pahimmilla rikollisilla oli sopimus siitä, että sairaalassa ei harjoiteta väkivaltaa, saati sitten hyökätä lääkäreiden kimppuun.</w:t>
      </w:r>
    </w:p>
    <w:p>
      <w:r>
        <w:rPr>
          <w:b/>
          <w:u w:val="single"/>
        </w:rPr>
        <w:t xml:space="preserve">176801</w:t>
      </w:r>
    </w:p>
    <w:p>
      <w:r>
        <w:t xml:space="preserve">#DoctorsFightBack vs #LeecheeFightBack kuinka monta pätevää lääkäriä Älykäs yleinen luokka (NonResereved) Biharissa pelastaa vauvoja!</w:t>
      </w:r>
    </w:p>
    <w:p>
      <w:r>
        <w:rPr>
          <w:b/>
          <w:u w:val="single"/>
        </w:rPr>
        <w:t xml:space="preserve">176802</w:t>
      </w:r>
    </w:p>
    <w:p>
      <w:r>
        <w:t xml:space="preserve">@KP24 1.Team India -joukkueelle ei ole kunnollista kuntosalia hotellissa.  2. Pelaajat pakotetaan matkustamaan bussilla junan sijaan.  3. Intian joukkueella ei ole kunnon turvatoimia.    @ICC @BCCI #ShameOnICC #ShameOnICC</w:t>
      </w:r>
    </w:p>
    <w:p>
      <w:r>
        <w:rPr>
          <w:b/>
          <w:u w:val="single"/>
        </w:rPr>
        <w:t xml:space="preserve">176803</w:t>
      </w:r>
    </w:p>
    <w:p>
      <w:r>
        <w:t xml:space="preserve">Ymmärrän, miksi republikaanit ovat kääntyneet presidentin puoleen. Tässä se on. Hän on vaarantanut heidän rehellisyytensä heitä koskevalla lialla. Hän on yhdistänyt heidät suoraan sanomalla, että kongressin jäsenet ottavat tietoja myös ulkomailta. #FuckTrump #ProudAmerican #PutinsPresidentti</w:t>
      </w:r>
    </w:p>
    <w:p>
      <w:r>
        <w:rPr>
          <w:b/>
          <w:u w:val="single"/>
        </w:rPr>
        <w:t xml:space="preserve">176804</w:t>
      </w:r>
    </w:p>
    <w:p>
      <w:r>
        <w:t xml:space="preserve">@uncle04jim1 @MAGAIT Pahoitteluni, olen varmaan jäänyt liikaa kiinni tästä enkä kiinnittänyt huomiota!  #fucktrump #BlueWave2020</w:t>
      </w:r>
    </w:p>
    <w:p>
      <w:r>
        <w:rPr>
          <w:b/>
          <w:u w:val="single"/>
        </w:rPr>
        <w:t xml:space="preserve">176805</w:t>
      </w:r>
    </w:p>
    <w:p>
      <w:r>
        <w:t xml:space="preserve">Rationalisoimalla #järki #IdiotOrange™ #TrumpIsaTraitor #IMPEACH45 https://t.co/HCqoxdTzvv https://t.co/YmHIVE86R8 https://t.co/QTsVuBHVgY https://t.co/GXlNPdFHNO @realDonaldTrump @VP @PressSec @SenateMajLdr @SenJeffMerkley @ChuckSchumer @SpeakerPelosi https://t.co/cusdGaUIru</w:t>
      </w:r>
    </w:p>
    <w:p>
      <w:r>
        <w:rPr>
          <w:b/>
          <w:u w:val="single"/>
        </w:rPr>
        <w:t xml:space="preserve">176806</w:t>
      </w:r>
    </w:p>
    <w:p>
      <w:r>
        <w:t xml:space="preserve">Täältä tulee #hotstepper #MURDERER 😂😂 https://t.co/sETR8yI6G3 https://t.co/sETR8yI6G3</w:t>
      </w:r>
    </w:p>
    <w:p>
      <w:r>
        <w:rPr>
          <w:b/>
          <w:u w:val="single"/>
        </w:rPr>
        <w:t xml:space="preserve">176807</w:t>
      </w:r>
    </w:p>
    <w:p>
      <w:r>
        <w:t xml:space="preserve">#kolkata: NRS Medicalin ja sairaalan nuoremmat lääkärit jatkavat viidettä päivää lakkoaan #lääkäreihin kohdistuvan väkivallan vuoksi. #WestBengal #DoctorsFightBack https://t.co/x0ZFtWOICV https://t.co/x0ZFtWOICV</w:t>
      </w:r>
    </w:p>
    <w:p>
      <w:r>
        <w:rPr>
          <w:b/>
          <w:u w:val="single"/>
        </w:rPr>
        <w:t xml:space="preserve">176808</w:t>
      </w:r>
    </w:p>
    <w:p>
      <w:r>
        <w:t xml:space="preserve">@realDonaldTrump aikoo kaapata heinäkuun 4. päivän juhlallisuudet DC:ssä muuttaakseen ne itsensä juhlallisuuksiksi. Emme voi estää häntä tekemästä sitä, mutta ei ole myöskään syytä tukea sitä. Pysykää kotona. Juhli 4. päivää perheesi, ystävien ja naapureidesi kanssa. #FuckTrump</w:t>
      </w:r>
    </w:p>
    <w:p>
      <w:r>
        <w:rPr>
          <w:b/>
          <w:u w:val="single"/>
        </w:rPr>
        <w:t xml:space="preserve">176809</w:t>
      </w:r>
    </w:p>
    <w:p>
      <w:r>
        <w:t xml:space="preserve">@ARYNEWSOFFICIAL #PaisaWapisKarChor #ThugsOfPakistan #Feudal #Murhaaja #MrTenPercent #MrTenPercent 😂🤣😝 Ok ans kenelle sirr e palatsi kuuluu? Kuka auttoi sinua murhaamaan vaimosi? Mihin piilotit Bibin testamentin?! 😋🤔 Hän tunsi sinut hyvin, siksi hän piti sinua vankilassa 😂😂🤣🤣 @BBhuttoZardari @BakhtawarBZ @AseefaBZ https://t.co/r6vg0engHn @BakhtawarBZ @AseefaBZ https://t.co/r6vg0engHn</w:t>
      </w:r>
    </w:p>
    <w:p>
      <w:r>
        <w:rPr>
          <w:b/>
          <w:u w:val="single"/>
        </w:rPr>
        <w:t xml:space="preserve">176810</w:t>
      </w:r>
    </w:p>
    <w:p>
      <w:r>
        <w:t xml:space="preserve">#MSDhoni on kunniatohtori Everstiluutnantti Hän kuuluu 106 Jalkaväkipataljoonaan TA Para.  Hän on suorittanut 1. para-hyppynsä 15 kilometrin korkeudesta kantamalla #BalidaanBadgea hanskojensa päällä #MSDhoni on osoittanut rakkautensa ja kunnioituksensa joukkoja kohtaan!!!    Tässä on kyse meidän #KansallisestaYlpeydestä #DhoniKeepsTheGlove https://t.co/2qgkoXoHLU https://t.co/2qgkoXoHLU</w:t>
      </w:r>
    </w:p>
    <w:p>
      <w:r>
        <w:rPr>
          <w:b/>
          <w:u w:val="single"/>
        </w:rPr>
        <w:t xml:space="preserve">176811</w:t>
      </w:r>
    </w:p>
    <w:p>
      <w:r>
        <w:t xml:space="preserve">#DhoniKeepsTheGlove Hei #ICC unohda hanskat, muuten unohdat 80%....</w:t>
      </w:r>
    </w:p>
    <w:p>
      <w:r>
        <w:rPr>
          <w:b/>
          <w:u w:val="single"/>
        </w:rPr>
        <w:t xml:space="preserve">176812</w:t>
      </w:r>
    </w:p>
    <w:p>
      <w:r>
        <w:t xml:space="preserve">#ToryLeadershipContest Jos kannatat Borista, haluat vain työpaikan kabinetissa!   #BorisJohnsonShouldNotBePM</w:t>
      </w:r>
    </w:p>
    <w:p>
      <w:r>
        <w:rPr>
          <w:b/>
          <w:u w:val="single"/>
        </w:rPr>
        <w:t xml:space="preserve">176813</w:t>
      </w:r>
    </w:p>
    <w:p>
      <w:r>
        <w:t xml:space="preserve">Trump &amp;amp; hänen kampanjansa tiesi, että venäläiset työskentelivät saadakseen hänet valituksi, toivotti tervetulleeksi tämän avun ja suunnitteli viestinsä venäläisten Wikileaksin kautta julkaisemien, venäläisten DNC:ltä varastamien sähköpostien ympärille. Ja nyt hän sanoo, että jos hän saisi tehdä kaiken uudestaan, hän tekisi niin.  #FuckTrump</w:t>
      </w:r>
    </w:p>
    <w:p>
      <w:r>
        <w:rPr>
          <w:b/>
          <w:u w:val="single"/>
        </w:rPr>
        <w:t xml:space="preserve">176814</w:t>
      </w:r>
    </w:p>
    <w:p>
      <w:r>
        <w:t xml:space="preserve">@ICC voi innokkaasti tutkia, mikä on @msdhonin hanskoissa, mutta ei voi kunnolla suunnitella turnausta vch tulee kerran 4yrs #CWC19 #RainStopsMatch #ShameOnICC</w:t>
      </w:r>
    </w:p>
    <w:p>
      <w:r>
        <w:rPr>
          <w:b/>
          <w:u w:val="single"/>
        </w:rPr>
        <w:t xml:space="preserve">176815</w:t>
      </w:r>
    </w:p>
    <w:p>
      <w:r>
        <w:t xml:space="preserve">Kerro jollekin, joka välittää paskaakaan. #Murhaaja https://t.co/j6wJIIuCTC</w:t>
      </w:r>
    </w:p>
    <w:p>
      <w:r>
        <w:rPr>
          <w:b/>
          <w:u w:val="single"/>
        </w:rPr>
        <w:t xml:space="preserve">176816</w:t>
      </w:r>
    </w:p>
    <w:p>
      <w:r>
        <w:t xml:space="preserve">Trumpin hallinto aikoo pitää siirtolaislapsia tukikohdassa, joka toimi toisen maailmansodan aikana japanilaisten internointileirinä.  #trump #BorderCrisis #migration #Immigration Toistetaanko historiaa? Ovatko #juutalaiset seuraavat?   #ImpeachTrump #FakePresident #FakePOTUS #fucktrump #fucktrump</w:t>
      </w:r>
    </w:p>
    <w:p>
      <w:r>
        <w:rPr>
          <w:b/>
          <w:u w:val="single"/>
        </w:rPr>
        <w:t xml:space="preserve">176817</w:t>
      </w:r>
    </w:p>
    <w:p>
      <w:r>
        <w:t xml:space="preserve">@marinashutup Lasten pitäisi joutua vankilaan ihmiskauppiaidensa kanssa. #FuckTrump #FuckDrumpf #EndChildTraffickerSeparation #Russia #Russia</w:t>
      </w:r>
    </w:p>
    <w:p>
      <w:r>
        <w:rPr>
          <w:b/>
          <w:u w:val="single"/>
        </w:rPr>
        <w:t xml:space="preserve">176818</w:t>
      </w:r>
    </w:p>
    <w:p>
      <w:r>
        <w:t xml:space="preserve">Tuen lääkäreitä, jotka taistelevat kunnioituksensa ja ihmisarvonsa puolesta. He pelastavat henkemme &amp;amp; ovat kuin sotilaita maassa. Tuomitsen jyrkästi politiikassa toimivien pellejen hyökkäykset heitä vastaan. #Lääkärit_vastustavat_assualtia #LääkäritTaistelevatVastaan #DidiVsLääkärit</w:t>
      </w:r>
    </w:p>
    <w:p>
      <w:r>
        <w:rPr>
          <w:b/>
          <w:u w:val="single"/>
        </w:rPr>
        <w:t xml:space="preserve">176819</w:t>
      </w:r>
    </w:p>
    <w:p>
      <w:r>
        <w:t xml:space="preserve">#Sosiopaatti - henkilö, jolla on persoonallisuushäiriö, joka ilmenee äärimmäisinä epäsosiaalisina asenteina ja käyttäytymisenä sekä omantunnon puutteena.     #Murhaaja - henkilö, joka tekee murhan; tappaja.    #Psykopaatti - 👇🏼 https://t.co/bBLcB8TLTa.</w:t>
      </w:r>
    </w:p>
    <w:p>
      <w:r>
        <w:rPr>
          <w:b/>
          <w:u w:val="single"/>
        </w:rPr>
        <w:t xml:space="preserve">176820</w:t>
      </w:r>
    </w:p>
    <w:p>
      <w:r>
        <w:t xml:space="preserve">#ShameOnICC..  Sadekuppi... Anna pokaali Englannille... Päätös oli tehty.</w:t>
      </w:r>
    </w:p>
    <w:p>
      <w:r>
        <w:rPr>
          <w:b/>
          <w:u w:val="single"/>
        </w:rPr>
        <w:t xml:space="preserve">176821</w:t>
      </w:r>
    </w:p>
    <w:p>
      <w:r>
        <w:t xml:space="preserve">#DictatorTrump #DefeatGOPin2020 #DitchMitch #ImpeachmentInquiryNow #ImpeachmentHearingsNow #PetturiTrump #PetturiPetturiTrump #TrumpisaPetturi #PetturiPetturi #PetturiTrump #PetturiTrump #PetturiTrump #PetturiTrump Jokainen Team Trumpin jäsen on nyt mahdollistamassa maanpetoksen https://t.co/Wc6M9X0HzV via @thedailybeast</w:t>
      </w:r>
    </w:p>
    <w:p>
      <w:r>
        <w:rPr>
          <w:b/>
          <w:u w:val="single"/>
        </w:rPr>
        <w:t xml:space="preserve">176822</w:t>
      </w:r>
    </w:p>
    <w:p>
      <w:r>
        <w:t xml:space="preserve">Murhaaja. Jonkinlainen konsepti, jota teen lyhyttä sarjakuvaa varten.    Toivottavasti pidät siitä! 😊 #murhaaja #sketch #conceptart #concept #comic #comicbookartist #comicartist #franplobato #ipadpro #procreate @procreate https://t.co/7C09F3Y5WD</w:t>
      </w:r>
    </w:p>
    <w:p>
      <w:r>
        <w:rPr>
          <w:b/>
          <w:u w:val="single"/>
        </w:rPr>
        <w:t xml:space="preserve">176823</w:t>
      </w:r>
    </w:p>
    <w:p>
      <w:r>
        <w:t xml:space="preserve">@The_RealOJ32 Luojan kiitos, että olet vihdoin Twitterissä! En malta odottaa, että saan kuulla kaikki mielenkiintoiset asiat, joita sinulla on sanottavana, hän sanoi mahdollisimman sarkastisella äänellä. #FuckOJ #murhaaja #OJSimpson #vankilinnut #jailbirds</w:t>
      </w:r>
    </w:p>
    <w:p>
      <w:r>
        <w:rPr>
          <w:b/>
          <w:u w:val="single"/>
        </w:rPr>
        <w:t xml:space="preserve">176824</w:t>
      </w:r>
    </w:p>
    <w:p>
      <w:r>
        <w:t xml:space="preserve">@UxbEconomist07 @GuidoFawkes @BorisJohnson @Conservatives Remain tietää, että hän on huono, hän ei voisi voittaa vaaleja, hän on kauhea. Remain-toryt yrittävät pitää kiinni hupenevasta vaikutusvallastaan. #borisorbust #BorisJohnsonShouldNotBePM #borisjohnson #boris #boris</w:t>
      </w:r>
    </w:p>
    <w:p>
      <w:r>
        <w:rPr>
          <w:b/>
          <w:u w:val="single"/>
        </w:rPr>
        <w:t xml:space="preserve">176825</w:t>
      </w:r>
    </w:p>
    <w:p>
      <w:r>
        <w:t xml:space="preserve">@realDonaldTrump Niin ironista, että juuri sinä et näytä vieläkään ymmärtävän, mikä on maanpetos. #TrumpTreason #TrumpIsATraitor</w:t>
      </w:r>
    </w:p>
    <w:p>
      <w:r>
        <w:rPr>
          <w:b/>
          <w:u w:val="single"/>
        </w:rPr>
        <w:t xml:space="preserve">176826</w:t>
      </w:r>
    </w:p>
    <w:p>
      <w:r>
        <w:t xml:space="preserve">Nämä Länsi-Bengalin osavaltiovaalit ovat Bengalin viimeinen toivo, tai muuten siitä tulee pian uusi Kashmir Intialle.  #WestBengal #Kolkata #DoctorsFightBack #MamtaBanerjee #kommunistit https://t.co/W2v8fzsQf0</w:t>
      </w:r>
    </w:p>
    <w:p>
      <w:r>
        <w:rPr>
          <w:b/>
          <w:u w:val="single"/>
        </w:rPr>
        <w:t xml:space="preserve">176827</w:t>
      </w:r>
    </w:p>
    <w:p>
      <w:r>
        <w:t xml:space="preserve">Onko sanottava, että presidentti ei voi kutsua tiedusteluraportteja, joista hän ei pidä, valeuutisiksi, ja sitten kääntyä ympäri ja odottaa Yhdysvaltojen uskovan tiedusteluraportteja, joiden mukaan Iran hyökkäsi öljylaivoja vastaan? ##NoWarWithIran #TrumpIsATraitor #trump #trump</w:t>
      </w:r>
    </w:p>
    <w:p>
      <w:r>
        <w:rPr>
          <w:b/>
          <w:u w:val="single"/>
        </w:rPr>
        <w:t xml:space="preserve">176828</w:t>
      </w:r>
    </w:p>
    <w:p>
      <w:r>
        <w:t xml:space="preserve">@spectatorindex Boikotoikaa Huawei #boycotthuawei #boycottchina #UyghurGenocide #UyghurGenocide</w:t>
      </w:r>
    </w:p>
    <w:p>
      <w:r>
        <w:rPr>
          <w:b/>
          <w:u w:val="single"/>
        </w:rPr>
        <w:t xml:space="preserve">176829</w:t>
      </w:r>
    </w:p>
    <w:p>
      <w:r>
        <w:t xml:space="preserve">@RepSwalwell @realDonaldTrump Taas humalassa, vai mitä Eric? #douchebag</w:t>
      </w:r>
    </w:p>
    <w:p>
      <w:r>
        <w:rPr>
          <w:b/>
          <w:u w:val="single"/>
        </w:rPr>
        <w:t xml:space="preserve">176830</w:t>
      </w:r>
    </w:p>
    <w:p>
      <w:r>
        <w:t xml:space="preserve">@SenTedCruz @NASA Ovatko myös keskitysleirit piilossa? Hassua, miten tuette Israelia, mutta ette tuomitse sitä, mitä Tornillossa Texasissa tapahtuu? Ette taida tietää, mitä omassa osavaltiossanne tapahtuu. #TrumpIsATraiskaaja #Keskitysleirit #PetturiTrump #TrumpKeskitysleirit #TrumpCrimeFamily</w:t>
      </w:r>
    </w:p>
    <w:p>
      <w:r>
        <w:rPr>
          <w:b/>
          <w:u w:val="single"/>
        </w:rPr>
        <w:t xml:space="preserve">176831</w:t>
      </w:r>
    </w:p>
    <w:p>
      <w:r>
        <w:t xml:space="preserve">@RoArquette Olen samaa mieltä - jos tuet tätä korruptiota ja julmuutta, painu helvettiin ikuisesti! #FuckTrump</w:t>
      </w:r>
    </w:p>
    <w:p>
      <w:r>
        <w:rPr>
          <w:b/>
          <w:u w:val="single"/>
        </w:rPr>
        <w:t xml:space="preserve">176832</w:t>
      </w:r>
    </w:p>
    <w:p>
      <w:r>
        <w:t xml:space="preserve">@ThabangNtshela Viittaat #raiskaajaan #nicholasninow #drostrapisti</w:t>
      </w:r>
    </w:p>
    <w:p>
      <w:r>
        <w:rPr>
          <w:b/>
          <w:u w:val="single"/>
        </w:rPr>
        <w:t xml:space="preserve">176833</w:t>
      </w:r>
    </w:p>
    <w:p>
      <w:r>
        <w:t xml:space="preserve">#ToryLeadershipDebate Brexit #Brexit Boris Johnson #borisjohnson #BorisJohnsonShouldNotBePM #Boris Milloin Bullshit Boris saa avata suunsa ja suistaa kampanjansa?</w:t>
      </w:r>
    </w:p>
    <w:p>
      <w:r>
        <w:rPr>
          <w:b/>
          <w:u w:val="single"/>
        </w:rPr>
        <w:t xml:space="preserve">176834</w:t>
      </w:r>
    </w:p>
    <w:p>
      <w:r>
        <w:t xml:space="preserve">@Julio_Rosas11 @JoeBiden Miten olisi, jos huippusalainen biologisi ei odottaisi vielä vuotta tai kahta, vaan kokoontuisi ihmisten kanssa ja tekisi sen nyt. Vai aiotko palkita heidät ja heidän kärsivät läheisensä sen jälkeen, kun he ovat äänestäneet sinua? #Douchebag !!!</w:t>
      </w:r>
    </w:p>
    <w:p>
      <w:r>
        <w:rPr>
          <w:b/>
          <w:u w:val="single"/>
        </w:rPr>
        <w:t xml:space="preserve">176835</w:t>
      </w:r>
    </w:p>
    <w:p>
      <w:r>
        <w:t xml:space="preserve">Uskonnolliset' käytännöt krikettikentällä ovat täysin sallittuja, mutta kuinka kehtaatte käyttää kunniamerkkiä, everstiluutnantti Dhoni! Kuinka uskallatte?    Tekopyhyys on nykyään trendikästä. Eikö olekin?  @ICC Joka tapauksessa #KeepTheGolves Dhoni, me rakastimme heitä. maasi &amp;amp; @BCCI seisoo kanssasi #DhoniKeepsTheGlove https://t.co/zJ3MszMapg https://t.co/zJ3MszMapg</w:t>
      </w:r>
    </w:p>
    <w:p>
      <w:r>
        <w:rPr>
          <w:b/>
          <w:u w:val="single"/>
        </w:rPr>
        <w:t xml:space="preserve">176836</w:t>
      </w:r>
    </w:p>
    <w:p>
      <w:r>
        <w:t xml:space="preserve">@AndrewYang Ei.  Hän rikkoi lakia ja joutuu kärsimään valintojensa seurauksista.    Älä tee rikosta, jos et voi istua aikaa!    #TrumpCrimeFamily #TrumpIsATraitor #ImpeachTrumpNow #BenedictDonald</w:t>
      </w:r>
    </w:p>
    <w:p>
      <w:r>
        <w:rPr>
          <w:b/>
          <w:u w:val="single"/>
        </w:rPr>
        <w:t xml:space="preserve">176837</w:t>
      </w:r>
    </w:p>
    <w:p>
      <w:r>
        <w:t xml:space="preserve">#DhoniKeepsTheGlove @ICC @BCCI väärän päätöksen jälkeen dhoni s hanskat nyt, minä n, ystäväni boikotoida @cricketworldcup ja kaikki cricjeting tapahtumia nyt, jätämme watchin kriketti</w:t>
      </w:r>
    </w:p>
    <w:p>
      <w:r>
        <w:rPr>
          <w:b/>
          <w:u w:val="single"/>
        </w:rPr>
        <w:t xml:space="preserve">176838</w:t>
      </w:r>
    </w:p>
    <w:p>
      <w:r>
        <w:t xml:space="preserve">@MSNBC Sanders tiesi valehtelevansa ja myönsi sen valaehtoisessa todistuksessa #TrumpCrimeFamily #TrumpIsATraitor #TrumpLiesEveryTimeHeSpeaks #45IsAcriminal</w:t>
      </w:r>
    </w:p>
    <w:p>
      <w:r>
        <w:rPr>
          <w:b/>
          <w:u w:val="single"/>
        </w:rPr>
        <w:t xml:space="preserve">176839</w:t>
      </w:r>
    </w:p>
    <w:p>
      <w:r>
        <w:t xml:space="preserve">Oye!!!, Islamilainen krikettineuvosto eli @ICC kieltää myös tämän (katso video).    Lopeta myös syömästä koko ajan makkaraa, tee jotain rakentavaa työtä.    #DhoniKeepTheGlove #DhoniKeepsTheGlove #DhoniKeSaathDesh #dhonigloves #ICCWorldCup #ICCVersusIndia https://t.co/bxupyMATyH https://t.co/bxupyMATyH</w:t>
      </w:r>
    </w:p>
    <w:p>
      <w:r>
        <w:rPr>
          <w:b/>
          <w:u w:val="single"/>
        </w:rPr>
        <w:t xml:space="preserve">176840</w:t>
      </w:r>
    </w:p>
    <w:p>
      <w:r>
        <w:t xml:space="preserve">@CNNnews18 @ImranKhanPTI @narendramodi @maryashakil @AmitShah @ImranKhanPTI Jos mahdollista, vie @MehboobaMufti Pakistaniin. Hän voisi olla loistava johtaja ur #TomatoNationille.   #TerroristinenKansakuntaPakistan</w:t>
      </w:r>
    </w:p>
    <w:p>
      <w:r>
        <w:rPr>
          <w:b/>
          <w:u w:val="single"/>
        </w:rPr>
        <w:t xml:space="preserve">176841</w:t>
      </w:r>
    </w:p>
    <w:p>
      <w:r>
        <w:t xml:space="preserve">Demokraatit tutkivat ex-lobbyistin roolia Trumpin asekaupoissa Persianlahden valtioille #Resist #ResistTrump #FuckTrump https://t.co/Md6xsF1aC0</w:t>
      </w:r>
    </w:p>
    <w:p>
      <w:r>
        <w:rPr>
          <w:b/>
          <w:u w:val="single"/>
        </w:rPr>
        <w:t xml:space="preserve">176842</w:t>
      </w:r>
    </w:p>
    <w:p>
      <w:r>
        <w:t xml:space="preserve">@MargieMargie72 @WinstonWolfLV Koska rockiesin johtaja on #douchebag</w:t>
      </w:r>
    </w:p>
    <w:p>
      <w:r>
        <w:rPr>
          <w:b/>
          <w:u w:val="single"/>
        </w:rPr>
        <w:t xml:space="preserve">176843</w:t>
      </w:r>
    </w:p>
    <w:p>
      <w:r>
        <w:t xml:space="preserve">Työntekijät kääntävät selkänsä maatalousministerille, koska hänet siirretään Kansas Cityyn #Resist #ResistTrump #FuckTrump https://t.co/aP859lYCSm</w:t>
      </w:r>
    </w:p>
    <w:p>
      <w:r>
        <w:rPr>
          <w:b/>
          <w:u w:val="single"/>
        </w:rPr>
        <w:t xml:space="preserve">176844</w:t>
      </w:r>
    </w:p>
    <w:p>
      <w:r>
        <w:t xml:space="preserve">Analyysi: Trump #Resist #ResistTrump #FuckTrump https://t.co/3M7rGYwH4b https://t.co/3M7rGYwH4b</w:t>
      </w:r>
    </w:p>
    <w:p>
      <w:r>
        <w:rPr>
          <w:b/>
          <w:u w:val="single"/>
        </w:rPr>
        <w:t xml:space="preserve">176845</w:t>
      </w:r>
    </w:p>
    <w:p>
      <w:r>
        <w:t xml:space="preserve">@PoddarVaishali @aajtak Haha , takertuvat itse työskentelevät tehtävässä #congressmuktbharat</w:t>
      </w:r>
    </w:p>
    <w:p>
      <w:r>
        <w:rPr>
          <w:b/>
          <w:u w:val="single"/>
        </w:rPr>
        <w:t xml:space="preserve">176846</w:t>
      </w:r>
    </w:p>
    <w:p>
      <w:r>
        <w:t xml:space="preserve">Vegaaniruoka ei aina välttämättä ole terveellisempää. Vegaaninen #pakkausruoka on #kuolemattomampaa kuin liha!  ÄLÄ ole tällainen bandwagoniin hyppäävä, hyväuskoinen, #mulkku-Pää! 🐑 #ImpossibleBurger ei ole #terveellinen! #jalostettu on jalostettua, #vegaani tai ei!  Tee itse #ruokaa!  #Alkalinen #FreshFood https://t.co/fUabaWrdua</w:t>
      </w:r>
    </w:p>
    <w:p>
      <w:r>
        <w:rPr>
          <w:b/>
          <w:u w:val="single"/>
        </w:rPr>
        <w:t xml:space="preserve">176847</w:t>
      </w:r>
    </w:p>
    <w:p>
      <w:r>
        <w:t xml:space="preserve">Trumpin hallinto haluaa vaikeuttaa transsukupuolisten ihmisten pääsyä kodittomien turvakoteihin #vastusta #vastustaTrump #FuckTrump https://t.co/PDSkPcM2Hx</w:t>
      </w:r>
    </w:p>
    <w:p>
      <w:r>
        <w:rPr>
          <w:b/>
          <w:u w:val="single"/>
        </w:rPr>
        <w:t xml:space="preserve">176848</w:t>
      </w:r>
    </w:p>
    <w:p>
      <w:r>
        <w:t xml:space="preserve">@KP24 Ajattelin... Jos tulee taas sade niin Englanti valitsee Uinnin ensin 😂😂😂😂 Kiitos Jumalalle ei sada tänään Englannissa...  #ShameOnICC #ENGvWI</w:t>
      </w:r>
    </w:p>
    <w:p>
      <w:r>
        <w:rPr>
          <w:b/>
          <w:u w:val="single"/>
        </w:rPr>
        <w:t xml:space="preserve">176849</w:t>
      </w:r>
    </w:p>
    <w:p>
      <w:r>
        <w:t xml:space="preserve">WaPo: NRA maksoi tuhansia hallituksen jäsenille palveluista #Resist #ResistTrump #FuckTrump https://t.co/uVLLjGZprD</w:t>
      </w:r>
    </w:p>
    <w:p>
      <w:r>
        <w:rPr>
          <w:b/>
          <w:u w:val="single"/>
        </w:rPr>
        <w:t xml:space="preserve">176850</w:t>
      </w:r>
    </w:p>
    <w:p>
      <w:r>
        <w:t xml:space="preserve">#TrumpIsATraitor ikään kuin emme olisi jo tienneet. https://t.co/tji2yfIFJp.</w:t>
      </w:r>
    </w:p>
    <w:p>
      <w:r>
        <w:rPr>
          <w:b/>
          <w:u w:val="single"/>
        </w:rPr>
        <w:t xml:space="preserve">176851</w:t>
      </w:r>
    </w:p>
    <w:p>
      <w:r>
        <w:t xml:space="preserve">@SocialPowerOne1 Miksei se lennä Valkoisen talon yllä joka päivä?  #trumpbabyblimp #fucktrump #fuckallthetrumps #fucktrumpsupporters #fucktrumpsupporters</w:t>
      </w:r>
    </w:p>
    <w:p>
      <w:r>
        <w:rPr>
          <w:b/>
          <w:u w:val="single"/>
        </w:rPr>
        <w:t xml:space="preserve">176852</w:t>
      </w:r>
    </w:p>
    <w:p>
      <w:r>
        <w:t xml:space="preserve">sanasalaatin kuningas. #fucktrump https://t.co/634hNHjgVC</w:t>
      </w:r>
    </w:p>
    <w:p>
      <w:r>
        <w:rPr>
          <w:b/>
          <w:u w:val="single"/>
        </w:rPr>
        <w:t xml:space="preserve">176853</w:t>
      </w:r>
    </w:p>
    <w:p>
      <w:r>
        <w:t xml:space="preserve">@ArunSFan @RahulGandhi Moron... Wen sinä puhut Intiasta.. Eikä rajoitu vain puolueeseen... Ajattele puoluetta pidemmälle.. Ajattele kongressia pidemmälle. Ajattele köyhiä ihmisiä. Ajattele... Kehittyvää Intiaa... U #@#@#.. #congressmuktbharat</w:t>
      </w:r>
    </w:p>
    <w:p>
      <w:r>
        <w:rPr>
          <w:b/>
          <w:u w:val="single"/>
        </w:rPr>
        <w:t xml:space="preserve">176854</w:t>
      </w:r>
    </w:p>
    <w:p>
      <w:r>
        <w:t xml:space="preserve">Jos kyykistät 55 kiloa kyykkytelineessä saatat olla #douchebag</w:t>
      </w:r>
    </w:p>
    <w:p>
      <w:r>
        <w:rPr>
          <w:b/>
          <w:u w:val="single"/>
        </w:rPr>
        <w:t xml:space="preserve">176855</w:t>
      </w:r>
    </w:p>
    <w:p>
      <w:r>
        <w:t xml:space="preserve">Hmmmmmmmm. Tämä vaikuttaa ironiselta ja tekopyhältä, kun meillä on #RussianAsset WH:ssa.    #TrumpIsATraitor #CORRUPTION #TrumpForPrison https://t.co/jyirVVbf5B</w:t>
      </w:r>
    </w:p>
    <w:p>
      <w:r>
        <w:rPr>
          <w:b/>
          <w:u w:val="single"/>
        </w:rPr>
        <w:t xml:space="preserve">176856</w:t>
      </w:r>
    </w:p>
    <w:p>
      <w:r>
        <w:t xml:space="preserve">Ajaessani Sepulveda Boulevardia pitikin tänä aamuna pysähtyä ja pysähtyä ja ottaa kuva tästä #fucktrump _revok_ täällä #vannuys #losangeles #photography @ Van Nuys, California https://t.co/ESp1ZMRyte</w:t>
      </w:r>
    </w:p>
    <w:p>
      <w:r>
        <w:rPr>
          <w:b/>
          <w:u w:val="single"/>
        </w:rPr>
        <w:t xml:space="preserve">176857</w:t>
      </w:r>
    </w:p>
    <w:p>
      <w:r>
        <w:t xml:space="preserve">Hei, Donald, Alf soitti ja haluaa hiuksensa takaisin. #FuckTrump https://t.co/D7m0fCohd4</w:t>
      </w:r>
    </w:p>
    <w:p>
      <w:r>
        <w:rPr>
          <w:b/>
          <w:u w:val="single"/>
        </w:rPr>
        <w:t xml:space="preserve">176858</w:t>
      </w:r>
    </w:p>
    <w:p>
      <w:r>
        <w:t xml:space="preserve">@TexasHauteness @Danjon73 @RealMarkKennedy @realDonaldTrump No, me EI! #RESIST #FUCKTRUMP</w:t>
      </w:r>
    </w:p>
    <w:p>
      <w:r>
        <w:rPr>
          <w:b/>
          <w:u w:val="single"/>
        </w:rPr>
        <w:t xml:space="preserve">176859</w:t>
      </w:r>
    </w:p>
    <w:p>
      <w:r>
        <w:t xml:space="preserve">Marokkolaisena lääketieteen opiskelijana oleminen tarkoittaa:  Isäsi saa potkut.  Professorisi erotetaan.  Perusoikeuksiasi viedään sinulta.  Hallitus UHKAILEE sinua.  #DoctorsUnderOppression #DoctorsFightBack #SOS</w:t>
      </w:r>
    </w:p>
    <w:p>
      <w:r>
        <w:rPr>
          <w:b/>
          <w:u w:val="single"/>
        </w:rPr>
        <w:t xml:space="preserve">176860</w:t>
      </w:r>
    </w:p>
    <w:p>
      <w:r>
        <w:t xml:space="preserve">#ShameOnICC@I hope All team will win trophy not from performance but will win from sadepäivän.....rain is fourth umpire... https://t.co/EVf3tYfNX2</w:t>
      </w:r>
    </w:p>
    <w:p>
      <w:r>
        <w:rPr>
          <w:b/>
          <w:u w:val="single"/>
        </w:rPr>
        <w:t xml:space="preserve">176861</w:t>
      </w:r>
    </w:p>
    <w:p>
      <w:r>
        <w:t xml:space="preserve">ICC on osoittanut olevansa pikkumainen, BCCI taas selkärangaton. Kaikkien intialaisten, mukaan lukien Dhoni, tulisi käyttää symbolia, ehkäpä tatuointina seuraavassa ottelussa #DhoniKeepsTheGlove.</w:t>
      </w:r>
    </w:p>
    <w:p>
      <w:r>
        <w:rPr>
          <w:b/>
          <w:u w:val="single"/>
        </w:rPr>
        <w:t xml:space="preserve">176862</w:t>
      </w:r>
    </w:p>
    <w:p>
      <w:r>
        <w:t xml:space="preserve">Eettisyyden puute? Entäpä se, että hän ilmoittaa ulkomaisille vastustajille avoimuudesta puuttua asioihin? Se on aika lailla "hyökkää Amerikkaa vastaan, koska olen avoin agendallenne". #BringBackHangingForTreason #TrumpIsATraitor #IndictTrump https://t.co/A2OTnaKbPR https://t.co/A2OTnaKbPR</w:t>
      </w:r>
    </w:p>
    <w:p>
      <w:r>
        <w:rPr>
          <w:b/>
          <w:u w:val="single"/>
        </w:rPr>
        <w:t xml:space="preserve">176863</w:t>
      </w:r>
    </w:p>
    <w:p>
      <w:r>
        <w:t xml:space="preserve">Kuvittele, että opiskelet ahkerasti 10 vuotta, otat valtavia lainoja maksujen maksamiseen ja lähdet sitten kylään palvelemaan ihmisiä vain siksi, että ammattisi vaatii sitä.    Kunnioittakaa lääkäreitä ja heidän oikeuksiaan ! #DoctorsFightBack</w:t>
      </w:r>
    </w:p>
    <w:p>
      <w:r>
        <w:rPr>
          <w:b/>
          <w:u w:val="single"/>
        </w:rPr>
        <w:t xml:space="preserve">176864</w:t>
      </w:r>
    </w:p>
    <w:p>
      <w:r>
        <w:t xml:space="preserve">2+ vuoden jälkeen mikään, mitä #gop tekee Trumpin tukemiseksi, ei ole yllättävää ... pettymys, mutta ei yllättävää. #fucktrump #NoGOP2020 https://t.co/hhJKu34ldS https://t.co/hhJKu34ldS</w:t>
      </w:r>
    </w:p>
    <w:p>
      <w:r>
        <w:rPr>
          <w:b/>
          <w:u w:val="single"/>
        </w:rPr>
        <w:t xml:space="preserve">176865</w:t>
      </w:r>
    </w:p>
    <w:p>
      <w:r>
        <w:t xml:space="preserve">@realDonaldTrump @LindseyGrahamSC Ja silti me kaikki tiedämme, ettei hän sanonut niin #Lindseyhasthevapors #FUCKTRUMP #McCainiswaiting</w:t>
      </w:r>
    </w:p>
    <w:p>
      <w:r>
        <w:rPr>
          <w:b/>
          <w:u w:val="single"/>
        </w:rPr>
        <w:t xml:space="preserve">176866</w:t>
      </w:r>
    </w:p>
    <w:p>
      <w:r>
        <w:t xml:space="preserve">Jos Englanti pystyy tähän, miksei myös Intia pysty tähän #ICC #Balidan #DhoniKeepsTheGlove https://t.co/Hfj3HklEfu</w:t>
      </w:r>
    </w:p>
    <w:p>
      <w:r>
        <w:rPr>
          <w:b/>
          <w:u w:val="single"/>
        </w:rPr>
        <w:t xml:space="preserve">176867</w:t>
      </w:r>
    </w:p>
    <w:p>
      <w:r>
        <w:t xml:space="preserve">@The_Trump_Train @realDonaldTrump Yritä uudestaan, #bot #MAGA2020 #FUCKINGTRAITORS #TrumpSupportersAreFuckingMorons #TrumpIsATraitor #TrumpSupportersAreTraitors #TrumpsAnInternationalDisgrace #TrumpRussia #FuckTrump #LockThemThemAllUp #MAGAS ovat häpeäksi tälle maalle.https://t.co/VJNw7FueQd</w:t>
      </w:r>
    </w:p>
    <w:p>
      <w:r>
        <w:rPr>
          <w:b/>
          <w:u w:val="single"/>
        </w:rPr>
        <w:t xml:space="preserve">176868</w:t>
      </w:r>
    </w:p>
    <w:p>
      <w:r>
        <w:t xml:space="preserve">@jainaastha01 @jainaastha01 Totta! Meidän #indiansysteemimme, meidän #indinanlainsäädäntömme ja meidän #hallituksemme, kaikki ovat yhteydessä toisiinsa...eikä tästä #raiskaajasta ja #murhaajasta ole pelkoa.....Ei tiedä, missä on #newindian suunta?</w:t>
      </w:r>
    </w:p>
    <w:p>
      <w:r>
        <w:rPr>
          <w:b/>
          <w:u w:val="single"/>
        </w:rPr>
        <w:t xml:space="preserve">176869</w:t>
      </w:r>
    </w:p>
    <w:p>
      <w:r>
        <w:t xml:space="preserve">BoJon poissaolo tarkoittaa, että hän ei ole mukana, eikö niin?    @BorisJohnson @GOVUK @Channel4News @LBC #ToryLeadershipElection #ToryLeadershipContest #BorisJohnsonShouldNotBePM #BorisJohnson #borisdoesnotrepresentme #Boris4PM #RoryStewart #Rory4Leader #governance #Channel4News #Ch4Debate #NEWS</w:t>
      </w:r>
    </w:p>
    <w:p>
      <w:r>
        <w:rPr>
          <w:b/>
          <w:u w:val="single"/>
        </w:rPr>
        <w:t xml:space="preserve">176870</w:t>
      </w:r>
    </w:p>
    <w:p>
      <w:r>
        <w:t xml:space="preserve">@realDonaldTrump @senatemajldr @MarkWarner Hyvää John McCainin päivää! #truehero #JohnMcCainDay #TrumpIsATraitor</w:t>
      </w:r>
    </w:p>
    <w:p>
      <w:r>
        <w:rPr>
          <w:b/>
          <w:u w:val="single"/>
        </w:rPr>
        <w:t xml:space="preserve">176871</w:t>
      </w:r>
    </w:p>
    <w:p>
      <w:r>
        <w:t xml:space="preserve">Eeppistä trollausta 😂😂 Tämä kahva antaa meille edelleen parasta huumoria näinä päivinä näin synkissä ja säälittävissä MM-kisoissa, joissa vain sade on voittaja . #ShameOnICC @ICC @cricketworldcup https://t.co/SgTkYRY6lY https://t.co/SgTkYRY6lY</w:t>
      </w:r>
    </w:p>
    <w:p>
      <w:r>
        <w:rPr>
          <w:b/>
          <w:u w:val="single"/>
        </w:rPr>
        <w:t xml:space="preserve">176872</w:t>
      </w:r>
    </w:p>
    <w:p>
      <w:r>
        <w:t xml:space="preserve">https://t.co/HFxRsZXo6y Herra @myogiadityanath näyttää siltä, että laki ja järjestys on tehty pilkaksi, mikä ei ole vain #hyväksyttävää vaan myös #vaarallista samaan aikaan. Jos ne n jokaiselle #raiskaajalle annettaisiin rangaistus 2 muistaa, he wudnt uskaltaa, mutta hei, se ei ole 'harvinaisinta harvoin', ryt SC? #shame</w:t>
      </w:r>
    </w:p>
    <w:p>
      <w:r>
        <w:rPr>
          <w:b/>
          <w:u w:val="single"/>
        </w:rPr>
        <w:t xml:space="preserve">176873</w:t>
      </w:r>
    </w:p>
    <w:p>
      <w:r>
        <w:t xml:space="preserve">@realDonaldTrump Hän on valehtelija JUST LIKE U. U GOING DOWN SHE LEAVING U BE 4 IT HAPPENS #DICKHEAD</w:t>
      </w:r>
    </w:p>
    <w:p>
      <w:r>
        <w:rPr>
          <w:b/>
          <w:u w:val="single"/>
        </w:rPr>
        <w:t xml:space="preserve">176874</w:t>
      </w:r>
    </w:p>
    <w:p>
      <w:r>
        <w:t xml:space="preserve">@BillCosby Pilailetko? Tiedätkö, kuinka moni isä halveksii sinua? Pelkäävät sinua esimerkkinä pahimmasta ihmisestä? #rapist #shuttheFuckUp</w:t>
      </w:r>
    </w:p>
    <w:p>
      <w:r>
        <w:rPr>
          <w:b/>
          <w:u w:val="single"/>
        </w:rPr>
        <w:t xml:space="preserve">176875</w:t>
      </w:r>
    </w:p>
    <w:p>
      <w:r>
        <w:t xml:space="preserve">@realDonaldTrump Oranssi uhka @realDonaldTrump on Venäjän puolella amerikkalaisia instituutioita vastaan. #TrumpIsATraitor #PutinsPuppet @GOP @LindseyGrahamSC #GOPComplicitTraitors #TrumpIsAFraud #TrumpLies #ImpeachTheMFTraitor #ImpeachDonaldTrump</w:t>
      </w:r>
    </w:p>
    <w:p>
      <w:r>
        <w:rPr>
          <w:b/>
          <w:u w:val="single"/>
        </w:rPr>
        <w:t xml:space="preserve">176876</w:t>
      </w:r>
    </w:p>
    <w:p>
      <w:r>
        <w:t xml:space="preserve">#DhoniKeepsTheGlove Missä on urheiluhenki ??? Peli ei ole niin suuri kuin rakkaus maata kohtaan.....</w:t>
      </w:r>
    </w:p>
    <w:p>
      <w:r>
        <w:rPr>
          <w:b/>
          <w:u w:val="single"/>
        </w:rPr>
        <w:t xml:space="preserve">176877</w:t>
      </w:r>
    </w:p>
    <w:p>
      <w:r>
        <w:t xml:space="preserve">Miksi #fakeDonaldTrump on yhä riidoissa Lontoon pormestarin kanssa?  Vakavasti.  #idiotTrump on niin pikkumainen, ällöttävä, epäonnistunut ihminen, että hän näyttää olevan kykenemätön päästämään irti MITÄÄN.  #dumbassTrump #ImpeachTrumpNow</w:t>
      </w:r>
    </w:p>
    <w:p>
      <w:r>
        <w:rPr>
          <w:b/>
          <w:u w:val="single"/>
        </w:rPr>
        <w:t xml:space="preserve">176878</w:t>
      </w:r>
    </w:p>
    <w:p>
      <w:r>
        <w:t xml:space="preserve">Kuka taas puhui "rohkeudesta"?  #DoctorsFightBack #DoctorsProtest #DoctorsStrike https://t.co/9cbvMApDWb https://t.co/9cbvMApDWb</w:t>
      </w:r>
    </w:p>
    <w:p>
      <w:r>
        <w:rPr>
          <w:b/>
          <w:u w:val="single"/>
        </w:rPr>
        <w:t xml:space="preserve">176879</w:t>
      </w:r>
    </w:p>
    <w:p>
      <w:r>
        <w:t xml:space="preserve">Lääkäreitä vastaan hyökätään jälleen Murshidabadin lääketieteellisessä korkeakoulussa.  #Savethedoctors #DoctorsStrike #DoctorsFightBack</w:t>
      </w:r>
    </w:p>
    <w:p>
      <w:r>
        <w:rPr>
          <w:b/>
          <w:u w:val="single"/>
        </w:rPr>
        <w:t xml:space="preserve">176880</w:t>
      </w:r>
    </w:p>
    <w:p>
      <w:r>
        <w:t xml:space="preserve">@sardanarohit Lääkärit tulevat ulos teille protestoimaan Länsi-Bengalin raakuutta vastaan.  @MamataOfficial, nämä nuoret kapinalliset haastavat diktatuurisi.  #SaveBengal #DoctorsStrike #DoctorsFightBack https://t.co/9moX7OBbAi</w:t>
      </w:r>
    </w:p>
    <w:p>
      <w:r>
        <w:rPr>
          <w:b/>
          <w:u w:val="single"/>
        </w:rPr>
        <w:t xml:space="preserve">176881</w:t>
      </w:r>
    </w:p>
    <w:p>
      <w:r>
        <w:t xml:space="preserve">Tämä todistaa, että @ImranKhanKhanPTI on #TerroristNationPakistanin suurin hakkeri https://t.co/315WkNP1iH</w:t>
      </w:r>
    </w:p>
    <w:p>
      <w:r>
        <w:rPr>
          <w:b/>
          <w:u w:val="single"/>
        </w:rPr>
        <w:t xml:space="preserve">176882</w:t>
      </w:r>
    </w:p>
    <w:p>
      <w:r>
        <w:t xml:space="preserve">@realDonaldTrump HA! 73 näyttää liian vanhalta!  #Trump #TrumpIsATraitor #JohnMcCainDayJune14th</w:t>
      </w:r>
    </w:p>
    <w:p>
      <w:r>
        <w:rPr>
          <w:b/>
          <w:u w:val="single"/>
        </w:rPr>
        <w:t xml:space="preserve">176883</w:t>
      </w:r>
    </w:p>
    <w:p>
      <w:r>
        <w:t xml:space="preserve">Verohelpotuksia rikkaille, vai mitä, Boris? En olisi ikinä arvannut sitä! 🙄 #dickhead</w:t>
      </w:r>
    </w:p>
    <w:p>
      <w:r>
        <w:rPr>
          <w:b/>
          <w:u w:val="single"/>
        </w:rPr>
        <w:t xml:space="preserve">176884</w:t>
      </w:r>
    </w:p>
    <w:p>
      <w:r>
        <w:t xml:space="preserve">@MattHancock @BorisJohnson Odota hetki Matt. Olet jo alentanut lupauksen - jossa ei ole mitään merkkejä siitä, miten se maksetaan - TL lupaukseksi. Onko se pian pyrkimys. Miten vain... se ei tule koskaan tapahtumaan, koska se on jälleen yksi Johnsonin hölynpöly #BorisJohnsonShouldNotBePM</w:t>
      </w:r>
    </w:p>
    <w:p>
      <w:r>
        <w:rPr>
          <w:b/>
          <w:u w:val="single"/>
        </w:rPr>
        <w:t xml:space="preserve">176885</w:t>
      </w:r>
    </w:p>
    <w:p>
      <w:r>
        <w:t xml:space="preserve">Boris Johnsonin Brexit-suunnitelma ilman sopimusta "laukaisee ennenaikaiset vaalit" Top Tories sanovat, että yritys rauhoitella kovan linjan kannattajia tarkoittaa, että hänen johtajuushakemuksensa tukikoalitio ei selviä syksystä https://t.co/kFINjBsguY #BorisJohnsonShouldNotBePM #PutItToThePeople #SummerOfResistance</w:t>
      </w:r>
    </w:p>
    <w:p>
      <w:r>
        <w:rPr>
          <w:b/>
          <w:u w:val="single"/>
        </w:rPr>
        <w:t xml:space="preserve">176886</w:t>
      </w:r>
    </w:p>
    <w:p>
      <w:r>
        <w:t xml:space="preserve">#DoctorsFightBack ketä Bengalin hallitus yrittää suojella ? On ilmeistä, että kärsineen potilaan sukulaiset ovat varmaan lyöneet lääkäriä. Miksi ei ole pidätetty tähän mennessä ? @sudhirchaudhary @sardanarohit @republic</w:t>
      </w:r>
    </w:p>
    <w:p>
      <w:r>
        <w:rPr>
          <w:b/>
          <w:u w:val="single"/>
        </w:rPr>
        <w:t xml:space="preserve">176887</w:t>
      </w:r>
    </w:p>
    <w:p>
      <w:r>
        <w:t xml:space="preserve">#DoctorsFightBack Sir @SrBachchan Lääkärit ympäri Intiaa vaativat oikeutta kolkata-lääkäreiden raa'an pahoinpitelyn vuoksi.  Vastauksenne auttaa meitä nostamaan ääntämme. 🙏</w:t>
      </w:r>
    </w:p>
    <w:p>
      <w:r>
        <w:rPr>
          <w:b/>
          <w:u w:val="single"/>
        </w:rPr>
        <w:t xml:space="preserve">176888</w:t>
      </w:r>
    </w:p>
    <w:p>
      <w:r>
        <w:t xml:space="preserve">@dianenodwell @realDonaldTrump Hän teki siitä "ok" olla natsi. #FuckTrump. Toivottavasti hän viettää seuraavan syntymäpäivänsä (ja kaikki sen jälkeiset) vankilassa.</w:t>
      </w:r>
    </w:p>
    <w:p>
      <w:r>
        <w:rPr>
          <w:b/>
          <w:u w:val="single"/>
        </w:rPr>
        <w:t xml:space="preserve">176889</w:t>
      </w:r>
    </w:p>
    <w:p>
      <w:r>
        <w:t xml:space="preserve">Jatkakaa twiittaamista @ICC Pakistanin sätkynukke #ShameOnICC</w:t>
      </w:r>
    </w:p>
    <w:p>
      <w:r>
        <w:rPr>
          <w:b/>
          <w:u w:val="single"/>
        </w:rPr>
        <w:t xml:space="preserve">176890</w:t>
      </w:r>
    </w:p>
    <w:p>
      <w:r>
        <w:t xml:space="preserve">Ei tarpeeksi häirintää, olet yhä täällä. Olet kuin erittäin epätoivottu sukulainen, joka ei suostu lähtemään. Kaikki kertovat sinulle, mutta sinä jäät silti. Ole kiltti ja lähde. Lupaan, että olet hyvin yksin, kun lähdet. #JohnMcCainDay #TrumpIsATraitor #Collusion https://t.co/ypExNZhjCp</w:t>
      </w:r>
    </w:p>
    <w:p>
      <w:r>
        <w:rPr>
          <w:b/>
          <w:u w:val="single"/>
        </w:rPr>
        <w:t xml:space="preserve">176891</w:t>
      </w:r>
    </w:p>
    <w:p>
      <w:r>
        <w:t xml:space="preserve">Teemme kovasti töitä ja yritämme kaikkemme pelastaaksemme sinut. Hyvä lääkäri ei koskaan halua huonoa tulosta tai menetettyä potilasta! Me itkemme myös potilaiden puolesta - Luota minuun! Mutta mitä tehdä? Me emme ole Jumala - Hän päättää, kuka paranee, me olemme vain väline!  #DoctorsFightBack #DidiVsDoctors #DoctorsProtest https://t.co/NJ3ZcDaxOw</w:t>
      </w:r>
    </w:p>
    <w:p>
      <w:r>
        <w:rPr>
          <w:b/>
          <w:u w:val="single"/>
        </w:rPr>
        <w:t xml:space="preserve">176892</w:t>
      </w:r>
    </w:p>
    <w:p>
      <w:r>
        <w:t xml:space="preserve">#DoctorsFightBack Hyvää työtä lääkärit Olemme pysyä u https://t.co/oKsISU4s5l</w:t>
      </w:r>
    </w:p>
    <w:p>
      <w:r>
        <w:rPr>
          <w:b/>
          <w:u w:val="single"/>
        </w:rPr>
        <w:t xml:space="preserve">176893</w:t>
      </w:r>
    </w:p>
    <w:p>
      <w:r>
        <w:t xml:space="preserve">Onko tämä sama paperi, jota McCarthy käytti heilutellessaan "tunnettujen kommunistien" luetteloa #FuckTrump @realDonaldTrump https://t.co/IbcYReJZxF</w:t>
      </w:r>
    </w:p>
    <w:p>
      <w:r>
        <w:rPr>
          <w:b/>
          <w:u w:val="single"/>
        </w:rPr>
        <w:t xml:space="preserve">176894</w:t>
      </w:r>
    </w:p>
    <w:p>
      <w:r>
        <w:t xml:space="preserve">#DhoniKeepsTheGlove kehottaa kaikkia ylpeitä intialaisia katsojia kentällä näyttämään #BalidanBadge-julisteita Pak-ottelussa @msdhoni ..Jai Hind..</w:t>
      </w:r>
    </w:p>
    <w:p>
      <w:r>
        <w:rPr>
          <w:b/>
          <w:u w:val="single"/>
        </w:rPr>
        <w:t xml:space="preserve">176895</w:t>
      </w:r>
    </w:p>
    <w:p>
      <w:r>
        <w:t xml:space="preserve">@realDonaldTrump @senatemajldr @MarkWarner Eikö Mitchillä ole omia ongelmia? Eturistiriidat #secoftransportation Time for #ImpeachmentInquiryNow #TrumpNatSecRisk #TrumpIsATraider #TrumpColluded #TrumpObstructed #IndictTrump https://t.co/RciozPd0Zg</w:t>
      </w:r>
    </w:p>
    <w:p>
      <w:r>
        <w:rPr>
          <w:b/>
          <w:u w:val="single"/>
        </w:rPr>
        <w:t xml:space="preserve">176896</w:t>
      </w:r>
    </w:p>
    <w:p>
      <w:r>
        <w:t xml:space="preserve">@dipaksamanta Kyllä! #DhoniKeepsTheGlove On!</w:t>
      </w:r>
    </w:p>
    <w:p>
      <w:r>
        <w:rPr>
          <w:b/>
          <w:u w:val="single"/>
        </w:rPr>
        <w:t xml:space="preserve">176897</w:t>
      </w:r>
    </w:p>
    <w:p>
      <w:r>
        <w:t xml:space="preserve">Kunnioitan hänen rakkauttaan kansakuntaa ja sotilaita kohtaan!  Olemme ylpeitä sinusta dhoni ❤ jatka hanskojen käyttämistä kunnes nostamme maailmanmestaruuden seison @msdhoni #DhoniKeepsTheGlove https://t.co/ctEFK39QWX https://t.co/ctEFK39QWX</w:t>
      </w:r>
    </w:p>
    <w:p>
      <w:r>
        <w:rPr>
          <w:b/>
          <w:u w:val="single"/>
        </w:rPr>
        <w:t xml:space="preserve">176898</w:t>
      </w:r>
    </w:p>
    <w:p>
      <w:r>
        <w:t xml:space="preserve">#MeghanMcCain hämmentää juontajia puolustamalla #IdiotTrumpia oudolla #Ebola-juorulla: "Se on elämäni suurin pelko" - https://t.co/vyPc9kAVvy</w:t>
      </w:r>
    </w:p>
    <w:p>
      <w:r>
        <w:rPr>
          <w:b/>
          <w:u w:val="single"/>
        </w:rPr>
        <w:t xml:space="preserve">176899</w:t>
      </w:r>
    </w:p>
    <w:p>
      <w:r>
        <w:t xml:space="preserve">@Mat0816 @RandyResist @LeahNTorres "Ei lasta, vain alkio. Vau. 😐😑 Ei lasta, vain taapero. Ei pikkulasta, vain esikoululainen. Ei esikoululainen, vain päiväkotilapsi. Ei päiväkotilapsi vain vanhempi lapsi. Ei vanhempi lapsi, vaan teini-ikäinen. Kuuletko, miten typerä väitteesi on? Ei tammenterhoa, ei tammea. #murhaaja ☹😞</w:t>
      </w:r>
    </w:p>
    <w:p>
      <w:r>
        <w:rPr>
          <w:b/>
          <w:u w:val="single"/>
        </w:rPr>
        <w:t xml:space="preserve">176900</w:t>
      </w:r>
    </w:p>
    <w:p>
      <w:r>
        <w:t xml:space="preserve">@IvankaTrump @realDonaldTrump Se oli elämämme pahin päivä. Pelkuri on pilannut Amerikkaa siitä lähtien.  #TrumpIsTheEnemyOfThePeople #TrumpIsAFraud #TrumpIsATraitor #TrumpIsAMoron #TrumpIsANationalSecurityThreat #TrumpIsACriminal #TrumpIsNotAboveTheLaw</w:t>
      </w:r>
    </w:p>
    <w:p>
      <w:r>
        <w:rPr>
          <w:b/>
          <w:u w:val="single"/>
        </w:rPr>
        <w:t xml:space="preserve">176901</w:t>
      </w:r>
    </w:p>
    <w:p>
      <w:r>
        <w:t xml:space="preserve">@GOP @realDonaldTrump Hienoa, olen saanut useita lippuja esitykseesi. Sitten pyyhkäisin perseeni niiden kanssa ja poltin ne.  #fucktrump</w:t>
      </w:r>
    </w:p>
    <w:p>
      <w:r>
        <w:rPr>
          <w:b/>
          <w:u w:val="single"/>
        </w:rPr>
        <w:t xml:space="preserve">176902</w:t>
      </w:r>
    </w:p>
    <w:p>
      <w:r>
        <w:t xml:space="preserve">Kuka Tim Martin oikein luulee olevansa?  BoJon neuvonantaja!  #BorisJohnsonShouldNotBeTePM https://t.co/lEuc9K4cq4 https://t.co/lEuc9K4cq4</w:t>
      </w:r>
    </w:p>
    <w:p>
      <w:r>
        <w:rPr>
          <w:b/>
          <w:u w:val="single"/>
        </w:rPr>
        <w:t xml:space="preserve">176903</w:t>
      </w:r>
    </w:p>
    <w:p>
      <w:r>
        <w:t xml:space="preserve">Nuf said. #fucktrump #NotMyPresident #LiarInChief https://t.co/d0IaQdDWGI</w:t>
      </w:r>
    </w:p>
    <w:p>
      <w:r>
        <w:rPr>
          <w:b/>
          <w:u w:val="single"/>
        </w:rPr>
        <w:t xml:space="preserve">176904</w:t>
      </w:r>
    </w:p>
    <w:p>
      <w:r>
        <w:t xml:space="preserve">Tämä kaikki on valhetta, ihmiset! Siksi Kushner oli Saudi-Arabiassa niin paljon. Saudi-Arabia auttoi lavastamaan veneen, joka otti pommin öljytankkerista. Iranilla ei ole mitään tekemistä tämän kaiken kanssa! #BoltonIsBehindIt #NoMoreWars #ImpeachDonaldTrumpNOW #TrumpIsATraitor https://t.co/MqbQhLvZD6 https://t.co/MqbQhLvZD6</w:t>
      </w:r>
    </w:p>
    <w:p>
      <w:r>
        <w:rPr>
          <w:b/>
          <w:u w:val="single"/>
        </w:rPr>
        <w:t xml:space="preserve">176905</w:t>
      </w:r>
    </w:p>
    <w:p>
      <w:r>
        <w:t xml:space="preserve">Se oli paras #JohnMCainDay-päivä.  Kaikkien aikojen paras päivä.      #FuckTrump #FuckTheGOP #FuckTrumpSupporters #FuckTrumpSupporters</w:t>
      </w:r>
    </w:p>
    <w:p>
      <w:r>
        <w:rPr>
          <w:b/>
          <w:u w:val="single"/>
        </w:rPr>
        <w:t xml:space="preserve">176906</w:t>
      </w:r>
    </w:p>
    <w:p>
      <w:r>
        <w:t xml:space="preserve">Vaadin #oikeutta twinkle sharmalle #Shame on this constitution😶 #rapist ko phasi do</w:t>
      </w:r>
    </w:p>
    <w:p>
      <w:r>
        <w:rPr>
          <w:b/>
          <w:u w:val="single"/>
        </w:rPr>
        <w:t xml:space="preserve">176907</w:t>
      </w:r>
    </w:p>
    <w:p>
      <w:r>
        <w:t xml:space="preserve">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 xml:space="preserve">176908</w:t>
      </w:r>
    </w:p>
    <w:p>
      <w:r>
        <w:t xml:space="preserve">Huonoin kokemus kriketin MM-kisoista #ShameOnICC</w:t>
      </w:r>
    </w:p>
    <w:p>
      <w:r>
        <w:rPr>
          <w:b/>
          <w:u w:val="single"/>
        </w:rPr>
        <w:t xml:space="preserve">176909</w:t>
      </w:r>
    </w:p>
    <w:p>
      <w:r>
        <w:t xml:space="preserve">@The_OJSimpson32 Löysitkö jo Nicolen murhaajan? Ja Ronin? #murhaaja</w:t>
      </w:r>
    </w:p>
    <w:p>
      <w:r>
        <w:rPr>
          <w:b/>
          <w:u w:val="single"/>
        </w:rPr>
        <w:t xml:space="preserve">176910</w:t>
      </w:r>
    </w:p>
    <w:p>
      <w:r>
        <w:t xml:space="preserve">@BCCI Se sataa huomenna #CWC19 toinen huuhtoutuminen.... Surullista.  #ShameOnICC https://t.co/heXMj3HBOV</w:t>
      </w:r>
    </w:p>
    <w:p>
      <w:r>
        <w:rPr>
          <w:b/>
          <w:u w:val="single"/>
        </w:rPr>
        <w:t xml:space="preserve">176911</w:t>
      </w:r>
    </w:p>
    <w:p>
      <w:r>
        <w:t xml:space="preserve">@BCCI:n pitäisi toimia tämän mukaisesti! Maailman hallitsevana krikettilautakuntana heidän pitäisi ainakin vedota @ICC:hen.    Kun pyysimme, että emme pelaisi @TheRealPCB:tä vastaan tukeaksemme jawanejamme, @BCCI:n vastaus oli kylmä. Nyt on aika seisoa jawaniemme rinnalla @BCCI #DhoniKeepsTheGlove.</w:t>
      </w:r>
    </w:p>
    <w:p>
      <w:r>
        <w:rPr>
          <w:b/>
          <w:u w:val="single"/>
        </w:rPr>
        <w:t xml:space="preserve">176912</w:t>
      </w:r>
    </w:p>
    <w:p>
      <w:r>
        <w:t xml:space="preserve">Lääkärit valtavassa määrin protestoivat CM @MamataOfficialia vastaan Kolkatassa @MamataOfficial hallitus oli uhannut lääkäreitä, minkä seurauksena valtakunnallinen protesti alkoi #DidiVsDoctors #WestBengal #DoctorsFightBack #SaturdayMotivation #electionfacts #DoctorsProtest https://t.co/DONuZpKPxK</w:t>
      </w:r>
    </w:p>
    <w:p>
      <w:r>
        <w:rPr>
          <w:b/>
          <w:u w:val="single"/>
        </w:rPr>
        <w:t xml:space="preserve">176913</w:t>
      </w:r>
    </w:p>
    <w:p>
      <w:r>
        <w:t xml:space="preserve">@tweetmommybop @ParkerMolloy Pete whatever on Trumpin kaltainen kaveri #TrumpIsACheater #TrumpMustResign #TrumpIsATraitor</w:t>
      </w:r>
    </w:p>
    <w:p>
      <w:r>
        <w:rPr>
          <w:b/>
          <w:u w:val="single"/>
        </w:rPr>
        <w:t xml:space="preserve">176914</w:t>
      </w:r>
    </w:p>
    <w:p>
      <w:r>
        <w:t xml:space="preserve">@Ronniesoak @JMarkDodds @TufferB @JamesMelville Toivottavasti estit hänet ☝🏻 #Dickhead</w:t>
      </w:r>
    </w:p>
    <w:p>
      <w:r>
        <w:rPr>
          <w:b/>
          <w:u w:val="single"/>
        </w:rPr>
        <w:t xml:space="preserve">176915</w:t>
      </w:r>
    </w:p>
    <w:p>
      <w:r>
        <w:t xml:space="preserve">@indian_gokul @narendramodi Tämä mies naulasi Mamatan, hänen politiikkansa ja tekopyhyytensä täydellisesti. #DoctorsFightBack https://t.co/yvSI1nr5Zp https://t.co/yvSI1nr5Zp</w:t>
      </w:r>
    </w:p>
    <w:p>
      <w:r>
        <w:rPr>
          <w:b/>
          <w:u w:val="single"/>
        </w:rPr>
        <w:t xml:space="preserve">176916</w:t>
      </w:r>
    </w:p>
    <w:p>
      <w:r>
        <w:t xml:space="preserve">#truth #TrumpIsATraitor can't wait to #seehiminhandcuffs https://t.co/fNAQit190G</w:t>
      </w:r>
    </w:p>
    <w:p>
      <w:r>
        <w:rPr>
          <w:b/>
          <w:u w:val="single"/>
        </w:rPr>
        <w:t xml:space="preserve">176917</w:t>
      </w:r>
    </w:p>
    <w:p>
      <w:r>
        <w:t xml:space="preserve">Meidän on myös puututtava julkisen terveydenhuoltojärjestelmämme räikeisiin aukkoihin valvomalla henkilöstöä, rahoitusta ja lääkäreiden työtä ongelmien korjaamiseksi.    #DoctorsProtest #DoctorsFightBack</w:t>
      </w:r>
    </w:p>
    <w:p>
      <w:r>
        <w:rPr>
          <w:b/>
          <w:u w:val="single"/>
        </w:rPr>
        <w:t xml:space="preserve">176918</w:t>
      </w:r>
    </w:p>
    <w:p>
      <w:r>
        <w:t xml:space="preserve">@realDonaldTrump Toisin kuin sinun "Ehdoton, todellinen ja fyysinen maanpetos...! #TrumpPetturuus #TrumpVenäjä #TrumpIsATpetturi #TrumpPetturi https://t.co/8gj8g5j2Ia https://t.co/8gj8g5j2Ia</w:t>
      </w:r>
    </w:p>
    <w:p>
      <w:r>
        <w:rPr>
          <w:b/>
          <w:u w:val="single"/>
        </w:rPr>
        <w:t xml:space="preserve">176919</w:t>
      </w:r>
    </w:p>
    <w:p>
      <w:r>
        <w:t xml:space="preserve">@ErinBurnett @gtconway3d #trumpisatraitor hän sanoi itse kuuntelevansa ulkomailta tietoja vastustajista. #whattrueAmericandoesthat</w:t>
      </w:r>
    </w:p>
    <w:p>
      <w:r>
        <w:rPr>
          <w:b/>
          <w:u w:val="single"/>
        </w:rPr>
        <w:t xml:space="preserve">176920</w:t>
      </w:r>
    </w:p>
    <w:p>
      <w:r>
        <w:t xml:space="preserve">Voi hyvä luoja. Boris? Hän ei pysty palkkaamaan edes kunnon kampaajaa.  Hän vastaa ihmisten nimittämisestä avaintehtäviin, kuten puolustukseen.  Minulla on räjähtävä dingi valmiina.  Viimeisin henkilö, jonka puolesta hän puhui ulkoministerinä, sai lisäaikaa. #BorisJohnsonShouldNotBeTbePM</w:t>
      </w:r>
    </w:p>
    <w:p>
      <w:r>
        <w:rPr>
          <w:b/>
          <w:u w:val="single"/>
        </w:rPr>
        <w:t xml:space="preserve">176921</w:t>
      </w:r>
    </w:p>
    <w:p>
      <w:r>
        <w:t xml:space="preserve">"Mysteeri paratiisissa: New York Daily News @GoDomRep #Serial #Murhaaja(t) https://t.co/0Ni97rnZhO https://t.co/0Ni97rnZhO</w:t>
      </w:r>
    </w:p>
    <w:p>
      <w:r>
        <w:rPr>
          <w:b/>
          <w:u w:val="single"/>
        </w:rPr>
        <w:t xml:space="preserve">176922</w:t>
      </w:r>
    </w:p>
    <w:p>
      <w:r>
        <w:t xml:space="preserve">Pakistanin joukkue rukoilee sadetta sunnuntaina Intiaa vastaan, koska Baap rokkaa isänpäivänä #ShameOnICC https://t.co/EzSt0mvWnt</w:t>
      </w:r>
    </w:p>
    <w:p>
      <w:r>
        <w:rPr>
          <w:b/>
          <w:u w:val="single"/>
        </w:rPr>
        <w:t xml:space="preserve">176923</w:t>
      </w:r>
    </w:p>
    <w:p>
      <w:r>
        <w:t xml:space="preserve">🎶 Kiitos muistoista 🎶 #FuckTrump https://t.co/sdZNIMRxIv</w:t>
      </w:r>
    </w:p>
    <w:p>
      <w:r>
        <w:rPr>
          <w:b/>
          <w:u w:val="single"/>
        </w:rPr>
        <w:t xml:space="preserve">176924</w:t>
      </w:r>
    </w:p>
    <w:p>
      <w:r>
        <w:t xml:space="preserve">Uusimmat kuvat tulevat Yhdistyneestä kuningaskunnasta:    Aamun harjoituskaudet pelaajien toimesta!!!     #ShameOnICC https://t.co/uou4xEvYDc</w:t>
      </w:r>
    </w:p>
    <w:p>
      <w:r>
        <w:rPr>
          <w:b/>
          <w:u w:val="single"/>
        </w:rPr>
        <w:t xml:space="preserve">176925</w:t>
      </w:r>
    </w:p>
    <w:p>
      <w:r>
        <w:t xml:space="preserve">Rakas @NCPCR_ @MinistryWCD ota huomioon tämä loukkaava käytäntö. Miksi alaikäisen #RapeSurvivorin ja hänen perheensä pitäisi järjestää juhlat kylässä? Uhri ja hänen perheensä joutuvat tässä edelleen uhriksi. #Rajgarh dist #MadhyaPradesh Tarve rangaista #raiskaajaa on tärkeä https://t.co/YCqSY2gQ1u https://t.co/YCqSY2gQ1u</w:t>
      </w:r>
    </w:p>
    <w:p>
      <w:r>
        <w:rPr>
          <w:b/>
          <w:u w:val="single"/>
        </w:rPr>
        <w:t xml:space="preserve">176926</w:t>
      </w:r>
    </w:p>
    <w:p>
      <w:r>
        <w:t xml:space="preserve">Vain näyttää ur isänmaallisuutta kentällä vastaan pak me kaikki intialaiset enemmän onnellinen kuin vain yllään hanska, älä käyttäydy kuin poliitikko, voittaa todellinen tervehdys marttyyri #DhoniKeepsTheGlove</w:t>
      </w:r>
    </w:p>
    <w:p>
      <w:r>
        <w:rPr>
          <w:b/>
          <w:u w:val="single"/>
        </w:rPr>
        <w:t xml:space="preserve">176927</w:t>
      </w:r>
    </w:p>
    <w:p>
      <w:r>
        <w:t xml:space="preserve">#Dhoni Intian #kriketin herra viileä joutui riisumaan hanskansa Mutta hän ei sanonut mitään.  Hän on sellainen kriketin lähettiläs. Ja koko kansa on hänen takanaan kaikissa hänen päätöksissään https://t.co/I0gDG5psrW #dhonikesaathdesh #DhoniKeepsTheGlove #ICCWorldCup2019 https://t.co/EQIq6CXhRw https://t.co/EQIq6CXhRw</w:t>
      </w:r>
    </w:p>
    <w:p>
      <w:r>
        <w:rPr>
          <w:b/>
          <w:u w:val="single"/>
        </w:rPr>
        <w:t xml:space="preserve">176928</w:t>
      </w:r>
    </w:p>
    <w:p>
      <w:r>
        <w:t xml:space="preserve">Prekolluusio?  #TrumpIsATraitor https://t.co/zoqrtkBjtG https://t.co/zoqrtkBjtG</w:t>
      </w:r>
    </w:p>
    <w:p>
      <w:r>
        <w:rPr>
          <w:b/>
          <w:u w:val="single"/>
        </w:rPr>
        <w:t xml:space="preserve">176929</w:t>
      </w:r>
    </w:p>
    <w:p>
      <w:r>
        <w:t xml:space="preserve">@RandPaul löysi tämän vanhan #gemin #2ndAmendment #Bernie2020 #TrumpIsATraitor #GOP #Democrats @BernieSanders @AOC @PeteButtigieg @ewarren https://t.co/9zs8DgDOkl</w:t>
      </w:r>
    </w:p>
    <w:p>
      <w:r>
        <w:rPr>
          <w:b/>
          <w:u w:val="single"/>
        </w:rPr>
        <w:t xml:space="preserve">176930</w:t>
      </w:r>
    </w:p>
    <w:p>
      <w:r>
        <w:t xml:space="preserve">@Bizarro_Prisuta @realDonaldTrump #Douchebag @DonnyDeutsch of the rebooted 1930-luvun #National #democrat #Socialist #Workers #Party &amp;amp; #fakenews @MSNBC w/ #comrads @Morning_Joe &amp;amp; his 'floating device' @morningmika . ~ @realDonaldTrump #Presidential</w:t>
      </w:r>
    </w:p>
    <w:p>
      <w:r>
        <w:rPr>
          <w:b/>
          <w:u w:val="single"/>
        </w:rPr>
        <w:t xml:space="preserve">176931</w:t>
      </w:r>
    </w:p>
    <w:p>
      <w:r>
        <w:t xml:space="preserve">#DoctorsFightBack | Keskeinen vaatimus on turvallisuus, mukaan lukien valvontakamerat, turvallisuushenkilöstö, sisäänpääsyn rajoittaminen, potilas-lääkärisuhteen parantaminen - ehkä neuvontapisteiden avulla. Ja CM:n pitäisi pyytää anteeksi: Tohtorit Swati ja Priyanshu AIIMS:n lääkärien yhdistyksestä.</w:t>
      </w:r>
    </w:p>
    <w:p>
      <w:r>
        <w:rPr>
          <w:b/>
          <w:u w:val="single"/>
        </w:rPr>
        <w:t xml:space="preserve">176932</w:t>
      </w:r>
    </w:p>
    <w:p>
      <w:r>
        <w:t xml:space="preserve">#gavaskar Sir, olen ylpeä sotilaan poika, joka palveli isänmaataan, ja olen puolustusvoimien poika, ja olen henkilökohtaisesti sitä mieltä, että jos @msdhoni joutuu riisumaan hanskat pois vain siksi, että siinä on armeijan merkki, se on #Shame on India..Ei todellinen intialainen kestä tätä.... #JaiHind #DhoniKeepsTheGlove #DhoniKeepsTheGloves</w:t>
      </w:r>
    </w:p>
    <w:p>
      <w:r>
        <w:rPr>
          <w:b/>
          <w:u w:val="single"/>
        </w:rPr>
        <w:t xml:space="preserve">176933</w:t>
      </w:r>
    </w:p>
    <w:p>
      <w:r>
        <w:t xml:space="preserve">Tänään on kansallinen John McCainin päivä!!!!  #June14JohnMcCainDay #JohnMcCainDay #JohnMcCain #JohnMcCain #FuckTrump #ToiletTrump https://t.co/O5MrTVc0RJ https://t.co/O5MrTVc0RJ</w:t>
      </w:r>
    </w:p>
    <w:p>
      <w:r>
        <w:rPr>
          <w:b/>
          <w:u w:val="single"/>
        </w:rPr>
        <w:t xml:space="preserve">176934</w:t>
      </w:r>
    </w:p>
    <w:p>
      <w:r>
        <w:t xml:space="preserve">Boris piilossa, Jos Boris pelkää hänen rank &amp;amp; tiedosto tory jäsenet miten hän taistelee GE piilossa Downing St jos hän voittaa. #bbcpapers #skypapers #ToryLeadershipContest #toryleadership #BorisJohnsonShouldNotBePM https://t.co/AfoZTOwn4P https://t.co/AfoZTOwn4P</w:t>
      </w:r>
    </w:p>
    <w:p>
      <w:r>
        <w:rPr>
          <w:b/>
          <w:u w:val="single"/>
        </w:rPr>
        <w:t xml:space="preserve">176935</w:t>
      </w:r>
    </w:p>
    <w:p>
      <w:r>
        <w:t xml:space="preserve">@ICC @cricketworldcup @BCCI Huomisen ottelun todennäköisyys huuhtoutua on 70 %.    #ShameOnICC https://t.co/Dm2PXVHh0O</w:t>
      </w:r>
    </w:p>
    <w:p>
      <w:r>
        <w:rPr>
          <w:b/>
          <w:u w:val="single"/>
        </w:rPr>
        <w:t xml:space="preserve">176936</w:t>
      </w:r>
    </w:p>
    <w:p>
      <w:r>
        <w:t xml:space="preserve">@pam_brundige @PatriciaRGilbr1 @beerluvr2 @TheUnicorn999 @Heather4enviro1 @sbuchbinder @Mathsgeist @mnelson64 @NoFascismMarch @Orvidageri5 @pseudosudio @ryconsean @Alan_in_NC @lalaboo62 @gr8fulgirl24 @LillianVikingDK @eztempo Kiitokset kaikille, jotka ovat seuranneet minua. Lupaan seurata takaisin, mutta minun täytyy saada 'Seuratut' -listani karsittua. Teen töitä sen eteen! Kiitos kärsivällisyydestänne. #TrumpIsATraitor</w:t>
      </w:r>
    </w:p>
    <w:p>
      <w:r>
        <w:rPr>
          <w:b/>
          <w:u w:val="single"/>
        </w:rPr>
        <w:t xml:space="preserve">176937</w:t>
      </w:r>
    </w:p>
    <w:p>
      <w:r>
        <w:t xml:space="preserve">Cric-n-Show: Kriketin MM-päivitykset : https://t.co/ysbrc4Qvud #shameonicc #INDvsNZ #cwc19</w:t>
      </w:r>
    </w:p>
    <w:p>
      <w:r>
        <w:rPr>
          <w:b/>
          <w:u w:val="single"/>
        </w:rPr>
        <w:t xml:space="preserve">176938</w:t>
      </w:r>
    </w:p>
    <w:p>
      <w:r>
        <w:t xml:space="preserve">#NA:n puhemies määrää kolmen oikean veljeksen #murhaajan välittömän pidätyksen #APPNews @AsadQaiserPTI @Asadqaiser11 @NAofPakistan https://t.co/YiN95OHt7l via @appcsocialmedia https://t.co/RXDjIGUXee</w:t>
      </w:r>
    </w:p>
    <w:p>
      <w:r>
        <w:rPr>
          <w:b/>
          <w:u w:val="single"/>
        </w:rPr>
        <w:t xml:space="preserve">176939</w:t>
      </w:r>
    </w:p>
    <w:p>
      <w:r>
        <w:t xml:space="preserve">Voin sanoa sen, mutta en aio sanoa sitä, mutta monet MONET ihmiset sanovat #FuckTrump . Mutta minä en sanonut sitä, lainaan vain muita ihmisiä. https://t.co/dZhfXJopgy.</w:t>
      </w:r>
    </w:p>
    <w:p>
      <w:r>
        <w:rPr>
          <w:b/>
          <w:u w:val="single"/>
        </w:rPr>
        <w:t xml:space="preserve">176940</w:t>
      </w:r>
    </w:p>
    <w:p>
      <w:r>
        <w:t xml:space="preserve">Halsey osoittaa kunnioitusta pahoinpidellylle lesbopariskunnalle, repii "hetero ylpeyden" paraatia Lontoon konsertissa #Resist #ResistTrump #FuckTrump https://t.co/jl4BHhwNWj</w:t>
      </w:r>
    </w:p>
    <w:p>
      <w:r>
        <w:rPr>
          <w:b/>
          <w:u w:val="single"/>
        </w:rPr>
        <w:t xml:space="preserve">176941</w:t>
      </w:r>
    </w:p>
    <w:p>
      <w:r>
        <w:t xml:space="preserve">Duncan Hunterin vaimo tunnustaa syyllisyytensä salaliittoon aviomiehen kanssa kampanjarahojen käyttämisestä henkilökohtaiseen käyttöön #Resist #ResistTrump #FuckTrump https://t.co/YUSPnX3Fcg</w:t>
      </w:r>
    </w:p>
    <w:p>
      <w:r>
        <w:rPr>
          <w:b/>
          <w:u w:val="single"/>
        </w:rPr>
        <w:t xml:space="preserve">176942</w:t>
      </w:r>
    </w:p>
    <w:p>
      <w:r>
        <w:t xml:space="preserve">Twitter "tutkii", pitäisikö heidän sallia valkoisten nationalistien lähettää rasistisia twiittejä #Resist #ResistTrump #FuckTrump https://t.co/DOEO8NBt3b</w:t>
      </w:r>
    </w:p>
    <w:p>
      <w:r>
        <w:rPr>
          <w:b/>
          <w:u w:val="single"/>
        </w:rPr>
        <w:t xml:space="preserve">176943</w:t>
      </w:r>
    </w:p>
    <w:p>
      <w:r>
        <w:t xml:space="preserve">#yuvarajsingh Yuaraj singh replacement WOLD CUP 2019 ???😕😕😧😟 #CWC19 #ICCWorldCup2019 #India #ICCCricketWorldCup2019 #ViratKohli #DhoniKeepsTheGlove #BCCI</w:t>
      </w:r>
    </w:p>
    <w:p>
      <w:r>
        <w:rPr>
          <w:b/>
          <w:u w:val="single"/>
        </w:rPr>
        <w:t xml:space="preserve">176944</w:t>
      </w:r>
    </w:p>
    <w:p>
      <w:r>
        <w:t xml:space="preserve">@MarinaHyde Kansanedustajat, jotka sokeasti tukevat luuseria #BorisJohnsonShouldNotBePM ilman todisteita, joutuvat lopulta kohtaamaan äänestäjät. Uskovatko he, että @BorisJohnson_MP on sen arvoinen, että he menettävät paikkansa muille puolueille? @MikeGapes</w:t>
      </w:r>
    </w:p>
    <w:p>
      <w:r>
        <w:rPr>
          <w:b/>
          <w:u w:val="single"/>
        </w:rPr>
        <w:t xml:space="preserve">176945</w:t>
      </w:r>
    </w:p>
    <w:p>
      <w:r>
        <w:t xml:space="preserve">Lue kaikki Dhonin armeijan merkkihanskoista täältä: https://t.co/5BToPrFQv0 #CricketWorldCup #DhoniAtCWC19 #DhoniKeepsTheGlove #DhoniKeSaathDesh #DhoniKeepBalidaanBadgeGlove</w:t>
      </w:r>
    </w:p>
    <w:p>
      <w:r>
        <w:rPr>
          <w:b/>
          <w:u w:val="single"/>
        </w:rPr>
        <w:t xml:space="preserve">176946</w:t>
      </w:r>
    </w:p>
    <w:p>
      <w:r>
        <w:t xml:space="preserve">@Atheist_Krishna @KP24 @ICC #ShameOnICC ICC haluaa jotain nopeaa ja tulosta joku täyttää yamdut #WorldCup2019 https://t.co/kg03jzAFgt</w:t>
      </w:r>
    </w:p>
    <w:p>
      <w:r>
        <w:rPr>
          <w:b/>
          <w:u w:val="single"/>
        </w:rPr>
        <w:t xml:space="preserve">176947</w:t>
      </w:r>
    </w:p>
    <w:p>
      <w:r>
        <w:t xml:space="preserve">Kuvittele tämä. Jotkut patriootit estävät salaisuuksia pääsemästä Venäjälle. #TrumpIsATraitor https://t.co/FKj9Cb9fyQ https://t.co/FKj9Cb9fyQ</w:t>
      </w:r>
    </w:p>
    <w:p>
      <w:r>
        <w:rPr>
          <w:b/>
          <w:u w:val="single"/>
        </w:rPr>
        <w:t xml:space="preserve">176948</w:t>
      </w:r>
    </w:p>
    <w:p>
      <w:r>
        <w:t xml:space="preserve">AIIMS Delhin lääkäri jatkaa protestia Bengalin väkivaltaa vastaan kypärä päällään viruskuvassa https://t.co/CbMlxmCv9f #BengalBurning #DoctorsFightBack #SaveBengal #SavetShedoctors</w:t>
      </w:r>
    </w:p>
    <w:p>
      <w:r>
        <w:rPr>
          <w:b/>
          <w:u w:val="single"/>
        </w:rPr>
        <w:t xml:space="preserve">176949</w:t>
      </w:r>
    </w:p>
    <w:p>
      <w:r>
        <w:t xml:space="preserve">Tapahtumien kulku.    Kuva 1: Mamata antaa lakkoileville lääkäreille uhkavaatimuksen lopettaa lakko 4 tunnin kuluessa.    Kuva 2 : @AmitShah hakee raporttia Kuva 3 : @MamataOfficial puhelun aikana...😉 #DoctorsFightBack #DoctorsStrike https://t.co/jfuQ7f3LJP https://t.co/PzYTyMnpMM</w:t>
      </w:r>
    </w:p>
    <w:p>
      <w:r>
        <w:rPr>
          <w:b/>
          <w:u w:val="single"/>
        </w:rPr>
        <w:t xml:space="preserve">176950</w:t>
      </w:r>
    </w:p>
    <w:p>
      <w:r>
        <w:t xml:space="preserve">HP Deskjet 1115 Single Function Ink Advantage Printer @ Rs.2199 Käytä Rs.300-kuponkia (mrp-3318) https://t.co/9hzOrtvfB7 #DoctorsFightBack #SaveBengal #amazon #flipkart #deals #dealoftheday #amazingdeals #offers #discount #JaiShreeRam #ModiForAll</w:t>
      </w:r>
    </w:p>
    <w:p>
      <w:r>
        <w:rPr>
          <w:b/>
          <w:u w:val="single"/>
        </w:rPr>
        <w:t xml:space="preserve">176951</w:t>
      </w:r>
    </w:p>
    <w:p>
      <w:r>
        <w:t xml:space="preserve">Äänestä #Johnsonia, niin James Cleverly tekee #PMQ:t hänen puolestaan joka viikko. #WheresBoris #BorisJohnsonShouldNotBePM</w:t>
      </w:r>
    </w:p>
    <w:p>
      <w:r>
        <w:rPr>
          <w:b/>
          <w:u w:val="single"/>
        </w:rPr>
        <w:t xml:space="preserve">176952</w:t>
      </w:r>
    </w:p>
    <w:p>
      <w:r>
        <w:t xml:space="preserve">Nyt koko #maailma tietää #BALIDAN #symbolista... Tämän #kiistan takia #msdhonigloves #CWC19 #DhoniKeepsTheGlove #india #kriketti #GautamGambhir #uutisia https://t.co/GYlqXpAaQv https://t.co/GYlqXpAaQv</w:t>
      </w:r>
    </w:p>
    <w:p>
      <w:r>
        <w:rPr>
          <w:b/>
          <w:u w:val="single"/>
        </w:rPr>
        <w:t xml:space="preserve">176953</w:t>
      </w:r>
    </w:p>
    <w:p>
      <w:r>
        <w:t xml:space="preserve">Liian pöhöttynyt keskustellakseen #BorisJohnsonShouldNotBePM https://t.co/uRndMh96gu</w:t>
      </w:r>
    </w:p>
    <w:p>
      <w:r>
        <w:rPr>
          <w:b/>
          <w:u w:val="single"/>
        </w:rPr>
        <w:t xml:space="preserve">176954</w:t>
      </w:r>
    </w:p>
    <w:p>
      <w:r>
        <w:t xml:space="preserve">@toadmeister etsii epätoivoisesti sitä huomiota, jota hän kaipaa #fuckoff #shitbag #dickhead https://t.co/4VvP8FuZH7 https://t.co/JQ81mdY9Xz</w:t>
      </w:r>
    </w:p>
    <w:p>
      <w:r>
        <w:rPr>
          <w:b/>
          <w:u w:val="single"/>
        </w:rPr>
        <w:t xml:space="preserve">176955</w:t>
      </w:r>
    </w:p>
    <w:p>
      <w:r>
        <w:t xml:space="preserve">Olemme kanssasi #DhoniKeepsTheGlove</w:t>
      </w:r>
    </w:p>
    <w:p>
      <w:r>
        <w:rPr>
          <w:b/>
          <w:u w:val="single"/>
        </w:rPr>
        <w:t xml:space="preserve">176956</w:t>
      </w:r>
    </w:p>
    <w:p>
      <w:r>
        <w:t xml:space="preserve">Susan Wright murhasi miehensä vuonna 2004, puukotti tätä 193 kertaa ja hautasi hänet terassin alle.     Lue lisää osoitteessa - https://t.co/31Jl1MhDxA #truecrime #blogi #tappaja #murhaaja #rikos #murha https://t.co/0PEMoSWLQb</w:t>
      </w:r>
    </w:p>
    <w:p>
      <w:r>
        <w:rPr>
          <w:b/>
          <w:u w:val="single"/>
        </w:rPr>
        <w:t xml:space="preserve">176957</w:t>
      </w:r>
    </w:p>
    <w:p>
      <w:r>
        <w:t xml:space="preserve">MP - Subhash Chndra Medical Collegen lääkäri, joka kuului Madhya Pradeshissa olevaan heimoyhteisöön, pahoinpideltiin potilaiden sukulaisten toimesta, jotka halusivat "ylemmän kastin" lääkärin. #DoctorsFightBack #DoctorsProtest https://t.co/n2k6i00E28 https://t.co/n2k6i00E28</w:t>
      </w:r>
    </w:p>
    <w:p>
      <w:r>
        <w:rPr>
          <w:b/>
          <w:u w:val="single"/>
        </w:rPr>
        <w:t xml:space="preserve">176958</w:t>
      </w:r>
    </w:p>
    <w:p>
      <w:r>
        <w:t xml:space="preserve">Tuemme lääkäreiden liikettä väkivaltaa vastaan. On aika osoittaa yhtenäisyyttä ja taistella lääkäreihin kohdistuvaa fyysistä väkivaltaa vastaan. Tullaan yhteen ja rakennetaan terve potilas-lääkärisuhde.  #TREATUSASHUMANS #SaveTheSaviour #DoctorsFightBack #stand_with_NRS #SaveDoctors https://t.co/yPMj0p5C86 https://t.co/yPMj0p5C86</w:t>
      </w:r>
    </w:p>
    <w:p>
      <w:r>
        <w:rPr>
          <w:b/>
          <w:u w:val="single"/>
        </w:rPr>
        <w:t xml:space="preserve">176959</w:t>
      </w:r>
    </w:p>
    <w:p>
      <w:r>
        <w:t xml:space="preserve">#IndiaWithDhoni kuten myös @msdhoni on oltava Intian kanssa ei?!! Hänen pitäisi käyttää 🧤tai boikotoida @cricketworldcupia kansakunta ensin -konseptin vuoksi!  Me haluamme sitä!   #DhoniKeepTheGlove #DhoniKeepsTheGlove #Dhoni #Dhoni #DhoniKeSaathDesh #DhoniKeSathDesh go f*** @ICC @BCCI</w:t>
      </w:r>
    </w:p>
    <w:p>
      <w:r>
        <w:rPr>
          <w:b/>
          <w:u w:val="single"/>
        </w:rPr>
        <w:t xml:space="preserve">176960</w:t>
      </w:r>
    </w:p>
    <w:p>
      <w:r>
        <w:t xml:space="preserve">@CNNnews18 @MamataOfficial Mutta mitä tapahtui hyökkääjille? Onko heidät pidätetty murhan yrityksestä vai ei?  #DoctorsFightBack</w:t>
      </w:r>
    </w:p>
    <w:p>
      <w:r>
        <w:rPr>
          <w:b/>
          <w:u w:val="single"/>
        </w:rPr>
        <w:t xml:space="preserve">176961</w:t>
      </w:r>
    </w:p>
    <w:p>
      <w:r>
        <w:t xml:space="preserve">Ja jos et tiedä, niin nyt tiedät... #fucktrump &amp;; #thisadministration</w:t>
      </w:r>
    </w:p>
    <w:p>
      <w:r>
        <w:rPr>
          <w:b/>
          <w:u w:val="single"/>
        </w:rPr>
        <w:t xml:space="preserve">176962</w:t>
      </w:r>
    </w:p>
    <w:p>
      <w:r>
        <w:t xml:space="preserve">#DhoniKeepsTheGlove Olemme ylpeitä sinusta MSD ... https://t.co/lwxdiZDwJ3 ...</w:t>
      </w:r>
    </w:p>
    <w:p>
      <w:r>
        <w:rPr>
          <w:b/>
          <w:u w:val="single"/>
        </w:rPr>
        <w:t xml:space="preserve">176963</w:t>
      </w:r>
    </w:p>
    <w:p>
      <w:r>
        <w:t xml:space="preserve">@theJeremyVine Joten tarinasi perusteella meidän on odotettava tätä... #BorisJohnsonShouldNotBePM #Toryleadership @piersmorgan #cartoon #pilapiirros #karikatyyri #comedypm @JonathanPieNews @McStinkDog #wearedoomed #BorisJohnson #channel4debate https://t.co/5MU18PM1KF</w:t>
      </w:r>
    </w:p>
    <w:p>
      <w:r>
        <w:rPr>
          <w:b/>
          <w:u w:val="single"/>
        </w:rPr>
        <w:t xml:space="preserve">176964</w:t>
      </w:r>
    </w:p>
    <w:p>
      <w:r>
        <w:t xml:space="preserve">#BorisJohnsonShouldNotBePM ... mutta muut ehdokkaat eivät ole paljon parempia.  He ovat konservatiiveja, ja konservatiivit eivät koskaan puutu Yhdistyneen kuningaskunnan ongelmiin, jotka pahenevat sydäntä särkevästi, jos Brexit toteutuu. https://t.co/CKWWSomOo9.</w:t>
      </w:r>
    </w:p>
    <w:p>
      <w:r>
        <w:rPr>
          <w:b/>
          <w:u w:val="single"/>
        </w:rPr>
        <w:t xml:space="preserve">176965</w:t>
      </w:r>
    </w:p>
    <w:p>
      <w:r>
        <w:t xml:space="preserve">Tukemalla kaikkia maan lääkäreitä, ansaitsette parempaa ja korkeampaa arvostusta Kumartukaa kaikki.    #Savethedoctors #ProtectDoctors #DoctorsFightBack @narendramodi @AmitShah #doctorsstrike @IMAIndiaOrg @IndianMedAssn #mci #neet @IndianDentalAsn @DentalcouncilPr</w:t>
      </w:r>
    </w:p>
    <w:p>
      <w:r>
        <w:rPr>
          <w:b/>
          <w:u w:val="single"/>
        </w:rPr>
        <w:t xml:space="preserve">176966</w:t>
      </w:r>
    </w:p>
    <w:p>
      <w:r>
        <w:t xml:space="preserve">Ted Cruz esittää toisen teorian siitä, miten Twitter sensuroi konservatiiveja #Resist #ResistTrump #FuckTrump https://t.co/PcwRQuRI30</w:t>
      </w:r>
    </w:p>
    <w:p>
      <w:r>
        <w:rPr>
          <w:b/>
          <w:u w:val="single"/>
        </w:rPr>
        <w:t xml:space="preserve">176967</w:t>
      </w:r>
    </w:p>
    <w:p>
      <w:r>
        <w:t xml:space="preserve">https://t.co/fwogGljyuM "Se, luokittelevatko viranomaiset teon "terroristiksi", riippuu lähes yksinomaan siitä, kuka sen tekee, ei siitä, mitä hän teki"."  @Dr_Maha_Hilal @FPIF #Terrorismi #Bias #AntiMuslim #Islamophobia https://t.co/AfaQTXXlM0</w:t>
      </w:r>
    </w:p>
    <w:p>
      <w:r>
        <w:rPr>
          <w:b/>
          <w:u w:val="single"/>
        </w:rPr>
        <w:t xml:space="preserve">176968</w:t>
      </w:r>
    </w:p>
    <w:p>
      <w:r>
        <w:t xml:space="preserve">#AIIMS-lääkärit lakkoilevat. Se on tärkeää, mutta se on tärkeä asia. Minä #StandWithDoctors vastaan väkivaltaa. #DoctorsFightBack https://t.co/TXENmGOgEk #DoctorsFightBack https://t.co/TXENmGOgEk</w:t>
      </w:r>
    </w:p>
    <w:p>
      <w:r>
        <w:rPr>
          <w:b/>
          <w:u w:val="single"/>
        </w:rPr>
        <w:t xml:space="preserve">176969</w:t>
      </w:r>
    </w:p>
    <w:p>
      <w:r>
        <w:t xml:space="preserve">Kun näin MM-kisojen avajaisseremonian, tajusin, kuinka paljon ICC oli valmistautunut MM-kisoihin ja kuinka innostunut Englanti on kriketistä. #ShameOnICC</w:t>
      </w:r>
    </w:p>
    <w:p>
      <w:r>
        <w:rPr>
          <w:b/>
          <w:u w:val="single"/>
        </w:rPr>
        <w:t xml:space="preserve">176970</w:t>
      </w:r>
    </w:p>
    <w:p>
      <w:r>
        <w:t xml:space="preserve">Trumpin puhe on hillitty, mutta hän arvostelee silti demokraatteja #Resist #ResistTrump #FuckTrump https://t.co/AuR2h4CMf4</w:t>
      </w:r>
    </w:p>
    <w:p>
      <w:r>
        <w:rPr>
          <w:b/>
          <w:u w:val="single"/>
        </w:rPr>
        <w:t xml:space="preserve">176971</w:t>
      </w:r>
    </w:p>
    <w:p>
      <w:r>
        <w:t xml:space="preserve">@vinodhansda Mitä sitten?? kuka pyytää heitä aikataululliseen maailmancupiin @ECB_cricketissä ?? He tietävät kaiken #ShameOnICC.</w:t>
      </w:r>
    </w:p>
    <w:p>
      <w:r>
        <w:rPr>
          <w:b/>
          <w:u w:val="single"/>
        </w:rPr>
        <w:t xml:space="preserve">176972</w:t>
      </w:r>
    </w:p>
    <w:p>
      <w:r>
        <w:t xml:space="preserve">#GOP on "hylännyt periaatteen, isänmaallisuuden &amp;amp; kunnia. Hyväntahtoisten amerikkalaisten on ajettava #Trumpin puolue pois vallasta ylös &amp; alas #2020 - &amp;amp; karkotettava niitä, jotka kantoivat heidän vettä, kun maa tarvitsi #totuudenpuhujia."    #TrumpIsATraitor #ComplicitGOP https://t.co/LzfuuSjdeb https://t.co/LzfuuSjdeb</w:t>
      </w:r>
    </w:p>
    <w:p>
      <w:r>
        <w:rPr>
          <w:b/>
          <w:u w:val="single"/>
        </w:rPr>
        <w:t xml:space="preserve">176973</w:t>
      </w:r>
    </w:p>
    <w:p>
      <w:r>
        <w:t xml:space="preserve">@TheRealOJ32 Mikään ei kerro Jumalan siunauksesta niin paljon kuin "kosto".   #murhaaja</w:t>
      </w:r>
    </w:p>
    <w:p>
      <w:r>
        <w:rPr>
          <w:b/>
          <w:u w:val="single"/>
        </w:rPr>
        <w:t xml:space="preserve">176974</w:t>
      </w:r>
    </w:p>
    <w:p>
      <w:r>
        <w:t xml:space="preserve">@ICC Englannin joukkue käyttää unikot ( punainen kukka symboli), joka kunnioittaa sodassa kuolleita, paidan oikeassa kauluksessa ensimmäisessä testissä Intiaa vastaan Rajkotissa Miksi Dhoni estetään käyttämästä symbolia marttyyreille @BCCI #DhoniKeepsTheGlove @vijai63 https://t.co/Nowba7AnWU</w:t>
      </w:r>
    </w:p>
    <w:p>
      <w:r>
        <w:rPr>
          <w:b/>
          <w:u w:val="single"/>
        </w:rPr>
        <w:t xml:space="preserve">176975</w:t>
      </w:r>
    </w:p>
    <w:p>
      <w:r>
        <w:t xml:space="preserve">@ESPNcricinfo Säännöt on tarkoitettu rikottaviksi. @ICC ei taida edes tietää Intian voimaa. Pian he tietävät sen #DhoniKeepsTheGlove...</w:t>
      </w:r>
    </w:p>
    <w:p>
      <w:r>
        <w:rPr>
          <w:b/>
          <w:u w:val="single"/>
        </w:rPr>
        <w:t xml:space="preserve">176976</w:t>
      </w:r>
    </w:p>
    <w:p>
      <w:r>
        <w:t xml:space="preserve">Miten @TheRealOJ32:n kaltaisella paskakasalla voi olla seuraajia? #OJSimpson #MURDERER</w:t>
      </w:r>
    </w:p>
    <w:p>
      <w:r>
        <w:rPr>
          <w:b/>
          <w:u w:val="single"/>
        </w:rPr>
        <w:t xml:space="preserve">176977</w:t>
      </w:r>
    </w:p>
    <w:p>
      <w:r>
        <w:t xml:space="preserve">Voi luoja 🤮🤮🤮🤮🤮🤮🤮🤮🤮🤮 🤡🤡🤡🤡🤡🤡🤡🤡🤡🤡🤡🤡🤡 #BorisJohnsonShouldNotBePM https://t.co/LluidPj0gZ</w:t>
      </w:r>
    </w:p>
    <w:p>
      <w:r>
        <w:rPr>
          <w:b/>
          <w:u w:val="single"/>
        </w:rPr>
        <w:t xml:space="preserve">176978</w:t>
      </w:r>
    </w:p>
    <w:p>
      <w:r>
        <w:t xml:space="preserve">#Alabama ei tehnyt mitään #Rapistille.    #Tuomioistuin määrää #uhrin sallimaan #vierailuoikeudet tai hän joutuu #vankilaan.    #Rapisti, joka loi lapset, ei saa mitään.    #uhrin vanhempi - pakotettu kantamaan heidät - joutuu vankilaan.    #Alabama panee täytäntöön #ShariaLaw:n. https://t.co/g98G1OEq8l.</w:t>
      </w:r>
    </w:p>
    <w:p>
      <w:r>
        <w:rPr>
          <w:b/>
          <w:u w:val="single"/>
        </w:rPr>
        <w:t xml:space="preserve">176979</w:t>
      </w:r>
    </w:p>
    <w:p>
      <w:r>
        <w:t xml:space="preserve">Dhonin pitäisi pysyä kannassaan, tapahtui mitä tahansa. Hän ei ole rikkonut mitään sääntöä. jos näin on, @BCCI ilmoittaisi Intian puolisotilaallisen organisaation sponsoriksi ja saisi Balidhaan-tunnuksen koko joukkueemme paitoihin #DhoniKeepsTheGlove.</w:t>
      </w:r>
    </w:p>
    <w:p>
      <w:r>
        <w:rPr>
          <w:b/>
          <w:u w:val="single"/>
        </w:rPr>
        <w:t xml:space="preserve">176980</w:t>
      </w:r>
    </w:p>
    <w:p>
      <w:r>
        <w:t xml:space="preserve">Kuuntelen, kun #DerangedDonald puhuu Saksasta, valittaa Iranin sopimuksesta, keksii paskaa Venezuelasta ja siitä, että hän on aina oikeassa. Miten helvetissä me jouduimme tähän sotkuun? #FuckTrump</w:t>
      </w:r>
    </w:p>
    <w:p>
      <w:r>
        <w:rPr>
          <w:b/>
          <w:u w:val="single"/>
        </w:rPr>
        <w:t xml:space="preserve">176981</w:t>
      </w:r>
    </w:p>
    <w:p>
      <w:r>
        <w:t xml:space="preserve">@flyaway_k Uskomatonta. Hallituksemme todella haluaa, että annat ihmisten kuolla. Vittu halveksin Trumpia ja rikossyndikaatti republikaanipuoluetta. Tämä kaikki on aivan sairasta! #FuckTrump #FuckTheGOP #onMyThirdBeer</w:t>
      </w:r>
    </w:p>
    <w:p>
      <w:r>
        <w:rPr>
          <w:b/>
          <w:u w:val="single"/>
        </w:rPr>
        <w:t xml:space="preserve">176982</w:t>
      </w:r>
    </w:p>
    <w:p>
      <w:r>
        <w:t xml:space="preserve">Nöyrä pyyntö @narendramodi @PMOIndia @drharshvardhan @rashtrapatibibhvn ryhtyä toimiin @MamataOfficial väärää toimintaa vastaan #DoctorsFightBack #DoctorsProtest #doctors_against_assualt @MamataOfficial sinun pitäisi erota. @TheQuint @Arnaboffice @republic @OfficeofAG</w:t>
      </w:r>
    </w:p>
    <w:p>
      <w:r>
        <w:rPr>
          <w:b/>
          <w:u w:val="single"/>
        </w:rPr>
        <w:t xml:space="preserve">176983</w:t>
      </w:r>
    </w:p>
    <w:p>
      <w:r>
        <w:t xml:space="preserve">@msdhoni on everstiluutnantti ja hänellä on oikeus käyttää tuota balidan-merkkihanskaa...Intia on ylpeä @msdhonista.  #DhoniKeepsTheGlove #DhoniKeepsTheGlove</w:t>
      </w:r>
    </w:p>
    <w:p>
      <w:r>
        <w:rPr>
          <w:b/>
          <w:u w:val="single"/>
        </w:rPr>
        <w:t xml:space="preserve">176984</w:t>
      </w:r>
    </w:p>
    <w:p>
      <w:r>
        <w:t xml:space="preserve">#ShameOnICC Uusi logo https://t.co/fVWuVlDrSF</w:t>
      </w:r>
    </w:p>
    <w:p>
      <w:r>
        <w:rPr>
          <w:b/>
          <w:u w:val="single"/>
        </w:rPr>
        <w:t xml:space="preserve">176985</w:t>
      </w:r>
    </w:p>
    <w:p>
      <w:r>
        <w:t xml:space="preserve">Hyvää #JohnMcCainDayta kaikille juhliville todellisille isänmaallisille. #TrumpIsATraitor</w:t>
      </w:r>
    </w:p>
    <w:p>
      <w:r>
        <w:rPr>
          <w:b/>
          <w:u w:val="single"/>
        </w:rPr>
        <w:t xml:space="preserve">176986</w:t>
      </w:r>
    </w:p>
    <w:p>
      <w:r>
        <w:t xml:space="preserve">@ProFootballTalk Särjit sydämemme Juice. #Murhaaja</w:t>
      </w:r>
    </w:p>
    <w:p>
      <w:r>
        <w:rPr>
          <w:b/>
          <w:u w:val="single"/>
        </w:rPr>
        <w:t xml:space="preserve">176987</w:t>
      </w:r>
    </w:p>
    <w:p>
      <w:r>
        <w:t xml:space="preserve">Late-Night ajattelee, että Trump on varmaan hämmentynyt kolluusiosta #Resist #ResistTrump #FuckTrump https://t.co/sB6xc0nMVj</w:t>
      </w:r>
    </w:p>
    <w:p>
      <w:r>
        <w:rPr>
          <w:b/>
          <w:u w:val="single"/>
        </w:rPr>
        <w:t xml:space="preserve">176988</w:t>
      </w:r>
    </w:p>
    <w:p>
      <w:r>
        <w:t xml:space="preserve">Charlie Sykes ja #HappyJohnMcCainDay-huuto. 😃👍🍻 #RealTime #FuckTrump</w:t>
      </w:r>
    </w:p>
    <w:p>
      <w:r>
        <w:rPr>
          <w:b/>
          <w:u w:val="single"/>
        </w:rPr>
        <w:t xml:space="preserve">176989</w:t>
      </w:r>
    </w:p>
    <w:p>
      <w:r>
        <w:t xml:space="preserve">#ShameOnICC Joskus ihmettelen, että vaikka meillä on niin paljon teknologiaa ja satelliitteja palveluksessamme, kriketti ei ole vieläkään kyennyt modernisoitumaan aikojen mukana.Tämän #CWC19:n pitäisi toimia silmien avaajana viranomaisille. Sää, tuomaritoiminta ei saisi olla puheenaihe.</w:t>
      </w:r>
    </w:p>
    <w:p>
      <w:r>
        <w:rPr>
          <w:b/>
          <w:u w:val="single"/>
        </w:rPr>
        <w:t xml:space="preserve">176990</w:t>
      </w:r>
    </w:p>
    <w:p>
      <w:r>
        <w:t xml:space="preserve">Uskonnollisten asioiden vetäminen puolustamaan toista kohtaa ei ole oikea tapa tukea Dhonia täysin Hän on maamme ylpeys #DhoniKeepsTheGlove</w:t>
      </w:r>
    </w:p>
    <w:p>
      <w:r>
        <w:rPr>
          <w:b/>
          <w:u w:val="single"/>
        </w:rPr>
        <w:t xml:space="preserve">176991</w:t>
      </w:r>
    </w:p>
    <w:p>
      <w:r>
        <w:t xml:space="preserve">Lääkärit #Cuttackin piirin pääsairaalassa käyttävät mustia merkkejä ilmaistakseen solidaarisuutta kollegoilleen, jotka protestoivat väkivaltaisuuksia joitakin nuorempia lääkäreitä vastaan Länsi-Bengalissa #DoctorsFightBack #DoctorsStrike https://t.co/EX35msTNVJ</w:t>
      </w:r>
    </w:p>
    <w:p>
      <w:r>
        <w:rPr>
          <w:b/>
          <w:u w:val="single"/>
        </w:rPr>
        <w:t xml:space="preserve">176992</w:t>
      </w:r>
    </w:p>
    <w:p>
      <w:r>
        <w:t xml:space="preserve">Keskellä #DhoniKeepsTheGlove-kriisiä @myogiadityanath suuntaa Ayodhyaan. Täytyy sanoa, että on syvästi liikuttavaa nähdä, kuinka niin monet hinduistiset näkijät temppelikaupungissa puhuvat "rakkaudesta lordi Ramiin". Toivottavasti asia ratkeaa pian. #RamMandir</w:t>
      </w:r>
    </w:p>
    <w:p>
      <w:r>
        <w:rPr>
          <w:b/>
          <w:u w:val="single"/>
        </w:rPr>
        <w:t xml:space="preserve">176993</w:t>
      </w:r>
    </w:p>
    <w:p>
      <w:r>
        <w:t xml:space="preserve">Pondicherryn JIPMERin lääkärit ovat NRSMCH:n puolella. Olemme tänään lakossa, jotta tällaista lääkäreihin kohdistuvaa väkivaltaa ei tapahtuisi tulevaisuudessa.   #Savethedoctors #doctorsstrike #doctors_against_assualt #DoctorsFightBack https://t.co/Jxkb5xiXT0 https://t.co/Jxkb5xiXT0</w:t>
      </w:r>
    </w:p>
    <w:p>
      <w:r>
        <w:rPr>
          <w:b/>
          <w:u w:val="single"/>
        </w:rPr>
        <w:t xml:space="preserve">176994</w:t>
      </w:r>
    </w:p>
    <w:p>
      <w:r>
        <w:t xml:space="preserve">@KTHopkins menee israelilaiselle uutiskanavalle @i24NEWS ilmoittamaan uudesta #antiMuslim-dokumentistaan, ja sitten Israelin entinen Ranskan suurlähettiläs Daniel Shek ja ohjelman juontaja, joka korostaa muslimien vastaisten viharikosten lisääntymistä Yhdistyneessä kuningaskunnassa, ottavat hänet alas. https://t.co/GRtg3CJTIB</w:t>
      </w:r>
    </w:p>
    <w:p>
      <w:r>
        <w:rPr>
          <w:b/>
          <w:u w:val="single"/>
        </w:rPr>
        <w:t xml:space="preserve">176995</w:t>
      </w:r>
    </w:p>
    <w:p>
      <w:r>
        <w:t xml:space="preserve">#Rangzenin ihmiset, meidän on tehtävä kaikkemme estääkseen tätä valheellista aktivistia sabotoimasta #FreeTibet-liikettämme.     #Tibetiläiset #ihmisoikeudet #BoycottChina #Dharamsala #March10 #Tibetiläinen #DalaiLama #TibetCause https://t.co/LAAClEPXDB https://t.co/LAAClEPXDB</w:t>
      </w:r>
    </w:p>
    <w:p>
      <w:r>
        <w:rPr>
          <w:b/>
          <w:u w:val="single"/>
        </w:rPr>
        <w:t xml:space="preserve">176996</w:t>
      </w:r>
    </w:p>
    <w:p>
      <w:r>
        <w:t xml:space="preserve">ÄITIEN #RUIN Nämä ovat kolme tyyppistä #äitiä, jotka todennäköisimmin kasvattavat #murhaajan... onko sinun äitisi yksi heistä?  #Äiti ei aina tiedä parhaiten... kasvattaa poikaa, joka ei pääty #tappamaan #kymmeniä ihmisiä raivokohtauksessa tai #seksuaalisessa vimmassa 🏴 https://t.co/7dTiZw40Nt.</w:t>
      </w:r>
    </w:p>
    <w:p>
      <w:r>
        <w:rPr>
          <w:b/>
          <w:u w:val="single"/>
        </w:rPr>
        <w:t xml:space="preserve">176997</w:t>
      </w:r>
    </w:p>
    <w:p>
      <w:r>
        <w:t xml:space="preserve">ICC ei suunnittele mestaruuspokaalia. Mutta mitä he suunnittelivat, oli näyttää 10 joukkueelle, miltä sateinen kausi näyttää Englannissa #ShameOnICC</w:t>
      </w:r>
    </w:p>
    <w:p>
      <w:r>
        <w:rPr>
          <w:b/>
          <w:u w:val="single"/>
        </w:rPr>
        <w:t xml:space="preserve">176998</w:t>
      </w:r>
    </w:p>
    <w:p>
      <w:r>
        <w:t xml:space="preserve">@TheRealOJ32 Olen niin iloinen saadessani tämän tilaisuuden kertoa sinulle, miten paskamainen, paskamainen, sieluton pallopussi olet.  #MURDERER</w:t>
      </w:r>
    </w:p>
    <w:p>
      <w:r>
        <w:rPr>
          <w:b/>
          <w:u w:val="single"/>
        </w:rPr>
        <w:t xml:space="preserve">176999</w:t>
      </w:r>
    </w:p>
    <w:p>
      <w:r>
        <w:t xml:space="preserve">#DhoniKeepsTheGlove Ironista on, että jotkut sikoja Intiassa myös sanovat sääntö on sääntö, mitä idiootit, mutta tosiasia on, että @ICC on tarpeettomasti politisoimassa tätä ja nostamassa sitä ongelmaksi.</w:t>
      </w:r>
    </w:p>
    <w:p>
      <w:r>
        <w:rPr>
          <w:b/>
          <w:u w:val="single"/>
        </w:rPr>
        <w:t xml:space="preserve">177000</w:t>
      </w:r>
    </w:p>
    <w:p>
      <w:r>
        <w:t xml:space="preserve">@Blackmediagrp @realDonaldTrump Kun hän sanoi sen, menetin paskani! 'Mitä jos se olisi ollut minun poikani?' En vieläkään voi käsittää, mitä nuo lapset &amp;amp; heidän rakkaansa kävivät läpi. Olen helvetin ylpeä #CentralPark5:stä, että he pitivät puolensa! ✊ inhottavaa, että kesti niin kauan saada todellista oikeutta ja korvausta! #FuckTrump</w:t>
      </w:r>
    </w:p>
    <w:p>
      <w:r>
        <w:rPr>
          <w:b/>
          <w:u w:val="single"/>
        </w:rPr>
        <w:t xml:space="preserve">177001</w:t>
      </w:r>
    </w:p>
    <w:p>
      <w:r>
        <w:t xml:space="preserve">Simon Maguksen tarina Raamatussa: Seuraavassa on esimerkkejä nykyajan Simon Maguksesta (#velho):    'David Blaine #Celebrity #Magic Compilation' 1. https://t.co/YB6zdIiWDZ 'Perfume The Story of a #Murderer 2006' 2. https://t.co/0x0cYq1oW8</w:t>
      </w:r>
    </w:p>
    <w:p>
      <w:r>
        <w:rPr>
          <w:b/>
          <w:u w:val="single"/>
        </w:rPr>
        <w:t xml:space="preserve">177002</w:t>
      </w:r>
    </w:p>
    <w:p>
      <w:r>
        <w:t xml:space="preserve">@ICC miksi kaksinaismoraalia, miten voit sallia pelaajien rukoilla kentällä. Missä ovat sääntönne @BCCI #DhoniKeepsTheGlove https://t.co/Chdjyn2qQM https://t.co/Chdjyn2qQM</w:t>
      </w:r>
    </w:p>
    <w:p>
      <w:r>
        <w:rPr>
          <w:b/>
          <w:u w:val="single"/>
        </w:rPr>
        <w:t xml:space="preserve">177003</w:t>
      </w:r>
    </w:p>
    <w:p>
      <w:r>
        <w:t xml:space="preserve">Hauska video konservatiivisista asiantuntijoista, jotka arvostelevat kiusallisesti metrijärjestelmää #Resist #ResistTrump #FuckTrump https://t.co/rq3CNgFaql</w:t>
      </w:r>
    </w:p>
    <w:p>
      <w:r>
        <w:rPr>
          <w:b/>
          <w:u w:val="single"/>
        </w:rPr>
        <w:t xml:space="preserve">177004</w:t>
      </w:r>
    </w:p>
    <w:p>
      <w:r>
        <w:t xml:space="preserve">Täysin huuhtoutunut tuon sateen takia. Te vitun tyypit pidätte tämän MM-kisat Englannissa... Tiedän, että se on kehittynyt maa, mutta urheilun takia täynnä onnettomuutta...Joten menkää istumaan huoneeseenne ja katsomaan televisiota, se on ainoa työ, jota te aina teette #ShameOnICC mother fuck.</w:t>
      </w:r>
    </w:p>
    <w:p>
      <w:r>
        <w:rPr>
          <w:b/>
          <w:u w:val="single"/>
        </w:rPr>
        <w:t xml:space="preserve">177005</w:t>
      </w:r>
    </w:p>
    <w:p>
      <w:r>
        <w:t xml:space="preserve">#IdiotTrumpin #liittovaltionbudjetin alijäämä nousi toukokuussa 207,8 miljardiin dollariin - https://t.co/RqeiQ5PCld #MAGA #TrumpsWorseThanNixon</w:t>
      </w:r>
    </w:p>
    <w:p>
      <w:r>
        <w:rPr>
          <w:b/>
          <w:u w:val="single"/>
        </w:rPr>
        <w:t xml:space="preserve">177006</w:t>
      </w:r>
    </w:p>
    <w:p>
      <w:r>
        <w:t xml:space="preserve">#WPMOTClassic Jotkut asiat eivät koskaan muutu! Repost profthuggy What's Pissing Me Off Today? Maailman paskin ihminen, Jr. #donaldtrumpjr #donnietrump #fucktrump #trophyhunter #trophyhunting #cobrakai... https://t.co/k13HlVBqKO...</w:t>
      </w:r>
    </w:p>
    <w:p>
      <w:r>
        <w:rPr>
          <w:b/>
          <w:u w:val="single"/>
        </w:rPr>
        <w:t xml:space="preserve">177007</w:t>
      </w:r>
    </w:p>
    <w:p>
      <w:r>
        <w:t xml:space="preserve">STOP 👏🏼GIVING👏🏼OJ👏🏼ATTENTION👏🏼 #MURHAAJA</w:t>
      </w:r>
    </w:p>
    <w:p>
      <w:r>
        <w:rPr>
          <w:b/>
          <w:u w:val="single"/>
        </w:rPr>
        <w:t xml:space="preserve">177008</w:t>
      </w:r>
    </w:p>
    <w:p>
      <w:r>
        <w:t xml:space="preserve">ICC:n suunnittelema uusi MM-kisojen logo #ShameOnICC https://t.co/AtFL15Gt9B</w:t>
      </w:r>
    </w:p>
    <w:p>
      <w:r>
        <w:rPr>
          <w:b/>
          <w:u w:val="single"/>
        </w:rPr>
        <w:t xml:space="preserve">177009</w:t>
      </w:r>
    </w:p>
    <w:p>
      <w:r>
        <w:t xml:space="preserve">Miljardi krikettifania odotti neljä vuotta nähdäkseen, miten Englannissa sataa #ShameOnICC @ICC @BCCI #CWC19 https://t.co/hhGMF2CMKY</w:t>
      </w:r>
    </w:p>
    <w:p>
      <w:r>
        <w:rPr>
          <w:b/>
          <w:u w:val="single"/>
        </w:rPr>
        <w:t xml:space="preserve">177010</w:t>
      </w:r>
    </w:p>
    <w:p>
      <w:r>
        <w:t xml:space="preserve">@SenCoryGardner @nature_org Näistä ontuvista #WheresCory-valokuvista on tulossa kuin parodiatili, sillä Rooma palaa, kun twiittaat.  @SenatorBennet @SenSchumer #copolitics #TrumpIsATraitor https://t.co/rCSqC25WTG</w:t>
      </w:r>
    </w:p>
    <w:p>
      <w:r>
        <w:rPr>
          <w:b/>
          <w:u w:val="single"/>
        </w:rPr>
        <w:t xml:space="preserve">177011</w:t>
      </w:r>
    </w:p>
    <w:p>
      <w:r>
        <w:t xml:space="preserve">Barber's Club Black Charcoal Peel Off Mask with Honey, 60g @ Rs.173 (mrp-599) https://t.co/opXBw47vO7 #DoctorsFightBack #SaveBengal #amazon #flipkart #deals #dealoftheday #amazingdeals #offers #discount #JaiShreeRam #ModiForAll</w:t>
      </w:r>
    </w:p>
    <w:p>
      <w:r>
        <w:rPr>
          <w:b/>
          <w:u w:val="single"/>
        </w:rPr>
        <w:t xml:space="preserve">177012</w:t>
      </w:r>
    </w:p>
    <w:p>
      <w:r>
        <w:t xml:space="preserve">Edes sinä et ole kaatanut markkinoita ja vienyt kasinoita konkurssiin. Tiedän, että valtion velka on kaikkien aikojen korkeimmalla tasolla, ettekä maksa takaisin ihmisille, jotka lainaavat teille rahaa. #TrumpIsATraitor #DonTheCon https://t.co/VcU7GfafaS https://t.co/VcU7GfafaS</w:t>
      </w:r>
    </w:p>
    <w:p>
      <w:r>
        <w:rPr>
          <w:b/>
          <w:u w:val="single"/>
        </w:rPr>
        <w:t xml:space="preserve">177013</w:t>
      </w:r>
    </w:p>
    <w:p>
      <w:r>
        <w:t xml:space="preserve">#Intia, älä kuuntele nyt yhtään järkevää ääntä. Kuunnelkaa mediaanne ja pakottakaa joukkueenne boikotoimaan näitä MM-kisoja!!!!    #DhoniKeepTheGlove #DhoniKeepsTheGlove #DhoniKeepTheGloves #dhonigloves #Dhoni https://t.co/kFG9DaHqyn https://t.co/kFG9DaHqyn</w:t>
      </w:r>
    </w:p>
    <w:p>
      <w:r>
        <w:rPr>
          <w:b/>
          <w:u w:val="single"/>
        </w:rPr>
        <w:t xml:space="preserve">177014</w:t>
      </w:r>
    </w:p>
    <w:p>
      <w:r>
        <w:t xml:space="preserve">vankila olisi liian hyvä hänelle. #toryscum #murhaaja #Grenfell https://t.co/4WXWQZ5Mwq</w:t>
      </w:r>
    </w:p>
    <w:p>
      <w:r>
        <w:rPr>
          <w:b/>
          <w:u w:val="single"/>
        </w:rPr>
        <w:t xml:space="preserve">177015</w:t>
      </w:r>
    </w:p>
    <w:p>
      <w:r>
        <w:t xml:space="preserve">@NewsWestBengal #DoctorsFightBack #DoctorsProtest #India Juniorilääkärit #Telanganassa järjestävät mielenosoituksia Länsi-Bengalin lääkäreiden tueksi - India Today https://t.co/a3wklhw7J9 #WestBengal</w:t>
      </w:r>
    </w:p>
    <w:p>
      <w:r>
        <w:rPr>
          <w:b/>
          <w:u w:val="single"/>
        </w:rPr>
        <w:t xml:space="preserve">177016</w:t>
      </w:r>
    </w:p>
    <w:p>
      <w:r>
        <w:t xml:space="preserve">Hyvin tehty ja kiitos @OFOCBrexit : "Hämmentynyt Boris Johnsonin möläytyksistä?  Käänsimme hänen aloituspuheensa, jotta sinun ei tarvitsisi kääntää sitä.  #BorisJohnsonShouldNotBePM https://t.co/kVORgSTkcm https://t.co/kVORgSTkcm</w:t>
      </w:r>
    </w:p>
    <w:p>
      <w:r>
        <w:rPr>
          <w:b/>
          <w:u w:val="single"/>
        </w:rPr>
        <w:t xml:space="preserve">177017</w:t>
      </w:r>
    </w:p>
    <w:p>
      <w:r>
        <w:t xml:space="preserve">Truth from Russia with love 🤣 #FuckTrump https://t.co/gqISauAlff https://t.co/gqISauAlff</w:t>
      </w:r>
    </w:p>
    <w:p>
      <w:r>
        <w:rPr>
          <w:b/>
          <w:u w:val="single"/>
        </w:rPr>
        <w:t xml:space="preserve">177018</w:t>
      </w:r>
    </w:p>
    <w:p>
      <w:r>
        <w:t xml:space="preserve">@Raptors @DioVanRocker1 @NBA Vähän kuin odottaisi, mitä ateriaa presidentti tarjoaa sinulle. Lyön vetoa, ettei se ole BigMac.    #FuckTrump</w:t>
      </w:r>
    </w:p>
    <w:p>
      <w:r>
        <w:rPr>
          <w:b/>
          <w:u w:val="single"/>
        </w:rPr>
        <w:t xml:space="preserve">177019</w:t>
      </w:r>
    </w:p>
    <w:p>
      <w:r>
        <w:t xml:space="preserve">Pääministeri on saavuttanut 3/4 hänen asettamastaan tavoitteesta. Jäljelle jäävä 1/4 osa #RahulGandhi on ryhtynyt toteuttamaan sitä. Rahul saavuttaa sen, mitä MK Gandhi ei onnistunut tekemään. #CongressMuktBharat https://t.co/P2INAy8e3M https://t.co/P2INAy8e3M</w:t>
      </w:r>
    </w:p>
    <w:p>
      <w:r>
        <w:rPr>
          <w:b/>
          <w:u w:val="single"/>
        </w:rPr>
        <w:t xml:space="preserve">177020</w:t>
      </w:r>
    </w:p>
    <w:p>
      <w:r>
        <w:t xml:space="preserve">#TrumpIsATraitor .  The End https://t.co/l5BglQoQ4i</w:t>
      </w:r>
    </w:p>
    <w:p>
      <w:r>
        <w:rPr>
          <w:b/>
          <w:u w:val="single"/>
        </w:rPr>
        <w:t xml:space="preserve">177021</w:t>
      </w:r>
    </w:p>
    <w:p>
      <w:r>
        <w:t xml:space="preserve">@GOP IMPEACH DONALD TRUMP.    #ITMFA #ComplicitGOP #Fucktrump</w:t>
      </w:r>
    </w:p>
    <w:p>
      <w:r>
        <w:rPr>
          <w:b/>
          <w:u w:val="single"/>
        </w:rPr>
        <w:t xml:space="preserve">177022</w:t>
      </w:r>
    </w:p>
    <w:p>
      <w:r>
        <w:t xml:space="preserve">#JohnMcCainDay Kiitos siitä, että keräsit varoja lupaamalla Obamacaren kumoamista republikaanien äänestäjiltä vain kusettaaksesi heitä päättämällä, että oli tärkeämpää asettaa itsesi etusijalle vain kusettaaksesi Trumpia henkilökohtaisessa kostoretkessä.    'preciate it. #AmericaFirst #Douchebag https://t.co/GdhglFZIeP</w:t>
      </w:r>
    </w:p>
    <w:p>
      <w:r>
        <w:rPr>
          <w:b/>
          <w:u w:val="single"/>
        </w:rPr>
        <w:t xml:space="preserve">177023</w:t>
      </w:r>
    </w:p>
    <w:p>
      <w:r>
        <w:t xml:space="preserve">Ennen kuin sanot #ShameOnICC, katso näitä kenttiä Englannissa ja kuvittele, kuinka vaikeaa oli suunnitella katetta kentille, joilla on niin outo muoto. https://t.co/vX9TFxoOq4.</w:t>
      </w:r>
    </w:p>
    <w:p>
      <w:r>
        <w:rPr>
          <w:b/>
          <w:u w:val="single"/>
        </w:rPr>
        <w:t xml:space="preserve">177024</w:t>
      </w:r>
    </w:p>
    <w:p>
      <w:r>
        <w:t xml:space="preserve">Näyttää siltä, että sade on myöntämässä ritarillisuutta icc:n hallitukselle järjestelyistä Shikhar Dhawan on ainoa, joka nauttii siitä. #WC2019 #INDvPAK järjestelyistä #ShameOnICC</w:t>
      </w:r>
    </w:p>
    <w:p>
      <w:r>
        <w:rPr>
          <w:b/>
          <w:u w:val="single"/>
        </w:rPr>
        <w:t xml:space="preserve">177025</w:t>
      </w:r>
    </w:p>
    <w:p>
      <w:r>
        <w:t xml:space="preserve">Vitut Trumpista. #fucktrump https://t.co/e47mFepfSO</w:t>
      </w:r>
    </w:p>
    <w:p>
      <w:r>
        <w:rPr>
          <w:b/>
          <w:u w:val="single"/>
        </w:rPr>
        <w:t xml:space="preserve">177026</w:t>
      </w:r>
    </w:p>
    <w:p>
      <w:r>
        <w:t xml:space="preserve">@realDonaldTrump @MarshaBlackburn Hyvää #JohnMcCainDay #TrumpIsATraitor #GuiltyAsSin #WhoreMonger #LiarInChief #DerangedDonald #BillionDollarLoser #LowIQTrump #DraftDodger #PresidenttiLuupää #AryanAgentOrange #NervousDonald</w:t>
      </w:r>
    </w:p>
    <w:p>
      <w:r>
        <w:rPr>
          <w:b/>
          <w:u w:val="single"/>
        </w:rPr>
        <w:t xml:space="preserve">177027</w:t>
      </w:r>
    </w:p>
    <w:p>
      <w:r>
        <w:t xml:space="preserve">@ProFootballTalk @TheRealOJ32 Parempi katsella päätäsi. #murhaaja</w:t>
      </w:r>
    </w:p>
    <w:p>
      <w:r>
        <w:rPr>
          <w:b/>
          <w:u w:val="single"/>
        </w:rPr>
        <w:t xml:space="preserve">177028</w:t>
      </w:r>
    </w:p>
    <w:p>
      <w:r>
        <w:t xml:space="preserve">Rakas ICC, keskittykää ottelupaikkaan, älkää Dhonin hanskoihin!    @ICC @BCCI @englandcricket #INDvNZ #ENGvWI #ShameOnICC #RainStopsMatch 'Englannin sateinen sää vaikuttaa krikettifanien mielialaan ☔️' https://t.co/ZsmcKgDkRd 'Englannin sateinen sää vaikuttaa krikettifanien mielialaan ☔️' https://t.co/ZsmcKgDkRd</w:t>
      </w:r>
    </w:p>
    <w:p>
      <w:r>
        <w:rPr>
          <w:b/>
          <w:u w:val="single"/>
        </w:rPr>
        <w:t xml:space="preserve">177029</w:t>
      </w:r>
    </w:p>
    <w:p>
      <w:r>
        <w:t xml:space="preserve">@chandnijafri Kaikki lapset #Rapist pitäisi antaa kuolemanrangaistus .</w:t>
      </w:r>
    </w:p>
    <w:p>
      <w:r>
        <w:rPr>
          <w:b/>
          <w:u w:val="single"/>
        </w:rPr>
        <w:t xml:space="preserve">177030</w:t>
      </w:r>
    </w:p>
    <w:p>
      <w:r>
        <w:t xml:space="preserve">#ISupportSarabjeetSingh ja kyllä #FuckDelhiPolice 🖕</w:t>
      </w:r>
    </w:p>
    <w:p>
      <w:r>
        <w:rPr>
          <w:b/>
          <w:u w:val="single"/>
        </w:rPr>
        <w:t xml:space="preserve">177031</w:t>
      </w:r>
    </w:p>
    <w:p>
      <w:r>
        <w:t xml:space="preserve">#imranhataomulkbachao InshaAllah me tuemme puheenjohtajaamme @BBhuttoZardaria ja @AsifZardariPPP:tä jokaisessa mielenosoituksessa tätä #awamdushmania, Nalahiq Niazia, vastaan...! https://t.co/0ApffXx40Y</w:t>
      </w:r>
    </w:p>
    <w:p>
      <w:r>
        <w:rPr>
          <w:b/>
          <w:u w:val="single"/>
        </w:rPr>
        <w:t xml:space="preserve">177032</w:t>
      </w:r>
    </w:p>
    <w:p>
      <w:r>
        <w:t xml:space="preserve">ICC yrittää parhaansa mukaan estää Dhonia osoittamasta rakkauttaan armeijalle.Dhonin pitäisi kostaa lahjoittamalla vuoden tulonsa Intian armeijalle. #CWC19 #DhoniKeepsTheGlove #DhoniKeepTheGloves #DhoniKeSaathDesh</w:t>
      </w:r>
    </w:p>
    <w:p>
      <w:r>
        <w:rPr>
          <w:b/>
          <w:u w:val="single"/>
        </w:rPr>
        <w:t xml:space="preserve">177033</w:t>
      </w:r>
    </w:p>
    <w:p>
      <w:r>
        <w:t xml:space="preserve">#DoctorsFightBack Vanhempien reaktio, kun lääkäri palaa turvallisesti kotiin Bengalissa...😂😂😂😂 https://t.co/8Ar617t80U</w:t>
      </w:r>
    </w:p>
    <w:p>
      <w:r>
        <w:rPr>
          <w:b/>
          <w:u w:val="single"/>
        </w:rPr>
        <w:t xml:space="preserve">177034</w:t>
      </w:r>
    </w:p>
    <w:p>
      <w:r>
        <w:t xml:space="preserve">@NatalieJHarp @JoeBiden @realDonaldTrump #FridayFeeling Syyttää Joe Bidenia?  Todistaa, että olet todella #Deplorable.  Onnea matkaan.  #FuckTrump, #FucktheGOP ja #FuckTrumpSupporters.  Demokraateilla on #terveydenhuoltosuunnitelma.  Republikaaneilla on #dontcare-suunnitelma. https://t.co/3lc0t6nZmj https://t.co/3lc0t6nZmj</w:t>
      </w:r>
    </w:p>
    <w:p>
      <w:r>
        <w:rPr>
          <w:b/>
          <w:u w:val="single"/>
        </w:rPr>
        <w:t xml:space="preserve">177035</w:t>
      </w:r>
    </w:p>
    <w:p>
      <w:r>
        <w:t xml:space="preserve">Me seisomme @msdhoni infact #indiastandswithdhoni #DhoniKeepsTheGlove #IndiaStandsWithDhoni https://t.co/58GaSwrSuK https://t.co/58GaSwrSuK</w:t>
      </w:r>
    </w:p>
    <w:p>
      <w:r>
        <w:rPr>
          <w:b/>
          <w:u w:val="single"/>
        </w:rPr>
        <w:t xml:space="preserve">177036</w:t>
      </w:r>
    </w:p>
    <w:p>
      <w:r>
        <w:t xml:space="preserve">👉 Tripuran lääkärit protestoivat solidaarisina Länsi-Bengalin lääkäreille #Justice4DrParibaha #DoctorsFightBack 👉 'https://t.co/gYuHm8hfxF' @ATGDAofficial @sanjayswadesh @ChoudhuryKanak @Bismita14 @talk_anderson @JasBJP @Satyanewshi @biswajitroy2009 @AD_BJP @trunilss @jayhind22090440</w:t>
      </w:r>
    </w:p>
    <w:p>
      <w:r>
        <w:rPr>
          <w:b/>
          <w:u w:val="single"/>
        </w:rPr>
        <w:t xml:space="preserve">177037</w:t>
      </w:r>
    </w:p>
    <w:p>
      <w:r>
        <w:t xml:space="preserve">@saquibIM @sardesairajdeep @msdhoni Mihin sääntöihin viittaat? Sääntöihin, jotka koskevat namazin pitämistä leikkikentällä?    Ymmärrämme tunteesi.    #biasedicc #DhoniKeepTheGlove #IndiaStandsWithDhoni #DhoniKeSaathDesh #DhoniKeepsTheGlove #dhonigloves</w:t>
      </w:r>
    </w:p>
    <w:p>
      <w:r>
        <w:rPr>
          <w:b/>
          <w:u w:val="single"/>
        </w:rPr>
        <w:t xml:space="preserve">177038</w:t>
      </w:r>
    </w:p>
    <w:p>
      <w:r>
        <w:t xml:space="preserve">@jyotika35246268 @narendramodi Tämä mies naulasi Mamatan, hänen politiikkansa ja tekopyhyytensä täydellisesti. #DoctorsFightBack https://t.co/yvSI1nr5Zp https://t.co/yvSI1nr5Zp</w:t>
      </w:r>
    </w:p>
    <w:p>
      <w:r>
        <w:rPr>
          <w:b/>
          <w:u w:val="single"/>
        </w:rPr>
        <w:t xml:space="preserve">177039</w:t>
      </w:r>
    </w:p>
    <w:p>
      <w:r>
        <w:t xml:space="preserve">@MedCrisis Kiitos @MedCrisis, että katat tämän. Työolot valtion ylläpitämissä sairaaloissa pysyivät vuosia ennallaan. Koska olen Kolkatan alumni, olen pahoillani lääketieteellisten ystävieni, vanhempien ja nuorempien puolesta. @arjunkg @SauravChMD me tuemme sinua #DoctorsFightBack</w:t>
      </w:r>
    </w:p>
    <w:p>
      <w:r>
        <w:rPr>
          <w:b/>
          <w:u w:val="single"/>
        </w:rPr>
        <w:t xml:space="preserve">177040</w:t>
      </w:r>
    </w:p>
    <w:p>
      <w:r>
        <w:t xml:space="preserve">yo, vittu, vittu, vittu, vittu, vittu, vittu, vittu, vittu, vittu, vittu, vittu, vittu, vittu, vittu, vittu, vittu, vittu, vittu, vittu, vittu, vittu, vittu, vittu, vittu.  #ImpeachTrump #fucktrump https://t.co/QOf71Fr5rT https://t.co/QOf71Fr5rT</w:t>
      </w:r>
    </w:p>
    <w:p>
      <w:r>
        <w:rPr>
          <w:b/>
          <w:u w:val="single"/>
        </w:rPr>
        <w:t xml:space="preserve">177041</w:t>
      </w:r>
    </w:p>
    <w:p>
      <w:r>
        <w:t xml:space="preserve">Belgialainen reppureissaaja paljastaa, kuinka Gumtree #raiskaaja houkutteli hänet vajaan ja piti häntä #vankina - Jun 16 @ 10:50 AM ET https://t.co/O3tWQJtrB2</w:t>
      </w:r>
    </w:p>
    <w:p>
      <w:r>
        <w:rPr>
          <w:b/>
          <w:u w:val="single"/>
        </w:rPr>
        <w:t xml:space="preserve">177042</w:t>
      </w:r>
    </w:p>
    <w:p>
      <w:r>
        <w:t xml:space="preserve">Hyvä ICC, älkää unohtako, että BCCI on teidän isänne......    Joten pitäkää huoli omista asioistanne....    Tehkää parempaa tuomaritoimintaa....    #DhoniKeepsTheGlove #DhoniKeepsTheGlove #DhoniKeepsTheGlove</w:t>
      </w:r>
    </w:p>
    <w:p>
      <w:r>
        <w:rPr>
          <w:b/>
          <w:u w:val="single"/>
        </w:rPr>
        <w:t xml:space="preserve">177043</w:t>
      </w:r>
    </w:p>
    <w:p>
      <w:r>
        <w:t xml:space="preserve">Miljardi krikettifania odotti neljä vuotta nähdäkseen, miten Englannissa sataa #shameonicc https://t.co/n3enbfwl78</w:t>
      </w:r>
    </w:p>
    <w:p>
      <w:r>
        <w:rPr>
          <w:b/>
          <w:u w:val="single"/>
        </w:rPr>
        <w:t xml:space="preserve">177044</w:t>
      </w:r>
    </w:p>
    <w:p>
      <w:r>
        <w:t xml:space="preserve">Tämä on mies @JamesCleverly @MattHancock @trussliz, jonka luulette tekevän loistavan #PM:n, jumalauta, Jumala meitä auttakoon #BorisJohnsonShouldNotBePM #ToryLeadershipContest https://t.co/j0GoJgY1OA</w:t>
      </w:r>
    </w:p>
    <w:p>
      <w:r>
        <w:rPr>
          <w:b/>
          <w:u w:val="single"/>
        </w:rPr>
        <w:t xml:space="preserve">177045</w:t>
      </w:r>
    </w:p>
    <w:p>
      <w:r>
        <w:t xml:space="preserve">@ICC @ICCCAD @BCCI #CWC19:n huonoin hallinto Tarve vaihtaa tapahtumapaikkaa Katsokaa maantieteellisiä ja ympäristöolosuhteita, ei vain hansikkaita......  #ShameOnICC</w:t>
      </w:r>
    </w:p>
    <w:p>
      <w:r>
        <w:rPr>
          <w:b/>
          <w:u w:val="single"/>
        </w:rPr>
        <w:t xml:space="preserve">177046</w:t>
      </w:r>
    </w:p>
    <w:p>
      <w:r>
        <w:t xml:space="preserve">Ja protesti jatkuu @ArdPgimer #DoctorsFightBack #DoctorsStrike #doctors_against_assualt @htTweets https://t.co/nLTk7KvTjF</w:t>
      </w:r>
    </w:p>
    <w:p>
      <w:r>
        <w:rPr>
          <w:b/>
          <w:u w:val="single"/>
        </w:rPr>
        <w:t xml:space="preserve">177047</w:t>
      </w:r>
    </w:p>
    <w:p>
      <w:r>
        <w:t xml:space="preserve">Kansakunta vaatii oikeutta Twinkle Sharmalle Katso suoraa lähetystä Sudarshan Newsissa #BindasBol #TwinkleSharma #JusticeForTwinkle #JusticeForTwinkleSharma #PAKvSL #DhoniKeepsTheGlove #DhoniKeSaathDesh #IndiaWithDhoni https://t.co/Fj8Xkti9Wr https://t.co/Fj8Xkti9Wr</w:t>
      </w:r>
    </w:p>
    <w:p>
      <w:r>
        <w:rPr>
          <w:b/>
          <w:u w:val="single"/>
        </w:rPr>
        <w:t xml:space="preserve">177048</w:t>
      </w:r>
    </w:p>
    <w:p>
      <w:r>
        <w:t xml:space="preserve">⚡⚡⚡ MCK @ 11.35 klo 11.35 Joukkoliikenneratkaisut alkavat R.I.O.:ssa Tiedekunnan jäsenet sanoivat, että koko osasto jättää joukkoliikenneratkaisut klo 14.00 sen jälkeen, kun he ovat jättäneet eroilmoituksensa johtajien toimistoon. He ovat täysin solidaarisia protestiemme kanssa.   #DoctorsFightBack #SaveTheDoctors https://t.co/QwGFNeQwjj https://t.co/QwGFNeQwjj</w:t>
      </w:r>
    </w:p>
    <w:p>
      <w:r>
        <w:rPr>
          <w:b/>
          <w:u w:val="single"/>
        </w:rPr>
        <w:t xml:space="preserve">177049</w:t>
      </w:r>
    </w:p>
    <w:p>
      <w:r>
        <w:t xml:space="preserve">@realDonaldTrump Näyttää siltä, että joku ei ymmärrä, mitä maanpetos on.    #TrumpIsATraitor #TrumpTantrum #ImpeachTrumpNow</w:t>
      </w:r>
    </w:p>
    <w:p>
      <w:r>
        <w:rPr>
          <w:b/>
          <w:u w:val="single"/>
        </w:rPr>
        <w:t xml:space="preserve">177050</w:t>
      </w:r>
    </w:p>
    <w:p>
      <w:r>
        <w:t xml:space="preserve">#RacistTrump Retweets #AntiMuslim Extremist &amp;amp; Gets Exactly What He Deserves #TrumpIsATraitor https://t.co/f3AckwPFcl</w:t>
      </w:r>
    </w:p>
    <w:p>
      <w:r>
        <w:rPr>
          <w:b/>
          <w:u w:val="single"/>
        </w:rPr>
        <w:t xml:space="preserve">177051</w:t>
      </w:r>
    </w:p>
    <w:p>
      <w:r>
        <w:t xml:space="preserve">Koska diktaattorit rakastavat tyhmää väestöä - eikö niin #TrumpTrain?     #TrumpIsATraider https://t.co/nIwU0NJsVM https://t.co/nIwU0NJsVM</w:t>
      </w:r>
    </w:p>
    <w:p>
      <w:r>
        <w:rPr>
          <w:b/>
          <w:u w:val="single"/>
        </w:rPr>
        <w:t xml:space="preserve">177052</w:t>
      </w:r>
    </w:p>
    <w:p>
      <w:r>
        <w:t xml:space="preserve">Ei vähempää kuin hän ansaitsee.    Boris Johnson (tai Boorish Johnson, kuten minä häntä kutsun) on sopimaton seuraavaksi pääministeriksi.     #ToryLeadershipContest #C4Debate #LobbyHustings #BorisJohnsonShouldNotBePM #BorisIsChicken https://t.co/MrwNBaXciE https://t.co/MrwNBaXciE</w:t>
      </w:r>
    </w:p>
    <w:p>
      <w:r>
        <w:rPr>
          <w:b/>
          <w:u w:val="single"/>
        </w:rPr>
        <w:t xml:space="preserve">177053</w:t>
      </w:r>
    </w:p>
    <w:p>
      <w:r>
        <w:t xml:space="preserve">Työväenpuolueen kansanedustaja Wes Streeting luetteli Twitterissä, kuinka monta kertaa Boris Johnson on Lontoon pormestarina esittänyt mielikuvituksellisia väitteitä, rikkonut lupauksia ja käynnistänyt kalliita "turhamaisuushankkeita". On aika tarkistaa Boris Johnsonin pormestaruus.  #BorisJohnsonShouldNotBePM https://t.co/5XLUpSZwdq https://t.co/5XLUpSZwdq</w:t>
      </w:r>
    </w:p>
    <w:p>
      <w:r>
        <w:rPr>
          <w:b/>
          <w:u w:val="single"/>
        </w:rPr>
        <w:t xml:space="preserve">177054</w:t>
      </w:r>
    </w:p>
    <w:p>
      <w:r>
        <w:t xml:space="preserve">Ei ole mitään väärää käyttää ylpeää virkamerkkiä.. ICC:n on otettava huomioon... #DhoniKeepsTheGlove</w:t>
      </w:r>
    </w:p>
    <w:p>
      <w:r>
        <w:rPr>
          <w:b/>
          <w:u w:val="single"/>
        </w:rPr>
        <w:t xml:space="preserve">177055</w:t>
      </w:r>
    </w:p>
    <w:p>
      <w:r>
        <w:t xml:space="preserve">Joten periaatteessa @BorisJohnson ei kerro totuutta. Hän ei ainoastaan jätä kertomatta totuutta, vaan hän on myös antanut lupauksia, joita hän ei ole lähelläkään lunastanut, eikä hän näytä välittävän niistä. Mikä on hänen motivaationsa? Se ei todennäköisesti ole teidän hyvinvointinne. #BorisJohnsonShouldNotBeTePM https://t.co/LLQyqRatVM https://t.co/LLQyqRatVM</w:t>
      </w:r>
    </w:p>
    <w:p>
      <w:r>
        <w:rPr>
          <w:b/>
          <w:u w:val="single"/>
        </w:rPr>
        <w:t xml:space="preserve">177056</w:t>
      </w:r>
    </w:p>
    <w:p>
      <w:r>
        <w:t xml:space="preserve">IMA on ilmoittanut lakosta, huomaa vain päivämäärä "17. kesäkuuta". #MamtaBanerjeen antama uhkavaatimus on vain 4 tuntia, mutta haluan ilmoittaa, että se ylittää aikarajan.  Olkaa valmiina.....  #DoctorsOnStrike #DoctorsFightBack 👨⚕️👩⚕️⚕️ https://t.co/iDAUP7ULSD</w:t>
      </w:r>
    </w:p>
    <w:p>
      <w:r>
        <w:rPr>
          <w:b/>
          <w:u w:val="single"/>
        </w:rPr>
        <w:t xml:space="preserve">177057</w:t>
      </w:r>
    </w:p>
    <w:p>
      <w:r>
        <w:t xml:space="preserve">@Newsweek Uh.  Ei.  #FuckTrump Hän luuli tekevänsä ison tuloksen, hänellä ei ollut aikomustakaan menettää rahaa, ja jos hän on menettänyt, se johtuu siitä, että hän paljasti itsensä huijariksi, jonka useimmat meistä tiesivät olevansa. Nämä kaksi kusipäätä ovat joko huijattuja tai ovat itse huijareita.</w:t>
      </w:r>
    </w:p>
    <w:p>
      <w:r>
        <w:rPr>
          <w:b/>
          <w:u w:val="single"/>
        </w:rPr>
        <w:t xml:space="preserve">177058</w:t>
      </w:r>
    </w:p>
    <w:p>
      <w:r>
        <w:t xml:space="preserve">MSD hansikasrivissä: Kiitos @msdhoni, että noudatat sääntöjä ja pidät kriketin juuri sellaisena kuin se on, urheiluna!    Desh Bhakti dikhaneke aur bhi tareeke hai #CWC19 #DhoniKeepsTheGlove</w:t>
      </w:r>
    </w:p>
    <w:p>
      <w:r>
        <w:rPr>
          <w:b/>
          <w:u w:val="single"/>
        </w:rPr>
        <w:t xml:space="preserve">177059</w:t>
      </w:r>
    </w:p>
    <w:p>
      <w:r>
        <w:t xml:space="preserve">@moneycontrolcom Ihmiset ajattelevat, että Rohit varastaa show'n.  But they Don't know, What happen After That 😝😝😝 #DhoniKeepsTheGlove #CWC2019 #CWC19 #WorldCup2019</w:t>
      </w:r>
    </w:p>
    <w:p>
      <w:r>
        <w:rPr>
          <w:b/>
          <w:u w:val="single"/>
        </w:rPr>
        <w:t xml:space="preserve">177060</w:t>
      </w:r>
    </w:p>
    <w:p>
      <w:r>
        <w:t xml:space="preserve">#DoctorsFightBack on Twitterin trendi numero 1.    Kesti puoli vuosikymmentä kirjoittaa postauksia bloggaajana ja anoa lääkärinä sosiaalisessa mediassa, että vihdoin näen tämän yhden hetken, jolloin Twitterverse tukee lääkäreitä, jotka protestoivat väkivaltaa vastaan. https://t.co/6QOwUAt77T.</w:t>
      </w:r>
    </w:p>
    <w:p>
      <w:r>
        <w:rPr>
          <w:b/>
          <w:u w:val="single"/>
        </w:rPr>
        <w:t xml:space="preserve">177061</w:t>
      </w:r>
    </w:p>
    <w:p>
      <w:r>
        <w:t xml:space="preserve">#DoctorsStrike Pääministeri Mamata Banerjee ojentaa oliivinoksan lääkäreille ja kutsuu heidät tapaamaan häntä lauantaina, jotta sekasorto loppuisi.  #SaveBengal #DoctorsFightBack https://t.co/5vvMlfg6XM https://t.co/5vvMlfg6XM</w:t>
      </w:r>
    </w:p>
    <w:p>
      <w:r>
        <w:rPr>
          <w:b/>
          <w:u w:val="single"/>
        </w:rPr>
        <w:t xml:space="preserve">177062</w:t>
      </w:r>
    </w:p>
    <w:p>
      <w:r>
        <w:t xml:space="preserve">#FuckTrump ANOTHER ONERY DEM..... https://t.co/vXVoZRATpX https://t.co/vXVoZRATpX</w:t>
      </w:r>
    </w:p>
    <w:p>
      <w:r>
        <w:rPr>
          <w:b/>
          <w:u w:val="single"/>
        </w:rPr>
        <w:t xml:space="preserve">177063</w:t>
      </w:r>
    </w:p>
    <w:p>
      <w:r>
        <w:t xml:space="preserve">MARDin tiedottaja Deepak Munde, 27, sanoi, että hallituksen on käytettävä enemmän rahaa terveydenhuoltoon https://t.co/9rySVcFEKS #MumbaiNews #LääkäritProtest #Säästäkäälääkärit #LääkäritTaistelevatVastapuolella</w:t>
      </w:r>
    </w:p>
    <w:p>
      <w:r>
        <w:rPr>
          <w:b/>
          <w:u w:val="single"/>
        </w:rPr>
        <w:t xml:space="preserve">177064</w:t>
      </w:r>
    </w:p>
    <w:p>
      <w:r>
        <w:t xml:space="preserve">@msdhoni seistä u.. #DhoniKeepsTheGlove...</w:t>
      </w:r>
    </w:p>
    <w:p>
      <w:r>
        <w:rPr>
          <w:b/>
          <w:u w:val="single"/>
        </w:rPr>
        <w:t xml:space="preserve">177065</w:t>
      </w:r>
    </w:p>
    <w:p>
      <w:r>
        <w:t xml:space="preserve">Intia lähti pelaamaan MM-kisoja, ei sotimaan. On parempi noudattaa ICC:n sääntöä ja pysyä erossa kiistoista ja keskittyä peliin...!!!    #BCCI #BalidanBadge #DhoniKeSaathDesh #DhoniKeepsTheGlove</w:t>
      </w:r>
    </w:p>
    <w:p>
      <w:r>
        <w:rPr>
          <w:b/>
          <w:u w:val="single"/>
        </w:rPr>
        <w:t xml:space="preserve">177066</w:t>
      </w:r>
    </w:p>
    <w:p>
      <w:r>
        <w:t xml:space="preserve">@ICC @MRFWorldwide Tämä MM-kisat 19 pitäisi kieltää !!! 😡😡 Rain rain rain motherfuckerr ICC Shift this world to another country or ban this world cup 19 😡😡 #ShameOnICC 😡😡😡</w:t>
      </w:r>
    </w:p>
    <w:p>
      <w:r>
        <w:rPr>
          <w:b/>
          <w:u w:val="single"/>
        </w:rPr>
        <w:t xml:space="preserve">177067</w:t>
      </w:r>
    </w:p>
    <w:p>
      <w:r>
        <w:t xml:space="preserve">#Progressiivinen ryhmä haluaa, että demokraatit #tutkivat Kavanaugh'ta #virkavelvollisuuden vuoksi #GangRape #ChristineBlaseyFord #BrettKavanaugh #Rape #Rapist #BrettKavanaughRapist https://t.co/ZBGkZDfElG</w:t>
      </w:r>
    </w:p>
    <w:p>
      <w:r>
        <w:rPr>
          <w:b/>
          <w:u w:val="single"/>
        </w:rPr>
        <w:t xml:space="preserve">177068</w:t>
      </w:r>
    </w:p>
    <w:p>
      <w:r>
        <w:t xml:space="preserve">@flotus olis parempi näin: https://t.co/zkaMjVocgh @orgasmicize #pornhub #firstladydoesdallas #freeblowjobs #fucktrump #classy #resist #TrumpTantrum #JackieO #lookmomnohands #skillsandthrills #voteblue #deepthroatchampion #Disneyland https://t.co/AuuNQ02TrF</w:t>
      </w:r>
    </w:p>
    <w:p>
      <w:r>
        <w:rPr>
          <w:b/>
          <w:u w:val="single"/>
        </w:rPr>
        <w:t xml:space="preserve">177069</w:t>
      </w:r>
    </w:p>
    <w:p>
      <w:r>
        <w:t xml:space="preserve">Aika #voittaa , #GuessAndWin #GalaxyM40 #OMG . Tiedä lisää täältä....👇👇👇 #DhoniKeSaathDesh #IndiaWithDhoni #WWESSD #DhoniKeepsTheGlove #BharatRoarsonDay3 #SamsungM40 #Samsung #SaturdayMorning #SaturdayMotivation #CWC19 #BharatBlockbuster #amazonIN #SLvPAK</w:t>
      </w:r>
    </w:p>
    <w:p>
      <w:r>
        <w:rPr>
          <w:b/>
          <w:u w:val="single"/>
        </w:rPr>
        <w:t xml:space="preserve">177070</w:t>
      </w:r>
    </w:p>
    <w:p>
      <w:r>
        <w:t xml:space="preserve">Hyvästi #SarahHuckabeeSanders! Sinun valheitasi kusipää-POTUSille ei koskaan tulla kaipaamaan. #GladYourGone #FuckTrump</w:t>
      </w:r>
    </w:p>
    <w:p>
      <w:r>
        <w:rPr>
          <w:b/>
          <w:u w:val="single"/>
        </w:rPr>
        <w:t xml:space="preserve">177071</w:t>
      </w:r>
    </w:p>
    <w:p>
      <w:r>
        <w:t xml:space="preserve">Mahendra Singh Dhonin rakkaus kansakuntaa, asevoimia ja sotilaita kohtaan on säilynyt ennallaan, mikä on todella kiitettävää. Hän on kansakunnan sankari. Kukaan ei edusta maatamme paremmin kuin hän. Seison @msdhoni rinnalla #DhoniKeepsTheGlove #DhoniKeSaathDesh #IndiaWithDhoni #IndiaWithDhoni https://t.co/JXliqUJBeO https://t.co/JXliqUJBeO</w:t>
      </w:r>
    </w:p>
    <w:p>
      <w:r>
        <w:rPr>
          <w:b/>
          <w:u w:val="single"/>
        </w:rPr>
        <w:t xml:space="preserve">177072</w:t>
      </w:r>
    </w:p>
    <w:p>
      <w:r>
        <w:t xml:space="preserve">Ole hyvä ja lue &amp;amp; Retweet, jotta tämä voi tavoittaa mahdollisimman monta ihmistä !     #Savethedoctors #SaveBengal #doctorsstrike #DoctorsFightBack https://t.co/4gm12uHeGm https://t.co/4gm12uHeGm</w:t>
      </w:r>
    </w:p>
    <w:p>
      <w:r>
        <w:rPr>
          <w:b/>
          <w:u w:val="single"/>
        </w:rPr>
        <w:t xml:space="preserve">177073</w:t>
      </w:r>
    </w:p>
    <w:p>
      <w:r>
        <w:t xml:space="preserve">Onlineshoppee Cube Floating Wall Shelf, Set of 6 @ Rs.999 (mrp-2980) https://t.co/yN6ShMMdmP Lisää: https://t.co/B25AcFcsL3 https://t.co/yN6ShMMdmP #DoctorsFightBack #SaveBengal #amazon #flipkart #deals #dealoftheday #amazingdeals #offers #discount #JaiShreeRam #ModiForAll</w:t>
      </w:r>
    </w:p>
    <w:p>
      <w:r>
        <w:rPr>
          <w:b/>
          <w:u w:val="single"/>
        </w:rPr>
        <w:t xml:space="preserve">177074</w:t>
      </w:r>
    </w:p>
    <w:p>
      <w:r>
        <w:t xml:space="preserve">@PaulSaucier9 @lamousie187ss13 @IvankaTrump #TrumpIsATraitor sick f**ks</w:t>
      </w:r>
    </w:p>
    <w:p>
      <w:r>
        <w:rPr>
          <w:b/>
          <w:u w:val="single"/>
        </w:rPr>
        <w:t xml:space="preserve">177075</w:t>
      </w:r>
    </w:p>
    <w:p>
      <w:r>
        <w:t xml:space="preserve">Olen ylpeä puolisotilaallisista joukoista ja ylpeä Dhonista #DhoniKeepsTheGlove https://t.co/EJbKeLitfp</w:t>
      </w:r>
    </w:p>
    <w:p>
      <w:r>
        <w:rPr>
          <w:b/>
          <w:u w:val="single"/>
        </w:rPr>
        <w:t xml:space="preserve">177076</w:t>
      </w:r>
    </w:p>
    <w:p>
      <w:r>
        <w:t xml:space="preserve">@ANI vetää ulos MM-kisoista #DhoniKeepsTheGlove</w:t>
      </w:r>
    </w:p>
    <w:p>
      <w:r>
        <w:rPr>
          <w:b/>
          <w:u w:val="single"/>
        </w:rPr>
        <w:t xml:space="preserve">177077</w:t>
      </w:r>
    </w:p>
    <w:p>
      <w:r>
        <w:t xml:space="preserve">@realDonaldTrump hyvää syntymäpäivää, rasistinen idiootti!!!! Syön lounaaksi tacoja sinun kunniaksesi. Ja tässä on kuva suosikkisenaattoristasi. #TrumpIsATraitor #trumpsucks https://t.co/hzEJQsfmPI https://t.co/hzEJQsfmPI</w:t>
      </w:r>
    </w:p>
    <w:p>
      <w:r>
        <w:rPr>
          <w:b/>
          <w:u w:val="single"/>
        </w:rPr>
        <w:t xml:space="preserve">177078</w:t>
      </w:r>
    </w:p>
    <w:p>
      <w:r>
        <w:t xml:space="preserve">@HenriettaHumpl1 Tuo on todella fiksua.  Oletko koskaan ajatellut kirjoittaa jotain #mulkku #auspol</w:t>
      </w:r>
    </w:p>
    <w:p>
      <w:r>
        <w:rPr>
          <w:b/>
          <w:u w:val="single"/>
        </w:rPr>
        <w:t xml:space="preserve">177079</w:t>
      </w:r>
    </w:p>
    <w:p>
      <w:r>
        <w:t xml:space="preserve">Eilen kongressi : verenluovutukset ovat välttämättömiä blaa blaa blaa Tänään kongressi : snubbed on epäoikeudenmukaisuus lääkäreitä wb Häpeä u niin kutsuttu kansallinen oppositio #Thuuuuuuuuu #kongressi #WestBengal #DoctorsFightBack #DoctorsProtest #SoniaGandhi #RahulGandhi #priyankagandhi</w:t>
      </w:r>
    </w:p>
    <w:p>
      <w:r>
        <w:rPr>
          <w:b/>
          <w:u w:val="single"/>
        </w:rPr>
        <w:t xml:space="preserve">177080</w:t>
      </w:r>
    </w:p>
    <w:p>
      <w:r>
        <w:t xml:space="preserve">Kuka voittaa #Cardiffissa ?    #CWC19 #ENGvBAN #England #Bangladesh #englandfans #CricketWorldCup2019 #DhoniKeepsTheGlove #DhoniKeSaathDesh #IndiaWithDhoni #WWESSD #KnackDhanushBirthdayin50days #NationalFishAndChipDay #FrenchOpen #LoveIsland #DDay75 #RiseOfTheTigers #BCB</w:t>
      </w:r>
    </w:p>
    <w:p>
      <w:r>
        <w:rPr>
          <w:b/>
          <w:u w:val="single"/>
        </w:rPr>
        <w:t xml:space="preserve">177081</w:t>
      </w:r>
    </w:p>
    <w:p>
      <w:r>
        <w:t xml:space="preserve">#INDvAUS #AUSvIND #DhoniKeepsTheGlove #CWC19 Who else?????     Like... if you as well https://t.co/hi82lfQPKt</w:t>
      </w:r>
    </w:p>
    <w:p>
      <w:r>
        <w:rPr>
          <w:b/>
          <w:u w:val="single"/>
        </w:rPr>
        <w:t xml:space="preserve">177082</w:t>
      </w:r>
    </w:p>
    <w:p>
      <w:r>
        <w:t xml:space="preserve">#DICKHEAD PITÄISI VITTUA KIM JONG UN:ia jo nyt &amp;amp; PITÄISI POISTAA SEN RINNASTAAN ! https://t.co/0PUjtKmfJs</w:t>
      </w:r>
    </w:p>
    <w:p>
      <w:r>
        <w:rPr>
          <w:b/>
          <w:u w:val="single"/>
        </w:rPr>
        <w:t xml:space="preserve">177083</w:t>
      </w:r>
    </w:p>
    <w:p>
      <w:r>
        <w:t xml:space="preserve">Tuleeko #INDvAUS siis #BalidanBadge-hanskalla vai tuleeko se olemaan #MSDhonin tunteiden #Balidan... #DhoniKeepsTheGlove TAI #ICC voittaa.... #CWC19 #ICCWC2019 Jo bhi ho Kaikki mitä #india haluaa on voitto #AUSvIND-ottelussa... #IndiaWithDhoni #MenInBlue https://t.co/HgPuCOCK0g https://t.co/HgPuCOCK0g</w:t>
      </w:r>
    </w:p>
    <w:p>
      <w:r>
        <w:rPr>
          <w:b/>
          <w:u w:val="single"/>
        </w:rPr>
        <w:t xml:space="preserve">177084</w:t>
      </w:r>
    </w:p>
    <w:p>
      <w:r>
        <w:t xml:space="preserve">#SaveTheSaviours-liikkeen virallinen lehdistötiedote. Nämä ovat vaatimukset kaikkien tehtävien jatkamiseksi.     #DoctorsFightBack #Savethedoctors #SaveTheSaviours https://t.co/2XC4BjnnRI https://t.co/2XC4BjnnRI</w:t>
      </w:r>
    </w:p>
    <w:p>
      <w:r>
        <w:rPr>
          <w:b/>
          <w:u w:val="single"/>
        </w:rPr>
        <w:t xml:space="preserve">177085</w:t>
      </w:r>
    </w:p>
    <w:p>
      <w:r>
        <w:t xml:space="preserve">Tänään ainoa suurempi kysymys krikettifanien mielessä kuin se, kuka voittaa #INDvsAUS-ottelun, on se, mitä hanskoja @msdhoni käyttää? #DhoniKeepsTheGlove #MSD #ICCWC2019 #CricketWorldCup2019 @BCCI @ICC</w:t>
      </w:r>
    </w:p>
    <w:p>
      <w:r>
        <w:rPr>
          <w:b/>
          <w:u w:val="single"/>
        </w:rPr>
        <w:t xml:space="preserve">177086</w:t>
      </w:r>
    </w:p>
    <w:p>
      <w:r>
        <w:t xml:space="preserve">Kun oikeasti tykkää jostain tietystä julkkiksesta ja sitten he tulevat ulos #antivaxxerina 🤦🏽♀️ Kuinka noloa @JessicaBiel #dickhead</w:t>
      </w:r>
    </w:p>
    <w:p>
      <w:r>
        <w:rPr>
          <w:b/>
          <w:u w:val="single"/>
        </w:rPr>
        <w:t xml:space="preserve">177087</w:t>
      </w:r>
    </w:p>
    <w:p>
      <w:r>
        <w:t xml:space="preserve">@HMOIndia @AmitShahOffice @BCCI olisi saatettava GoI:n valvontaan. Täynnä korruptoituneita, kompromisseja tekeviä pelkureita, jotka rahan vuoksi aina päästävät meidät isänmaalliset alas. Epäonnistuivat ottamaan @ICC:n päähän tässä kansallisen ylpeyden asiassa. Häpeä!!! #DhoniKeepsTheGlove</w:t>
      </w:r>
    </w:p>
    <w:p>
      <w:r>
        <w:rPr>
          <w:b/>
          <w:u w:val="single"/>
        </w:rPr>
        <w:t xml:space="preserve">177088</w:t>
      </w:r>
    </w:p>
    <w:p>
      <w:r>
        <w:t xml:space="preserve">@LASERDISC420 #Assange ei ole #rapist https://t.co/M4sfW7csXC</w:t>
      </w:r>
    </w:p>
    <w:p>
      <w:r>
        <w:rPr>
          <w:b/>
          <w:u w:val="single"/>
        </w:rPr>
        <w:t xml:space="preserve">177089</w:t>
      </w:r>
    </w:p>
    <w:p>
      <w:r>
        <w:t xml:space="preserve">EI HELVETTI, SHERLOCK! #FuckfaceVonClownstick haluaa viraltapanon. ...se tuo lisää huomiota ja hän voi leikkiä "minä-parkaa".  #FuckTrump https://t.co/WIlxE9WQf7</w:t>
      </w:r>
    </w:p>
    <w:p>
      <w:r>
        <w:rPr>
          <w:b/>
          <w:u w:val="single"/>
        </w:rPr>
        <w:t xml:space="preserve">177090</w:t>
      </w:r>
    </w:p>
    <w:p>
      <w:r>
        <w:t xml:space="preserve">Tämä kasvaa!  Tohtori Plaban Mukherjee, ensimmäinen kardiologi, joka suoritti onnistuneen sydämensiirron Intian valtion sairaalassa &amp;amp; Itä-Intia eroaa.  #SaveTheDoctors #DoctorsFightBack... https://t.co/Ad1yko9i9d...</w:t>
      </w:r>
    </w:p>
    <w:p>
      <w:r>
        <w:rPr>
          <w:b/>
          <w:u w:val="single"/>
        </w:rPr>
        <w:t xml:space="preserve">177091</w:t>
      </w:r>
    </w:p>
    <w:p>
      <w:r>
        <w:t xml:space="preserve">Tämä on päivä, joka muistuttaa maailmaa siitä, että @realDonaldTrump olisi pitänyt abortoida. #FuckTrump ja samalla #Fuck @FLOTUS, koska hän on huora, joka nussii tätä jälkikasvun aborttia.</w:t>
      </w:r>
    </w:p>
    <w:p>
      <w:r>
        <w:rPr>
          <w:b/>
          <w:u w:val="single"/>
        </w:rPr>
        <w:t xml:space="preserve">177092</w:t>
      </w:r>
    </w:p>
    <w:p>
      <w:r>
        <w:t xml:space="preserve">Lääkärien virallinen lehdistötiedote #Savethedoctors #DoctorsFightBack @republic @TimesNow @MirrorNow @IndiaToday https://t.co/KHvj5jhFp4</w:t>
      </w:r>
    </w:p>
    <w:p>
      <w:r>
        <w:rPr>
          <w:b/>
          <w:u w:val="single"/>
        </w:rPr>
        <w:t xml:space="preserve">177093</w:t>
      </w:r>
    </w:p>
    <w:p>
      <w:r>
        <w:t xml:space="preserve">Istuta hänet alas!  Teippaa hänen sormensa ja teippaa hänen suunsa.  Sitten heittäkää hänet häkkiin maahanmuuttajien kanssa.  Ongelma ratkaistu!  Mikä visio.  Trumpista vapaa Amerikka.  Hitto, heräsin juuri.  Demarit eivät tee mitään.  #FuckTrump #FuckGOP #FuckCivility #ImpeachmentInquiryNow https://t.co/gU8oBArfo8 https://t.co/gU8oBArfo8</w:t>
      </w:r>
    </w:p>
    <w:p>
      <w:r>
        <w:rPr>
          <w:b/>
          <w:u w:val="single"/>
        </w:rPr>
        <w:t xml:space="preserve">177094</w:t>
      </w:r>
    </w:p>
    <w:p>
      <w:r>
        <w:t xml:space="preserve">@BJP4India @narendramodi Oye!!!, Islamic Cricket Council eli ICC kieltää tämänkin (katso video).    Lopeta myös syömästä koko ajan lays-siruja, tee jotain rakentavaa työtä.    #CWC19 #DhoniKeepTheGlove #DhoniKeepsTheGlove #DhoniKeSaathDesh #dhonigloves #ICCWorldCup #ICCVersusIndia https://t.co/bxupyMATyH https://t.co/bxupyMATyH</w:t>
      </w:r>
    </w:p>
    <w:p>
      <w:r>
        <w:rPr>
          <w:b/>
          <w:u w:val="single"/>
        </w:rPr>
        <w:t xml:space="preserve">177095</w:t>
      </w:r>
    </w:p>
    <w:p>
      <w:r>
        <w:t xml:space="preserve">Rakastan sinua #Lontoo!!!! Kiitos tuestanne!!! #FuckTrump #TrumpVaginaNeck #ImpeachTheMotherFucker https://t.co/tZt7n5Nngu</w:t>
      </w:r>
    </w:p>
    <w:p>
      <w:r>
        <w:rPr>
          <w:b/>
          <w:u w:val="single"/>
        </w:rPr>
        <w:t xml:space="preserve">177096</w:t>
      </w:r>
    </w:p>
    <w:p>
      <w:r>
        <w:t xml:space="preserve">Erittäin hyvä aloite, jonka @AdvTahirSDPI teki jättämällä PIL:n Mansoor Khania vastaan IMA-ryhmän perustaja ja johtaja.  Auttakoon Allah sinua, veli @AdvTahirSDPI, ja kaikki saavat kovalla työllä ansaitsemansa rahat takaisin.    #IMAJewels #IMAFraud #IMA #IMA #IMAFraudCase https://t.co/uFeCruJFK0</w:t>
      </w:r>
    </w:p>
    <w:p>
      <w:r>
        <w:rPr>
          <w:b/>
          <w:u w:val="single"/>
        </w:rPr>
        <w:t xml:space="preserve">177097</w:t>
      </w:r>
    </w:p>
    <w:p>
      <w:r>
        <w:t xml:space="preserve">Me pidämme skalpelliä toimiaksemme ja parantaaksemme, emme aseita kohdellaksemme ihmiskuntaa turvattomana Annamme kipulääkkeitä vähentämään kipua, emme haavoja, jotka tekevät sinusta veren tahraisen Parannamme turvallisesti ja palvelemme todellisena kansallismielisenä Olemme lääkäreitä, emme terroristeja!   #DoctorsFightBack</w:t>
      </w:r>
    </w:p>
    <w:p>
      <w:r>
        <w:rPr>
          <w:b/>
          <w:u w:val="single"/>
        </w:rPr>
        <w:t xml:space="preserve">177098</w:t>
      </w:r>
    </w:p>
    <w:p>
      <w:r>
        <w:t xml:space="preserve">Suurlähetystöt ympäri maailmaa uhmaavat Trumpia &amp;amp; Pride-lippu liehuu ilman lupaa. Gotta love that #FuckTrump asenne~ https://t.co/HzWs8mkmLv https://t.co/HzWs8mkmLv</w:t>
      </w:r>
    </w:p>
    <w:p>
      <w:r>
        <w:rPr>
          <w:b/>
          <w:u w:val="single"/>
        </w:rPr>
        <w:t xml:space="preserve">177099</w:t>
      </w:r>
    </w:p>
    <w:p>
      <w:r>
        <w:t xml:space="preserve">#FuckTrump BREAKING: Trump vetoaa toimeenpanovallan etuoikeuteen estääkseen pääsyn väestönlaskennan asiakirjoihin - Presidentti Don... via @POLITICO for iOS https://t.co/ondOP9Bayz</w:t>
      </w:r>
    </w:p>
    <w:p>
      <w:r>
        <w:rPr>
          <w:b/>
          <w:u w:val="single"/>
        </w:rPr>
        <w:t xml:space="preserve">177100</w:t>
      </w:r>
    </w:p>
    <w:p>
      <w:r>
        <w:t xml:space="preserve">Kokouksia järjestetään huomenna eri puolilla #Yhdysvaltaa @realdonaldtrumpin erottamisen puolesta. Tarkista paikalliset #ruohonjuuritason tiedot. Todistakaa, että emme suvaitse vihaa, joka on rampauttanut tämän maan #impeachtrump #impeach45 #fucktrump #notmypresident #collusion #traitor #criminal https://t.co/DrGE3ilc6C</w:t>
      </w:r>
    </w:p>
    <w:p>
      <w:r>
        <w:rPr>
          <w:b/>
          <w:u w:val="single"/>
        </w:rPr>
        <w:t xml:space="preserve">177101</w:t>
      </w:r>
    </w:p>
    <w:p>
      <w:r>
        <w:t xml:space="preserve">Jos voit twiitata Syyrian ja Pariisin puolesta .  Miksi et oman maasi lääkäreiden puolesta ?   Mikä häpeä, että Bengalin cm tekee vääryyttä lääkäreille ja normaali yleisö on hiljaa.  #DoctorsFightBack #SaveTheSaviour https://t.co/WAoAmpGqcI https://t.co/WAoAmpGqcI</w:t>
      </w:r>
    </w:p>
    <w:p>
      <w:r>
        <w:rPr>
          <w:b/>
          <w:u w:val="single"/>
        </w:rPr>
        <w:t xml:space="preserve">177102</w:t>
      </w:r>
    </w:p>
    <w:p>
      <w:r>
        <w:t xml:space="preserve">Lääkärit irtisanoutuvat, yli 500 nyt ...  Ihmiset kuolevat ilman asianmukaista hoitoa! (Vain köyhät) Hallitseva hallitus uhkailee ja tekee mitä haluaa.  Keskushallitus on hiljaa, koska äänestys on ohi #SaveBengal #DoctorsFightBack...</w:t>
      </w:r>
    </w:p>
    <w:p>
      <w:r>
        <w:rPr>
          <w:b/>
          <w:u w:val="single"/>
        </w:rPr>
        <w:t xml:space="preserve">177103</w:t>
      </w:r>
    </w:p>
    <w:p>
      <w:r>
        <w:t xml:space="preserve">Nyt he pitävät 'बलिदान' -merkin käyttämistä paheksuttavana ? Kauanko vielä siedämme näitä oikukkaita saneluja. @msdhoni ji, plz älä kumarra. Intia seisoo teidän kanssanne, emme lakkaa kunnioittamasta asioita, jotka tuovat meille ylpeyttä.   #DhoniKeepTheGlove #Dhoni #DhoniKeepsTheGlove #BalidanBadge https://t.co/uUNyigSJqB https://t.co/uUNyigSJqB</w:t>
      </w:r>
    </w:p>
    <w:p>
      <w:r>
        <w:rPr>
          <w:b/>
          <w:u w:val="single"/>
        </w:rPr>
        <w:t xml:space="preserve">177104</w:t>
      </w:r>
    </w:p>
    <w:p>
      <w:r>
        <w:t xml:space="preserve">@nycsouthpaw @gtconway3d Tämä on kaikkien diktaattorien vakioprosessi vapaan lehdistön poistamiseksi yhteiskunnasta. Epäilemättä @realDonaldTrump on saanut tämän ainoasta kirjasta, jonka hän on lukenut, 'Mein Kampf'.  #TrumpIsATraider #TrumpIsTheEnemyOfThePeople #TrumpIsACriminal</w:t>
      </w:r>
    </w:p>
    <w:p>
      <w:r>
        <w:rPr>
          <w:b/>
          <w:u w:val="single"/>
        </w:rPr>
        <w:t xml:space="preserve">177105</w:t>
      </w:r>
    </w:p>
    <w:p>
      <w:r>
        <w:t xml:space="preserve">@gmanews Vertaus 'banggaan ng barkoon' on 'banggaan ng eroplano'. Kun taivas on niin valtava (ei toisin kuin vedet), kun lentokoneet törmäävät lennossa, onko se silti onnettomuus? Petturi .@RRD_Davao #PetturiDuterte #BoycottChina</w:t>
      </w:r>
    </w:p>
    <w:p>
      <w:r>
        <w:rPr>
          <w:b/>
          <w:u w:val="single"/>
        </w:rPr>
        <w:t xml:space="preserve">177106</w:t>
      </w:r>
    </w:p>
    <w:p>
      <w:r>
        <w:t xml:space="preserve">Jotain kaivattua selvennystä #trumpsin eilisten sekavien kommenttien jälkeen.    #TrumpResignNow #TuckFrump #TrumpIsATraitor #ThursdayThoughts FACT CHECK: Ulkomainen sekaantuminen ja "opposition tutkimus" eivät ole sama asia https://t.co/xy34VWVsvA</w:t>
      </w:r>
    </w:p>
    <w:p>
      <w:r>
        <w:rPr>
          <w:b/>
          <w:u w:val="single"/>
        </w:rPr>
        <w:t xml:space="preserve">177107</w:t>
      </w:r>
    </w:p>
    <w:p>
      <w:r>
        <w:t xml:space="preserve">#ICC ...katsokaa Pakin joukkuetta...mitä on tekeillä.....nw tämä on sopivaa...????boikotoi icc ...  #DhoniKeepsTheGlove https://t.co/FFbXAKDbF9 #DhoniKeepsTheGlove https://t.co/FFbXAKDbF9</w:t>
      </w:r>
    </w:p>
    <w:p>
      <w:r>
        <w:rPr>
          <w:b/>
          <w:u w:val="single"/>
        </w:rPr>
        <w:t xml:space="preserve">177108</w:t>
      </w:r>
    </w:p>
    <w:p>
      <w:r>
        <w:t xml:space="preserve">Näyttävä voitto Australiasta #TeamIndia Kapteeni ja pelaajat ovat tehneet kovasti töitä Australian joukkueen voittamiseksi.  Myös #DhoniKeepsTheGlove!!!  #INDvAUS #CWC19 #WorldCup2019 #ViratKohli #ICCWorldCup2019 @BCCI @ICC @cricketworldcup @cricketworldcup</w:t>
      </w:r>
    </w:p>
    <w:p>
      <w:r>
        <w:rPr>
          <w:b/>
          <w:u w:val="single"/>
        </w:rPr>
        <w:t xml:space="preserve">177109</w:t>
      </w:r>
    </w:p>
    <w:p>
      <w:r>
        <w:t xml:space="preserve">SELLAINEN HÄN ON!!!! #douchebag #shallow #nothinginside #thebachelorette</w:t>
      </w:r>
    </w:p>
    <w:p>
      <w:r>
        <w:rPr>
          <w:b/>
          <w:u w:val="single"/>
        </w:rPr>
        <w:t xml:space="preserve">177110</w:t>
      </w:r>
    </w:p>
    <w:p>
      <w:r>
        <w:t xml:space="preserve">#HappyBirthdayMrPresident?  Ei. Painu vittuun itse, se sopii paremmin.     #fucktrump</w:t>
      </w:r>
    </w:p>
    <w:p>
      <w:r>
        <w:rPr>
          <w:b/>
          <w:u w:val="single"/>
        </w:rPr>
        <w:t xml:space="preserve">177111</w:t>
      </w:r>
    </w:p>
    <w:p>
      <w:r>
        <w:t xml:space="preserve">Butterfly Eco SS vesipullot alkaen Rs.145 https://t.co/1sjwBwzoru https://t.co/KLsD5lkRAp #DoctorsFightBack #SaveBengal #amazon #flipkart #deals #dealoftheday #amazingdeals #offers #discount #JaiShreeRam #ModiForAll</w:t>
      </w:r>
    </w:p>
    <w:p>
      <w:r>
        <w:rPr>
          <w:b/>
          <w:u w:val="single"/>
        </w:rPr>
        <w:t xml:space="preserve">177112</w:t>
      </w:r>
    </w:p>
    <w:p>
      <w:r>
        <w:t xml:space="preserve">#ShameOnICC @cricketworldcup #CWC19 piti olla paras, mutta @ICC: n vähäisten ajatusten vuoksi se muuttui huonoimmaksi @cricbuzz @BCCI voi isännöidä turnauksen parasta...  #ENGvsWI #WIvENG #CWC2019 Kuunnelkaa Michael Phelps vaatii MM-pokaalia, koska hän on paras uimari @englandcricket häpeä teitä.</w:t>
      </w:r>
    </w:p>
    <w:p>
      <w:r>
        <w:rPr>
          <w:b/>
          <w:u w:val="single"/>
        </w:rPr>
        <w:t xml:space="preserve">177113</w:t>
      </w:r>
    </w:p>
    <w:p>
      <w:r>
        <w:t xml:space="preserve">@realDonaldTrump @foxandfriends @FoxNews Sen 8:43 missasin sen? Awwwwww #fucktrump</w:t>
      </w:r>
    </w:p>
    <w:p>
      <w:r>
        <w:rPr>
          <w:b/>
          <w:u w:val="single"/>
        </w:rPr>
        <w:t xml:space="preserve">177114</w:t>
      </w:r>
    </w:p>
    <w:p>
      <w:r>
        <w:t xml:space="preserve">@msdhoni @BCCI @thebharatarmy Jokaisen henkilön, joka osallistuu seuraavaan otteluun Intian joukkue vastaan Australia, tulisi käyttää t-paitaa tai vaatteita, joihin on painettu balidaanin tunnus. Se olisi hyvä vastaus ICC:lle.😎😎 #DhoniKeepTheGlove #DhoniKeepsTheGlove #BleedBlue #IndiaWithDhoni</w:t>
      </w:r>
    </w:p>
    <w:p>
      <w:r>
        <w:rPr>
          <w:b/>
          <w:u w:val="single"/>
        </w:rPr>
        <w:t xml:space="preserve">177115</w:t>
      </w:r>
    </w:p>
    <w:p>
      <w:r>
        <w:t xml:space="preserve">#PetturiTrump myönsi juuri suoraan olevansa #RussianAsset https://t.co/e8Uf4zVTs4 #TrumpIsATraitor</w:t>
      </w:r>
    </w:p>
    <w:p>
      <w:r>
        <w:rPr>
          <w:b/>
          <w:u w:val="single"/>
        </w:rPr>
        <w:t xml:space="preserve">177116</w:t>
      </w:r>
    </w:p>
    <w:p>
      <w:r>
        <w:t xml:space="preserve">Itä-Turkestanin kansallishymni https://t.co/lgPRDPZZh3 #Uyghur #FreeUyghur #EastTurkistan #StopChina #BoycottChina #Genocide #ウイグル #RT</w:t>
      </w:r>
    </w:p>
    <w:p>
      <w:r>
        <w:rPr>
          <w:b/>
          <w:u w:val="single"/>
        </w:rPr>
        <w:t xml:space="preserve">177117</w:t>
      </w:r>
    </w:p>
    <w:p>
      <w:r>
        <w:t xml:space="preserve">Meidän ei tarvitse tarkistaa #rapistin "syntymäaikaa" !!!  Jos hän on "kypsä" tarpeeksi #raiskaukseen, niin hän on "kypsä" tarpeeksi, jotta hänet voidaan #riiputtaa #riiputtajajulkisesti @BaisDineshsingh @GoodVibeDoctor @rajesh250880 @gautamhiranit20 @swamidipankar @RubikaLiyaquat @anuraagmuskaan</w:t>
      </w:r>
    </w:p>
    <w:p>
      <w:r>
        <w:rPr>
          <w:b/>
          <w:u w:val="single"/>
        </w:rPr>
        <w:t xml:space="preserve">177118</w:t>
      </w:r>
    </w:p>
    <w:p>
      <w:r>
        <w:t xml:space="preserve">Hilpeä, koska harjaantuu tiiviisti totuudesta 😂🤣😂🤣😆😉 #BorisJohnsonShouldNotBePM Boris Johnson väistelee julkisia keskusteluja välttääkseen vahingossa lapsen isyyden yhden aikana - https://t.co/fkY6BG4mMD via @newsthump</w:t>
      </w:r>
    </w:p>
    <w:p>
      <w:r>
        <w:rPr>
          <w:b/>
          <w:u w:val="single"/>
        </w:rPr>
        <w:t xml:space="preserve">177119</w:t>
      </w:r>
    </w:p>
    <w:p>
      <w:r>
        <w:t xml:space="preserve">#Icc voi tukea terroristivaltiota (#Pakistan) osallistumaan MM-turnaukseen, mutta he hylkäsivät todellisen maanrakastajan #Dhoni sirin käyttämään 'Balidaan'-kylttihanskojaan.  #shameonyouicc 👎👎🖕🖕 #DhoniKeepsTheGlove 👍👍🤘🤘 #DhoniKeSaathDesh 🇮🇳🇮🇳🇮🇳 #DhoniKeepBalidaanBadgeGlove</w:t>
      </w:r>
    </w:p>
    <w:p>
      <w:r>
        <w:rPr>
          <w:b/>
          <w:u w:val="single"/>
        </w:rPr>
        <w:t xml:space="preserve">177120</w:t>
      </w:r>
    </w:p>
    <w:p>
      <w:r>
        <w:t xml:space="preserve">@ShashiTharoor En voisi olla enempää samaa mieltä.  Lopettakaa nämä lääkäreihin kohdistuvat julmuudet.  Olen kuullut, että he tekevät edelleen diagnooseja potilaille, mutta eivät ota rahaa, koska olisi epäeettistä, että he ottavat rahaa lakon aikana, mutta eivät kuitenkaan uhmaa velvollisuuttaan. He ansaitsevat kunnioitusta.  #lääkärit #LääkäritMielenosoitus #LääkäritTaistelevatTakaisin</w:t>
      </w:r>
    </w:p>
    <w:p>
      <w:r>
        <w:rPr>
          <w:b/>
          <w:u w:val="single"/>
        </w:rPr>
        <w:t xml:space="preserve">177121</w:t>
      </w:r>
    </w:p>
    <w:p>
      <w:r>
        <w:t xml:space="preserve">@ryanstruyk @KattyKay_ Joten periaatteessa #FuckTrump</w:t>
      </w:r>
    </w:p>
    <w:p>
      <w:r>
        <w:rPr>
          <w:b/>
          <w:u w:val="single"/>
        </w:rPr>
        <w:t xml:space="preserve">177122</w:t>
      </w:r>
    </w:p>
    <w:p>
      <w:r>
        <w:t xml:space="preserve">Kannattaessaan #Boris Johnsonia epätoivoiset kansanedustajat tietävät tukevansa joutavaa, valehtelevaa huijaria, kirjoittaa konservatiivikommentaattori Simon Heffer.    #BorisJohnson #BorisJohnsonShouldNotBePM #StopBrexit https://t.co/Wb5SMTORSU</w:t>
      </w:r>
    </w:p>
    <w:p>
      <w:r>
        <w:rPr>
          <w:b/>
          <w:u w:val="single"/>
        </w:rPr>
        <w:t xml:space="preserve">177123</w:t>
      </w:r>
    </w:p>
    <w:p>
      <w:r>
        <w:t xml:space="preserve">Kuinka iso #douchebag pitää olla, että tekee näin #Lamborghinille?     #lambo #ATLTraffic https://t.co/8hd8zXyM9X https://t.co/8hd8zXyM9X</w:t>
      </w:r>
    </w:p>
    <w:p>
      <w:r>
        <w:rPr>
          <w:b/>
          <w:u w:val="single"/>
        </w:rPr>
        <w:t xml:space="preserve">177124</w:t>
      </w:r>
    </w:p>
    <w:p>
      <w:r>
        <w:t xml:space="preserve">Edustajainhuone hyväksyy oikeustoimet demokraattien haasteiden täytäntöönpanemiseksi #Resist #ResistTrump #FuckTrump https://t.co/Ts9QkCQHE3</w:t>
      </w:r>
    </w:p>
    <w:p>
      <w:r>
        <w:rPr>
          <w:b/>
          <w:u w:val="single"/>
        </w:rPr>
        <w:t xml:space="preserve">177125</w:t>
      </w:r>
    </w:p>
    <w:p>
      <w:r>
        <w:t xml:space="preserve">Kuka on @ICC päättämään? @ICC @BCCI @cricketworldcup #DhoniKeepsTheGlove #DhoniVsICC</w:t>
      </w:r>
    </w:p>
    <w:p>
      <w:r>
        <w:rPr>
          <w:b/>
          <w:u w:val="single"/>
        </w:rPr>
        <w:t xml:space="preserve">177126</w:t>
      </w:r>
    </w:p>
    <w:p>
      <w:r>
        <w:t xml:space="preserve">Tämä on niin järkyttävää #murhaaja #hoitajaksi https://t.co/ldUPB9hk8Y</w:t>
      </w:r>
    </w:p>
    <w:p>
      <w:r>
        <w:rPr>
          <w:b/>
          <w:u w:val="single"/>
        </w:rPr>
        <w:t xml:space="preserve">177127</w:t>
      </w:r>
    </w:p>
    <w:p>
      <w:r>
        <w:t xml:space="preserve">@realDonaldTrump No joo, ja sitten värväsit Venäjän auttamaan sinua ja teit sen juuri uudelleen. #JohnMcCainDay #TrumpIsATraitor #TrumpRussiaConspiracy #impeachtrumpnow</w:t>
      </w:r>
    </w:p>
    <w:p>
      <w:r>
        <w:rPr>
          <w:b/>
          <w:u w:val="single"/>
        </w:rPr>
        <w:t xml:space="preserve">177128</w:t>
      </w:r>
    </w:p>
    <w:p>
      <w:r>
        <w:t xml:space="preserve">Uhrit ovat tehneet yli 30 000 valitusta IMA-konsernia vastaan #Bangalore #IMA #IMA #IMAJewels #IMAfraud https://t.co/ZclYtEPGNO</w:t>
      </w:r>
    </w:p>
    <w:p>
      <w:r>
        <w:rPr>
          <w:b/>
          <w:u w:val="single"/>
        </w:rPr>
        <w:t xml:space="preserve">177129</w:t>
      </w:r>
    </w:p>
    <w:p>
      <w:r>
        <w:t xml:space="preserve">#TrumpIsATraitor #ITMFA Trump sanoo nyt, että hän ilmoittaisi "ehdottomasti" ulkomaisesta avusta https://t.co/EGUCKeEs7J</w:t>
      </w:r>
    </w:p>
    <w:p>
      <w:r>
        <w:rPr>
          <w:b/>
          <w:u w:val="single"/>
        </w:rPr>
        <w:t xml:space="preserve">177130</w:t>
      </w:r>
    </w:p>
    <w:p>
      <w:r>
        <w:t xml:space="preserve">#CWC19 #WC2019WithTimes #ICCWorldCup2019 #ShameOnICC @ICC:n pitäisi järjestää kuuluisat intialaiset 'Denga Pani' MM-kisat tässä säässä eikä #CricketWorldCup2019 #cricketlive @BCCI @CricketNDTV @Sports_NDTV @BBCSport @ECB_cricket #INDvPAK #INDvsPAK #INDvNZ #CricketKaCrown</w:t>
      </w:r>
    </w:p>
    <w:p>
      <w:r>
        <w:rPr>
          <w:b/>
          <w:u w:val="single"/>
        </w:rPr>
        <w:t xml:space="preserve">177131</w:t>
      </w:r>
    </w:p>
    <w:p>
      <w:r>
        <w:t xml:space="preserve">@next_china @tculpan And we will rally against it, #boycottChina #IPtheft #humanrightsviolations #IPtheft #humanrightsviolations</w:t>
      </w:r>
    </w:p>
    <w:p>
      <w:r>
        <w:rPr>
          <w:b/>
          <w:u w:val="single"/>
        </w:rPr>
        <w:t xml:space="preserve">177132</w:t>
      </w:r>
    </w:p>
    <w:p>
      <w:r>
        <w:t xml:space="preserve">En tiedä. Syphilis red? -mao #BillClinton #rapist #HillaryClinton #RapistEnabler #orangemanbad https://t.co/QS1eoVHsue https://t.co/QS1eoVHsue</w:t>
      </w:r>
    </w:p>
    <w:p>
      <w:r>
        <w:rPr>
          <w:b/>
          <w:u w:val="single"/>
        </w:rPr>
        <w:t xml:space="preserve">177133</w:t>
      </w:r>
    </w:p>
    <w:p>
      <w:r>
        <w:t xml:space="preserve">Tuetaan lääkäreitä 🤗 #lääkärit_vastustavat_assualtia #LääkäritMielenosoitus #LääkäritTaistelu #Lääkäri #Lääkärit #Lääkärit #Lääkärilakko https://t.co/6bqvqtzlZN https://t.co/6bqvqtzlZN</w:t>
      </w:r>
    </w:p>
    <w:p>
      <w:r>
        <w:rPr>
          <w:b/>
          <w:u w:val="single"/>
        </w:rPr>
        <w:t xml:space="preserve">177134</w:t>
      </w:r>
    </w:p>
    <w:p>
      <w:r>
        <w:t xml:space="preserve">@SassyKadiK Hyvin tehty. Siksi laitoin #fucktrump biossani.😀Olen todella sitä mieltä, että täällä on väärennettyjä vastustajia.</w:t>
      </w:r>
    </w:p>
    <w:p>
      <w:r>
        <w:rPr>
          <w:b/>
          <w:u w:val="single"/>
        </w:rPr>
        <w:t xml:space="preserve">177135</w:t>
      </w:r>
    </w:p>
    <w:p>
      <w:r>
        <w:t xml:space="preserve">@kylegriffin1 Toisin sanoen he aikovat tehdä juuri niin kuin hän sanoi ABC:n haastattelussa.     #TrumpsAnInternationalDisgrace #TrumpIsATraitor</w:t>
      </w:r>
    </w:p>
    <w:p>
      <w:r>
        <w:rPr>
          <w:b/>
          <w:u w:val="single"/>
        </w:rPr>
        <w:t xml:space="preserve">177136</w:t>
      </w:r>
    </w:p>
    <w:p>
      <w:r>
        <w:t xml:space="preserve">'Lentävä esine' iski tankkeriin Omaninlahdella, operaattori sanoo, ei ollut miina #Resist #ResistTrump #FuckTrump https://t.co/6YP2GYrlIn</w:t>
      </w:r>
    </w:p>
    <w:p>
      <w:r>
        <w:rPr>
          <w:b/>
          <w:u w:val="single"/>
        </w:rPr>
        <w:t xml:space="preserve">177137</w:t>
      </w:r>
    </w:p>
    <w:p>
      <w:r>
        <w:t xml:space="preserve">@matthwatson @TheRealOJ32 Tunnemme oikean OJ:n. #murhaaja</w:t>
      </w:r>
    </w:p>
    <w:p>
      <w:r>
        <w:rPr>
          <w:b/>
          <w:u w:val="single"/>
        </w:rPr>
        <w:t xml:space="preserve">177138</w:t>
      </w:r>
    </w:p>
    <w:p>
      <w:r>
        <w:t xml:space="preserve">@ICC Haluan todella, että sade pesee pois #INDvPak ottelun ..... Vastustan sitä.  #terroristNationPakistan</w:t>
      </w:r>
    </w:p>
    <w:p>
      <w:r>
        <w:rPr>
          <w:b/>
          <w:u w:val="single"/>
        </w:rPr>
        <w:t xml:space="preserve">177139</w:t>
      </w:r>
    </w:p>
    <w:p>
      <w:r>
        <w:t xml:space="preserve">@MamataOfficial on todella menettänyt järkensä n juoni täysin... Hän on ylittänyt psyykkiset tasot tyydyttääkseen vähemmistön, koska se, mitä hän tuntee, voi pitää hänet vallassa, mutta valitettavasti ei... 😏😏 #DoctorsFightBack #BengalBurning #SaveBengalFromTMC @ZeeNews @sudhirchaudhary @sardanarohit @republic https://t.co/KmhtnRnYAz</w:t>
      </w:r>
    </w:p>
    <w:p>
      <w:r>
        <w:rPr>
          <w:b/>
          <w:u w:val="single"/>
        </w:rPr>
        <w:t xml:space="preserve">177140</w:t>
      </w:r>
    </w:p>
    <w:p>
      <w:r>
        <w:t xml:space="preserve">Jos ICC antoi Dhonille luvan käyttää sotilasmerkkejä hanskoissaan, Fakharin pitäisi saada laittaa ABhinandanin kuva kypäräänsä 16. kesäkuuta.  #PAKvIND #Savage #DhoniKeepsTheGlove #Copied</w:t>
      </w:r>
    </w:p>
    <w:p>
      <w:r>
        <w:rPr>
          <w:b/>
          <w:u w:val="single"/>
        </w:rPr>
        <w:t xml:space="preserve">177141</w:t>
      </w:r>
    </w:p>
    <w:p>
      <w:r>
        <w:t xml:space="preserve">#DhoniKeSathDesh MS Dhoni pelaa maalleen, ei ICC:lle tai BCCI:lle, ja hänellä on täysi oikeus pitää merkki ja tukea erikoisjoukkoja. @msdhoni #DhoniKeepsTheGlove #dhoni We love u Dhoni 😍😍 #Support #BalidaanBadge https://t.co/P7L10FPsMb https://t.co/P7L10FPsMb</w:t>
      </w:r>
    </w:p>
    <w:p>
      <w:r>
        <w:rPr>
          <w:b/>
          <w:u w:val="single"/>
        </w:rPr>
        <w:t xml:space="preserve">177142</w:t>
      </w:r>
    </w:p>
    <w:p>
      <w:r>
        <w:t xml:space="preserve">#ShameOnICC in INDIA Koululaiset osaavat käyttää sääennusteita ennen lähtöä.....but ..ICC DON'T KNOW how to use??? ....tehdä minusta ICC:n virkailija.....</w:t>
      </w:r>
    </w:p>
    <w:p>
      <w:r>
        <w:rPr>
          <w:b/>
          <w:u w:val="single"/>
        </w:rPr>
        <w:t xml:space="preserve">177143</w:t>
      </w:r>
    </w:p>
    <w:p>
      <w:r>
        <w:t xml:space="preserve">Pidin lupauksesta 350 miljoonaa puntaa viikossa #NHS: lle - @MattHancock uskotko, että @BorisJohnson tekee lupauksensa lupaustensa mukaisesti siinä järjestyksessä, jonka hän lupasi?    Jos näin on, hänellä on paljon tehtävää, jos hän aikoo selvittää internetin vuoteen 2025 mennessä.    #BorisJohnsonShouldNotBePM https://t.co/DkQujogvnG https://t.co/DkQujogvnG</w:t>
      </w:r>
    </w:p>
    <w:p>
      <w:r>
        <w:rPr>
          <w:b/>
          <w:u w:val="single"/>
        </w:rPr>
        <w:t xml:space="preserve">177144</w:t>
      </w:r>
    </w:p>
    <w:p>
      <w:r>
        <w:t xml:space="preserve">@TheRealOJ32 Tunnen aika monta ihmistä, jotka haluaisivat "kostaa" sinulle #MURHAAJA Teit sen, myönsit sen ja ansaitset mädäntyä.</w:t>
      </w:r>
    </w:p>
    <w:p>
      <w:r>
        <w:rPr>
          <w:b/>
          <w:u w:val="single"/>
        </w:rPr>
        <w:t xml:space="preserve">177145</w:t>
      </w:r>
    </w:p>
    <w:p>
      <w:r>
        <w:t xml:space="preserve">@INCIndia @BJP4India #NDA 'Syyllisyys on oma...' 'Demokratian puutteen peittely' CON:n 'taantumuksessa' ei paranna puolueenne menestystä.'  #congressmuktbharat https://t.co/GV2DmQtO6X https://t.co/GV2DmQtO6X</w:t>
      </w:r>
    </w:p>
    <w:p>
      <w:r>
        <w:rPr>
          <w:b/>
          <w:u w:val="single"/>
        </w:rPr>
        <w:t xml:space="preserve">177146</w:t>
      </w:r>
    </w:p>
    <w:p>
      <w:r>
        <w:t xml:space="preserve">@ndtv ei vain lääkäri, mutta jopa minä, tavallinen ihminen, siviili / Intian kansalainen, olen #DoctorStrike #DoctorsProtest #DoctorsFightBack #WestBengal ja aina Hitlergiriä vastaan.</w:t>
      </w:r>
    </w:p>
    <w:p>
      <w:r>
        <w:rPr>
          <w:b/>
          <w:u w:val="single"/>
        </w:rPr>
        <w:t xml:space="preserve">177147</w:t>
      </w:r>
    </w:p>
    <w:p>
      <w:r>
        <w:t xml:space="preserve">Tämän #WorldCup2019:n virallinen logo muutamien muutosten jälkeen. #ShameOnICC #INDvPAK #Tulevaisuus https://t.co/6aTTnMB5pV</w:t>
      </w:r>
    </w:p>
    <w:p>
      <w:r>
        <w:rPr>
          <w:b/>
          <w:u w:val="single"/>
        </w:rPr>
        <w:t xml:space="preserve">177148</w:t>
      </w:r>
    </w:p>
    <w:p>
      <w:r>
        <w:t xml:space="preserve">Tämän takia rakastan tätä kusipäätä...    Hylkää ihmiset helposti #ArabForPresident #FuckTrump https://t.co/nnufeKXPPn</w:t>
      </w:r>
    </w:p>
    <w:p>
      <w:r>
        <w:rPr>
          <w:b/>
          <w:u w:val="single"/>
        </w:rPr>
        <w:t xml:space="preserve">177149</w:t>
      </w:r>
    </w:p>
    <w:p>
      <w:r>
        <w:t xml:space="preserve">Hän sanoi sen uudelleen, ei salaliittoa, ei estämistä. Kuka viaton ihminen tekisi niin? Hän on syyllinen kuin synti. Olen kyllästynyt siihen, että kukaan ei tee mitään sen eteen, että Valkoisessa talossamme on petturi #fucktrump https://t.co/kMHnbkirZj.</w:t>
      </w:r>
    </w:p>
    <w:p>
      <w:r>
        <w:rPr>
          <w:b/>
          <w:u w:val="single"/>
        </w:rPr>
        <w:t xml:space="preserve">177150</w:t>
      </w:r>
    </w:p>
    <w:p>
      <w:r>
        <w:t xml:space="preserve">@losingmycool Hän on enemmän patriootti kuin tuo maanpetturi, venäläisiä rakastava trump. #fucktrump</w:t>
      </w:r>
    </w:p>
    <w:p>
      <w:r>
        <w:rPr>
          <w:b/>
          <w:u w:val="single"/>
        </w:rPr>
        <w:t xml:space="preserve">177151</w:t>
      </w:r>
    </w:p>
    <w:p>
      <w:r>
        <w:t xml:space="preserve">@RepMattGaetz #Georgepopodoplis Sano se kanssamme GEORGE POPODOPOLIS Ei Benghazi.     #trumprussia palkkaa vain parhaat ihmiset.    #Benghazi #GymJordan #Milkshake #douchebag #douchebag</w:t>
      </w:r>
    </w:p>
    <w:p>
      <w:r>
        <w:rPr>
          <w:b/>
          <w:u w:val="single"/>
        </w:rPr>
        <w:t xml:space="preserve">177152</w:t>
      </w:r>
    </w:p>
    <w:p>
      <w:r>
        <w:t xml:space="preserve">ICC hylkäsi #BCCI:n pyynnön sallia @msdhonin jatkaa armeijan tunnuksen käyttämistä wicket-keeping-hanskoissaan; ICC:n mukaan ICC:n tapahtumien säännöt eivät salli minkään yksittäisen viestin tai logon esittämistä vaatteissa tai varusteissa.   #DhoniKeepsTheGlove https://t.co/q6HncFmx7k https://t.co/q6HncFmx7k</w:t>
      </w:r>
    </w:p>
    <w:p>
      <w:r>
        <w:rPr>
          <w:b/>
          <w:u w:val="single"/>
        </w:rPr>
        <w:t xml:space="preserve">177153</w:t>
      </w:r>
    </w:p>
    <w:p>
      <w:r>
        <w:t xml:space="preserve">ICC:n huonoin ja typerä päätös järjestää turnaus Englannin huonoissa sääolosuhteissa ja alkukuusta, särkee krikettifanien sydämet #ShameOnICC</w:t>
      </w:r>
    </w:p>
    <w:p>
      <w:r>
        <w:rPr>
          <w:b/>
          <w:u w:val="single"/>
        </w:rPr>
        <w:t xml:space="preserve">177154</w:t>
      </w:r>
    </w:p>
    <w:p>
      <w:r>
        <w:t xml:space="preserve">Tunnetulta valehtelijalta ja #FakeNewsCNN:n avustajalta. Hienoa työtä Slimewell, hienoa työtä! #DoucheBag #EnemyOfThePeople https://t.co/3poAWACg4n https://t.co/3poAWACg4n</w:t>
      </w:r>
    </w:p>
    <w:p>
      <w:r>
        <w:rPr>
          <w:b/>
          <w:u w:val="single"/>
        </w:rPr>
        <w:t xml:space="preserve">177155</w:t>
      </w:r>
    </w:p>
    <w:p>
      <w:r>
        <w:t xml:space="preserve">@LindseyGrahamSC #Demokraatit, puolue, joka antoi anteeksi #rapistipresidentille, tekevät oikein? 😂😂😂😂😂😂😂</w:t>
      </w:r>
    </w:p>
    <w:p>
      <w:r>
        <w:rPr>
          <w:b/>
          <w:u w:val="single"/>
        </w:rPr>
        <w:t xml:space="preserve">177156</w:t>
      </w:r>
    </w:p>
    <w:p>
      <w:r>
        <w:t xml:space="preserve">#BorisJohnson on poliittinen vastine tatuoinnin ottamiselle humalassa, se vaikuttaa hauskalta &amp;amp; harmittomalta tuolloin, sitten siitä tulee kiusallista, sitten ärsyttävää ja lopulta päädyt paheksumaan sitä &amp;amp; tajuat, että siitä on hyvin tuskallista päästä eroon.   #BorisJohnsonShouldNotBeTePM</w:t>
      </w:r>
    </w:p>
    <w:p>
      <w:r>
        <w:rPr>
          <w:b/>
          <w:u w:val="single"/>
        </w:rPr>
        <w:t xml:space="preserve">177157</w:t>
      </w:r>
    </w:p>
    <w:p>
      <w:r>
        <w:t xml:space="preserve">Lue se. Hitaasti #Savethedoctors #DoctorsStrike #DoctorsFightBack https://t.co/e4qAfWRble https://t.co/e4qAfWRble</w:t>
      </w:r>
    </w:p>
    <w:p>
      <w:r>
        <w:rPr>
          <w:b/>
          <w:u w:val="single"/>
        </w:rPr>
        <w:t xml:space="preserve">177158</w:t>
      </w:r>
    </w:p>
    <w:p>
      <w:r>
        <w:t xml:space="preserve">@GOPLeader Hyvää #JohhMcCainDay @realDonaldTrump !  #TrumpIsATraider #MAGATraitor #MAGATraitor</w:t>
      </w:r>
    </w:p>
    <w:p>
      <w:r>
        <w:rPr>
          <w:b/>
          <w:u w:val="single"/>
        </w:rPr>
        <w:t xml:space="preserve">177159</w:t>
      </w:r>
    </w:p>
    <w:p>
      <w:r>
        <w:t xml:space="preserve">@realDonaldTrump @foxandfriends @FoxNews Nauti? Narsismisi ei tunne rajoja. #PrinceOfWhales #TrumpIsATraitor</w:t>
      </w:r>
    </w:p>
    <w:p>
      <w:r>
        <w:rPr>
          <w:b/>
          <w:u w:val="single"/>
        </w:rPr>
        <w:t xml:space="preserve">177160</w:t>
      </w:r>
    </w:p>
    <w:p>
      <w:r>
        <w:t xml:space="preserve">Ei vierailua Whitehouseen tänä vuonna!  #WetheNorth #FuckTrump!</w:t>
      </w:r>
    </w:p>
    <w:p>
      <w:r>
        <w:rPr>
          <w:b/>
          <w:u w:val="single"/>
        </w:rPr>
        <w:t xml:space="preserve">177161</w:t>
      </w:r>
    </w:p>
    <w:p>
      <w:r>
        <w:t xml:space="preserve">Maalasin tämän Islingtonissa #Boris4PM #BorisJohnsonShouldNotBePM #Boris #Art #Islington #London #PrimeMinister #JeremyHunt #borisbehindbars #politics #politicalcartoons #Political https://t.co/hx3QY6EQyw</w:t>
      </w:r>
    </w:p>
    <w:p>
      <w:r>
        <w:rPr>
          <w:b/>
          <w:u w:val="single"/>
        </w:rPr>
        <w:t xml:space="preserve">177162</w:t>
      </w:r>
    </w:p>
    <w:p>
      <w:r>
        <w:t xml:space="preserve">Happy #JohnMcCainDay #JohnMcCainDayJune14 #FathersDay #FuckTrump #ImpeachTrump https://t.co/wZqlEuIXKB https://t.co/wZqlEuIXKB</w:t>
      </w:r>
    </w:p>
    <w:p>
      <w:r>
        <w:rPr>
          <w:b/>
          <w:u w:val="single"/>
        </w:rPr>
        <w:t xml:space="preserve">177163</w:t>
      </w:r>
    </w:p>
    <w:p>
      <w:r>
        <w:t xml:space="preserve">@JesseFFerguson @ryan1self Älä unohda, että he eivät ole pitäneet Valkoisen talon lehdistötilaisuutta noin vuoteen ja antoivat juuri potkut @PressSec Sarah BS Sandersille. #TrumpIsATraitor</w:t>
      </w:r>
    </w:p>
    <w:p>
      <w:r>
        <w:rPr>
          <w:b/>
          <w:u w:val="single"/>
        </w:rPr>
        <w:t xml:space="preserve">177164</w:t>
      </w:r>
    </w:p>
    <w:p>
      <w:r>
        <w:t xml:space="preserve">@RepAndyHarrisMD @POTUS Älkäämme unohtako ...    Tänään on #JohnMCainDay, joka on äärettömän paljon juhlallisempi kuin patologisen valehtelevan korruptoituneen rikollisen petturin syntymäpäivä.    #TrumpIsATraitor #TrumpIsACriminal #TrumpIsAMoron #TrumpIsANationalSecurityThreat</w:t>
      </w:r>
    </w:p>
    <w:p>
      <w:r>
        <w:rPr>
          <w:b/>
          <w:u w:val="single"/>
        </w:rPr>
        <w:t xml:space="preserve">177165</w:t>
      </w:r>
    </w:p>
    <w:p>
      <w:r>
        <w:t xml:space="preserve">Rakas @msdhoni Se ei ole vain symboli, se on ylpeytemme.  #We_Stand_with_MsDhoni #DhoniKeepsTheGlove #DhoniKeepTheGlove #IndiaWithDhoni https://t.co/mXuLUqIx6h https://t.co/mXuLUqIx6h</w:t>
      </w:r>
    </w:p>
    <w:p>
      <w:r>
        <w:rPr>
          <w:b/>
          <w:u w:val="single"/>
        </w:rPr>
        <w:t xml:space="preserve">177166</w:t>
      </w:r>
    </w:p>
    <w:p>
      <w:r>
        <w:t xml:space="preserve">@nedprice @Thirteen_IN Se on klassinen #IdiotTrump MO.</w:t>
      </w:r>
    </w:p>
    <w:p>
      <w:r>
        <w:rPr>
          <w:b/>
          <w:u w:val="single"/>
        </w:rPr>
        <w:t xml:space="preserve">177167</w:t>
      </w:r>
    </w:p>
    <w:p>
      <w:r>
        <w:t xml:space="preserve">Vain ihmiset, jotka ovat todella turvassa Bengalissa, ovat:  - Mamata Banerjee &amp;amp; hänen puoluetyöntekijänsä - Ihmiset, jotka hyväksyvät hänen ehtonsa Laki &amp;amp; järjestys on vakavasti vahingoittunut. En ole varma, voidaanko Bengaliin palauttaa rauha 10 vuoden goonda-hallinnon jälkeen.    #MamataLosingControl #IstandwithNRS #DoctorsFightBack (Lääkärit taistelevat takaisin)</w:t>
      </w:r>
    </w:p>
    <w:p>
      <w:r>
        <w:rPr>
          <w:b/>
          <w:u w:val="single"/>
        </w:rPr>
        <w:t xml:space="preserve">177168</w:t>
      </w:r>
    </w:p>
    <w:p>
      <w:r>
        <w:t xml:space="preserve">Johnson on vetäytynyt Channel 4:n suorasta televisiokeskustelusta sunnuntai-iltana. Häntä edustaa tyhjä tuoli ... https://t.co/WiyeugmCyl #BorisJohnsonShouldNotBePM #BollocksToBoris #BollockstoBrexit https://t.co/XXLOVNb0td</w:t>
      </w:r>
    </w:p>
    <w:p>
      <w:r>
        <w:rPr>
          <w:b/>
          <w:u w:val="single"/>
        </w:rPr>
        <w:t xml:space="preserve">177169</w:t>
      </w:r>
    </w:p>
    <w:p>
      <w:r>
        <w:t xml:space="preserve">Kuten ennustin paljon aikaisemmin, #CongressMuktBharat alkaa #CongressMuktTelanganasta @narendramodi @AmitShah @rammadhavbjp https://t.co/sUMfDMZz1r</w:t>
      </w:r>
    </w:p>
    <w:p>
      <w:r>
        <w:rPr>
          <w:b/>
          <w:u w:val="single"/>
        </w:rPr>
        <w:t xml:space="preserve">177170</w:t>
      </w:r>
    </w:p>
    <w:p>
      <w:r>
        <w:t xml:space="preserve">@RepJerryNadler tyrmää Jordanin kuulemisen aikana: Minä puhun.  Yhden asian voimme aina luottaa siihen, että @Jim_Jordan on #DoucheBag https://t.co/b1dECLHzvR.</w:t>
      </w:r>
    </w:p>
    <w:p>
      <w:r>
        <w:rPr>
          <w:b/>
          <w:u w:val="single"/>
        </w:rPr>
        <w:t xml:space="preserve">177171</w:t>
      </w:r>
    </w:p>
    <w:p>
      <w:r>
        <w:t xml:space="preserve">Kuvittele, että toivotat maanpetturikiihkoilijalle hyvää syntymäpäivää....leikka sisäsiittoinen trailer trash tarvitsee myös harrastuksen!!!🤔😡🖕🖕🖕🖕🖕🖕🖕 #TrumpIsATraider https://t.co/p3Fgr0trZ8</w:t>
      </w:r>
    </w:p>
    <w:p>
      <w:r>
        <w:rPr>
          <w:b/>
          <w:u w:val="single"/>
        </w:rPr>
        <w:t xml:space="preserve">177172</w:t>
      </w:r>
    </w:p>
    <w:p>
      <w:r>
        <w:t xml:space="preserve">@BridgetSterli19 Se on niin tyydyttävää ja samalla kauhistuttavaa.#fuckTrump</w:t>
      </w:r>
    </w:p>
    <w:p>
      <w:r>
        <w:rPr>
          <w:b/>
          <w:u w:val="single"/>
        </w:rPr>
        <w:t xml:space="preserve">177173</w:t>
      </w:r>
    </w:p>
    <w:p>
      <w:r>
        <w:t xml:space="preserve">#IMAFraud: Kun tämä menee pieleen, he alkavat itkeä kameroiden edessä.</w:t>
      </w:r>
    </w:p>
    <w:p>
      <w:r>
        <w:rPr>
          <w:b/>
          <w:u w:val="single"/>
        </w:rPr>
        <w:t xml:space="preserve">177174</w:t>
      </w:r>
    </w:p>
    <w:p>
      <w:r>
        <w:t xml:space="preserve">Kuuntele #Murderishin uusimmassa jaksossa #DJFickeyn tarina. Hänen kuolemaansa pidettiin #itsemurhana, mutta #todisteet viittaavat siihen, että kyseessä saattoi olla #murhaaja. Jakson #sponsori @greenchef. https://t.co/IZRUiS0eUv 50 dollaria pois! #PodernFamily #TrueCrime #Podcast https://t.co/AK6qBx7tRa</w:t>
      </w:r>
    </w:p>
    <w:p>
      <w:r>
        <w:rPr>
          <w:b/>
          <w:u w:val="single"/>
        </w:rPr>
        <w:t xml:space="preserve">177175</w:t>
      </w:r>
    </w:p>
    <w:p>
      <w:r>
        <w:t xml:space="preserve">"Uuden lain" valelupaukset ovat tulossa!     #PelastakaaLääkärit #PELASTUSLÄÄKÄRIT #LääkäritLakko #Lääkärit_vastoin_assualtia #LääkäritTaistelevatVastaisuutta https://t.co/4TwxarIel0 https://t.co/4TwxarIel0</w:t>
      </w:r>
    </w:p>
    <w:p>
      <w:r>
        <w:rPr>
          <w:b/>
          <w:u w:val="single"/>
        </w:rPr>
        <w:t xml:space="preserve">177176</w:t>
      </w:r>
    </w:p>
    <w:p>
      <w:r>
        <w:t xml:space="preserve">VOI HELVETTI, EI! #FuckTrump https://t.co/E9BKqVx1cx</w:t>
      </w:r>
    </w:p>
    <w:p>
      <w:r>
        <w:rPr>
          <w:b/>
          <w:u w:val="single"/>
        </w:rPr>
        <w:t xml:space="preserve">177177</w:t>
      </w:r>
    </w:p>
    <w:p>
      <w:r>
        <w:t xml:space="preserve">@RepMattGaetz @JohnWDean @realDonaldTrump Voi sinua raukkaa... Kiinnitä turvavyösi. Tämä on vasta alkua.     #ImpeachmentInquiryNow #TrumpsWorseThanNixon #AmericansForImpeachnent #NoOneIsAboveTheLaw #ObstructionOfJustice #HighCrimesAndMisdemeanors #TrumpPrison #TraitorTrump #FuckTrump #Resistance 🇺🇲🇺🇲🇺🇺🇲 https://t.co/z6EpwqQDSO</w:t>
      </w:r>
    </w:p>
    <w:p>
      <w:r>
        <w:rPr>
          <w:b/>
          <w:u w:val="single"/>
        </w:rPr>
        <w:t xml:space="preserve">177178</w:t>
      </w:r>
    </w:p>
    <w:p>
      <w:r>
        <w:t xml:space="preserve">@ANINewsUP @ANI Voisin vitsailla siitä, mutta se ei tekisi siitä yhtään hauskempaa! Tämä on surullista syvimpiä kuoppia syvemmältä.... #rapist</w:t>
      </w:r>
    </w:p>
    <w:p>
      <w:r>
        <w:rPr>
          <w:b/>
          <w:u w:val="single"/>
        </w:rPr>
        <w:t xml:space="preserve">177179</w:t>
      </w:r>
    </w:p>
    <w:p>
      <w:r>
        <w:t xml:space="preserve">Mikä on pahempaa kuin maalaisjuntti?  Entäpä mäkihyökkääjä, joka pyörittää nelipyöräisen moottoria pihatiellään 45 minuuttia!  #douchebag!</w:t>
      </w:r>
    </w:p>
    <w:p>
      <w:r>
        <w:rPr>
          <w:b/>
          <w:u w:val="single"/>
        </w:rPr>
        <w:t xml:space="preserve">177180</w:t>
      </w:r>
    </w:p>
    <w:p>
      <w:r>
        <w:t xml:space="preserve">Mitä aiot tehdä #icc 16. ottelussa Intia vs Pakistan siellä sama sää kuin edellisessä ottelussa fanit odottavat prope päätöstä #icc... parempi siirtää kaikki ottelut toiselle maaperälle tai tehdä jokin hyvä ratkaisu tässä suhteessa... #ShameOnICC</w:t>
      </w:r>
    </w:p>
    <w:p>
      <w:r>
        <w:rPr>
          <w:b/>
          <w:u w:val="single"/>
        </w:rPr>
        <w:t xml:space="preserve">177181</w:t>
      </w:r>
    </w:p>
    <w:p>
      <w:r>
        <w:t xml:space="preserve">@bbc5live @Emmabarnett Viime yönä hän ei tullut yleisön haastatteluun, eikä hän tänään toimittajien kanssa...ergo, hän on suljettu pois työstä! Maa on saanut tarpeekseen "käsikirjoitetuista" johtajista! #BorisJohnsonShouldNotBeTePM</w:t>
      </w:r>
    </w:p>
    <w:p>
      <w:r>
        <w:rPr>
          <w:b/>
          <w:u w:val="single"/>
        </w:rPr>
        <w:t xml:space="preserve">177182</w:t>
      </w:r>
    </w:p>
    <w:p>
      <w:r>
        <w:t xml:space="preserve">#C4News Emme tiedä, kuinka monta lasta hänellä on, Jacob #BorisJohnsonShouldNotBePM</w:t>
      </w:r>
    </w:p>
    <w:p>
      <w:r>
        <w:rPr>
          <w:b/>
          <w:u w:val="single"/>
        </w:rPr>
        <w:t xml:space="preserve">177183</w:t>
      </w:r>
    </w:p>
    <w:p>
      <w:r>
        <w:t xml:space="preserve">Joo... vaikea pass. #FuckTrump https://t.co/ajt52brVc0</w:t>
      </w:r>
    </w:p>
    <w:p>
      <w:r>
        <w:rPr>
          <w:b/>
          <w:u w:val="single"/>
        </w:rPr>
        <w:t xml:space="preserve">177184</w:t>
      </w:r>
    </w:p>
    <w:p>
      <w:r>
        <w:t xml:space="preserve">#DoctorsFightBack to #SaveBengal Pseudo-sekulaarien poliitikkojen tuki tekee muslimeista väkivaltaisia.    Kuten #Kolkatassa, he tuhosivat sairaalan Hyderabadissa joulukuussa 18.    Ajay Alok https://t.co/zsrRdgLeFW</w:t>
      </w:r>
    </w:p>
    <w:p>
      <w:r>
        <w:rPr>
          <w:b/>
          <w:u w:val="single"/>
        </w:rPr>
        <w:t xml:space="preserve">177185</w:t>
      </w:r>
    </w:p>
    <w:p>
      <w:r>
        <w:t xml:space="preserve">Miten voin poistaa kaikki OJ Twitterin viestit aikajanaltani?  #Murhaaja</w:t>
      </w:r>
    </w:p>
    <w:p>
      <w:r>
        <w:rPr>
          <w:b/>
          <w:u w:val="single"/>
        </w:rPr>
        <w:t xml:space="preserve">177186</w:t>
      </w:r>
    </w:p>
    <w:p>
      <w:r>
        <w:t xml:space="preserve">Hahaha joku on peloissaan. #tRumpIsATraitor https://t.co/s7Xxspk6dN https://t.co/s7Xxspk6dN</w:t>
      </w:r>
    </w:p>
    <w:p>
      <w:r>
        <w:rPr>
          <w:b/>
          <w:u w:val="single"/>
        </w:rPr>
        <w:t xml:space="preserve">177187</w:t>
      </w:r>
    </w:p>
    <w:p>
      <w:r>
        <w:t xml:space="preserve">Miksi helvetissä OJ Simpson on nyt Twitterissä???? Kuka olisi niin tyhmä, että seuraisi häntä täällä tai edes twiittaisi hänelle??? #Murhaaja</w:t>
      </w:r>
    </w:p>
    <w:p>
      <w:r>
        <w:rPr>
          <w:b/>
          <w:u w:val="single"/>
        </w:rPr>
        <w:t xml:space="preserve">177188</w:t>
      </w:r>
    </w:p>
    <w:p>
      <w:r>
        <w:t xml:space="preserve">"Täytyy olla vähäpätöinen, vähän #murhaaja, ollakseen #poliitikko, valmis ja halukas näkemään, kuinka ihmisiä uhrataan, teurastetaan #idean vuoksi, oli se sitten hyvä tai huono.    #HenryMiller #Amerikkalainen #kirjailija #kuoli #tänä päivänä 1980 #LosAngeleissa #Kaliforniassa #Kirjallisuus https://t.co/HOoapj5bPk</w:t>
      </w:r>
    </w:p>
    <w:p>
      <w:r>
        <w:rPr>
          <w:b/>
          <w:u w:val="single"/>
        </w:rPr>
        <w:t xml:space="preserve">177189</w:t>
      </w:r>
    </w:p>
    <w:p>
      <w:r>
        <w:t xml:space="preserve">@BillKristol @realDonaldTrump Oma puolueesi kääntyy sinua vastaan. Me kaikki näemme sinut ja tiedämme, että välität vain yhdestä asiasta, itsestäsi. Olet mennyttä.    #ResignOrBeImpeached #Corrupt #TrumpCrimeFamily #ImpeachTrumpNow #Liar #LiarInChief #Rapist #Fraud</w:t>
      </w:r>
    </w:p>
    <w:p>
      <w:r>
        <w:rPr>
          <w:b/>
          <w:u w:val="single"/>
        </w:rPr>
        <w:t xml:space="preserve">177190</w:t>
      </w:r>
    </w:p>
    <w:p>
      <w:r>
        <w:t xml:space="preserve">@ICC @cricketworldcup 13 vuoden valmistelut tätä varten? #washoutworldcup #ShameOnICC https://t.co/hOBijZtv7m</w:t>
      </w:r>
    </w:p>
    <w:p>
      <w:r>
        <w:rPr>
          <w:b/>
          <w:u w:val="single"/>
        </w:rPr>
        <w:t xml:space="preserve">177191</w:t>
      </w:r>
    </w:p>
    <w:p>
      <w:r>
        <w:t xml:space="preserve">Merkittävät valkoisen ylivallan kannattajat ovat yhä YouTubessa kiellon jälkeen #Resist #ResistTrump #FuckTrump https://t.co/rS1m7H9Z2C https://t.co/rS1m7H9Z2C</w:t>
      </w:r>
    </w:p>
    <w:p>
      <w:r>
        <w:rPr>
          <w:b/>
          <w:u w:val="single"/>
        </w:rPr>
        <w:t xml:space="preserve">177192</w:t>
      </w:r>
    </w:p>
    <w:p>
      <w:r>
        <w:t xml:space="preserve">Joko sade tai yksipuoliset pelit. Nämä MM-kisat ovat vitun syvältä. @ICC @cricketworldcup #ShameOnICC #RainStopsMatch #ENGvsWI #CWC #INDvNZ #WorldCup #WorldCup</w:t>
      </w:r>
    </w:p>
    <w:p>
      <w:r>
        <w:rPr>
          <w:b/>
          <w:u w:val="single"/>
        </w:rPr>
        <w:t xml:space="preserve">177193</w:t>
      </w:r>
    </w:p>
    <w:p>
      <w:r>
        <w:t xml:space="preserve">On aika, että kiihkoilevat lääkärit ja Mamatadi istuvat keskustelemaan ja ratkaisevat ongelmat. Lääkärit, voitte olla oikeassa ja olette todistaneet asianne, mutta potilaat tarvitsevat hoitoa. Antakaa paremman järjen vallita. #DoctorsFightBack.</w:t>
      </w:r>
    </w:p>
    <w:p>
      <w:r>
        <w:rPr>
          <w:b/>
          <w:u w:val="single"/>
        </w:rPr>
        <w:t xml:space="preserve">177194</w:t>
      </w:r>
    </w:p>
    <w:p>
      <w:r>
        <w:t xml:space="preserve">33 000 reseptejä sisältävän sähköpostin poistaminen on todellinen este... 🤣🤣🤣🤣🤣🤣🤣🤣🤣🤣🤣🤣🤣🤣🤣🤣🤣🤣🤣🤣🤣 #dickhead https://t.co/Ens564GEm5</w:t>
      </w:r>
    </w:p>
    <w:p>
      <w:r>
        <w:rPr>
          <w:b/>
          <w:u w:val="single"/>
        </w:rPr>
        <w:t xml:space="preserve">177195</w:t>
      </w:r>
    </w:p>
    <w:p>
      <w:r>
        <w:t xml:space="preserve">#WorldCup2019 pokaali uudelleen suunniteltu 😂 #ShameOnICC #CWC19 #RainStopsMatch #Rainyworldcup https://t.co/RpFRxCfkh4</w:t>
      </w:r>
    </w:p>
    <w:p>
      <w:r>
        <w:rPr>
          <w:b/>
          <w:u w:val="single"/>
        </w:rPr>
        <w:t xml:space="preserve">177196</w:t>
      </w:r>
    </w:p>
    <w:p>
      <w:r>
        <w:t xml:space="preserve">@jaketapper Aivan surkea. Mitä tahansa, jotta toveri Trump olisi tyytyväinen. #TrumpIsATraitor</w:t>
      </w:r>
    </w:p>
    <w:p>
      <w:r>
        <w:rPr>
          <w:b/>
          <w:u w:val="single"/>
        </w:rPr>
        <w:t xml:space="preserve">177197</w:t>
      </w:r>
    </w:p>
    <w:p>
      <w:r>
        <w:t xml:space="preserve">Länsi-Intia järkytti Pakistania, Pakistan pauperoi Englantia, ja Englanti skarppasi Länsi-Intiaa. #ICCWorldCup2019 #ShameOnICC #CWC19</w:t>
      </w:r>
    </w:p>
    <w:p>
      <w:r>
        <w:rPr>
          <w:b/>
          <w:u w:val="single"/>
        </w:rPr>
        <w:t xml:space="preserve">177198</w:t>
      </w:r>
    </w:p>
    <w:p>
      <w:r>
        <w:t xml:space="preserve">IMA Ponzi-järjestelmän takana oleva(t) huijari(t) #IMAfraud #IMAScam https://t.co/eXL1CtNe4f</w:t>
      </w:r>
    </w:p>
    <w:p>
      <w:r>
        <w:rPr>
          <w:b/>
          <w:u w:val="single"/>
        </w:rPr>
        <w:t xml:space="preserve">177199</w:t>
      </w:r>
    </w:p>
    <w:p>
      <w:r>
        <w:t xml:space="preserve">#SaveTheDoctors | Abhishek Shaw, toisen vuoden MBBS-opiskelija Kalkutan kansallisessa lääketieteellisessä korkeakoulussa ja sairaalassa, sai päävamman, kun pahantekijät heittivät tiiliskiviä kapinoivia lääkäreitä vastaan.     #DoctorsFightBack #DoctorsProtest Seuraa live-päivityksiä: https://t.co/mhkiR0CPr1 https://t.co/lOTuclhZ66</w:t>
      </w:r>
    </w:p>
    <w:p>
      <w:r>
        <w:rPr>
          <w:b/>
          <w:u w:val="single"/>
        </w:rPr>
        <w:t xml:space="preserve">177200</w:t>
      </w:r>
    </w:p>
    <w:p>
      <w:r>
        <w:t xml:space="preserve">Tämä on hyvin vaarallista !  Voidaanko hänet nyt vihdoinkin vangita kapinasta? Parhaimmillaan siitä, että hän ei suojele Yhdysvaltojen perustuslakia. Pahimmillaan hän on maanpetturi, Venäjän agentti.  #DumpTrump #ScumOfTheEarth #TraitorousRussia #TrumpIsATraitor https://t.co/PdgKEHqoh0 https://t.co/PdgKEHqoh0</w:t>
      </w:r>
    </w:p>
    <w:p>
      <w:r>
        <w:rPr>
          <w:b/>
          <w:u w:val="single"/>
        </w:rPr>
        <w:t xml:space="preserve">177201</w:t>
      </w:r>
    </w:p>
    <w:p>
      <w:r>
        <w:t xml:space="preserve">Tohtorit, muistakaa, että yksikään liberaali, maallistunut ja muka sosialistinen henkilö ei ole tullut tukemaan teitä, vaan ainoastaan bhakit tukevat teitä. Muistakaa, kuka on oikeudenmukaisuuden ja reilun pelin kannattaja. #DoctorsFightBack #राष्ट्र_प्रथम.</w:t>
      </w:r>
    </w:p>
    <w:p>
      <w:r>
        <w:rPr>
          <w:b/>
          <w:u w:val="single"/>
        </w:rPr>
        <w:t xml:space="preserve">177202</w:t>
      </w:r>
    </w:p>
    <w:p>
      <w:r>
        <w:t xml:space="preserve">Kun todellinen @BorisJohnson juoksee peloissaan &amp;amp; ei ole tekemisissä median kanssa (ellei hänelle tietenkään makseta siitä £k:ta!) tai laajemman yleisön kanssa, meidän on tyydyttävä @rorybremneriin #borisdoesnotrepresentme #BorisJohnsonLies #BorisJohnsonShouldNotBePM https://t.co/07lkI3m5kT</w:t>
      </w:r>
    </w:p>
    <w:p>
      <w:r>
        <w:rPr>
          <w:b/>
          <w:u w:val="single"/>
        </w:rPr>
        <w:t xml:space="preserve">177203</w:t>
      </w:r>
    </w:p>
    <w:p>
      <w:r>
        <w:t xml:space="preserve">Jos kaikki jäljellä olevat pestään : NZ - 12 Ind - 11 Eng - 10 Aus - 10 WI - 9 SL - 9 Pak - 9 Bang - 8 SA - 6 Afg - 6 Semifinaali Aus vs NZ (Jos sade jatkuu), NZ Eng vs Ind (Jos sade jatkuu), Ind Finaali Ind vs NZ (Jos sade jatkuu), NZ - Intia voittaa yhdessä 🤣🤣 #ShameOnICC</w:t>
      </w:r>
    </w:p>
    <w:p>
      <w:r>
        <w:rPr>
          <w:b/>
          <w:u w:val="single"/>
        </w:rPr>
        <w:t xml:space="preserve">177204</w:t>
      </w:r>
    </w:p>
    <w:p>
      <w:r>
        <w:t xml:space="preserve">Trump sanoi jotain Kiinasta, joka ei ole läheskään totta #Resist #ResistTrump #FuckTrump https://t.co/uomdpLPUGr</w:t>
      </w:r>
    </w:p>
    <w:p>
      <w:r>
        <w:rPr>
          <w:b/>
          <w:u w:val="single"/>
        </w:rPr>
        <w:t xml:space="preserve">177205</w:t>
      </w:r>
    </w:p>
    <w:p>
      <w:r>
        <w:t xml:space="preserve">Vau tämä kusipää todella sanoi juuri, että hän ei olisi sallinut Kim Jung Unin haha-veljen tehdä yhteistyötä #CIA:n kanssa hänen presidenttikautensa aikana #WTF #FuckTrump #BeScared https://t.co/EVJ2T4Q1Od</w:t>
      </w:r>
    </w:p>
    <w:p>
      <w:r>
        <w:rPr>
          <w:b/>
          <w:u w:val="single"/>
        </w:rPr>
        <w:t xml:space="preserve">177206</w:t>
      </w:r>
    </w:p>
    <w:p>
      <w:r>
        <w:t xml:space="preserve">Lääkärit eivät ole nyrkkeilysäkkejä 😠😠😠 #BengalDoctorsStrike #DoctorsProtest #DoctorsFightBack #DoctorsStrike #doctors_against_assualt</w:t>
      </w:r>
    </w:p>
    <w:p>
      <w:r>
        <w:rPr>
          <w:b/>
          <w:u w:val="single"/>
        </w:rPr>
        <w:t xml:space="preserve">177207</w:t>
      </w:r>
    </w:p>
    <w:p>
      <w:r>
        <w:t xml:space="preserve">@realDonaldTrump Unohdinko toivottaa sinulle VERY HAPPY #JohnMcCainDay #ImpeachTrumpNow #TrumpIsAtraitor</w:t>
      </w:r>
    </w:p>
    <w:p>
      <w:r>
        <w:rPr>
          <w:b/>
          <w:u w:val="single"/>
        </w:rPr>
        <w:t xml:space="preserve">177208</w:t>
      </w:r>
    </w:p>
    <w:p>
      <w:r>
        <w:t xml:space="preserve">On hyvä, että @TheRealOJ32 selvitti, että kaikki muut OJ-tilit ovat väärennöksiä... ei haluaisi kenenkään, tiedäthän, vaarantavan hänen mainettaan tai muuta hullua. Paljon pahoja ihmisiä siellä #murhaaja https://t.co/Rbs9clxSpm https://t.co/Rbs9clxSpm</w:t>
      </w:r>
    </w:p>
    <w:p>
      <w:r>
        <w:rPr>
          <w:b/>
          <w:u w:val="single"/>
        </w:rPr>
        <w:t xml:space="preserve">177209</w:t>
      </w:r>
    </w:p>
    <w:p>
      <w:r>
        <w:t xml:space="preserve">Trump sanoo Oval Office -haastattelussa, että jos Venäjä tarjoaisi likaa hänen 2020-vastustajastaan, hän tekisi täsmälleen saman kuin ennenkin - ottaisi sen #Resist #ResistTrump #FuckTrump https://t.co/mGM7eImay6</w:t>
      </w:r>
    </w:p>
    <w:p>
      <w:r>
        <w:rPr>
          <w:b/>
          <w:u w:val="single"/>
        </w:rPr>
        <w:t xml:space="preserve">177210</w:t>
      </w:r>
    </w:p>
    <w:p>
      <w:r>
        <w:t xml:space="preserve">Breaking News. Kaikkien kiistojen jälkeen Dhoni päättää, miten puuttua asiaan sunnuntain #IndvAus Clash. 😀 Päättää Parajumppaa maahan merkkien kanssa !!!   #DhoniKeepsTheGlove #DhoniKeSaathDesh https://t.co/4IQ9ELIPCr https://t.co/4IQ9ELIPCr</w:t>
      </w:r>
    </w:p>
    <w:p>
      <w:r>
        <w:rPr>
          <w:b/>
          <w:u w:val="single"/>
        </w:rPr>
        <w:t xml:space="preserve">177211</w:t>
      </w:r>
    </w:p>
    <w:p>
      <w:r>
        <w:t xml:space="preserve">Slazenger-jalkineet Rs.449 @ 88% Off https://t.co/jlltfTlHKl #DoctorsFightBack #SaveBengal #amazon #flipkart #deals #dealoftheday #amazingdeals #tarjoukset #alennus #JaiShreeRam #ModiForAll</w:t>
      </w:r>
    </w:p>
    <w:p>
      <w:r>
        <w:rPr>
          <w:b/>
          <w:u w:val="single"/>
        </w:rPr>
        <w:t xml:space="preserve">177212</w:t>
      </w:r>
    </w:p>
    <w:p>
      <w:r>
        <w:t xml:space="preserve">@MyloMegha Täällä kaikki tukevat lääkäreitä &amp;amp; mamta saa läppäyksen naamalleen, joka on tihkunut ylimielisyyttä !  Voi sanoa 👋SLAP 👋 KESKIVIIKKOINEN !   #DoctorsFightBack</w:t>
      </w:r>
    </w:p>
    <w:p>
      <w:r>
        <w:rPr>
          <w:b/>
          <w:u w:val="single"/>
        </w:rPr>
        <w:t xml:space="preserve">177213</w:t>
      </w:r>
    </w:p>
    <w:p>
      <w:r>
        <w:t xml:space="preserve">@tapatiotaylor Joka aamu herään toivoen, että puhelimessani on hälytys, jossa sanotaan, että @realDonaldTrump on kuollut massiiviseen aivohalvaukseen tai sydänkohtaukseen. Hänen salamurhaamisensa olisi ihanteellisempaa, mutta otan hänen oman ruumiinsa, joka antaa periksi. #fucktrump</w:t>
      </w:r>
    </w:p>
    <w:p>
      <w:r>
        <w:rPr>
          <w:b/>
          <w:u w:val="single"/>
        </w:rPr>
        <w:t xml:space="preserve">177214</w:t>
      </w:r>
    </w:p>
    <w:p>
      <w:r>
        <w:t xml:space="preserve">@nealxg Tämä on loukkaus todellisia amerikkalaisia kohtaan!!! #TrumpSupportersarestupid #trumpisatraitor #trumpisaliar #TrumpIsAMoron #fucktrump</w:t>
      </w:r>
    </w:p>
    <w:p>
      <w:r>
        <w:rPr>
          <w:b/>
          <w:u w:val="single"/>
        </w:rPr>
        <w:t xml:space="preserve">177215</w:t>
      </w:r>
    </w:p>
    <w:p>
      <w:r>
        <w:t xml:space="preserve">Sarah Sanders epäonnistui lähes joka osa-alueella työssään #Resist #ResistTrump #FuckTrump https://t.co/dZWdVrtnc0</w:t>
      </w:r>
    </w:p>
    <w:p>
      <w:r>
        <w:rPr>
          <w:b/>
          <w:u w:val="single"/>
        </w:rPr>
        <w:t xml:space="preserve">177216</w:t>
      </w:r>
    </w:p>
    <w:p>
      <w:r>
        <w:t xml:space="preserve">Hän kuulostaa ja käyttäytyy kuin Steven Seagal parhaassa (tai pahimmassa) New Yorkin kovanaaman versiossaan. Vai onko tämä otos Sopranoesista? #TrumpResign #TrumpIsATraitor #TrumpMustResign #TrumpsAnInternationalDisgrace https://t.co/WvvYJwy2yC https://t.co/WvvYJwy2yC</w:t>
      </w:r>
    </w:p>
    <w:p>
      <w:r>
        <w:rPr>
          <w:b/>
          <w:u w:val="single"/>
        </w:rPr>
        <w:t xml:space="preserve">177217</w:t>
      </w:r>
    </w:p>
    <w:p>
      <w:r>
        <w:t xml:space="preserve">Onko mielestäsi perusteltua, ettei ICC antanut Dhonille lupaa käyttää hanskoja, joissa on armeijan merkki?  #DhoniKeepTheGlove #ICCWorldCup2019 #BalidaanBadge #IndiaWithDhoni #dhonikeepstheglove</w:t>
      </w:r>
    </w:p>
    <w:p>
      <w:r>
        <w:rPr>
          <w:b/>
          <w:u w:val="single"/>
        </w:rPr>
        <w:t xml:space="preserve">177218</w:t>
      </w:r>
    </w:p>
    <w:p>
      <w:r>
        <w:t xml:space="preserve">Jos en ole sanonut sitä tänään FUCK TRUMP 😂🤷♀️ #fucktrump</w:t>
      </w:r>
    </w:p>
    <w:p>
      <w:r>
        <w:rPr>
          <w:b/>
          <w:u w:val="single"/>
        </w:rPr>
        <w:t xml:space="preserve">177219</w:t>
      </w:r>
    </w:p>
    <w:p>
      <w:r>
        <w:t xml:space="preserve">@GOPChairwoman @PressSec @realDonaldTrump Miten olisi lausunto Donaldin haastattelusta @GStephanopoulosin kanssa?    #TrumpIsATraitor</w:t>
      </w:r>
    </w:p>
    <w:p>
      <w:r>
        <w:rPr>
          <w:b/>
          <w:u w:val="single"/>
        </w:rPr>
        <w:t xml:space="preserve">177220</w:t>
      </w:r>
    </w:p>
    <w:p>
      <w:r>
        <w:t xml:space="preserve">Trump politisoi Meksiko-sopimusta, mikä lisää epäilyjä siitä, että se on kangastus #Resist #ResistTrump #FuckTrump https://t.co/GtKalivYaS</w:t>
      </w:r>
    </w:p>
    <w:p>
      <w:r>
        <w:rPr>
          <w:b/>
          <w:u w:val="single"/>
        </w:rPr>
        <w:t xml:space="preserve">177221</w:t>
      </w:r>
    </w:p>
    <w:p>
      <w:r>
        <w:t xml:space="preserve">@BorisJohnsonin #Hypocrisy täydessä loistossaan!  Mies on huijari #Brexit on hänen huijauksensa.   #Boris #BorisJohnsonShouldNotBePM #ToryLeadershipContest #ToryLeadershipDebate https://t.co/B9xrkE2J24</w:t>
      </w:r>
    </w:p>
    <w:p>
      <w:r>
        <w:rPr>
          <w:b/>
          <w:u w:val="single"/>
        </w:rPr>
        <w:t xml:space="preserve">177222</w:t>
      </w:r>
    </w:p>
    <w:p>
      <w:r>
        <w:t xml:space="preserve">Ajattelin että he ovat menossa alas mutta dhonin hanska-argumentti sai minut miettimään kahdesti kaikkea tarkoitan että minkälaista suvaitsemattomuutta he kohtaavat tunnuksen suhteen periaatteessa jokaisen intialaisen pitäisi sanoa jotain koska tuo tunnus on ylpeys 🇮🇮 #DhoniKeepsTheGlove</w:t>
      </w:r>
    </w:p>
    <w:p>
      <w:r>
        <w:rPr>
          <w:b/>
          <w:u w:val="single"/>
        </w:rPr>
        <w:t xml:space="preserve">177223</w:t>
      </w:r>
    </w:p>
    <w:p>
      <w:r>
        <w:t xml:space="preserve">#indianmedia @aajtak @ndtvindia @IndianExpress eikö te ihmettelette, että ainoa joukkue, joka on pelannut kaikki ottelunsa tänä sateisena kesänä, on ollut #England &amp;amp; #Australia, muilla on 1 tai 2 ottelua huuhtoutunut pois..miten siellä ei ole sateen keskeytystä..#ShameOnICC #ICC</w:t>
      </w:r>
    </w:p>
    <w:p>
      <w:r>
        <w:rPr>
          <w:b/>
          <w:u w:val="single"/>
        </w:rPr>
        <w:t xml:space="preserve">177224</w:t>
      </w:r>
    </w:p>
    <w:p>
      <w:r>
        <w:t xml:space="preserve">Hyvää #JohnMcCainDayta !     #FuckTrump #ImpeachTrumpNow https://t.co/ggcFanQCJ5 https://t.co/ggcFanQCJ5</w:t>
      </w:r>
    </w:p>
    <w:p>
      <w:r>
        <w:rPr>
          <w:b/>
          <w:u w:val="single"/>
        </w:rPr>
        <w:t xml:space="preserve">177225</w:t>
      </w:r>
    </w:p>
    <w:p>
      <w:r>
        <w:t xml:space="preserve">@ToniJarvis15 @JudicialWatch @TomFitton @realDonaldTrump Todiste on nimeltään "The Mueller Report". Sinäkin voit lukea redusoidun version, Yhdysvaltojen kansalaisena koin velvollisuudekseni lukea. #TrumpIsATraitor</w:t>
      </w:r>
    </w:p>
    <w:p>
      <w:r>
        <w:rPr>
          <w:b/>
          <w:u w:val="single"/>
        </w:rPr>
        <w:t xml:space="preserve">177226</w:t>
      </w:r>
    </w:p>
    <w:p>
      <w:r>
        <w:t xml:space="preserve">Intia vs Pakistan ottelu pitäisi järjestää @cricketworldcup avaruuskeskuksessa sateen välttämiseksi.    #ShameOnICC #INDvsPAK</w:t>
      </w:r>
    </w:p>
    <w:p>
      <w:r>
        <w:rPr>
          <w:b/>
          <w:u w:val="single"/>
        </w:rPr>
        <w:t xml:space="preserve">177227</w:t>
      </w:r>
    </w:p>
    <w:p>
      <w:r>
        <w:t xml:space="preserve">En vieläkään voi uskoa, että #MURHAAJA #OJ_Simpson pääsi pälkähästä... Tässä maailmassa ei ole oikeutta. Heinämehu, tee maailmalle palvelus ja ryömi hakkuriin...💩💩💩💩 https://t.co/X5Ydi9KIsp https://t.co/X5Ydi9KIsp</w:t>
      </w:r>
    </w:p>
    <w:p>
      <w:r>
        <w:rPr>
          <w:b/>
          <w:u w:val="single"/>
        </w:rPr>
        <w:t xml:space="preserve">177228</w:t>
      </w:r>
    </w:p>
    <w:p>
      <w:r>
        <w:t xml:space="preserve">@realDonaldTrump Kuulostat pelokkaalta Donnie, mutta keneltä? #TrumpIsScared #TrumpIsATraitor #ImpeachDonaldTrumpNOW https://t.co/cMju29UWZV https://t.co/cMju29UWZV</w:t>
      </w:r>
    </w:p>
    <w:p>
      <w:r>
        <w:rPr>
          <w:b/>
          <w:u w:val="single"/>
        </w:rPr>
        <w:t xml:space="preserve">177229</w:t>
      </w:r>
    </w:p>
    <w:p>
      <w:r>
        <w:t xml:space="preserve">Brittiläisen eliitin etuoikeutettu asenne..... kertoo kaiken ja miksi #borisjohnson #BorisJohnsonShouldNotBePM #C4Debate https://t.co/PGlPM3Kv9q</w:t>
      </w:r>
    </w:p>
    <w:p>
      <w:r>
        <w:rPr>
          <w:b/>
          <w:u w:val="single"/>
        </w:rPr>
        <w:t xml:space="preserve">177230</w:t>
      </w:r>
    </w:p>
    <w:p>
      <w:r>
        <w:t xml:space="preserve">Itne badhe event k liye proper planning krna chahiye tha....dranege system and comfortable cover ka use hona chahiye tha...is trh kaise hr match cancel hota rhega✊👊👊👊🤛😡😡😡 #ShameOnICC</w:t>
      </w:r>
    </w:p>
    <w:p>
      <w:r>
        <w:rPr>
          <w:b/>
          <w:u w:val="single"/>
        </w:rPr>
        <w:t xml:space="preserve">177231</w:t>
      </w:r>
    </w:p>
    <w:p>
      <w:r>
        <w:t xml:space="preserve">Kaikki nuo Tukde tukde jengi palkinto wapasi jengi , demokratia vaarassa jengi jne. Älä pidä lääkäreitä osana yhteiskuntaa Nämä draculat eivät tunne myötätuntoa lääkäreitä kohtaan Ainoastaan he haluavat VVIP-hoitoja Hävetkää heitä #DoctorsFightBack</w:t>
      </w:r>
    </w:p>
    <w:p>
      <w:r>
        <w:rPr>
          <w:b/>
          <w:u w:val="single"/>
        </w:rPr>
        <w:t xml:space="preserve">177232</w:t>
      </w:r>
    </w:p>
    <w:p>
      <w:r>
        <w:t xml:space="preserve">#unfollowtrump Happy #JohnMcCainDay #fucktrump https://t.co/LYFf3kMYgU</w:t>
      </w:r>
    </w:p>
    <w:p>
      <w:r>
        <w:rPr>
          <w:b/>
          <w:u w:val="single"/>
        </w:rPr>
        <w:t xml:space="preserve">177233</w:t>
      </w:r>
    </w:p>
    <w:p>
      <w:r>
        <w:t xml:space="preserve">@sagenaradamuni @bjptarunchugh @NaMo_Ganesh @HarishK04131926 @HIMESH_SS @mattarhegde @YashpalBJP @DheerajGbc @Harvansh_Batra @VictoryForNamo @narendramodi177 @LillyMaryPinto @narendramodi @narendramodi @sukanyaiyer2 @meenakshisharan @Meenu_71 @RamsaBJYM @bakoriya_kirti_ @sanghavideepa @OnlineRajan__ @samar97189157 @PatelOnTop @AjayPandey__ @DebashishHiTs @ankitasood13 @hindustanse @MahiHerambha @hindu_blood @SmithaDutt @vanitajain21 @Reema_bjp @Narendramodi_PM @Narendrap86 @TigerNaMo @aarohi923 @draksbond @jadonpriyanka @NazlinShaikh @AmitShah @iNarendraModiG @Gravim71 @pehadiya @prasura123 @Lotusfeetns @MajorPoonia @GautamGambhir @PrakashMishra_1 @SureshM46 @pandey_indrani @madhukishwar Ihmiset, jotka pelkäävät #Modin kanssa, sanovat, ettei #ModiWavea ole. Intia on todistamassa mammuttiyleisöä kaikkialla Bharatissa kuuntelemassa #NarendraModi ji. Olen tyytyväinen #VadrasFlee &amp;amp; #NoBandhan kongressin kanssa. Tämän myötä #May23 on varma #ModiAgain #ModiAgainSaysIndia #CongressMuktBharat https://t.co/vGEp4vskIJ https://t.co/vGEp4vskIJ</w:t>
      </w:r>
    </w:p>
    <w:p>
      <w:r>
        <w:rPr>
          <w:b/>
          <w:u w:val="single"/>
        </w:rPr>
        <w:t xml:space="preserve">177234</w:t>
      </w:r>
    </w:p>
    <w:p>
      <w:r>
        <w:t xml:space="preserve">@ChrisEvans Johnny in Fantastic4 #missioncomplete #dickhead</w:t>
      </w:r>
    </w:p>
    <w:p>
      <w:r>
        <w:rPr>
          <w:b/>
          <w:u w:val="single"/>
        </w:rPr>
        <w:t xml:space="preserve">177235</w:t>
      </w:r>
    </w:p>
    <w:p>
      <w:r>
        <w:t xml:space="preserve">@alantravis40 @ProfTimBale Olisi vastuutonta, että Tory-parlamentaarikot valitsisivat #BorisJohnsonShouldNotBePM, ehkä vastuuttomampaa kuin 50 prosentin kynnysäänestyksen järjestäminen.  Maan ja puolueen vuoksi valitkaa @RoryStewartUK!</w:t>
      </w:r>
    </w:p>
    <w:p>
      <w:r>
        <w:rPr>
          <w:b/>
          <w:u w:val="single"/>
        </w:rPr>
        <w:t xml:space="preserve">177236</w:t>
      </w:r>
    </w:p>
    <w:p>
      <w:r>
        <w:t xml:space="preserve">Man of the match RAIN Man of the series RAIN MM-kisojen 2019 voittaja RAIN MM-kisojen 2019 pokaali heitetään mereen.  #ShameOnICC</w:t>
      </w:r>
    </w:p>
    <w:p>
      <w:r>
        <w:rPr>
          <w:b/>
          <w:u w:val="single"/>
        </w:rPr>
        <w:t xml:space="preserve">177237</w:t>
      </w:r>
    </w:p>
    <w:p>
      <w:r>
        <w:t xml:space="preserve">@realDonaldTrump Jos olisit hyvä ihminen, kukaan ei uskoisi sinusta kerrottuja "valheita", eikä sinun tarvitsisi tuhlata aikaasi puolustaaksesi itseäsi. Ehkä olet todella vain #douchebag Tämän todellisuuden hyväksyminen on ensimmäinen askel toipumiseen.</w:t>
      </w:r>
    </w:p>
    <w:p>
      <w:r>
        <w:rPr>
          <w:b/>
          <w:u w:val="single"/>
        </w:rPr>
        <w:t xml:space="preserve">177238</w:t>
      </w:r>
    </w:p>
    <w:p>
      <w:r>
        <w:t xml:space="preserve">Hänen hanskassaan oleva logo ei voi muuttaa tuloksia kentällä.  Urheilu on tapa kilpailla vastustajien kanssa, ei sotia vihollisten kanssa, sotilaslogon käyttäminen hänen hanskassaan antaa viestin merkityksettömästä ylivoimasta, joka voi johtaa ahdinkoon. Niin epäammattimaista häneltä #DhoniKeepsTheGlovea.</w:t>
      </w:r>
    </w:p>
    <w:p>
      <w:r>
        <w:rPr>
          <w:b/>
          <w:u w:val="single"/>
        </w:rPr>
        <w:t xml:space="preserve">177239</w:t>
      </w:r>
    </w:p>
    <w:p>
      <w:r>
        <w:t xml:space="preserve">@lizpeek @rdnagy Sanoo joku, joka ei osaa käyttää välimerkkejä.  #TrumpIsATraitor</w:t>
      </w:r>
    </w:p>
    <w:p>
      <w:r>
        <w:rPr>
          <w:b/>
          <w:u w:val="single"/>
        </w:rPr>
        <w:t xml:space="preserve">177240</w:t>
      </w:r>
    </w:p>
    <w:p>
      <w:r>
        <w:t xml:space="preserve">@realDonaldTrump Jätkä ... olet melkeinpä myöntänyt rikoksesi.  Anna olla - me kaikki tiedämme, että olet syyllinen, kyvytön, kouluttamaton ja paskoo perustuslain päälle.  #TrumpIsATraider #russiaownstrump #CorruptGOP</w:t>
      </w:r>
    </w:p>
    <w:p>
      <w:r>
        <w:rPr>
          <w:b/>
          <w:u w:val="single"/>
        </w:rPr>
        <w:t xml:space="preserve">177241</w:t>
      </w:r>
    </w:p>
    <w:p>
      <w:r>
        <w:t xml:space="preserve">@ICC mieleltään häiritsee Intian joukkueen MM-otteluissa 1.. Bumarh lääketieteellinen testi ja 2..Dhoni hansikkaat kysymys @BCCI huolehtia Intian joukkue ICC keskittyi vain Intian joukkue, ota huoli joukkueemme #DhoniKeepTheGlove #DhoniKeepsTheGlove</w:t>
      </w:r>
    </w:p>
    <w:p>
      <w:r>
        <w:rPr>
          <w:b/>
          <w:u w:val="single"/>
        </w:rPr>
        <w:t xml:space="preserve">177242</w:t>
      </w:r>
    </w:p>
    <w:p>
      <w:r>
        <w:t xml:space="preserve">@NPAShq Näin helikopterin UKP04 kiertävän Culchethin ympärillä. Olen kansalainen, joka on huolissaan turvallisuudestani, joten voitteko kertoa minulle, mitä on tapahtunut? #ukp04 #npas #culcheth #murhaaja #missingperson #vankilapako #pakoillutvanki #alien #polarbearwithchlamydia #policechase #serialkiller #sarjamurhaaja</w:t>
      </w:r>
    </w:p>
    <w:p>
      <w:r>
        <w:rPr>
          <w:b/>
          <w:u w:val="single"/>
        </w:rPr>
        <w:t xml:space="preserve">177243</w:t>
      </w:r>
    </w:p>
    <w:p>
      <w:r>
        <w:t xml:space="preserve">LGBT:nä oleminen on nykyään kunnioitettavuuden huippu, kun taas Toby Youngina oleminen on moraalisesti epäilyttävää. #TobyYoung #cishet #Dickhead https://t.co/40pDt6lCz6 https://t.co/40pDt6lCz6</w:t>
      </w:r>
    </w:p>
    <w:p>
      <w:r>
        <w:rPr>
          <w:b/>
          <w:u w:val="single"/>
        </w:rPr>
        <w:t xml:space="preserve">177244</w:t>
      </w:r>
    </w:p>
    <w:p>
      <w:r>
        <w:t xml:space="preserve">Väkivalta ei ole vastaus. Sillä ei saa sitä, mitä on menettänyt, eikä se anna tyydytystä oikeudenmukaisuudesta. Lääkärit ansaitsevat parempaa.   #DoctorsFightBack #Srinivasdubba</w:t>
      </w:r>
    </w:p>
    <w:p>
      <w:r>
        <w:rPr>
          <w:b/>
          <w:u w:val="single"/>
        </w:rPr>
        <w:t xml:space="preserve">177245</w:t>
      </w:r>
    </w:p>
    <w:p>
      <w:r>
        <w:t xml:space="preserve">Yksi jalo ammatti, jonka tunnen henkilökohtaisesti, on lääkärin ammatti eli lääkärin ammatti, olen nähnyt niin monia lääkäreitä, jotka välittävät ja hoitavat potilaita äärimmäisen huolellisesti, mitä Kolakattassa tapahtui, ei ole lainkaan hyväksyttävää ja CM-vastaus tapaukseen inhottava #DoctorsFightBack</w:t>
      </w:r>
    </w:p>
    <w:p>
      <w:r>
        <w:rPr>
          <w:b/>
          <w:u w:val="single"/>
        </w:rPr>
        <w:t xml:space="preserve">177246</w:t>
      </w:r>
    </w:p>
    <w:p>
      <w:r>
        <w:t xml:space="preserve">@RWPUSA @NorCalAntonio @nytimes #TrumpIsATraitor Hänen pitäisi olla jo pitkään poissa.</w:t>
      </w:r>
    </w:p>
    <w:p>
      <w:r>
        <w:rPr>
          <w:b/>
          <w:u w:val="single"/>
        </w:rPr>
        <w:t xml:space="preserve">177247</w:t>
      </w:r>
    </w:p>
    <w:p>
      <w:r>
        <w:t xml:space="preserve">@realDonaldTrump Rakastan sitä, kun sinulla on näitä lapsellisia raivokohtauksia! Lol! #fucktrump #iamachild #smallpenis</w:t>
      </w:r>
    </w:p>
    <w:p>
      <w:r>
        <w:rPr>
          <w:b/>
          <w:u w:val="single"/>
        </w:rPr>
        <w:t xml:space="preserve">177248</w:t>
      </w:r>
    </w:p>
    <w:p>
      <w:r>
        <w:t xml:space="preserve">Tämä antaa varmasti muille ehdokkaille toivoa ...  #BorisJohnsonShouldNotBePM https://t.co/WFKFlmttKv https://t.co/WFKFlmttKv</w:t>
      </w:r>
    </w:p>
    <w:p>
      <w:r>
        <w:rPr>
          <w:b/>
          <w:u w:val="single"/>
        </w:rPr>
        <w:t xml:space="preserve">177249</w:t>
      </w:r>
    </w:p>
    <w:p>
      <w:r>
        <w:t xml:space="preserve">#Rangzenin ihmiset, #varokaa tätä väärennettyä aktivistia sabotoimasta #FreeTibet-liikettämme.     #Tibetiläiset #ihmisoikeudet #BoycottChina #Dharamsala #March10 #Tibetiläinen #DalaiLama #TibetCause https://t.co/GNN0nn6fDF https://t.co/GNN0nn6fDF</w:t>
      </w:r>
    </w:p>
    <w:p>
      <w:r>
        <w:rPr>
          <w:b/>
          <w:u w:val="single"/>
        </w:rPr>
        <w:t xml:space="preserve">177250</w:t>
      </w:r>
    </w:p>
    <w:p>
      <w:r>
        <w:t xml:space="preserve">#BoycottICC #BoycottWorldCup Mahendra Singh Dhonin rakkaus kansakuntaa, asevoimia ja sotilaita kohtaan on ollut ehjä, mikä on todella kiitettävää. Hän on kansakunnan sankari. Kukaan ei edusta maatamme paremmin kuin hän. Seison #CWC19 #DhoniKeepsTheGlove #DhoniKeSaathDesh https://t.co/7tH2EWQtgp https://t.co/7tH2EWQtgp</w:t>
      </w:r>
    </w:p>
    <w:p>
      <w:r>
        <w:rPr>
          <w:b/>
          <w:u w:val="single"/>
        </w:rPr>
        <w:t xml:space="preserve">177251</w:t>
      </w:r>
    </w:p>
    <w:p>
      <w:r>
        <w:t xml:space="preserve">Hear's toivoo, että voi pian toivottaa #POTUS45:lle hyvää syntymäpäivää, kun hän on yksityishenkilö.    Hyvää juhlapäivää ja hyvää lippujuhlapäivää!     Ainoa asia, joka on minusta järkevää re #trump. https://t.co/Tj9H30Ac4e #FlagDay2019 #TwilightZone #TrumpIsATraitor https://t.co/87hqTqAi15 https://t.co/87hqTqAi15</w:t>
      </w:r>
    </w:p>
    <w:p>
      <w:r>
        <w:rPr>
          <w:b/>
          <w:u w:val="single"/>
        </w:rPr>
        <w:t xml:space="preserve">177252</w:t>
      </w:r>
    </w:p>
    <w:p>
      <w:r>
        <w:t xml:space="preserve">Mitä @BorisJohnsonilla oli sanottavaa tässä #C4debatessa?     😂😂😂😂 #Mulkku #Käännöslusikka</w:t>
      </w:r>
    </w:p>
    <w:p>
      <w:r>
        <w:rPr>
          <w:b/>
          <w:u w:val="single"/>
        </w:rPr>
        <w:t xml:space="preserve">177253</w:t>
      </w:r>
    </w:p>
    <w:p>
      <w:r>
        <w:t xml:space="preserve">NRA kerjää asehulluilta lahjoituksia, tuhlaa tuhottomasti hallitukselleen ja johtajilleen #Resist #ResistTrump #FuckTrump https://t.co/AibHbynDzK</w:t>
      </w:r>
    </w:p>
    <w:p>
      <w:r>
        <w:rPr>
          <w:b/>
          <w:u w:val="single"/>
        </w:rPr>
        <w:t xml:space="preserve">177254</w:t>
      </w:r>
    </w:p>
    <w:p>
      <w:r>
        <w:t xml:space="preserve">@navikakumar Miten tämä kuva liittyy mitenkään #DoctorsFightBack-protestiin? Ketkä ovat toimittajia, jotka ovat vastuussa sisällön julkaisemisesta?    @OpIndia_com https://t.co/zST98AW90r https://t.co/zST98AW90r</w:t>
      </w:r>
    </w:p>
    <w:p>
      <w:r>
        <w:rPr>
          <w:b/>
          <w:u w:val="single"/>
        </w:rPr>
        <w:t xml:space="preserve">177255</w:t>
      </w:r>
    </w:p>
    <w:p>
      <w:r>
        <w:t xml:space="preserve">@robreiner SINÄ puhut juuri itsestäsi!!! YOU #Hollyweirdos are a bunch of #rapist, #ChildMolesters #Pedos, #MarriageIsBetweenAManAndWoman, #sexist, #Tramps, #Whores, #SexTrafficers</w:t>
      </w:r>
    </w:p>
    <w:p>
      <w:r>
        <w:rPr>
          <w:b/>
          <w:u w:val="single"/>
        </w:rPr>
        <w:t xml:space="preserve">177256</w:t>
      </w:r>
    </w:p>
    <w:p>
      <w:r>
        <w:t xml:space="preserve">@Kokomothegreat Niin tyhmä, että se on pelottavaa. #IdiotTrump</w:t>
      </w:r>
    </w:p>
    <w:p>
      <w:r>
        <w:rPr>
          <w:b/>
          <w:u w:val="single"/>
        </w:rPr>
        <w:t xml:space="preserve">177257</w:t>
      </w:r>
    </w:p>
    <w:p>
      <w:r>
        <w:t xml:space="preserve">Kuinka kalifornialainen yhteisö auttoi satoja maahanmuuttajia, jotka rajavartiosto pudotti Greyhound-asemalle #Resist #ResistTrump #FuckTrump https://t.co/ae9VXxAk06</w:t>
      </w:r>
    </w:p>
    <w:p>
      <w:r>
        <w:rPr>
          <w:b/>
          <w:u w:val="single"/>
        </w:rPr>
        <w:t xml:space="preserve">177258</w:t>
      </w:r>
    </w:p>
    <w:p>
      <w:r>
        <w:t xml:space="preserve">Sääennuste ennen suuria turnauksia ovat perusasioita, joita @ICC ei tee, ja myös huonointa tuomaritoimintaa ei ole nähty.. koska @ICC on liian kiireinen riitelemään @msdhonin hanskoista! WOW hieno oikeus!!! .. Aga icc padhavi vilaga vendrum😂😂 #DhoniKeepsTheGlove #ICCWC2019</w:t>
      </w:r>
    </w:p>
    <w:p>
      <w:r>
        <w:rPr>
          <w:b/>
          <w:u w:val="single"/>
        </w:rPr>
        <w:t xml:space="preserve">177259</w:t>
      </w:r>
    </w:p>
    <w:p>
      <w:r>
        <w:t xml:space="preserve">@TheRealOJ32 Hei @TheRealOJ32 nämä hashtagit tulivat jostain syystä nimesi alle...  #murhaaja #tappaja #syyllinen #syyllinenAF #tuplamurha #brentwood #nakedgun</w:t>
      </w:r>
    </w:p>
    <w:p>
      <w:r>
        <w:rPr>
          <w:b/>
          <w:u w:val="single"/>
        </w:rPr>
        <w:t xml:space="preserve">177260</w:t>
      </w:r>
    </w:p>
    <w:p>
      <w:r>
        <w:t xml:space="preserve">@TheRealOJ32 Hei OJ! Tarvitsetko töitä? Minulla on muutamia puita, jotka tarvitsevat trimmausta, ja etsin jotakuta, joka osaa käsitellä terää. #murhaaja #rotinhell</w:t>
      </w:r>
    </w:p>
    <w:p>
      <w:r>
        <w:rPr>
          <w:b/>
          <w:u w:val="single"/>
        </w:rPr>
        <w:t xml:space="preserve">177261</w:t>
      </w:r>
    </w:p>
    <w:p>
      <w:r>
        <w:t xml:space="preserve">#ShameOnICC Jos kaikki jäljellä olevat pestään : NZ - 12 Ind - 11 Eng - 10 Aus - 10 WI - 9 SL - 9 Pak - 9 Bang - 8 SA - 6 Afg - 6 Semifinaali Aus vs NZ (Jos sade jatkuu), NZ Eng vs Ind (Jos sade jatkuu), Ind Finaali Ind vs NZ (Jos sade jatkuu), NZ - Intia voittavat yhdessä 🤣🤣.</w:t>
      </w:r>
    </w:p>
    <w:p>
      <w:r>
        <w:rPr>
          <w:b/>
          <w:u w:val="single"/>
        </w:rPr>
        <w:t xml:space="preserve">177262</w:t>
      </w:r>
    </w:p>
    <w:p>
      <w:r>
        <w:t xml:space="preserve">Pakistanilaiset pelaajat tarjosivat Namazia monta kertaa kentällä, eikä ICC koskaan vastustanut sitä...  Mutta MS Dhoni ei voi käyttää armeijan merkkihanskoja??   #DhoniKeepsTheGlove #DhoniKeepsTheGlove</w:t>
      </w:r>
    </w:p>
    <w:p>
      <w:r>
        <w:rPr>
          <w:b/>
          <w:u w:val="single"/>
        </w:rPr>
        <w:t xml:space="preserve">177263</w:t>
      </w:r>
    </w:p>
    <w:p>
      <w:r>
        <w:t xml:space="preserve">@FirstpostSports @VedamJaishankar TÄYSIN. #ShameOnICC @ICC sade ja tällaiset keskeytykset, jotka ovat melko normaaleja Englannissa tähän aikaan vuodesta, ja se on ärsyttävin osa koko sotkuista aikataulua.</w:t>
      </w:r>
    </w:p>
    <w:p>
      <w:r>
        <w:rPr>
          <w:b/>
          <w:u w:val="single"/>
        </w:rPr>
        <w:t xml:space="preserve">177264</w:t>
      </w:r>
    </w:p>
    <w:p>
      <w:r>
        <w:t xml:space="preserve">@nytimes Kuka tahansa nosti syytteet häntä vastaan, pitäisi itse nostaa syytteet. #HumanRights #FuckTrump</w:t>
      </w:r>
    </w:p>
    <w:p>
      <w:r>
        <w:rPr>
          <w:b/>
          <w:u w:val="single"/>
        </w:rPr>
        <w:t xml:space="preserve">177265</w:t>
      </w:r>
    </w:p>
    <w:p>
      <w:r>
        <w:t xml:space="preserve">@ANI @ICC näkee @msdhonin virkamerkin, mutta ei näe, että maata ei ollut katettu.  Kehittynein maa 🌏 ja kutsuu 🏏 kansalliseksi urheiluksi Silti ei voi tehdä mitään suurimmalle turnaukselle. Oppikaa jotain #EdenGardenilta #ShameOnICC #WorldCup2019 #iccraincup2019 #CricketKaCrown https://t.co/QYuuYcV85O https://t.co/QYuuYcV85O</w:t>
      </w:r>
    </w:p>
    <w:p>
      <w:r>
        <w:rPr>
          <w:b/>
          <w:u w:val="single"/>
        </w:rPr>
        <w:t xml:space="preserve">177266</w:t>
      </w:r>
    </w:p>
    <w:p>
      <w:r>
        <w:t xml:space="preserve">@YourboyQ254 Viime vuonna Wembleyllä Seahawks-fani huusi lähes joka pelissä, että murra jalkasi #dickhead</w:t>
      </w:r>
    </w:p>
    <w:p>
      <w:r>
        <w:rPr>
          <w:b/>
          <w:u w:val="single"/>
        </w:rPr>
        <w:t xml:space="preserve">177267</w:t>
      </w:r>
    </w:p>
    <w:p>
      <w:r>
        <w:t xml:space="preserve">@narendramodi @AmitShah @HMOIndia @PMOIndia @sambitswaraj @RakeshSinha01 @nsitharaman @BJP4India @BJP4India @OfficeOfRSP @rsprasad @smritiirani 🙏 Meidän ei tarvitse tarkastaa #Rapistin D.O.B:tä.  Jos hän on tarpeeksi kypsä raiskaamaan.  Hän on tarpeeksi kypsä, jotta hänet voidaan #hangata.</w:t>
      </w:r>
    </w:p>
    <w:p>
      <w:r>
        <w:rPr>
          <w:b/>
          <w:u w:val="single"/>
        </w:rPr>
        <w:t xml:space="preserve">177268</w:t>
      </w:r>
    </w:p>
    <w:p>
      <w:r>
        <w:t xml:space="preserve">@realDonaldTrump Valtavat väkijoukot? Olin siellä tänään iltapäivällä, ja tämä oli kohtaus 😂😂😂😂. Tsekkaa huomenna mielenosoitukset #fucktrump https://t.co/jYqM2q7n9b https://t.co/jYqM2q7n9b</w:t>
      </w:r>
    </w:p>
    <w:p>
      <w:r>
        <w:rPr>
          <w:b/>
          <w:u w:val="single"/>
        </w:rPr>
        <w:t xml:space="preserve">177269</w:t>
      </w:r>
    </w:p>
    <w:p>
      <w:r>
        <w:t xml:space="preserve">No minä nauroin.   #dickhead https://t.co/hcQ1mlatgU</w:t>
      </w:r>
    </w:p>
    <w:p>
      <w:r>
        <w:rPr>
          <w:b/>
          <w:u w:val="single"/>
        </w:rPr>
        <w:t xml:space="preserve">177270</w:t>
      </w:r>
    </w:p>
    <w:p>
      <w:r>
        <w:t xml:space="preserve">Älä viitsi! @realDonaldTrumpia trollataan hänen syntymäpäivänään? 🎂 Paskiainen! #JohnMCainDayn päivänä?! Voi helvetti! Näyttää siltä, että #WreckItRalph tulee tänään juhliin.     #TrumpCriminalInvestigations #TrumpBirthday #TrumpIsATraitor #FactsFirst #FlagDay #FathersDay https://t.co/PljQIjnQQJ https://t.co/sbDmJCMJT6 https://t.co/sbDmJCMJT6</w:t>
      </w:r>
    </w:p>
    <w:p>
      <w:r>
        <w:rPr>
          <w:b/>
          <w:u w:val="single"/>
        </w:rPr>
        <w:t xml:space="preserve">177271</w:t>
      </w:r>
    </w:p>
    <w:p>
      <w:r>
        <w:t xml:space="preserve">#FEC reagoi #Trumpiin, joka myönsi, että hän syyllistyisi rikokseen voittaakseen 2020 #TrumpIsATraitor #VoteBlue2020 https://t.co/gryvUprvWQ https://t.co/gryvUprvWQ</w:t>
      </w:r>
    </w:p>
    <w:p>
      <w:r>
        <w:rPr>
          <w:b/>
          <w:u w:val="single"/>
        </w:rPr>
        <w:t xml:space="preserve">177272</w:t>
      </w:r>
    </w:p>
    <w:p>
      <w:r>
        <w:t xml:space="preserve">Vastaukset tähän twiittiin kuvaavat Facebookin ja Twitterin eroa Tennesseessä. 😃😃😃😃 myös, #FuckTrump. https://t.co/s1TtVX2nyR.</w:t>
      </w:r>
    </w:p>
    <w:p>
      <w:r>
        <w:rPr>
          <w:b/>
          <w:u w:val="single"/>
        </w:rPr>
        <w:t xml:space="preserve">177273</w:t>
      </w:r>
    </w:p>
    <w:p>
      <w:r>
        <w:t xml:space="preserve">@realDonaldTrump Yritä niin paljon kuin haluat Fat Donnylle. Olet PAHIN presidentti suuren kansakuntamme historiassa. Sinut tullaan ikuisesti tuntemaan Amerikan venäläisenä Mantsurian presidenttinä. #TrumpForPrison #TrumpIsATraitor</w:t>
      </w:r>
    </w:p>
    <w:p>
      <w:r>
        <w:rPr>
          <w:b/>
          <w:u w:val="single"/>
        </w:rPr>
        <w:t xml:space="preserve">177274</w:t>
      </w:r>
    </w:p>
    <w:p>
      <w:r>
        <w:t xml:space="preserve">@kayleighmcenany Anna palaa Kayleigh! Trumpin kannattajakunta saattaa ostaa sen, mitä myyt, mutta useimmat meistä, jotka ovat kiinnittäneet huomiota, eivät osta. Hienoa harhauttamista, joka on aina ollut allekirjoituksenne #ReadTheMuellerReport #TrumpObstructedJustice #TrumpIsATraitor</w:t>
      </w:r>
    </w:p>
    <w:p>
      <w:r>
        <w:rPr>
          <w:b/>
          <w:u w:val="single"/>
        </w:rPr>
        <w:t xml:space="preserve">177275</w:t>
      </w:r>
    </w:p>
    <w:p>
      <w:r>
        <w:t xml:space="preserve">Trump heiluttaa Meksikosopimuksen tekstiä toimittajien edessä - mutta kieltäytyy kertomatta tarkemmin, mitä siinä sanotaan #Resist #ResistTrump #FuckTrump https://t.co/mDEQzNTBLN</w:t>
      </w:r>
    </w:p>
    <w:p>
      <w:r>
        <w:rPr>
          <w:b/>
          <w:u w:val="single"/>
        </w:rPr>
        <w:t xml:space="preserve">177276</w:t>
      </w:r>
    </w:p>
    <w:p>
      <w:r>
        <w:t xml:space="preserve">@cmackinlay @BorisJohnson @Konservatiivit @BackBoris "Kannatan häntä, koska 65 % väestäni sanoi niin, enkä siksi, että minulla olisi mielipide tai oma selkäranka" #dickhead</w:t>
      </w:r>
    </w:p>
    <w:p>
      <w:r>
        <w:rPr>
          <w:b/>
          <w:u w:val="single"/>
        </w:rPr>
        <w:t xml:space="preserve">177277</w:t>
      </w:r>
    </w:p>
    <w:p>
      <w:r>
        <w:t xml:space="preserve">CNN:n toimittaja: Sanders ei ole pitänyt tiedotustilaisuutta 94 päivään #Resist #ResistTrump #FuckTrump https://t.co/cvplDrfJd5</w:t>
      </w:r>
    </w:p>
    <w:p>
      <w:r>
        <w:rPr>
          <w:b/>
          <w:u w:val="single"/>
        </w:rPr>
        <w:t xml:space="preserve">177278</w:t>
      </w:r>
    </w:p>
    <w:p>
      <w:r>
        <w:t xml:space="preserve">#DoctorsFightBack Potilaiden vihaiset sukulaiset, jotka käyttävät lääkäreitä väärin, ovat vanha tarina. Niin on myös lääkäreiden protesti tällaista huonoa käytöstä vastaan. Mutta BJP on saavuttanut ensiesiintymisen muuttamalla tämän muslimit vastaan lääkärit -tapahtumaksi. @Shehla_Rashid @khushsundar @ashamishra @DrPushpaAmarnat @DrPushpaAmarnat.</w:t>
      </w:r>
    </w:p>
    <w:p>
      <w:r>
        <w:rPr>
          <w:b/>
          <w:u w:val="single"/>
        </w:rPr>
        <w:t xml:space="preserve">177279</w:t>
      </w:r>
    </w:p>
    <w:p>
      <w:r>
        <w:t xml:space="preserve">Hyvää syntymäpäivää presidentti Trump? Miten olisi #FuckTrump ja vittu #TrumpBirthday? https://t.co/kMWgMk1051</w:t>
      </w:r>
    </w:p>
    <w:p>
      <w:r>
        <w:rPr>
          <w:b/>
          <w:u w:val="single"/>
        </w:rPr>
        <w:t xml:space="preserve">177280</w:t>
      </w:r>
    </w:p>
    <w:p>
      <w:r>
        <w:t xml:space="preserve">stop violence against doctors 🥼 https://t.co/RW5uCUuCiE #DoctorsFightBack</w:t>
      </w:r>
    </w:p>
    <w:p>
      <w:r>
        <w:rPr>
          <w:b/>
          <w:u w:val="single"/>
        </w:rPr>
        <w:t xml:space="preserve">177281</w:t>
      </w:r>
    </w:p>
    <w:p>
      <w:r>
        <w:t xml:space="preserve">Happy #JohnMcCainDay Happy #JohnMcCainDay Happy #JohnMcCainDay Happy #JohnMcCainDay Happy #JohnMcCainDay #ImpeachTheMF #ImpeachTrumpNow #ImpeachDonaldTrumpNOW #ImpeachmentInquiryNow #ImpeachmentHearingsNow #fucktrump #fucktrump #FuckTrump https://t.co/nPduIkq1kG</w:t>
      </w:r>
    </w:p>
    <w:p>
      <w:r>
        <w:rPr>
          <w:b/>
          <w:u w:val="single"/>
        </w:rPr>
        <w:t xml:space="preserve">177282</w:t>
      </w:r>
    </w:p>
    <w:p>
      <w:r>
        <w:t xml:space="preserve">@TheRealOJ32 Tulossa pian mihin? Tunnustamaan syyllisyytesi? Tappamaan uudelleen? Maksamaan siviilivelkasi? Ryöstämään taas? Teeskennellä, että sinua vielä rakastetaan? Olet murhaaja. Sinut tullaan aina muistamaan miehenä, joka selvisi murhasta. Ei enää mehua.  #NicoleBrownSimpson #RonGoldman #murhaaja #murhaaja</w:t>
      </w:r>
    </w:p>
    <w:p>
      <w:r>
        <w:rPr>
          <w:b/>
          <w:u w:val="single"/>
        </w:rPr>
        <w:t xml:space="preserve">177283</w:t>
      </w:r>
    </w:p>
    <w:p>
      <w:r>
        <w:t xml:space="preserve">Jos @ICC:llä on ongelmia @msdhoni Intian armeijan tunnuksen kanssa, hänen pitäisi tehdä itselleen tatuointi kuten @imVkohli tai @hardikpandya7 pitääkseen ICC:n suun kiinni |{https://t.co/Rq3fEYRGkq}  #DhoniKeepTheGlove #DhoniKeepsTheGlove #DHONI #IndianArmy #dhonigloves #DhoniKeSaathDesh https://t.co/fzc8scTEWZ https://t.co/fzc8scTEWZ</w:t>
      </w:r>
    </w:p>
    <w:p>
      <w:r>
        <w:rPr>
          <w:b/>
          <w:u w:val="single"/>
        </w:rPr>
        <w:t xml:space="preserve">177284</w:t>
      </w:r>
    </w:p>
    <w:p>
      <w:r>
        <w:t xml:space="preserve">#MalcolmNance sanoo #PetturiTrump syyllistyi rikokseen kutsumalla lisää vaalihäirintää #TrumpIsATraitor https://t.co/HOzdDOjpRt https://t.co/HOzdDOjpRt</w:t>
      </w:r>
    </w:p>
    <w:p>
      <w:r>
        <w:rPr>
          <w:b/>
          <w:u w:val="single"/>
        </w:rPr>
        <w:t xml:space="preserve">177285</w:t>
      </w:r>
    </w:p>
    <w:p>
      <w:r>
        <w:t xml:space="preserve">Tämä! #DitchMitch2020 #FlipSenateBlue2020 #VoteBlueNoMatterWho2020 #VoteBlue2020 #DoYourJobMitch #resist #FuckTrump #ResistTrump #TheResistance #VoteBlueNoMatterWho #VoteBlueToSaveAmerica #Resistance https://t.co/FFPMrCV1z7</w:t>
      </w:r>
    </w:p>
    <w:p>
      <w:r>
        <w:rPr>
          <w:b/>
          <w:u w:val="single"/>
        </w:rPr>
        <w:t xml:space="preserve">177286</w:t>
      </w:r>
    </w:p>
    <w:p>
      <w:r>
        <w:t xml:space="preserve">Raptor-fanit ovat säälittäviä hurraamaan loukkaantumiselle #douchebag #NBAFinals #warriors #Raptors</w:t>
      </w:r>
    </w:p>
    <w:p>
      <w:r>
        <w:rPr>
          <w:b/>
          <w:u w:val="single"/>
        </w:rPr>
        <w:t xml:space="preserve">177287</w:t>
      </w:r>
    </w:p>
    <w:p>
      <w:r>
        <w:t xml:space="preserve">Kaikille niille #Kansalaisille, jotka eivät ole KIINNOSTUNEITA #LÄÄKÄREISTÄ, Te olette KIINNOSTUNEITA vasta sitten, kun lääkärit lopettavat KIINNOSTUMISEN !    #LääkäritTaistelevatTakaisin #LääkäritMielenosoitus #SAVETHESAVIOUR</w:t>
      </w:r>
    </w:p>
    <w:p>
      <w:r>
        <w:rPr>
          <w:b/>
          <w:u w:val="single"/>
        </w:rPr>
        <w:t xml:space="preserve">177288</w:t>
      </w:r>
    </w:p>
    <w:p>
      <w:r>
        <w:t xml:space="preserve">@GlobalCalgary Pormestari @nenshi vaikutti paljon vähemmän huolestuneelta, kun hän tuhlasi miljoonia olympiaperintötarjoukseensa #dickhead</w:t>
      </w:r>
    </w:p>
    <w:p>
      <w:r>
        <w:rPr>
          <w:b/>
          <w:u w:val="single"/>
        </w:rPr>
        <w:t xml:space="preserve">177289</w:t>
      </w:r>
    </w:p>
    <w:p>
      <w:r>
        <w:t xml:space="preserve">@ktumulty #IdiotTrump Joten salamurha ei ole niin paha kuin mitä hän on kokenut. #GlobalEmbarassmentTrump #TrumpForPrison</w:t>
      </w:r>
    </w:p>
    <w:p>
      <w:r>
        <w:rPr>
          <w:b/>
          <w:u w:val="single"/>
        </w:rPr>
        <w:t xml:space="preserve">177290</w:t>
      </w:r>
    </w:p>
    <w:p>
      <w:r>
        <w:t xml:space="preserve">#ShameOnICC bcci icc:lle... icc:n huonoimman johtamisen jälkeen...  'Important ye nhi voh chutiya hai Important ye h ki voh hmara ladka..Hai..' 😂😂 #ICC #RainStopsMatch #ICCWorldCup2019 #CWC2019</w:t>
      </w:r>
    </w:p>
    <w:p>
      <w:r>
        <w:rPr>
          <w:b/>
          <w:u w:val="single"/>
        </w:rPr>
        <w:t xml:space="preserve">177291</w:t>
      </w:r>
    </w:p>
    <w:p>
      <w:r>
        <w:t xml:space="preserve">Dhoni joutuu poistamaan tikarimerkin hanskoista, sanoo ICC #IndiaWithDhoni #DhoniKeSaathDesh #DhoniKeepsTheGlove #BCCI https://t.co/LYpsKNvfmj</w:t>
      </w:r>
    </w:p>
    <w:p>
      <w:r>
        <w:rPr>
          <w:b/>
          <w:u w:val="single"/>
        </w:rPr>
        <w:t xml:space="preserve">177292</w:t>
      </w:r>
    </w:p>
    <w:p>
      <w:r>
        <w:t xml:space="preserve">@MickySherriff73 Ehdottomasti. Täysi vitsi, että häntä edes harkitaan. Clueless ei edes alkuunkaan kata sitä #BorisJohnsonShouldNotBePM</w:t>
      </w:r>
    </w:p>
    <w:p>
      <w:r>
        <w:rPr>
          <w:b/>
          <w:u w:val="single"/>
        </w:rPr>
        <w:t xml:space="preserve">177293</w:t>
      </w:r>
    </w:p>
    <w:p>
      <w:r>
        <w:t xml:space="preserve">@teluguinnews #DoctorsFightBack #DoctorsProtest #India Juniorilääkärit #Telanganassa järjestävät mielenosoituksia Länsi-Bengalin lääkäreiden tueksi - India Today https://t.co/a3wklhw7J9 #WestBengalissa</w:t>
      </w:r>
    </w:p>
    <w:p>
      <w:r>
        <w:rPr>
          <w:b/>
          <w:u w:val="single"/>
        </w:rPr>
        <w:t xml:space="preserve">177294</w:t>
      </w:r>
    </w:p>
    <w:p>
      <w:r>
        <w:t xml:space="preserve">#ShameOnICC Me kriketin ystävät odotimme 4 vuotta todistaaksemme tätä suurinta krikettiturnausta. Ja kaikki innostus on nyt pesty pois sateiden takia Englannissa.  ICC:n olisi pitänyt keskittyä enemmän #CWC2019-tapahtumapaikkaan kuin jonkun hansikkaaseen. 😏</w:t>
      </w:r>
    </w:p>
    <w:p>
      <w:r>
        <w:rPr>
          <w:b/>
          <w:u w:val="single"/>
        </w:rPr>
        <w:t xml:space="preserve">177295</w:t>
      </w:r>
    </w:p>
    <w:p>
      <w:r>
        <w:t xml:space="preserve">Edustajainhuoneen valiokunta hyväksyi lakiehdotuksen Trumpin hallinnon maahanmuuttomuutosten estämiseksi #Resist #ResistTrump #FuckTrump https://t.co/6v52bNwxnl</w:t>
      </w:r>
    </w:p>
    <w:p>
      <w:r>
        <w:rPr>
          <w:b/>
          <w:u w:val="single"/>
        </w:rPr>
        <w:t xml:space="preserve">177296</w:t>
      </w:r>
    </w:p>
    <w:p>
      <w:r>
        <w:t xml:space="preserve">Se on tyrannimaista ja mieletöntä! #FuckTrump #WaterProtectors #NoPipelines #PowerToThePeople https://t.co/eLEgBMqGR6</w:t>
      </w:r>
    </w:p>
    <w:p>
      <w:r>
        <w:rPr>
          <w:b/>
          <w:u w:val="single"/>
        </w:rPr>
        <w:t xml:space="preserve">177297</w:t>
      </w:r>
    </w:p>
    <w:p>
      <w:r>
        <w:t xml:space="preserve">Warner Brothers: Special Edition: Teenage Mutant Ninja Turtles ('90) Sign the Petition https://t.co/cauc2TxpeX via @Change #tmnt #Nickelodeon #sistercompany #NintendoDirectE3 #NBAFinals #aqachemistry #TuesdayMotivation #NintendoDirect #RedLine #newline #E32019 #resist #fucktrump</w:t>
      </w:r>
    </w:p>
    <w:p>
      <w:r>
        <w:rPr>
          <w:b/>
          <w:u w:val="single"/>
        </w:rPr>
        <w:t xml:space="preserve">177298</w:t>
      </w:r>
    </w:p>
    <w:p>
      <w:r>
        <w:t xml:space="preserve">@themilwaukeemob Eräässä haastattelussa #asianajaja #StevenGreenberg viittasi #GaegeBethuneen, tuomittuun #murhaajaan, todellisena uhrina. @Justice4Pravin</w:t>
      </w:r>
    </w:p>
    <w:p>
      <w:r>
        <w:rPr>
          <w:b/>
          <w:u w:val="single"/>
        </w:rPr>
        <w:t xml:space="preserve">177299</w:t>
      </w:r>
    </w:p>
    <w:p>
      <w:r>
        <w:t xml:space="preserve">@onefortySujit #ShameOnICC ICC haluaa jotain nopeaa ja tulosta joku täyttää yamdut #WorldCup2019 https://t.co/LaAeT3nfBh https://t.co/LaAeT3nfBh</w:t>
      </w:r>
    </w:p>
    <w:p>
      <w:r>
        <w:rPr>
          <w:b/>
          <w:u w:val="single"/>
        </w:rPr>
        <w:t xml:space="preserve">177300</w:t>
      </w:r>
    </w:p>
    <w:p>
      <w:r>
        <w:t xml:space="preserve">#WestBengal #DoctorsProtest #KolkataViolence #protests #DoctorsStrike #DoctorsFightBack #BengalDoctorsStrike #Bengal Doctors' Protestes Gain Momentum; Nearly 300 Doctors Resign In West Bengal https://t.co/YOkreHENLK</w:t>
      </w:r>
    </w:p>
    <w:p>
      <w:r>
        <w:rPr>
          <w:b/>
          <w:u w:val="single"/>
        </w:rPr>
        <w:t xml:space="preserve">177301</w:t>
      </w:r>
    </w:p>
    <w:p>
      <w:r>
        <w:t xml:space="preserve">@ICC:n säännön mukaan @msdhoni ei saisi käyttää #BalidaanInsignia ja Intian ei pitäisi aina käyttää väestönsä etua hyväkseen.   #DhoniKeepsTheGlove #DhoniKeSaathDesh #IndvsAus #DhoniAtCWC19 #DhoniKeepBalidaanBadgeGlove #DhoniKeepBalidaanBadgeGlove</w:t>
      </w:r>
    </w:p>
    <w:p>
      <w:r>
        <w:rPr>
          <w:b/>
          <w:u w:val="single"/>
        </w:rPr>
        <w:t xml:space="preserve">177302</w:t>
      </w:r>
    </w:p>
    <w:p>
      <w:r>
        <w:t xml:space="preserve">Kaikkea hyvää #TeamIndialle toiseen uintikilpailuun sunnuntaina #Intiaa vastaan 🇮🇳 #Pakistan. 🇵 #INDvPAK #ShameOnICC #CWC19 #CWC19Rains ☔☔ https://t.co/KtTKeIIUm7</w:t>
      </w:r>
    </w:p>
    <w:p>
      <w:r>
        <w:rPr>
          <w:b/>
          <w:u w:val="single"/>
        </w:rPr>
        <w:t xml:space="preserve">177303</w:t>
      </w:r>
    </w:p>
    <w:p>
      <w:r>
        <w:t xml:space="preserve">@paulwaugh @BorisJohnson #borisjohnson osoittaa, että hän on pelkuri eikä voi väitellä suorassa lähetyksessä kaikkien valheidensa ja rikottujen lupaustensa vuoksi, joita hän on tehnyt kuin vaihtuva tuuli.  #IfnotgetagripmanupandgetoutoutthereandtellusotherwiseitsallBallsandNottobetrusted #BorisJohnsonShouldNotBePM</w:t>
      </w:r>
    </w:p>
    <w:p>
      <w:r>
        <w:rPr>
          <w:b/>
          <w:u w:val="single"/>
        </w:rPr>
        <w:t xml:space="preserve">177304</w:t>
      </w:r>
    </w:p>
    <w:p>
      <w:r>
        <w:t xml:space="preserve">@RepBarbaraLee Heillä ei ole auktoriteettia tai laillista oikeutta tehdä 98,5 % paskaa, jota he tekevät &amp;amp; silti TÄÄLLÄ OLEMME #TrumpIsATraitor #TrumpIsACriminal #AmericansForImpeachment #IndictTrump</w:t>
      </w:r>
    </w:p>
    <w:p>
      <w:r>
        <w:rPr>
          <w:b/>
          <w:u w:val="single"/>
        </w:rPr>
        <w:t xml:space="preserve">177305</w:t>
      </w:r>
    </w:p>
    <w:p>
      <w:r>
        <w:t xml:space="preserve">@MattHancock Hienoa, marmorijohtaja, joka yrittää toteuttaa Brexitin marmoripolitiikkaa. Parhaan arvion mukaan olet nostanut 21 prosentin kannatuksesi 25 prosenttiin. Se ei silti riitä voittamaan seuraavia vaaleja #BorisJohnsonShouldNotBePM #NoBrexitPlan #NoDealCatastrophe #StopBrexitSaveBritain</w:t>
      </w:r>
    </w:p>
    <w:p>
      <w:r>
        <w:rPr>
          <w:b/>
          <w:u w:val="single"/>
        </w:rPr>
        <w:t xml:space="preserve">177306</w:t>
      </w:r>
    </w:p>
    <w:p>
      <w:r>
        <w:t xml:space="preserve">WHoa 😮... WtF tää paska on hullua 🤔🧐🤦🏾♂️ #rapist #pedofiili https://t.co/COvneyszzY</w:t>
      </w:r>
    </w:p>
    <w:p>
      <w:r>
        <w:rPr>
          <w:b/>
          <w:u w:val="single"/>
        </w:rPr>
        <w:t xml:space="preserve">177307</w:t>
      </w:r>
    </w:p>
    <w:p>
      <w:r>
        <w:t xml:space="preserve">#EastTurkistan Maailman laajuinen mielenosoitus Pekingin olympialaisten puolesta. (Japani) https://t.co/PsjNnzYpP1 #Uyghur #FreeUyghur #BoycottChina #ウイグル #RT</w:t>
      </w:r>
    </w:p>
    <w:p>
      <w:r>
        <w:rPr>
          <w:b/>
          <w:u w:val="single"/>
        </w:rPr>
        <w:t xml:space="preserve">177308</w:t>
      </w:r>
    </w:p>
    <w:p>
      <w:r>
        <w:t xml:space="preserve">#ICC mitä sinä teet icc.why sinä pidit #CWC19 englantiin.#ShameOnICC</w:t>
      </w:r>
    </w:p>
    <w:p>
      <w:r>
        <w:rPr>
          <w:b/>
          <w:u w:val="single"/>
        </w:rPr>
        <w:t xml:space="preserve">177309</w:t>
      </w:r>
    </w:p>
    <w:p>
      <w:r>
        <w:t xml:space="preserve">Orenthal on liittynyt Twitteriin. #Murhaaja</w:t>
      </w:r>
    </w:p>
    <w:p>
      <w:r>
        <w:rPr>
          <w:b/>
          <w:u w:val="single"/>
        </w:rPr>
        <w:t xml:space="preserve">177310</w:t>
      </w:r>
    </w:p>
    <w:p>
      <w:r>
        <w:t xml:space="preserve">#ShameOnICC Britannian on parasta rukoilla, että #INDvPAK ei jää pois.     Muuten syntyy mellakoita.</w:t>
      </w:r>
    </w:p>
    <w:p>
      <w:r>
        <w:rPr>
          <w:b/>
          <w:u w:val="single"/>
        </w:rPr>
        <w:t xml:space="preserve">177311</w:t>
      </w:r>
    </w:p>
    <w:p>
      <w:r>
        <w:t xml:space="preserve">TMC:n ja BJP:n taistelun välillä nämä lääkärit maksavat hintaa siitä, että he tekevät työtään omistautuneesti.    Erästä BHCM:n nuorempaa lääkäriä pahoinpideltiin siinä määrin, että hänen kallonsa murtui ja hän taistelee hengestään teho-osastolla.    Tuen täysin #DoctorStrike.🙏 #SaveBengal #DoctorsFightBack https://t.co/ZiT8qUzVEZ https://t.co/ZiT8qUzVEZ</w:t>
      </w:r>
    </w:p>
    <w:p>
      <w:r>
        <w:rPr>
          <w:b/>
          <w:u w:val="single"/>
        </w:rPr>
        <w:t xml:space="preserve">177312</w:t>
      </w:r>
    </w:p>
    <w:p>
      <w:r>
        <w:t xml:space="preserve">Marco Rubio pitää minua siis #petturina, koska en välttämättä usko jatkuvasti #valehtelevaa @POTUS tai #murhaaja Mohamed Bin Salaamia. En myöskään usko valehtelevia #murhaavia iranilaisia pappeja. Vitut Marco Rubion tyhmästä perseestä.</w:t>
      </w:r>
    </w:p>
    <w:p>
      <w:r>
        <w:rPr>
          <w:b/>
          <w:u w:val="single"/>
        </w:rPr>
        <w:t xml:space="preserve">177313</w:t>
      </w:r>
    </w:p>
    <w:p>
      <w:r>
        <w:t xml:space="preserve">Voisit järjestää juomapelin joka kerta, kun Hannah hyppää jonkun poikamiehen päälle ja kietoo jalkansa hänen ympärilleen. #barf #bachelorette #TheBachelorette @Andy @TMZ @HarveyLevinTMZ #lukep #lukepisadick #kicklukepout #dickhead #fakeasfuck</w:t>
      </w:r>
    </w:p>
    <w:p>
      <w:r>
        <w:rPr>
          <w:b/>
          <w:u w:val="single"/>
        </w:rPr>
        <w:t xml:space="preserve">177314</w:t>
      </w:r>
    </w:p>
    <w:p>
      <w:r>
        <w:t xml:space="preserve">@cricketworldcup Tunnistan tämän pakin hänen laukustaan ja tyynyistä tämän legendan nimi on @msdhoni 🇮🇳🇮🇮🇮🇮🇮🇳 #DhoniKeepsTheGlove #CWC19</w:t>
      </w:r>
    </w:p>
    <w:p>
      <w:r>
        <w:rPr>
          <w:b/>
          <w:u w:val="single"/>
        </w:rPr>
        <w:t xml:space="preserve">177315</w:t>
      </w:r>
    </w:p>
    <w:p>
      <w:r>
        <w:t xml:space="preserve">@realDonaldTrump Se ei kuulu sinulle!    Tuo pormestari kertoo totuuden, joten luonnollisesti vihaat häntä.    Panettelua, valheita ja vihaa. Trumpin mantra!  #TrumpIsNotAboveTheLaw #TrumpIsANationalSecurityRisk #TrumpIsATraider #TrumpCriminalInvestigations https://t.co/jyPtS4nBtx https://t.co/jyPtS4nBtx</w:t>
      </w:r>
    </w:p>
    <w:p>
      <w:r>
        <w:rPr>
          <w:b/>
          <w:u w:val="single"/>
        </w:rPr>
        <w:t xml:space="preserve">177316</w:t>
      </w:r>
    </w:p>
    <w:p>
      <w:r>
        <w:t xml:space="preserve">@BBCr4today @BorisJohnson @JamesCleverly EU on jo sanonut ei... Tämä tarkoittaa, ettei sopimusta ole.  Parlamentti on jo sanonut ei... Tämä tarkoittaa, että Johnson on kusessa.    Myös miksi Johnson ei tee haastatteluja.     #BorisJohnsonShouldNotBeTePM.</w:t>
      </w:r>
    </w:p>
    <w:p>
      <w:r>
        <w:rPr>
          <w:b/>
          <w:u w:val="single"/>
        </w:rPr>
        <w:t xml:space="preserve">177317</w:t>
      </w:r>
    </w:p>
    <w:p>
      <w:r>
        <w:t xml:space="preserve">Tätä Central Park 5 -ohjelmaa on vaikea katsoa. #FuckTrump</w:t>
      </w:r>
    </w:p>
    <w:p>
      <w:r>
        <w:rPr>
          <w:b/>
          <w:u w:val="single"/>
        </w:rPr>
        <w:t xml:space="preserve">177318</w:t>
      </w:r>
    </w:p>
    <w:p>
      <w:r>
        <w:t xml:space="preserve">@ShefVaidya @MamataOfficial Se on todella, jos sait aivohalvauksen, jos joku viivyttelee hoidon antamisessa, tulet tietämään, joten tuki @MamataOfficial #DoctorsFightBack</w:t>
      </w:r>
    </w:p>
    <w:p>
      <w:r>
        <w:rPr>
          <w:b/>
          <w:u w:val="single"/>
        </w:rPr>
        <w:t xml:space="preserve">177319</w:t>
      </w:r>
    </w:p>
    <w:p>
      <w:r>
        <w:t xml:space="preserve">Siunatkoon @tedlieu. #TrumpIsATraitor #TrumpMustGo #TrumpMustResign https://t.co/ldOL3IJQcM https://t.co/ldOL3IJQcM</w:t>
      </w:r>
    </w:p>
    <w:p>
      <w:r>
        <w:rPr>
          <w:b/>
          <w:u w:val="single"/>
        </w:rPr>
        <w:t xml:space="preserve">177320</w:t>
      </w:r>
    </w:p>
    <w:p>
      <w:r>
        <w:t xml:space="preserve">#FuckTrump 'Hyvää syntymäpäivää herra presidentti' Toivottavasti kaikki kynttilät puhaltavat tuon suihkutetun tukan suuntaan . Tahmaisen näköinen Mother Fucker ilman sielua. Eikö hänen ole aika mennä lääkäriin? Hän on jo aikoja sitten erääntynyt.</w:t>
      </w:r>
    </w:p>
    <w:p>
      <w:r>
        <w:rPr>
          <w:b/>
          <w:u w:val="single"/>
        </w:rPr>
        <w:t xml:space="preserve">177321</w:t>
      </w:r>
    </w:p>
    <w:p>
      <w:r>
        <w:t xml:space="preserve">@ICC @icc pyydä @ECB_cricket poistamaan tämä logo #DhoniKeepTheGlove #DhoniKeepsTheGlove #WorldCup2019 https://t.co/E20WzivLl1</w:t>
      </w:r>
    </w:p>
    <w:p>
      <w:r>
        <w:rPr>
          <w:b/>
          <w:u w:val="single"/>
        </w:rPr>
        <w:t xml:space="preserve">177322</w:t>
      </w:r>
    </w:p>
    <w:p>
      <w:r>
        <w:t xml:space="preserve">@Markfry809 estin hänet!  #MURDERER</w:t>
      </w:r>
    </w:p>
    <w:p>
      <w:r>
        <w:rPr>
          <w:b/>
          <w:u w:val="single"/>
        </w:rPr>
        <w:t xml:space="preserve">177323</w:t>
      </w:r>
    </w:p>
    <w:p>
      <w:r>
        <w:t xml:space="preserve">#IMAJewels #Imafraud Miksi Ima Jewelsin huijaus ei ole kansallinen uutinen Mikään suuri mediatalo ei kata tätä uutista suurella tasolla #Bengalurun kansaa on huijattu tässä petoksessa Me vihaamme valittua mediakattavuutta @Republic_Bharat @abpnewstv @ZeeNewsHindi @Mimansa_Zee @dibang</w:t>
      </w:r>
    </w:p>
    <w:p>
      <w:r>
        <w:rPr>
          <w:b/>
          <w:u w:val="single"/>
        </w:rPr>
        <w:t xml:space="preserve">177324</w:t>
      </w:r>
    </w:p>
    <w:p>
      <w:r>
        <w:t xml:space="preserve">Liian #viaton ollakseen #murhaaja. Outo tappaja: A Gripping Mystery Novel (The Missing Thieves Book 4) by ... https://t.co/WUUiCzM6Jc via @amazon</w:t>
      </w:r>
    </w:p>
    <w:p>
      <w:r>
        <w:rPr>
          <w:b/>
          <w:u w:val="single"/>
        </w:rPr>
        <w:t xml:space="preserve">177325</w:t>
      </w:r>
    </w:p>
    <w:p>
      <w:r>
        <w:t xml:space="preserve">Ilmeisesti 59 prosenttia väestöstä ei siis ostaisi käytettyä autoa #BorisJohnsonilta . Käytetty auto, maamme johtajuus... kai kaikki on ihan sama. Joka tapauksessa, olemme menossa kohti romahdusta.... #BorisJohnsonShouldNotBePM #ToryLeadhipContest #politics</w:t>
      </w:r>
    </w:p>
    <w:p>
      <w:r>
        <w:rPr>
          <w:b/>
          <w:u w:val="single"/>
        </w:rPr>
        <w:t xml:space="preserve">177326</w:t>
      </w:r>
    </w:p>
    <w:p>
      <w:r>
        <w:t xml:space="preserve">Elizabeth Warren haluaa kongressin pitävän velvollisuutensa ja nostavan syytteen presidenttiä vastaan #Resist #ResistTrump #FuckTrump https://t.co/vXkJlwnPn1</w:t>
      </w:r>
    </w:p>
    <w:p>
      <w:r>
        <w:rPr>
          <w:b/>
          <w:u w:val="single"/>
        </w:rPr>
        <w:t xml:space="preserve">177327</w:t>
      </w:r>
    </w:p>
    <w:p>
      <w:r>
        <w:t xml:space="preserve">#DoctorsFightBack eri mieltä siitä, että lääkäreille on annettava erityistä suojelua.@MamataOfficialin pitäisi antaa heille luottamus siihen, että kaikki ovat turvassa WB:ssä.Kaikki kansalaiset ovat lain suojaamia dats it.Assualt on doctor should b investigated &amp;amp; leniency frm doctor perspective should also b investigated in Kolkata case.</w:t>
      </w:r>
    </w:p>
    <w:p>
      <w:r>
        <w:rPr>
          <w:b/>
          <w:u w:val="single"/>
        </w:rPr>
        <w:t xml:space="preserve">177328</w:t>
      </w:r>
    </w:p>
    <w:p>
      <w:r>
        <w:t xml:space="preserve">Näyttää siltä, että 11. joukkue (sade) pelaa ICC:n kriketin MM-kisoissa 2019, ja pelaa todellakin hyvin... #ShameOnICC #ICC</w:t>
      </w:r>
    </w:p>
    <w:p>
      <w:r>
        <w:rPr>
          <w:b/>
          <w:u w:val="single"/>
        </w:rPr>
        <w:t xml:space="preserve">177329</w:t>
      </w:r>
    </w:p>
    <w:p>
      <w:r>
        <w:t xml:space="preserve">@ICC pitää ur keskittyä umpiring sitten on keskittyä dhoni hanskat....  #DhoniKeepsTheGlove</w:t>
      </w:r>
    </w:p>
    <w:p>
      <w:r>
        <w:rPr>
          <w:b/>
          <w:u w:val="single"/>
        </w:rPr>
        <w:t xml:space="preserve">177330</w:t>
      </w:r>
    </w:p>
    <w:p>
      <w:r>
        <w:t xml:space="preserve">Tämä on katsottava, loistava. Tarvitsemme lisää huutoja, mutta nyt myös Yhdistyneen kuningaskunnan lehdistöltä. "Ei vain näytä vitun idiootilta, vaan on itse asiassa vitun idiootti". #BorisJohnsonShouldNotBePM #StopBoris https://t.co/xDbtQYdpVJ #StopBoris https://t.co/xDbtQYdpVJ</w:t>
      </w:r>
    </w:p>
    <w:p>
      <w:r>
        <w:rPr>
          <w:b/>
          <w:u w:val="single"/>
        </w:rPr>
        <w:t xml:space="preserve">177331</w:t>
      </w:r>
    </w:p>
    <w:p>
      <w:r>
        <w:t xml:space="preserve">@OmarAbdullah Shujaat Bukharin murha oli Intian virastojen ja u:n kuten poliitikkojen ennalta suunnittelema... #viattomien kašmirilaisten murhaaja.</w:t>
      </w:r>
    </w:p>
    <w:p>
      <w:r>
        <w:rPr>
          <w:b/>
          <w:u w:val="single"/>
        </w:rPr>
        <w:t xml:space="preserve">177332</w:t>
      </w:r>
    </w:p>
    <w:p>
      <w:r>
        <w:t xml:space="preserve">Max Hastings, Telegraphin entinen päätoimittaja:    "Boris Johnson on yksi nerokkaimmista ja viihdyttävimmistä tuntemistani toimittajista, mutta traagista on se, että hän luulee olevansa Winston Churchill - vaikka todellisuudessa hän on Steve Coogan." ...    #BorisJohnsonShouldNotBePM #BollockstoBrexit #PeoplesVote https://t.co/02ViOqsLrH</w:t>
      </w:r>
    </w:p>
    <w:p>
      <w:r>
        <w:rPr>
          <w:b/>
          <w:u w:val="single"/>
        </w:rPr>
        <w:t xml:space="preserve">177333</w:t>
      </w:r>
    </w:p>
    <w:p>
      <w:r>
        <w:t xml:space="preserve">Nyt joka kerta kun kirjaudun sisään Twitteriin...siellä on jotain häpeällistä meneillään.    #ShameOnKaranJohar #ShameOnRohitShetty Ja nyt- #ShameOnICC...</w:t>
      </w:r>
    </w:p>
    <w:p>
      <w:r>
        <w:rPr>
          <w:b/>
          <w:u w:val="single"/>
        </w:rPr>
        <w:t xml:space="preserve">177334</w:t>
      </w:r>
    </w:p>
    <w:p>
      <w:r>
        <w:t xml:space="preserve">Wonderchef Power Aluminium Pressure Cooker Set, 3-osainen, hopea @ Rs.2199 (mrp-4000) https://t.co/h7Apj5mnTd #DoctorsFightBack #SaveBengal #amazon #flipkart #deals #dealoftheday #amazingdeals #offers #discount #JaiShreeRam #ModiForAll</w:t>
      </w:r>
    </w:p>
    <w:p>
      <w:r>
        <w:rPr>
          <w:b/>
          <w:u w:val="single"/>
        </w:rPr>
        <w:t xml:space="preserve">177335</w:t>
      </w:r>
    </w:p>
    <w:p>
      <w:r>
        <w:t xml:space="preserve">@realDonaldTrump #realdonaldtrump #fucktrump #trump2020 GETTININ READY TO WATCH FOX N FRIENDS WITH MY IDIOT BUDDY, DOG VOMIT TRUMP https://t.co/BAGmLwBQzF</w:t>
      </w:r>
    </w:p>
    <w:p>
      <w:r>
        <w:rPr>
          <w:b/>
          <w:u w:val="single"/>
        </w:rPr>
        <w:t xml:space="preserve">177336</w:t>
      </w:r>
    </w:p>
    <w:p>
      <w:r>
        <w:t xml:space="preserve">Yritin juuri kirjoittaa twiitin hakupalkkiin🤦♂️ #dickhead #toohigh</w:t>
      </w:r>
    </w:p>
    <w:p>
      <w:r>
        <w:rPr>
          <w:b/>
          <w:u w:val="single"/>
        </w:rPr>
        <w:t xml:space="preserve">177337</w:t>
      </w:r>
    </w:p>
    <w:p>
      <w:r>
        <w:t xml:space="preserve">Ovaalihuoneen ääliö. #fucktrump https://t.co/modDhxOL5X #fucktrump https://t.co/modDhxOL5X</w:t>
      </w:r>
    </w:p>
    <w:p>
      <w:r>
        <w:rPr>
          <w:b/>
          <w:u w:val="single"/>
        </w:rPr>
        <w:t xml:space="preserve">177338</w:t>
      </w:r>
    </w:p>
    <w:p>
      <w:r>
        <w:t xml:space="preserve">@DanScavino @realDonaldTrump @AF_Academy Hän teki sen vain, koska se ruokkii hänen egoaan. Yritä kritisoida häntä ja ei ole väliä kuka olet, sinua vastaan hyökätään kuolemaasi asti ja sen jälkeen! #JohnMcCainDayJune14th #TrumpLiesEverytimeHeSpeaks #TrumpIsABully #TrumpIsADictatorWannabe #TrumpColluded #TrumpIsATraitor</w:t>
      </w:r>
    </w:p>
    <w:p>
      <w:r>
        <w:rPr>
          <w:b/>
          <w:u w:val="single"/>
        </w:rPr>
        <w:t xml:space="preserve">177339</w:t>
      </w:r>
    </w:p>
    <w:p>
      <w:r>
        <w:t xml:space="preserve">@realDonaldTrump Teillä on edelleen 40 prosenttia kansallisesta keskiarvosta. Jälleen kerran sekoitat Obaman 50 prosentin arvion omaksi arvioksesi.  #FUCKTRUMP #FUCKTRUMPSUPPORTERS #FUCKREPUBLICANS #FUCKREPUBLICANS</w:t>
      </w:r>
    </w:p>
    <w:p>
      <w:r>
        <w:rPr>
          <w:b/>
          <w:u w:val="single"/>
        </w:rPr>
        <w:t xml:space="preserve">177340</w:t>
      </w:r>
    </w:p>
    <w:p>
      <w:r>
        <w:t xml:space="preserve">Kunpa ICC:n virkamiehet keskittyisivät vuoden 2019 MM-kisojen aikataulun ja pelipaikan suunnitteluun yhtä paljon kuin MS Dhonin hanskoihin. 😤😤😤 #INDvNZ #NZvIND #CWC19 #INDvPAK #PAKvIND #INDvNZ #NZvIND #CWC19 #TeamIndia #CWC2010 #Dhoni #dhonikeepstheglove</w:t>
      </w:r>
    </w:p>
    <w:p>
      <w:r>
        <w:rPr>
          <w:b/>
          <w:u w:val="single"/>
        </w:rPr>
        <w:t xml:space="preserve">177341</w:t>
      </w:r>
    </w:p>
    <w:p>
      <w:r>
        <w:t xml:space="preserve">mutta miksi annamme joukkomurhaajalle seisovat aplodit?? #murhaaja https://t.co/V8NrBDGmI1</w:t>
      </w:r>
    </w:p>
    <w:p>
      <w:r>
        <w:rPr>
          <w:b/>
          <w:u w:val="single"/>
        </w:rPr>
        <w:t xml:space="preserve">177342</w:t>
      </w:r>
    </w:p>
    <w:p>
      <w:r>
        <w:t xml:space="preserve">Kyllä, kun seuraavan kerran murhaat raa'asti kaksi ihmistä, voit twiitata sen kaikille seuraajillesi! Kuvalähetys Ford Broncon takapenkiltä, LIVE Twitterissä!   #OJSimpson #THEJUICEISLOOSE #murhaaja #muistakaaNicole #muistakaaRon https://t.co/5YRuTjIDG3 https://t.co/5YRuTjIDG3</w:t>
      </w:r>
    </w:p>
    <w:p>
      <w:r>
        <w:rPr>
          <w:b/>
          <w:u w:val="single"/>
        </w:rPr>
        <w:t xml:space="preserve">177343</w:t>
      </w:r>
    </w:p>
    <w:p>
      <w:r>
        <w:t xml:space="preserve">@TheRickWilson No, hän ajatteli, että hän selvisi siitä ensimmäisellä kerralla, miksei voisi tehdä sitä uudelleen.    #ImpeachImprisonTrump #TrumpIsATraitor #LockTrumpUp</w:t>
      </w:r>
    </w:p>
    <w:p>
      <w:r>
        <w:rPr>
          <w:b/>
          <w:u w:val="single"/>
        </w:rPr>
        <w:t xml:space="preserve">177344</w:t>
      </w:r>
    </w:p>
    <w:p>
      <w:r>
        <w:t xml:space="preserve">Olisin mielelläni nähnyt näiden sormien murtuvan. #GoAway #douchebag https://t.co/XFIVia6rGe</w:t>
      </w:r>
    </w:p>
    <w:p>
      <w:r>
        <w:rPr>
          <w:b/>
          <w:u w:val="single"/>
        </w:rPr>
        <w:t xml:space="preserve">177345</w:t>
      </w:r>
    </w:p>
    <w:p>
      <w:r>
        <w:t xml:space="preserve">Hän mokasi sekä koulutuksen että oikeusjärjestelmän ja haluaa nyt korvata Vat. Hänellä ei ole aavistustakaan siitä, millaisia taloudellisia vaikutuksia sillä on, ei vain ostoihin vaan koko kirjanpitojärjestelmään. #MichaelGove #dickhead</w:t>
      </w:r>
    </w:p>
    <w:p>
      <w:r>
        <w:rPr>
          <w:b/>
          <w:u w:val="single"/>
        </w:rPr>
        <w:t xml:space="preserve">177346</w:t>
      </w:r>
    </w:p>
    <w:p>
      <w:r>
        <w:t xml:space="preserve">@realDonaldTrump Miksi vapaan maailman johtajan mielestä on tarpeen edes välittää toisen maan kaupungin pormestarista????  #Pateettinen #sosiopaattinen #Douchebag</w:t>
      </w:r>
    </w:p>
    <w:p>
      <w:r>
        <w:rPr>
          <w:b/>
          <w:u w:val="single"/>
        </w:rPr>
        <w:t xml:space="preserve">177347</w:t>
      </w:r>
    </w:p>
    <w:p>
      <w:r>
        <w:t xml:space="preserve">@ICC:n krikettihallinnon lahjakkuus on hyvin rajallinen. Erotuomarivirheitä, takeita, jotka eivät irtoa, MM-kisojen järjestäminen touko-kesäkuun sateisina kuukausina jne. Mutta häpeilemätön @ICC ei ole huolissaan! Tarvitaan ryhmäkanne huonosta hallinnosta. #ShameOnICC; #WashoutWorldCup.</w:t>
      </w:r>
    </w:p>
    <w:p>
      <w:r>
        <w:rPr>
          <w:b/>
          <w:u w:val="single"/>
        </w:rPr>
        <w:t xml:space="preserve">177348</w:t>
      </w:r>
    </w:p>
    <w:p>
      <w:r>
        <w:t xml:space="preserve">Kuin olisimme yllättyneitä. #ImpeachTrumpNow #TrumpIsATraitor https://t.co/1ncevzYQde https://t.co/1ncevzYQde</w:t>
      </w:r>
    </w:p>
    <w:p>
      <w:r>
        <w:rPr>
          <w:b/>
          <w:u w:val="single"/>
        </w:rPr>
        <w:t xml:space="preserve">177349</w:t>
      </w:r>
    </w:p>
    <w:p>
      <w:r>
        <w:t xml:space="preserve">@realDonaldTrump @USArmy #ArmyBDay ja #JohnMcCainDay Pian odotamme #ImpeachmentDay #FuckTrump</w:t>
      </w:r>
    </w:p>
    <w:p>
      <w:r>
        <w:rPr>
          <w:b/>
          <w:u w:val="single"/>
        </w:rPr>
        <w:t xml:space="preserve">177350</w:t>
      </w:r>
    </w:p>
    <w:p>
      <w:r>
        <w:t xml:space="preserve">Butterfly Curve SS Pressure Cooker, 2L @ Rs.1570 (mrp-2359) https://t.co/JnynZCtqdr Lisää: https://t.co/zWKeaktNE1 https://t.co/JnynZCtqdr #DoctorsFightBack #SaveBengal #amazon #flipkart #deals #dealoftheday #amazingdeals #offers #discount #JaiShreeRam #ModiForAll</w:t>
      </w:r>
    </w:p>
    <w:p>
      <w:r>
        <w:rPr>
          <w:b/>
          <w:u w:val="single"/>
        </w:rPr>
        <w:t xml:space="preserve">177351</w:t>
      </w:r>
    </w:p>
    <w:p>
      <w:r>
        <w:t xml:space="preserve">#DhoniKeepsTheGlove : Huolimatta siitä, että @ICC ei sallinut herra #MSDhonin käyttää näitä hanskoja, mutta tämä kiista antoi täyden julkisuuden hänen asialleen. Olet aina rock #MSDHONI !</w:t>
      </w:r>
    </w:p>
    <w:p>
      <w:r>
        <w:rPr>
          <w:b/>
          <w:u w:val="single"/>
        </w:rPr>
        <w:t xml:space="preserve">177352</w:t>
      </w:r>
    </w:p>
    <w:p>
      <w:r>
        <w:t xml:space="preserve">Olemme Länsi-Bengalin lääkäreiden kanssa.  Bhavnagarista, Gujratista.  @MamataOfficial @PMOIndia @drharshvardhan @MoHFW_INDIA #Savethedoctors #SaveBengal #DoctorsFightBack #DoctorsStrike #doctors_against_assualt #DoctorsProtest https://t.co/qsAQYmvJR1</w:t>
      </w:r>
    </w:p>
    <w:p>
      <w:r>
        <w:rPr>
          <w:b/>
          <w:u w:val="single"/>
        </w:rPr>
        <w:t xml:space="preserve">177353</w:t>
      </w:r>
    </w:p>
    <w:p>
      <w:r>
        <w:t xml:space="preserve">@realDonaldTrump Yhdysvallat tarvitsee uuden presidentin! #TrumpsAnInternationalDisgrace #TrumpIsAFraud #TrumpIsACriminal #TrumpIsATraitor</w:t>
      </w:r>
    </w:p>
    <w:p>
      <w:r>
        <w:rPr>
          <w:b/>
          <w:u w:val="single"/>
        </w:rPr>
        <w:t xml:space="preserve">177354</w:t>
      </w:r>
    </w:p>
    <w:p>
      <w:r>
        <w:t xml:space="preserve">Monipuolinen miesten kiinteä Slim fit muodollinen paita (Pack of 2) @ Rs.460 (mrp-1998) https://t.co/Ervy33tZ7I #DoctorsFightBack #SaveBengal #amazon #flipkart #deals #dealoftheday #amazingdeals #offers #discount #JaiShreeRam #ModiForAll</w:t>
      </w:r>
    </w:p>
    <w:p>
      <w:r>
        <w:rPr>
          <w:b/>
          <w:u w:val="single"/>
        </w:rPr>
        <w:t xml:space="preserve">177355</w:t>
      </w:r>
    </w:p>
    <w:p>
      <w:r>
        <w:t xml:space="preserve">En voi uskoa, että tämä on totta. #trump #douchebag #pride2019 #Pride #PrideMonth #mikepence https://t.co/iUQ7p1RI6F</w:t>
      </w:r>
    </w:p>
    <w:p>
      <w:r>
        <w:rPr>
          <w:b/>
          <w:u w:val="single"/>
        </w:rPr>
        <w:t xml:space="preserve">177356</w:t>
      </w:r>
    </w:p>
    <w:p>
      <w:r>
        <w:t xml:space="preserve">Huolestuttava otsikko - kun jopa @guardian käyttää samassa lauseessa sanoja "Boris Johnson" ja "kruunu".  #BorisJohnsonShouldNotBePM https://t.co/9sIAMXlnU2 https://t.co/9sIAMXlnU2</w:t>
      </w:r>
    </w:p>
    <w:p>
      <w:r>
        <w:rPr>
          <w:b/>
          <w:u w:val="single"/>
        </w:rPr>
        <w:t xml:space="preserve">177357</w:t>
      </w:r>
    </w:p>
    <w:p>
      <w:r>
        <w:t xml:space="preserve">Jakso 10: Haista vittu Tommy! Molly-Maella on täysi oikeus olla raivoissaan!!! Sanot kirjaimellisesti kaikille pojille, että päätäsi on käännetty, mutta kuitenkin sanoit Lucielle ja Molly-Maelle, että yksikään tyttö, joka kävelee Villaan, ei käännä päätäni! 🙄 säälittävää #LoveIsIand #dickhead</w:t>
      </w:r>
    </w:p>
    <w:p>
      <w:r>
        <w:rPr>
          <w:b/>
          <w:u w:val="single"/>
        </w:rPr>
        <w:t xml:space="preserve">177358</w:t>
      </w:r>
    </w:p>
    <w:p>
      <w:r>
        <w:t xml:space="preserve">@GitaSKapoor @narendramodi BCCI ne captain ke sivay kishiko bhi wave back karne ko strictly mana Kiya hai.😁 Due to #DhoniKeepsTheGlove</w:t>
      </w:r>
    </w:p>
    <w:p>
      <w:r>
        <w:rPr>
          <w:b/>
          <w:u w:val="single"/>
        </w:rPr>
        <w:t xml:space="preserve">177359</w:t>
      </w:r>
    </w:p>
    <w:p>
      <w:r>
        <w:t xml:space="preserve">@hd_kumaraswamy @narendramodi Swamiji, kun saamme rahaa #TGSFraudista ja #DreamzGKFraudista, milloin osoitat hyviä eleitä 18000 ihmiselle, jotka menettivät rahaa. Suurimmassa huijauksessa.#IMAFraud #IMAJewels .  Hyvät ystäväsi ovat mukana siksi?Voitko antaa CBI: n tutkimukseen? JOS OLET TODELLINEN KANNADIGA?</w:t>
      </w:r>
    </w:p>
    <w:p>
      <w:r>
        <w:rPr>
          <w:b/>
          <w:u w:val="single"/>
        </w:rPr>
        <w:t xml:space="preserve">177360</w:t>
      </w:r>
    </w:p>
    <w:p>
      <w:r>
        <w:t xml:space="preserve">#ShameOnICC Icc ja Englannin kriketti tuhoavat suuren maailman kriketin. Englanti ei ansaitse isännöidä MM-kisoja. #sham https://t.co/vWdJV0HHrZ</w:t>
      </w:r>
    </w:p>
    <w:p>
      <w:r>
        <w:rPr>
          <w:b/>
          <w:u w:val="single"/>
        </w:rPr>
        <w:t xml:space="preserve">177361</w:t>
      </w:r>
    </w:p>
    <w:p>
      <w:r>
        <w:t xml:space="preserve">Ja valehtele vielä lisää #FuckTrump https://t.co/gqrgIxAejj</w:t>
      </w:r>
    </w:p>
    <w:p>
      <w:r>
        <w:rPr>
          <w:b/>
          <w:u w:val="single"/>
        </w:rPr>
        <w:t xml:space="preserve">177362</w:t>
      </w:r>
    </w:p>
    <w:p>
      <w:r>
        <w:t xml:space="preserve">@fawadchaudhry Onko Namaz myös kielletty? Miksi joidenkin joukkueiden sallittiin tehdä uskonnollisia tekoja, kun taas toiset pysäytettiin heidän isänmaallisuutensa vuoksi, onko @ICC puolueellinen?  @bcci pitäisi pysäyttää @ICC, tarvittaessa me pysäytämme @cricketworldcup #DhoniKeepTheGlove #DhoniKeepsTheGlove #DhoniKeSaathDesh #IndiaWithDhoni</w:t>
      </w:r>
    </w:p>
    <w:p>
      <w:r>
        <w:rPr>
          <w:b/>
          <w:u w:val="single"/>
        </w:rPr>
        <w:t xml:space="preserve">177363</w:t>
      </w:r>
    </w:p>
    <w:p>
      <w:r>
        <w:t xml:space="preserve">Olemme kanssasi dhoni, tämä kuuluu tunteemme kansakuntaamme kohtaan @ICC @cricketworldcup @msdhoni #DhoniKeepsTheGlove</w:t>
      </w:r>
    </w:p>
    <w:p>
      <w:r>
        <w:rPr>
          <w:b/>
          <w:u w:val="single"/>
        </w:rPr>
        <w:t xml:space="preserve">177364</w:t>
      </w:r>
    </w:p>
    <w:p>
      <w:r>
        <w:t xml:space="preserve">Näyttää siltä, että @realdonaldtrumpilla on sielunkumppani. #TrumpisaLiar #TrumpisaCrook #TrumpisaTraitor https://t.co/LxwJzOmIIF https://t.co/LxwJzOmIIF</w:t>
      </w:r>
    </w:p>
    <w:p>
      <w:r>
        <w:rPr>
          <w:b/>
          <w:u w:val="single"/>
        </w:rPr>
        <w:t xml:space="preserve">177365</w:t>
      </w:r>
    </w:p>
    <w:p>
      <w:r>
        <w:t xml:space="preserve">Mamta, oletko sinä ihminen?  #DoctorsFightBack https://t.co/OeU3VECe0u https://t.co/OeU3VECe0u</w:t>
      </w:r>
    </w:p>
    <w:p>
      <w:r>
        <w:rPr>
          <w:b/>
          <w:u w:val="single"/>
        </w:rPr>
        <w:t xml:space="preserve">177366</w:t>
      </w:r>
    </w:p>
    <w:p>
      <w:r>
        <w:t xml:space="preserve">It's 2016 All Over Again #Resist #ResistTrump #FuckTrump https://t.co/9aTkUMgLOe</w:t>
      </w:r>
    </w:p>
    <w:p>
      <w:r>
        <w:rPr>
          <w:b/>
          <w:u w:val="single"/>
        </w:rPr>
        <w:t xml:space="preserve">177367</w:t>
      </w:r>
    </w:p>
    <w:p>
      <w:r>
        <w:t xml:space="preserve">Älä peruuta otteluita sateen takia.  Antakaa heille vain jalkapalloa.😉 #BCCI #ICC #ShameOnICC #ShameOnICC</w:t>
      </w:r>
    </w:p>
    <w:p>
      <w:r>
        <w:rPr>
          <w:b/>
          <w:u w:val="single"/>
        </w:rPr>
        <w:t xml:space="preserve">177368</w:t>
      </w:r>
    </w:p>
    <w:p>
      <w:r>
        <w:t xml:space="preserve">@Xpress_Sports @msdhoni @satishacharya @sachin_rt @SGanguly99 @bhogleharsha @sanjaymanjrekar Paras vastaus @ICC-aktivismiin.    Hanki 50 000 t-paitaa / lippistä, joissa on #BalidanBadge &amp;amp; jaa huomenna katsojien kesken. Tulvittakaa stadion #BalidaanBadgeilla.    #DhoniKeSaathDesh #Dhoni #DhoniKeepsTheGlove #ICCWorldCup2019 #IndiaStandsWithDhoni @virendersehwag</w:t>
      </w:r>
    </w:p>
    <w:p>
      <w:r>
        <w:rPr>
          <w:b/>
          <w:u w:val="single"/>
        </w:rPr>
        <w:t xml:space="preserve">177369</w:t>
      </w:r>
    </w:p>
    <w:p>
      <w:r>
        <w:t xml:space="preserve">@JohnnyMercerUK Olisi vastuutonta, että Tory-parlamentaarikot valitsisivat #BorisJohnsonShouldNotBePM:n, ehkä vastuuttomampaa kuin 50 prosentin kynnysäänestyksen järjestäminen.  Maan ja puolueen vuoksi valitkaa @RoryStewartUK!</w:t>
      </w:r>
    </w:p>
    <w:p>
      <w:r>
        <w:rPr>
          <w:b/>
          <w:u w:val="single"/>
        </w:rPr>
        <w:t xml:space="preserve">177370</w:t>
      </w:r>
    </w:p>
    <w:p>
      <w:r>
        <w:t xml:space="preserve">@TomSteyer @realDonaldTrump Yeh anna kaikkien laittomien asua sinun luonasi Tom #douchebag</w:t>
      </w:r>
    </w:p>
    <w:p>
      <w:r>
        <w:rPr>
          <w:b/>
          <w:u w:val="single"/>
        </w:rPr>
        <w:t xml:space="preserve">177371</w:t>
      </w:r>
    </w:p>
    <w:p>
      <w:r>
        <w:t xml:space="preserve">@ashwaqM Pitäisi hirttää kuolemaan.    #Rapist</w:t>
      </w:r>
    </w:p>
    <w:p>
      <w:r>
        <w:rPr>
          <w:b/>
          <w:u w:val="single"/>
        </w:rPr>
        <w:t xml:space="preserve">177372</w:t>
      </w:r>
    </w:p>
    <w:p>
      <w:r>
        <w:t xml:space="preserve">Uusi peli...  Kuinka monta dippikastiketta on näiden kahden taskussa/kukkarossa?  Minun arvaukseni?  47 #FuckTrump #SarahSanders https://t.co/CgoabRximn https://t.co/CgoabRximn</w:t>
      </w:r>
    </w:p>
    <w:p>
      <w:r>
        <w:rPr>
          <w:b/>
          <w:u w:val="single"/>
        </w:rPr>
        <w:t xml:space="preserve">177373</w:t>
      </w:r>
    </w:p>
    <w:p>
      <w:r>
        <w:t xml:space="preserve">@realDonaldTrump Ehkä epärehellisiä mielipidetiedusteluja. Ehkä epärehelliset äänestäjät (sanovat yhtä asiaa ja äänestävät eri tavalla). Ehkä epärehellisiä ehdokkaita. Mutta ei epärehellisiä tiedotusvälineitä, jotka vain raportoivat heille annetuista tai paljastetuista tiedoista. #fucktrump #ImpeachDonaldTrump</w:t>
      </w:r>
    </w:p>
    <w:p>
      <w:r>
        <w:rPr>
          <w:b/>
          <w:u w:val="single"/>
        </w:rPr>
        <w:t xml:space="preserve">177374</w:t>
      </w:r>
    </w:p>
    <w:p>
      <w:r>
        <w:t xml:space="preserve">#Trump tunnusti juuri olevansa petturi - #TrumpIsATraitor https://t.co/EkGv0T02fN</w:t>
      </w:r>
    </w:p>
    <w:p>
      <w:r>
        <w:rPr>
          <w:b/>
          <w:u w:val="single"/>
        </w:rPr>
        <w:t xml:space="preserve">177375</w:t>
      </w:r>
    </w:p>
    <w:p>
      <w:r>
        <w:t xml:space="preserve">#BrandonWebber oli #murhaaja ja #GTA https://t.co/baHEN1084Y ...</w:t>
      </w:r>
    </w:p>
    <w:p>
      <w:r>
        <w:rPr>
          <w:b/>
          <w:u w:val="single"/>
        </w:rPr>
        <w:t xml:space="preserve">177376</w:t>
      </w:r>
    </w:p>
    <w:p>
      <w:r>
        <w:t xml:space="preserve">Tänään he pieksivät lääkärin. Huomenna se saatat olla sinä, perheesi, ystäväsi tai joukkueesi. Lääkärien liikettä pitäisi tukea myös muiden ammattikuntien toimesta. Tulkaa kaduille, vaatikaa oikeutta ja turvallisuutta.   #DoctorsFightBack</w:t>
      </w:r>
    </w:p>
    <w:p>
      <w:r>
        <w:rPr>
          <w:b/>
          <w:u w:val="single"/>
        </w:rPr>
        <w:t xml:space="preserve">177377</w:t>
      </w:r>
    </w:p>
    <w:p>
      <w:r>
        <w:t xml:space="preserve">#ShameOnICC Sinä Buffon @ICC, seuraavan kerran, kun järjestät kriketin maailmanmestaruuskilpailut Yhdistyneessä kuningaskunnassa, Suorita se AINOASTAAN Thames-joessa, Siihen mennessä olisi harjoiteltu kriketin pelaamista joissa .. Se ei ole riippuvainen säästä.</w:t>
      </w:r>
    </w:p>
    <w:p>
      <w:r>
        <w:rPr>
          <w:b/>
          <w:u w:val="single"/>
        </w:rPr>
        <w:t xml:space="preserve">177378</w:t>
      </w:r>
    </w:p>
    <w:p>
      <w:r>
        <w:t xml:space="preserve">@ICC Mielestäni icc tukee Englantia täysin, jotta se voi mennä välieriin ja voittaa MM-kisat, koska Englannin ottelussa ei sada, voit tehdä mitä tahansa, mutta Englanti ei tule voittamaan MM-kisoja 🙉🙉 #ShameOnICC</w:t>
      </w:r>
    </w:p>
    <w:p>
      <w:r>
        <w:rPr>
          <w:b/>
          <w:u w:val="single"/>
        </w:rPr>
        <w:t xml:space="preserve">177379</w:t>
      </w:r>
    </w:p>
    <w:p>
      <w:r>
        <w:t xml:space="preserve">En luota mielipidemittauksiin. Kun vaalimme varastetaan disinformaation ja hakkeroinnin avulla, sanomme, että "en luota mielipidemittauksiin".  Tänään luotan siihen, että TALO EI anna toisen vallan varastaa vaaleja.  Tänään luotan nykyisiin mielipidemittauksiin...  #FucKtrump!  #BlueWave2020🌊🌊🌊🌊🌊🌊🌊🌊🌊 https://t.co/WdkIejFFHh https://t.co/WdkIejFFHh</w:t>
      </w:r>
    </w:p>
    <w:p>
      <w:r>
        <w:rPr>
          <w:b/>
          <w:u w:val="single"/>
        </w:rPr>
        <w:t xml:space="preserve">177380</w:t>
      </w:r>
    </w:p>
    <w:p>
      <w:r>
        <w:t xml:space="preserve">Ennennäkemätön tuki #DoctorsProtest #DoctorsFightBack #DoctorsStrike, vihdoin #WestBengal on pitkästä aikaa osoittanut jälleen #whatbengaldoestodayindiafollowstomorrowille.</w:t>
      </w:r>
    </w:p>
    <w:p>
      <w:r>
        <w:rPr>
          <w:b/>
          <w:u w:val="single"/>
        </w:rPr>
        <w:t xml:space="preserve">177381</w:t>
      </w:r>
    </w:p>
    <w:p>
      <w:r>
        <w:t xml:space="preserve">@realDonaldTrump kutsui juuri kirjaimellisesti väestön enemmistöä luusereiksi.    #SenileAF #StableGenius #rasisti #rasisti #rapisti #perverssi #järki #vastustaa #UnstablePresident #25thAmendmentNow</w:t>
      </w:r>
    </w:p>
    <w:p>
      <w:r>
        <w:rPr>
          <w:b/>
          <w:u w:val="single"/>
        </w:rPr>
        <w:t xml:space="preserve">177382</w:t>
      </w:r>
    </w:p>
    <w:p>
      <w:r>
        <w:t xml:space="preserve">Please don't Marsha Blackburn🤣🤣🤣 #TrumpIsATraatori #GOPtraitors #VoteBlueToSaveAmerica #UniteBlue https://t.co/4fpip5Rzqz</w:t>
      </w:r>
    </w:p>
    <w:p>
      <w:r>
        <w:rPr>
          <w:b/>
          <w:u w:val="single"/>
        </w:rPr>
        <w:t xml:space="preserve">177383</w:t>
      </w:r>
    </w:p>
    <w:p>
      <w:r>
        <w:t xml:space="preserve">@thehill Täytyy antaa Obamalle tunnustusta - ainakaan hän ei koskaan tavannut ulkomaisia johtajia salassa ja tuhonnut kääntäjien muistiinpanoja... #FuckTrump #MAGA #paytoplay</w:t>
      </w:r>
    </w:p>
    <w:p>
      <w:r>
        <w:rPr>
          <w:b/>
          <w:u w:val="single"/>
        </w:rPr>
        <w:t xml:space="preserve">177384</w:t>
      </w:r>
    </w:p>
    <w:p>
      <w:r>
        <w:t xml:space="preserve">Tapa, jolla @ICC isännöi turnausta Englannissa tarkistamatta sääolosuhteita #ShameOnICC Jos sateet jatkuvat, @ICC:n pitäisi siirtää otteluita #CricketWorldCup2019</w:t>
      </w:r>
    </w:p>
    <w:p>
      <w:r>
        <w:rPr>
          <w:b/>
          <w:u w:val="single"/>
        </w:rPr>
        <w:t xml:space="preserve">177385</w:t>
      </w:r>
    </w:p>
    <w:p>
      <w:r>
        <w:t xml:space="preserve">#ShameOnICC: ICC:n vihaa toisen MM-kisojen häviön jälkeen https://t.co/rIbQn4aveg</w:t>
      </w:r>
    </w:p>
    <w:p>
      <w:r>
        <w:rPr>
          <w:b/>
          <w:u w:val="single"/>
        </w:rPr>
        <w:t xml:space="preserve">177386</w:t>
      </w:r>
    </w:p>
    <w:p>
      <w:r>
        <w:t xml:space="preserve">@realDonaldTrump Trump peruuttaa Iranin ydinsopimuksen.     Trump on yllättynyt, ettei Iran noudata entistä ydinsopimusta (jonka Trump perui).     Ei ihme, että Don "The Art of the Deal" Trump on tappanut tai saattanut konkurssiin kaiken mihin hän koskee.    #TrumpIsAMoron #TrumpIsACriminal #TrumpIsATraitor #ETTD</w:t>
      </w:r>
    </w:p>
    <w:p>
      <w:r>
        <w:rPr>
          <w:b/>
          <w:u w:val="single"/>
        </w:rPr>
        <w:t xml:space="preserve">177387</w:t>
      </w:r>
    </w:p>
    <w:p>
      <w:r>
        <w:t xml:space="preserve">Keksin Trumpille uuden termin: #douchebag Mitä, oliko se jo keksitty? Niin oli myös #MotleyCrue... https://t.co/ZKS9daalmS...</w:t>
      </w:r>
    </w:p>
    <w:p>
      <w:r>
        <w:rPr>
          <w:b/>
          <w:u w:val="single"/>
        </w:rPr>
        <w:t xml:space="preserve">177388</w:t>
      </w:r>
    </w:p>
    <w:p>
      <w:r>
        <w:t xml:space="preserve">@DavidWohl @realDonaldTrump Nyt poikasi Trump aikoo aloittaa sodan Iranin kanssa.  Yritetään kovasti muuttaa narratiivia pois esteellisyydestä ja valtakunnanoikeudesta.  #ImpeachTrumpNow #TrumpIsATraitor #resist https://t.co/fIpiLiU4UG</w:t>
      </w:r>
    </w:p>
    <w:p>
      <w:r>
        <w:rPr>
          <w:b/>
          <w:u w:val="single"/>
        </w:rPr>
        <w:t xml:space="preserve">177389</w:t>
      </w:r>
    </w:p>
    <w:p>
      <w:r>
        <w:t xml:space="preserve">@POTUS @WhiteHouse @FLOTUS @EricTrump @DonaldJTrumpJr Hyvää #JohnMcCainDay !  #ImpeachTrumpNow #TrumpIsATraitor https://t.co/bMNhCzKbTu https://t.co/bMNhCzKbTu</w:t>
      </w:r>
    </w:p>
    <w:p>
      <w:r>
        <w:rPr>
          <w:b/>
          <w:u w:val="single"/>
        </w:rPr>
        <w:t xml:space="preserve">177390</w:t>
      </w:r>
    </w:p>
    <w:p>
      <w:r>
        <w:t xml:space="preserve">Fact Four @RoryStewartUK tekee BBC2-kanavalla esitettävän dokumentin ja voittaa Skotlannin BAFTA-palkinnon #BorisJohnson esittelee historian televisio-ohjelman. Sitten tuottaa jatko-osan oman tuotantoyhtiönsä kautta #roryforleader #BorisJohnsonShouldNotBePM</w:t>
      </w:r>
    </w:p>
    <w:p>
      <w:r>
        <w:rPr>
          <w:b/>
          <w:u w:val="single"/>
        </w:rPr>
        <w:t xml:space="preserve">177391</w:t>
      </w:r>
    </w:p>
    <w:p>
      <w:r>
        <w:t xml:space="preserve">Hyvä MS Dhoni, koska olet todellinen herrasmies, olen varma, että noudatat ICC:n pyyntöä poistaa merkit hanskoistasi.    Mutta kun nostamme maailmanmestaruuden, varmista, että käytät sitä.    #DhoniKeSaathDesh #DhoniKeepsTheGlove #Dhoni #WorldCup2019 #CricketWorldCup</w:t>
      </w:r>
    </w:p>
    <w:p>
      <w:r>
        <w:rPr>
          <w:b/>
          <w:u w:val="single"/>
        </w:rPr>
        <w:t xml:space="preserve">177392</w:t>
      </w:r>
    </w:p>
    <w:p>
      <w:r>
        <w:t xml:space="preserve">💗TÄNÄ PERJANTAINA💗Jackhammer Complex klo 9:30 @cher &amp;amp; Torakat!    #cher #cherandcockroaches #fucktrump #emoji🙌☺️🐠🐝☺️😕🤲💧🐝👍🐝📚📚🤲😄⭐️😭⭐️🚨💧🙌🤠💧💦😕😕🤔☺️⭐️🤩💿💋💗💗💗💜😭🙌🙌🐝💜💜🤠☺️📚💧💧💧🙂🙂 🥰🥰😋😉☺️😗😗😝😊😁😂😅😃😂🤣🙃🥰🥰🥰😛😛 https://t.co/fTdgVMB4nI</w:t>
      </w:r>
    </w:p>
    <w:p>
      <w:r>
        <w:rPr>
          <w:b/>
          <w:u w:val="single"/>
        </w:rPr>
        <w:t xml:space="preserve">177393</w:t>
      </w:r>
    </w:p>
    <w:p>
      <w:r>
        <w:t xml:space="preserve">@IvankaTrump Tämä kommenttiosio on täynnä venäläisiä botteja ja NASCAR-faneja #FuckTrump</w:t>
      </w:r>
    </w:p>
    <w:p>
      <w:r>
        <w:rPr>
          <w:b/>
          <w:u w:val="single"/>
        </w:rPr>
        <w:t xml:space="preserve">177394</w:t>
      </w:r>
    </w:p>
    <w:p>
      <w:r>
        <w:t xml:space="preserve">Kutsuvat itseään maailman kehittyneimmäksi maaksi.  Kutsuvat krikettiä maan kansallisurheiluksi.  Silti he eivät pysty kattamaan kenttää sateiden aikana maailman suurimmassa krikettiturnauksessa!  Mikä loistava valinta #CWC19-tapahtumapaikaksi, Lontoo! @ICC #ShameOnICC #INDvPAK #PAKvIND</w:t>
      </w:r>
    </w:p>
    <w:p>
      <w:r>
        <w:rPr>
          <w:b/>
          <w:u w:val="single"/>
        </w:rPr>
        <w:t xml:space="preserve">177395</w:t>
      </w:r>
    </w:p>
    <w:p>
      <w:r>
        <w:t xml:space="preserve">#DhoniKeepsTheGlove älä vaihda hanskoja tee siihen tarra tyttäresi nimestä.</w:t>
      </w:r>
    </w:p>
    <w:p>
      <w:r>
        <w:rPr>
          <w:b/>
          <w:u w:val="single"/>
        </w:rPr>
        <w:t xml:space="preserve">177396</w:t>
      </w:r>
    </w:p>
    <w:p>
      <w:r>
        <w:t xml:space="preserve">Miten aiot ottaa pois ennen 31. lokakuuta #BorisJohnsonShouldNotBePM https://t.co/TqPudJojCJ</w:t>
      </w:r>
    </w:p>
    <w:p>
      <w:r>
        <w:rPr>
          <w:b/>
          <w:u w:val="single"/>
        </w:rPr>
        <w:t xml:space="preserve">177397</w:t>
      </w:r>
    </w:p>
    <w:p>
      <w:r>
        <w:t xml:space="preserve">@FinancialXpress Kuka vastaa 69:n .... kiinnityksistä?    #DoctorsFightBack #DoctorsProtest #DoctorsStrike @mangalpandeybjp @MoHFW_INDIA</w:t>
      </w:r>
    </w:p>
    <w:p>
      <w:r>
        <w:rPr>
          <w:b/>
          <w:u w:val="single"/>
        </w:rPr>
        <w:t xml:space="preserve">177398</w:t>
      </w:r>
    </w:p>
    <w:p>
      <w:r>
        <w:t xml:space="preserve">Hahaha. #IMAFraud @siddaramaiah anavaru ei edes tiedä, kuka Mansoor Khan on, jonka hän sanoo tavanneen hänet tapahtumassa ja joka oli tullut @rroshanbaigin kanssa, mutta kuvia on niin paljon liikkeellä, sir. https://t.co/MPNVKbE9vo.</w:t>
      </w:r>
    </w:p>
    <w:p>
      <w:r>
        <w:rPr>
          <w:b/>
          <w:u w:val="single"/>
        </w:rPr>
        <w:t xml:space="preserve">177399</w:t>
      </w:r>
    </w:p>
    <w:p>
      <w:r>
        <w:t xml:space="preserve">@TeamTrump @realDonaldTrump Tämä kommenttiketju on todellinen "kuka on kuka" whote supremecy! #TrumpsAmeriKKKa #TrumpDumpsters #FuckTrump #NotMyPresident #LockHimUp #LoserTrump #Criminal #Criminal</w:t>
      </w:r>
    </w:p>
    <w:p>
      <w:r>
        <w:rPr>
          <w:b/>
          <w:u w:val="single"/>
        </w:rPr>
        <w:t xml:space="preserve">177400</w:t>
      </w:r>
    </w:p>
    <w:p>
      <w:r>
        <w:t xml:space="preserve">Yhdysvaltain budjettivaje nyt 739 miljardia dollaria GOP:n lupauksista ja Trumpin tariffeista huolimatta #Resist #ResistTrump #FuckTrump https://t.co/fH2XmyUwcF</w:t>
      </w:r>
    </w:p>
    <w:p>
      <w:r>
        <w:rPr>
          <w:b/>
          <w:u w:val="single"/>
        </w:rPr>
        <w:t xml:space="preserve">177401</w:t>
      </w:r>
    </w:p>
    <w:p>
      <w:r>
        <w:t xml:space="preserve">#GOP rakastaa sitä, kuinka tyhmä #trump on! He kukoistavat siitä. #ImpeachmentNOW #Collusion #fucktrump #fuckthegop</w:t>
      </w:r>
    </w:p>
    <w:p>
      <w:r>
        <w:rPr>
          <w:b/>
          <w:u w:val="single"/>
        </w:rPr>
        <w:t xml:space="preserve">177402</w:t>
      </w:r>
    </w:p>
    <w:p>
      <w:r>
        <w:t xml:space="preserve">@IndiaToday @MamataOfficial @PMOIndia : Miksi olet hiljaa ?  #DoctorsFightBack #DoctorsStrike #DoctorsProtest #DoctorsUnderOppression #doctor #doctors_against_assualt</w:t>
      </w:r>
    </w:p>
    <w:p>
      <w:r>
        <w:rPr>
          <w:b/>
          <w:u w:val="single"/>
        </w:rPr>
        <w:t xml:space="preserve">177403</w:t>
      </w:r>
    </w:p>
    <w:p>
      <w:r>
        <w:t xml:space="preserve">@GavinNewsom Kuka äänesti sinua!!!  Kaikki Trumpista kuten aina. #douchebag</w:t>
      </w:r>
    </w:p>
    <w:p>
      <w:r>
        <w:rPr>
          <w:b/>
          <w:u w:val="single"/>
        </w:rPr>
        <w:t xml:space="preserve">177404</w:t>
      </w:r>
    </w:p>
    <w:p>
      <w:r>
        <w:t xml:space="preserve">#Rangzenin väki, meidän on estettävä tätä tekoaktivistitrollia pilaamasta #VapaaTibet-liikettämme.     #Tibetiläiset #ihmisoikeudet #BoycottChina #Dharamsala #March10 #Tibetiläinen #DalaiLama #BhoRangzen https://t.co/3X2KWUQ1QR https://t.co/3X2KWUQ1QR</w:t>
      </w:r>
    </w:p>
    <w:p>
      <w:r>
        <w:rPr>
          <w:b/>
          <w:u w:val="single"/>
        </w:rPr>
        <w:t xml:space="preserve">177405</w:t>
      </w:r>
    </w:p>
    <w:p>
      <w:r>
        <w:t xml:space="preserve">@ssquirrel007 Helvetti kyllä! Olen mukana! #fucktrump</w:t>
      </w:r>
    </w:p>
    <w:p>
      <w:r>
        <w:rPr>
          <w:b/>
          <w:u w:val="single"/>
        </w:rPr>
        <w:t xml:space="preserve">177406</w:t>
      </w:r>
    </w:p>
    <w:p>
      <w:r>
        <w:t xml:space="preserve">Kun mielenosoittaja keskeyttää hänen puheensa, Biden sanoo yleisölle: "Olkaa kiltisti, tämä ei ole Trumpin ralli" #Resist #ResistTrump #FuckTrump https://t.co/2BwBQxmxkH</w:t>
      </w:r>
    </w:p>
    <w:p>
      <w:r>
        <w:rPr>
          <w:b/>
          <w:u w:val="single"/>
        </w:rPr>
        <w:t xml:space="preserve">177407</w:t>
      </w:r>
    </w:p>
    <w:p>
      <w:r>
        <w:t xml:space="preserve">Jos BCCI ei kestänyt Dhonin kanssa, on korkea aika, että Intian hallitus ottaa BCCI:n haltuunsa nyt, jotta Intia ei voi tulevaisuudessa nauttia BCCI:n monopolista. #DhoniKeepsTheGlove</w:t>
      </w:r>
    </w:p>
    <w:p>
      <w:r>
        <w:rPr>
          <w:b/>
          <w:u w:val="single"/>
        </w:rPr>
        <w:t xml:space="preserve">177408</w:t>
      </w:r>
    </w:p>
    <w:p>
      <w:r>
        <w:t xml:space="preserve">@BillCosby Unohdit #rapist</w:t>
      </w:r>
    </w:p>
    <w:p>
      <w:r>
        <w:rPr>
          <w:b/>
          <w:u w:val="single"/>
        </w:rPr>
        <w:t xml:space="preserve">177409</w:t>
      </w:r>
    </w:p>
    <w:p>
      <w:r>
        <w:t xml:space="preserve">Hassua, miten GOT s8:n uudelleenvalmistuksesta puhuminen ja vetoomusten allekirjoittaminen oli sinulle tärkeämpää kuin ihmiset, jotka tekevät kovasti töitä yötä päivää palvellakseen sinua, saavat uhkauksia happohyökkäyksistä, tappouhkauksia ja heitä pahoinpidellään.    #IstandwithNRS #Savethedoctors #DoctorsFightBack</w:t>
      </w:r>
    </w:p>
    <w:p>
      <w:r>
        <w:rPr>
          <w:b/>
          <w:u w:val="single"/>
        </w:rPr>
        <w:t xml:space="preserve">177410</w:t>
      </w:r>
    </w:p>
    <w:p>
      <w:r>
        <w:t xml:space="preserve">I'd celebrate the better man any day #JohnMcCain was a hero and patriot #TrumpIsANationalSecurityThreat Bone Spurs isNeither a patriot nor a hero #TrumpIsATraitor #TrumpIsADisgrace #TrumpIsTheEnemyOfThePeople Kukaan ei sanoisi noita asioita McCainista https://t.co/uojq8KmqLx</w:t>
      </w:r>
    </w:p>
    <w:p>
      <w:r>
        <w:rPr>
          <w:b/>
          <w:u w:val="single"/>
        </w:rPr>
        <w:t xml:space="preserve">177411</w:t>
      </w:r>
    </w:p>
    <w:p>
      <w:r>
        <w:t xml:space="preserve">Me olemme kanssasi @msdhoni, koska et esitä mitään uskonnollista ja poliittista puoluetta stadionilla. U r Pride of India #DhoniKeepsTheGlove https://t.co/As6B6TUqwH https://t.co/As6B6TUqwH</w:t>
      </w:r>
    </w:p>
    <w:p>
      <w:r>
        <w:rPr>
          <w:b/>
          <w:u w:val="single"/>
        </w:rPr>
        <w:t xml:space="preserve">177412</w:t>
      </w:r>
    </w:p>
    <w:p>
      <w:r>
        <w:t xml:space="preserve">Olen kanssasi @msdhoni Ja toivon, että koko maa on kanssasi tällä kertaa #DhoniKeSaathDesh #DhoniKeepsTheGlove https://t.co/4DKm7aFKS1</w:t>
      </w:r>
    </w:p>
    <w:p>
      <w:r>
        <w:rPr>
          <w:b/>
          <w:u w:val="single"/>
        </w:rPr>
        <w:t xml:space="preserve">177413</w:t>
      </w:r>
    </w:p>
    <w:p>
      <w:r>
        <w:t xml:space="preserve">@realDonaldTrump @OANN #ImpeachTrumpNow #TrumpIsATraider #TrumpResignNow #Trump #TrumpIsTheEnemyOfThePeople Hämmästyttävää, kuinka epävarma @POTUS on, että hänen täytyy twiitata tätä https://t.co/dd9pw4deG5</w:t>
      </w:r>
    </w:p>
    <w:p>
      <w:r>
        <w:rPr>
          <w:b/>
          <w:u w:val="single"/>
        </w:rPr>
        <w:t xml:space="preserve">177414</w:t>
      </w:r>
    </w:p>
    <w:p>
      <w:r>
        <w:t xml:space="preserve">@KristianHarstad Vain tusina? Siinä kaikki? Mikä ralli! 😁 "Noin tusinan kannattajajoukko piti banderolleja, joista yhdessä luki "Free Assange"," #raiskaaja #assange #wikileaks #assangeisnotajournalist #handsoffwomenjulian #175years #adxflorence #colorado</w:t>
      </w:r>
    </w:p>
    <w:p>
      <w:r>
        <w:rPr>
          <w:b/>
          <w:u w:val="single"/>
        </w:rPr>
        <w:t xml:space="preserve">177415</w:t>
      </w:r>
    </w:p>
    <w:p>
      <w:r>
        <w:t xml:space="preserve">#raiskaaja #raiskauksenuhri #paholainen #paholainenmaailma #raiskauksenuhri #salatutovetlukittu #microtale Lue ajatukseni @YourQuoteApp #yourquote #sitaatti #sitaatti #tarinat #qotd #quoteoftheday #wordporn #quotestagram #wordswag #wordsofwisdom... https://t.co/5m4s1hNaMg ... https://t.co/5m4s1hNaMg</w:t>
      </w:r>
    </w:p>
    <w:p>
      <w:r>
        <w:rPr>
          <w:b/>
          <w:u w:val="single"/>
        </w:rPr>
        <w:t xml:space="preserve">177416</w:t>
      </w:r>
    </w:p>
    <w:p>
      <w:r>
        <w:t xml:space="preserve">@billmaher yrittää edelleen niinoooo kovasti pysyä merkityksellisenä. #MSM on ainoa, joka välittää #LowRatings #LowIQ #DrugAddict #SexFiend #DoucheBag #DoucheBag</w:t>
      </w:r>
    </w:p>
    <w:p>
      <w:r>
        <w:rPr>
          <w:b/>
          <w:u w:val="single"/>
        </w:rPr>
        <w:t xml:space="preserve">177417</w:t>
      </w:r>
    </w:p>
    <w:p>
      <w:r>
        <w:t xml:space="preserve">https://t.co/SV0zkbLaNZ Kirjoittanut yksi mielenosoittajista Kolkatassa. Lue läpi heidän tuskansa ja tuskansa.   #BengalDoctorsStrike #DoctorsProtest #DoctorsFightBack #DoctorsStrike #DoctorsUnderOppression https://t.co/BrEbPYoZfO https://t.co/BrEbPYoZfO</w:t>
      </w:r>
    </w:p>
    <w:p>
      <w:r>
        <w:rPr>
          <w:b/>
          <w:u w:val="single"/>
        </w:rPr>
        <w:t xml:space="preserve">177418</w:t>
      </w:r>
    </w:p>
    <w:p>
      <w:r>
        <w:t xml:space="preserve">Jukra! Jos on niin helppoa olla pääministeri, kunhan ei sano mitään, niin ehkäpä harkitsen kokeilemista!😉 #roryforleader #BorisJohnsonShouldNotBePM</w:t>
      </w:r>
    </w:p>
    <w:p>
      <w:r>
        <w:rPr>
          <w:b/>
          <w:u w:val="single"/>
        </w:rPr>
        <w:t xml:space="preserve">177419</w:t>
      </w:r>
    </w:p>
    <w:p>
      <w:r>
        <w:t xml:space="preserve">Tänään lääkärit "taistelevat", huomenna opettajat liittyvät mukaan, sitten Sangh aktivoi solunsa jokaisella sektorilla.  Mamata on ansassa, hän ei voi taistella Modi-Shahia vastaan yksin.  Sotkuisella käsittelyllä @MamataOfficial luovuttaa WB:n Modi-Shahille tarjottimella.   #DoctorsFightBack</w:t>
      </w:r>
    </w:p>
    <w:p>
      <w:r>
        <w:rPr>
          <w:b/>
          <w:u w:val="single"/>
        </w:rPr>
        <w:t xml:space="preserve">177420</w:t>
      </w:r>
    </w:p>
    <w:p>
      <w:r>
        <w:t xml:space="preserve">Pelastakaa lääkärit, pelastakaa demokratia #DoctorsFightBack #SaveBengal https://t.co/tJ5XPVfNa3</w:t>
      </w:r>
    </w:p>
    <w:p>
      <w:r>
        <w:rPr>
          <w:b/>
          <w:u w:val="single"/>
        </w:rPr>
        <w:t xml:space="preserve">177421</w:t>
      </w:r>
    </w:p>
    <w:p>
      <w:r>
        <w:t xml:space="preserve">Tämä on nyt tärkein totuus #BalidanBadge #DhoniKeepsTheGlove https://t.co/uvm3D1mf76</w:t>
      </w:r>
    </w:p>
    <w:p>
      <w:r>
        <w:rPr>
          <w:b/>
          <w:u w:val="single"/>
        </w:rPr>
        <w:t xml:space="preserve">177422</w:t>
      </w:r>
    </w:p>
    <w:p>
      <w:r>
        <w:t xml:space="preserve">Olen nähnyt naisissa kilpa-ajajan takaa-ajoja, mutta tämä vasemmalla oleva kaveri on ehdottomasti kuljettajan takaa-ajaja.   #looser @austindillon3 #whenthemoneyrunsupyouwillbeforgotte #nascar #douchebag #wannabe #sucks #greatjobatbeingadouchebag https://t.co/00hoJbZWLX https://t.co/00hoJbZWLX</w:t>
      </w:r>
    </w:p>
    <w:p>
      <w:r>
        <w:rPr>
          <w:b/>
          <w:u w:val="single"/>
        </w:rPr>
        <w:t xml:space="preserve">177423</w:t>
      </w:r>
    </w:p>
    <w:p>
      <w:r>
        <w:t xml:space="preserve">@BCCI Miksi et tee tästä osaa virallisesta logosta ja ota sitä kaikkiin pelaajien peliasuihin ja kypäröihin? #IndiaWithDhoni #DhoniKeepsTheGlove</w:t>
      </w:r>
    </w:p>
    <w:p>
      <w:r>
        <w:rPr>
          <w:b/>
          <w:u w:val="single"/>
        </w:rPr>
        <w:t xml:space="preserve">177424</w:t>
      </w:r>
    </w:p>
    <w:p>
      <w:r>
        <w:t xml:space="preserve">Tämän ei pitäisi loppua, ellei keskusta ryhdy voimakkaisiin toimiin lääkäreitä suojelevan lain muodossa. #DoctorsFightBack #SaveTheDoctors https://t.co/dlZv91izwB https://t.co/dlZv91izwB</w:t>
      </w:r>
    </w:p>
    <w:p>
      <w:r>
        <w:rPr>
          <w:b/>
          <w:u w:val="single"/>
        </w:rPr>
        <w:t xml:space="preserve">177425</w:t>
      </w:r>
    </w:p>
    <w:p>
      <w:r>
        <w:t xml:space="preserve">@Steven_Swinford Miten se auttaa niitä, jotka eivät pääse 40 prosentin veroluokan huimiin korkeuksiin? #dickhead #cokehead</w:t>
      </w:r>
    </w:p>
    <w:p>
      <w:r>
        <w:rPr>
          <w:b/>
          <w:u w:val="single"/>
        </w:rPr>
        <w:t xml:space="preserve">177426</w:t>
      </w:r>
    </w:p>
    <w:p>
      <w:r>
        <w:t xml:space="preserve">Kanada: Kuuluisan Robert de Niron sanoin: "#fucktrump".</w:t>
      </w:r>
    </w:p>
    <w:p>
      <w:r>
        <w:rPr>
          <w:b/>
          <w:u w:val="single"/>
        </w:rPr>
        <w:t xml:space="preserve">177427</w:t>
      </w:r>
    </w:p>
    <w:p>
      <w:r>
        <w:t xml:space="preserve">@realDonaldTrump Not like Crif???🤷♂️ #SenileAF #StableGenius #rasist #rapist #pervert #treason #Resist #UnstablePresident #25thAmendmentNow https://t.co/U3U26unzbB</w:t>
      </w:r>
    </w:p>
    <w:p>
      <w:r>
        <w:rPr>
          <w:b/>
          <w:u w:val="single"/>
        </w:rPr>
        <w:t xml:space="preserve">177428</w:t>
      </w:r>
    </w:p>
    <w:p>
      <w:r>
        <w:t xml:space="preserve">@ImranKhanPTI entä @KElectricPk ? nämä lisäsivät yksikkökohtaisia kustannuksia, mutta sinä ja sinun hallituksesi eivät vastanneet, . jab zardari faryal ki #KE Ka kuch nhi bigar paye tum log, to Zardari, Faryal ka kuch nhi bigar sakte i can bet,,, #ImranKhan #imranhataomulkbachao #imrankhanprimeminister</w:t>
      </w:r>
    </w:p>
    <w:p>
      <w:r>
        <w:rPr>
          <w:b/>
          <w:u w:val="single"/>
        </w:rPr>
        <w:t xml:space="preserve">177429</w:t>
      </w:r>
    </w:p>
    <w:p>
      <w:r>
        <w:t xml:space="preserve">Kuvitelkaa, että jos ajatus olisi energiaa, joka voitaisiin valjastaa ja keskittää, tällaisena päivänä kuin tänään, CheesePuff in Chiefin syntymäpäivänä, hän varmasti syttyisi tuleen kaikesta negatiivisesta energiasta, jota häneen kohdistuu.    #FucktRump</w:t>
      </w:r>
    </w:p>
    <w:p>
      <w:r>
        <w:rPr>
          <w:b/>
          <w:u w:val="single"/>
        </w:rPr>
        <w:t xml:space="preserve">177430</w:t>
      </w:r>
    </w:p>
    <w:p>
      <w:r>
        <w:t xml:space="preserve">Tule Bengaliin ja puhu mitä kieltä haluat.  Olemme nähneet, mitä kieliterrorismi voi saada aikaan Bangladeshin itsenäisyyssodan aikana, eikä jakava politiikka toimi.  পশ্চিমবঙ্গ ভারতের একটি অংশ। #LääkäriLakko #LääkärienTaistelu #LääkärienTaistelu #LääkärienTaistelu</w:t>
      </w:r>
    </w:p>
    <w:p>
      <w:r>
        <w:rPr>
          <w:b/>
          <w:u w:val="single"/>
        </w:rPr>
        <w:t xml:space="preserve">177431</w:t>
      </w:r>
    </w:p>
    <w:p>
      <w:r>
        <w:t xml:space="preserve">SIR, PITÄKÄÄ HANSKA. OLEMME KANSSANNE. #DhoniKeepsTheGlove #DhoniKeSaathDesh #Dhoni @msdhoni @msdhoni</w:t>
      </w:r>
    </w:p>
    <w:p>
      <w:r>
        <w:rPr>
          <w:b/>
          <w:u w:val="single"/>
        </w:rPr>
        <w:t xml:space="preserve">177432</w:t>
      </w:r>
    </w:p>
    <w:p>
      <w:r>
        <w:t xml:space="preserve">Sitten julkaistiin #ABrandNewDayOUTNOW ja se on AMAZING Ja nyt #BoyWithLuv18thWin 🏆 #ShameOnICC @PlayBazaar @PlayBazzar @PlayBazzar #ABrandNewDayOutNow #BoyWithLuv18thWin 🎉🎉🎉🎉🎉 Linkki nyt https://t.co/bpgkmUDz5B https://t.co/UqLQufHtEK</w:t>
      </w:r>
    </w:p>
    <w:p>
      <w:r>
        <w:rPr>
          <w:b/>
          <w:u w:val="single"/>
        </w:rPr>
        <w:t xml:space="preserve">177433</w:t>
      </w:r>
    </w:p>
    <w:p>
      <w:r>
        <w:t xml:space="preserve">Valitse yksi #trumpcriminal #TrumpCriminal #trumpsucks #trump #trump #trumpisatraitor #Trump #dumptrump #Repost #trumpisanidiot #trump💩 #muellerinvestigation #trumpisnotabovethelaw #impeachtrump #resist #fucktrump #muellertime #notmypresidentti</w:t>
      </w:r>
    </w:p>
    <w:p>
      <w:r>
        <w:rPr>
          <w:b/>
          <w:u w:val="single"/>
        </w:rPr>
        <w:t xml:space="preserve">177434</w:t>
      </w:r>
    </w:p>
    <w:p>
      <w:r>
        <w:t xml:space="preserve">@SenSchumer @realDonaldTrump @senatemajldr @SenateGOP Aivan kuten hän kääntyi ympäri Venäjän sekaantumisesta vaaleihimme. To I don't see why it would be #Russia to I don't see why it wouldn't be #Russia #TrumpRussia #PutinPuppet #TraitorTrump #TreasonousTrump #TrumpIsATraitor https://t.co/0xwGqMLXrN</w:t>
      </w:r>
    </w:p>
    <w:p>
      <w:r>
        <w:rPr>
          <w:b/>
          <w:u w:val="single"/>
        </w:rPr>
        <w:t xml:space="preserve">177435</w:t>
      </w:r>
    </w:p>
    <w:p>
      <w:r>
        <w:t xml:space="preserve">He ovat vain huolissaan siitä, kuka käytti mitäkin virkamerkkiä. Ei ihme, että pelin suosio laskee.   #ShameOnICC</w:t>
      </w:r>
    </w:p>
    <w:p>
      <w:r>
        <w:rPr>
          <w:b/>
          <w:u w:val="single"/>
        </w:rPr>
        <w:t xml:space="preserve">177436</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https://t.co/XHAM67GH7C</w:t>
      </w:r>
    </w:p>
    <w:p>
      <w:r>
        <w:rPr>
          <w:b/>
          <w:u w:val="single"/>
        </w:rPr>
        <w:t xml:space="preserve">177437</w:t>
      </w:r>
    </w:p>
    <w:p>
      <w:r>
        <w:t xml:space="preserve">@LeonardRoxon Upeat hiukset eivät pelasta hänen hölmöä pyllyä hipelöivää ilmettään. #DoucheBag</w:t>
      </w:r>
    </w:p>
    <w:p>
      <w:r>
        <w:rPr>
          <w:b/>
          <w:u w:val="single"/>
        </w:rPr>
        <w:t xml:space="preserve">177438</w:t>
      </w:r>
    </w:p>
    <w:p>
      <w:r>
        <w:t xml:space="preserve">@joe_turcotte @GOP Kyllä, eläimillä, jotka aiotaan teurastaa, on sama jännitys.   #TrumpIsATraitor</w:t>
      </w:r>
    </w:p>
    <w:p>
      <w:r>
        <w:rPr>
          <w:b/>
          <w:u w:val="single"/>
        </w:rPr>
        <w:t xml:space="preserve">177439</w:t>
      </w:r>
    </w:p>
    <w:p>
      <w:r>
        <w:t xml:space="preserve">@republic Rakas #ICC, tekopyhyytesi on huipussaan....  Tiedoksi everstiluutnantti MS Dhoni on osa #IndianArmyn laskuvarjorykmenttiä &amp;amp; hän näyttää ylpeänä organisaationsa merkkiä; joka ei ole uskonnollinen eikä rotuun perustuva... &amp;amp; #MSD näyttää tämän ylpeänä myös tulevaisuudessa. 🇮🇳 #JaiHind #DhoniKeepsTheGlove https://t.co/diUJG7sbtH https://t.co/diUJG7sbtH</w:t>
      </w:r>
    </w:p>
    <w:p>
      <w:r>
        <w:rPr>
          <w:b/>
          <w:u w:val="single"/>
        </w:rPr>
        <w:t xml:space="preserve">177440</w:t>
      </w:r>
    </w:p>
    <w:p>
      <w:r>
        <w:t xml:space="preserve">#DoctorsFightBack @MamataOfficial pikkulapsi kuoli dr.chandrakalan ja sairaalan huolimattomuuden vuoksi. miten he voivat hoitaa potilasta sovelluksen kautta? miten lääketieteellinen käytäntö sallitaan ilman puutteellista infrastruktuuria ja laitteita. Voitko tukea meitä? Se ei saisi tapahtua muille https://t.co/aCt5NQWb9g</w:t>
      </w:r>
    </w:p>
    <w:p>
      <w:r>
        <w:rPr>
          <w:b/>
          <w:u w:val="single"/>
        </w:rPr>
        <w:t xml:space="preserve">177441</w:t>
      </w:r>
    </w:p>
    <w:p>
      <w:r>
        <w:t xml:space="preserve">#DhoniKeepsTheGlove Avoin haaste ICC:lle . Dhoni itse on armeijan symboli.  Voitte kieltää hänen hanskansa, mutta onko teillä selkärankaa kieltää MS Dhoni ?</w:t>
      </w:r>
    </w:p>
    <w:p>
      <w:r>
        <w:rPr>
          <w:b/>
          <w:u w:val="single"/>
        </w:rPr>
        <w:t xml:space="preserve">177442</w:t>
      </w:r>
    </w:p>
    <w:p>
      <w:r>
        <w:t xml:space="preserve">Yhdysvaltain suurlähetystö Roomassa. #pride #pridemonth2019 #fucktrump https://t.co/8jv8ejYCVz https://t.co/vkf4lLTgRd https://t.co/vkf4lLTgRd</w:t>
      </w:r>
    </w:p>
    <w:p>
      <w:r>
        <w:rPr>
          <w:b/>
          <w:u w:val="single"/>
        </w:rPr>
        <w:t xml:space="preserve">177443</w:t>
      </w:r>
    </w:p>
    <w:p>
      <w:r>
        <w:t xml:space="preserve">Olemme menettämässä vapautemme #TrumpIsANationalSecurityThreat #TrumpIsATraitor #ImpeachmentInquiryNow #RussianAsset #Trump #ImpeachTrumpNow #ImpeachTheMFTraitor #ImpeachTheMFer https://t.co/AJYSa0uOYI</w:t>
      </w:r>
    </w:p>
    <w:p>
      <w:r>
        <w:rPr>
          <w:b/>
          <w:u w:val="single"/>
        </w:rPr>
        <w:t xml:space="preserve">177444</w:t>
      </w:r>
    </w:p>
    <w:p>
      <w:r>
        <w:t xml:space="preserve">#Rangzenin ihmiset, meidän on tehtävä kaikkemme estääkseen tätä valheellista aktivistia sabotoimasta #FreeTibet-liikettämme.     #Tibetiläiset #ihmisoikeudet #BoycottChina #Dharamsala #March10 #Tibetiläiset #DalaiLama #Rangzen https://t.co/J3BxIYkMu2 https://t.co/J3BxIYkMu2</w:t>
      </w:r>
    </w:p>
    <w:p>
      <w:r>
        <w:rPr>
          <w:b/>
          <w:u w:val="single"/>
        </w:rPr>
        <w:t xml:space="preserve">177445</w:t>
      </w:r>
    </w:p>
    <w:p>
      <w:r>
        <w:t xml:space="preserve">Jos olisin kasvattanut #BrockTurnerin #rapistiksi, olisin jo tehnyt seppukun suorassa lähetyksessä YouTubessa, mutta se olen vain minä.</w:t>
      </w:r>
    </w:p>
    <w:p>
      <w:r>
        <w:rPr>
          <w:b/>
          <w:u w:val="single"/>
        </w:rPr>
        <w:t xml:space="preserve">177446</w:t>
      </w:r>
    </w:p>
    <w:p>
      <w:r>
        <w:t xml:space="preserve">@TheLastLeg #isitok, että Nigel Farage sanoo, että hänen 29% ei voi jättää huomiotta, mutta 48%:n jäännökset pitäisi jättää huomiotta?! #dickhead</w:t>
      </w:r>
    </w:p>
    <w:p>
      <w:r>
        <w:rPr>
          <w:b/>
          <w:u w:val="single"/>
        </w:rPr>
        <w:t xml:space="preserve">177447</w:t>
      </w:r>
    </w:p>
    <w:p>
      <w:r>
        <w:t xml:space="preserve">#Alabaman #aborttilaki pakottaa tytöt ja naiset paitsi saamaan lapsen #raiskaajaltaan, se myös pakottaa heidät pitämään yhteyttä rikolliseen, koska raiskaajalle myönnetään lapsen yhteinen laillinen huoltajuus.</w:t>
      </w:r>
    </w:p>
    <w:p>
      <w:r>
        <w:rPr>
          <w:b/>
          <w:u w:val="single"/>
        </w:rPr>
        <w:t xml:space="preserve">177448</w:t>
      </w:r>
    </w:p>
    <w:p>
      <w:r>
        <w:t xml:space="preserve">Kyllä, Dhoni Bhai, pidät hanskat, koska olet armeijassa ja annat kunnioitusta armeijalle, mitä väliä sillä on #DhoniKeepsTheGlove</w:t>
      </w:r>
    </w:p>
    <w:p>
      <w:r>
        <w:rPr>
          <w:b/>
          <w:u w:val="single"/>
        </w:rPr>
        <w:t xml:space="preserve">177449</w:t>
      </w:r>
    </w:p>
    <w:p>
      <w:r>
        <w:t xml:space="preserve">#SAMIIBRAHIM #PakvsInd #FawadChaudhry #HinduSamarajyaDiwas #DoctorsFightBack #BoycottBankAlFalah Hahaha When You Type Bhikhari in Google Search It is Popping Up Imran Khan Pics 😂😂😂😂😂 https://t.co/hmmmzcxRYT</w:t>
      </w:r>
    </w:p>
    <w:p>
      <w:r>
        <w:rPr>
          <w:b/>
          <w:u w:val="single"/>
        </w:rPr>
        <w:t xml:space="preserve">177450</w:t>
      </w:r>
    </w:p>
    <w:p>
      <w:r>
        <w:t xml:space="preserve">1/2 Olen #BorisJohnsonShouldNotBePM-leirissä, mutta on tärkeää sanoa tämä ihmisenä, joka haukkuu #homofobisia ihmisiä päivittäin. @BorisJohnson ei ole homofobinen, &amp;amp; on väärin, että jotkut sanovat niin. Hän äänesti #EqualMarriage puolesta &amp;amp; olen nähnyt hänen monissa vastaanotoilla haastavan ihmisiä.</w:t>
      </w:r>
    </w:p>
    <w:p>
      <w:r>
        <w:rPr>
          <w:b/>
          <w:u w:val="single"/>
        </w:rPr>
        <w:t xml:space="preserve">177451</w:t>
      </w:r>
    </w:p>
    <w:p>
      <w:r>
        <w:t xml:space="preserve">@Emmablu1974 @GuntherGill Lol...Minä paiskaisin oven hänen kasvoilleen &amp;amp; pronto! #FuckTrump #ImpeachTrumpNow</w:t>
      </w:r>
    </w:p>
    <w:p>
      <w:r>
        <w:rPr>
          <w:b/>
          <w:u w:val="single"/>
        </w:rPr>
        <w:t xml:space="preserve">177452</w:t>
      </w:r>
    </w:p>
    <w:p>
      <w:r>
        <w:t xml:space="preserve">Riittää jo!!! #FuckTrump https://t.co/rfYR7Y87Yv</w:t>
      </w:r>
    </w:p>
    <w:p>
      <w:r>
        <w:rPr>
          <w:b/>
          <w:u w:val="single"/>
        </w:rPr>
        <w:t xml:space="preserve">177453</w:t>
      </w:r>
    </w:p>
    <w:p>
      <w:r>
        <w:t xml:space="preserve">@TheRealOJ32 Ensimmäisen twiitin pitäisi olla: 'Minä tein sen.'  Ja sitten sinun pitäisi olla hiljaa ikuisesti.  #MURDERER</w:t>
      </w:r>
    </w:p>
    <w:p>
      <w:r>
        <w:rPr>
          <w:b/>
          <w:u w:val="single"/>
        </w:rPr>
        <w:t xml:space="preserve">177454</w:t>
      </w:r>
    </w:p>
    <w:p>
      <w:r>
        <w:t xml:space="preserve">Analyysi: Amash paljasti salaisuuden konservatismista Trumpin aikana #Resist #ResistTrump #FuckTrump https://t.co/JseDzEPYT7 https://t.co/JseDzEPYT7</w:t>
      </w:r>
    </w:p>
    <w:p>
      <w:r>
        <w:rPr>
          <w:b/>
          <w:u w:val="single"/>
        </w:rPr>
        <w:t xml:space="preserve">177455</w:t>
      </w:r>
    </w:p>
    <w:p>
      <w:r>
        <w:t xml:space="preserve">Trumpin mahdollisesti väärennetty sopimus Meksikon kanssa, selitetty #Resist #ResistTrump #FuckTrump https://t.co/Ascu8WrClS</w:t>
      </w:r>
    </w:p>
    <w:p>
      <w:r>
        <w:rPr>
          <w:b/>
          <w:u w:val="single"/>
        </w:rPr>
        <w:t xml:space="preserve">177456</w:t>
      </w:r>
    </w:p>
    <w:p>
      <w:r>
        <w:t xml:space="preserve">Jotain on todella menossa pieleen, kun pelastajat protestoivat pelastamista vastaan #LääkäritLakko #LääkäritTaisteluBack #BengalDoctorsStrike https://t.co/MQSxmS5P6J</w:t>
      </w:r>
    </w:p>
    <w:p>
      <w:r>
        <w:rPr>
          <w:b/>
          <w:u w:val="single"/>
        </w:rPr>
        <w:t xml:space="preserve">177457</w:t>
      </w:r>
    </w:p>
    <w:p>
      <w:r>
        <w:t xml:space="preserve">@realDonaldTrump No HAPPY FU€KING BDAY TO YOU A$$HOLE....MAY IT BE YOUR LAST🙏🙏🙏🙏🙏 #TrumpIsATraitor #TrumpMustResign #TrumpsAnInternationalDisgrace #TrumpResignNow #DumpTrump #TrumpsBirthday is his last🙏</w:t>
      </w:r>
    </w:p>
    <w:p>
      <w:r>
        <w:rPr>
          <w:b/>
          <w:u w:val="single"/>
        </w:rPr>
        <w:t xml:space="preserve">177458</w:t>
      </w:r>
    </w:p>
    <w:p>
      <w:r>
        <w:t xml:space="preserve">@AdamKinzinger #FutzPuck #warmongeringAss #dickhead #ZEROCredibility #WouldNotKnowTheTruthIfIfIfWereSlappedUpsideYourStupidFace #HaHaHaTrumpPickedAWomanForAirForceSecretary #NOTYOULOL #YouSuck #VoteBlueNotYou lol @Stonekettle Knows You Are A PUTZ!  #BarbaraBennetNotYouFutzpuck https://t.co/u1ZKttNJXc https://t.co/u1ZKttNJXc</w:t>
      </w:r>
    </w:p>
    <w:p>
      <w:r>
        <w:rPr>
          <w:b/>
          <w:u w:val="single"/>
        </w:rPr>
        <w:t xml:space="preserve">177459</w:t>
      </w:r>
    </w:p>
    <w:p>
      <w:r>
        <w:t xml:space="preserve">Kuka on seuraavaksi tappolistalla? #SarahSandersResigns #TrumpCrimeSyndicate #TrumpAdministration #TrumpIsATraitor #CorruptGOP #TrumpMustResign https://t.co/qotxtcfs6O https://t.co/qotxtcfs6O</w:t>
      </w:r>
    </w:p>
    <w:p>
      <w:r>
        <w:rPr>
          <w:b/>
          <w:u w:val="single"/>
        </w:rPr>
        <w:t xml:space="preserve">177460</w:t>
      </w:r>
    </w:p>
    <w:p>
      <w:r>
        <w:t xml:space="preserve">#Resist #resistance #fucktrump Kuka tarvitsee rahaa saadakseen tuon vauvan ilmaan ?? https://t.co/R6jvweJWSh</w:t>
      </w:r>
    </w:p>
    <w:p>
      <w:r>
        <w:rPr>
          <w:b/>
          <w:u w:val="single"/>
        </w:rPr>
        <w:t xml:space="preserve">177461</w:t>
      </w:r>
    </w:p>
    <w:p>
      <w:r>
        <w:t xml:space="preserve">Trump kertoi amerikkalaisille, ettei hänellä ole mitään tekemistä Venäjän kanssa, samalla kun hän neuvotteli Moskovassa merkittävästä kiinteistökaupasta, joka olisi vaatinut Putinin tuen &amp;amp; Yhdysvaltojen Venäjän vastaisia pakotteita poistamalla. Nyt tutkinta on päättynyt &amp;; Trump myönsi sen räikeästi.  #FuckTrump</w:t>
      </w:r>
    </w:p>
    <w:p>
      <w:r>
        <w:rPr>
          <w:b/>
          <w:u w:val="single"/>
        </w:rPr>
        <w:t xml:space="preserve">177462</w:t>
      </w:r>
    </w:p>
    <w:p>
      <w:r>
        <w:t xml:space="preserve">#Rangzenin väki, meidän on estettävä tätä tekoaktivistitrollia pilaamasta #VapaaTibet-liikettämme.     #Tibetiläiset #ihmisoikeudet #BoycottChina #Dharamsala #March10 #Tibetiläinen #DalaiLama #BhoRangzen https://t.co/JHCJgBn4ZQ https://t.co/JHCJgBn4ZQ</w:t>
      </w:r>
    </w:p>
    <w:p>
      <w:r>
        <w:rPr>
          <w:b/>
          <w:u w:val="single"/>
        </w:rPr>
        <w:t xml:space="preserve">177463</w:t>
      </w:r>
    </w:p>
    <w:p>
      <w:r>
        <w:t xml:space="preserve">@LindseyGrahamSC @realDonaldTrump Hei, on vanhan ystäväsi päivä! #JohnMcCainDay #JohnMcCainDayJune14 #JohnMcCainDayJune14th #JohnMcCainAmericanHero vs. #TrumpCriminalInvestigations #TrumpIsATraitor #TrumpsAnInternationalDisgrace #TrumpResignNow Huomaatko eron?</w:t>
      </w:r>
    </w:p>
    <w:p>
      <w:r>
        <w:rPr>
          <w:b/>
          <w:u w:val="single"/>
        </w:rPr>
        <w:t xml:space="preserve">177464</w:t>
      </w:r>
    </w:p>
    <w:p>
      <w:r>
        <w:t xml:space="preserve">Katson sadetta Star Sportsissa rauhallisesti, mutta MM-ottelut häiritsevät sitä.  #ShameOnICC</w:t>
      </w:r>
    </w:p>
    <w:p>
      <w:r>
        <w:rPr>
          <w:b/>
          <w:u w:val="single"/>
        </w:rPr>
        <w:t xml:space="preserve">177465</w:t>
      </w:r>
    </w:p>
    <w:p>
      <w:r>
        <w:t xml:space="preserve">Jos Dhoni saa pitää merkkinsä, näemme pian pakistanilaispelaajilla pelipaidoissaan Pakistan Rangersin isoja logoja. Ja sitten näemme @ICC:n kieltävän tällaiset asiat kokonaan muuttamalla sääntöjä.   #IndiaWithDhoni #DhoniKeepsTheGlove #DhoniKeSaathDesh</w:t>
      </w:r>
    </w:p>
    <w:p>
      <w:r>
        <w:rPr>
          <w:b/>
          <w:u w:val="single"/>
        </w:rPr>
        <w:t xml:space="preserve">177466</w:t>
      </w:r>
    </w:p>
    <w:p>
      <w:r>
        <w:t xml:space="preserve">@JohnnyMercerUK Ei! Keneenkään poliitikkoon, joka sanoo "luota minuun" ja joka on rikkonut luottamusta toistuvasti, EI VOI LUOTTAA! Ei koskaan. #BorisJohnsonShouldNotBePM</w:t>
      </w:r>
    </w:p>
    <w:p>
      <w:r>
        <w:rPr>
          <w:b/>
          <w:u w:val="single"/>
        </w:rPr>
        <w:t xml:space="preserve">177467</w:t>
      </w:r>
    </w:p>
    <w:p>
      <w:r>
        <w:t xml:space="preserve">@KimKardashian @IvankaTrump Olet Kardashian-poliitikko!  Ei mitään syytä olla ylpeä!  Päivittäiset kuvat apua tarvitsevista ihmisistä ovat parempia kuin kuvat rikkaista kusipäistä, jotka nauravat meille muille!  #Trump #TrumpIsATraatikko #TrumpsAnInternationalDisgrace #IvankaTrump</w:t>
      </w:r>
    </w:p>
    <w:p>
      <w:r>
        <w:rPr>
          <w:b/>
          <w:u w:val="single"/>
        </w:rPr>
        <w:t xml:space="preserve">177468</w:t>
      </w:r>
    </w:p>
    <w:p>
      <w:r>
        <w:t xml:space="preserve">Pelaako dhoni tuolla hansikkaalla #DhoniKeepsTheGlove?</w:t>
      </w:r>
    </w:p>
    <w:p>
      <w:r>
        <w:rPr>
          <w:b/>
          <w:u w:val="single"/>
        </w:rPr>
        <w:t xml:space="preserve">177469</w:t>
      </w:r>
    </w:p>
    <w:p>
      <w:r>
        <w:t xml:space="preserve">@kathygriffin Hän teki tekstiviestin minulle oikeasti y'all!!!  Rakastan sinua Kathy!  Olet niin hauska ja fiksu. Olen otettu, että lähetit minulle tekstiviestin! #fucktrump https://t.co/nQGwXYieVF</w:t>
      </w:r>
    </w:p>
    <w:p>
      <w:r>
        <w:rPr>
          <w:b/>
          <w:u w:val="single"/>
        </w:rPr>
        <w:t xml:space="preserve">177470</w:t>
      </w:r>
    </w:p>
    <w:p>
      <w:r>
        <w:t xml:space="preserve">@prakas_pr @AGNEEPATHVIJAY @ICC @englandcricket @ECB_cricket Ei sanoja #ShameOnICC</w:t>
      </w:r>
    </w:p>
    <w:p>
      <w:r>
        <w:rPr>
          <w:b/>
          <w:u w:val="single"/>
        </w:rPr>
        <w:t xml:space="preserve">177471</w:t>
      </w:r>
    </w:p>
    <w:p>
      <w:r>
        <w:t xml:space="preserve">East Turkestan In 50 Seconds https://t.co/GH1hIkbxOO #Uyghur #FreeUyghur #EastTurkistan #China #StopChina #BoycottChina #Genocide #ウイグル #RT</w:t>
      </w:r>
    </w:p>
    <w:p>
      <w:r>
        <w:rPr>
          <w:b/>
          <w:u w:val="single"/>
        </w:rPr>
        <w:t xml:space="preserve">177472</w:t>
      </w:r>
    </w:p>
    <w:p>
      <w:r>
        <w:t xml:space="preserve">@hardball Vieraat @NatashaBertrand &amp;amp; @McFaul, niin naiivia sanoa ja uskoa, että #TraitorTrump kävelee takaisin ja korjaa lausuntonsa.  #Trump oli totuudenmukainen @GStephanopoulosin kanssa. @ThisWeekABC #TrumpIsATraitor https://t.co/orbNODO0aw https://t.co/orbNODO0aw</w:t>
      </w:r>
    </w:p>
    <w:p>
      <w:r>
        <w:rPr>
          <w:b/>
          <w:u w:val="single"/>
        </w:rPr>
        <w:t xml:space="preserve">177473</w:t>
      </w:r>
    </w:p>
    <w:p>
      <w:r>
        <w:t xml:space="preserve">TMC:n ja BJP:n taistelun välillä nämä lääkärit maksavat hintaa siitä, että he tekevät työtään omistautuneesti.    Erästä BHCM:n nuorempaa lääkäriä pahoinpideltiin siinä määrin, että hänen kallonsa murtui ja hän taistelee hengestään teho-osastolla.    Tuen täysin #DoctorStrike.🙏 #SaveBengal #DoctorsFightBack https://t.co/CX8X59sC1Z https://t.co/CX8X59sC1Z</w:t>
      </w:r>
    </w:p>
    <w:p>
      <w:r>
        <w:rPr>
          <w:b/>
          <w:u w:val="single"/>
        </w:rPr>
        <w:t xml:space="preserve">177474</w:t>
      </w:r>
    </w:p>
    <w:p>
      <w:r>
        <w:t xml:space="preserve">@astype Minä myös! Luulen, että hänen kutsuminen sarjamurhaajaksi ei mennyt niin hyvin läpi... 😳 #BlockedByCosby 😊</w:t>
      </w:r>
    </w:p>
    <w:p>
      <w:r>
        <w:rPr>
          <w:b/>
          <w:u w:val="single"/>
        </w:rPr>
        <w:t xml:space="preserve">177475</w:t>
      </w:r>
    </w:p>
    <w:p>
      <w:r>
        <w:t xml:space="preserve">#ShameOnBCCI priorisoi IPL:n MM-kisojen edelle.   MM-kisat olisi pitänyt järjestää 2 kuukautta sitten, kun ei satanut, ja miettiä IPL:ää myöhemmin.   Tämä todistaa - Paisa on aina pelin yläpuolella!!!   #ShameOnICC</w:t>
      </w:r>
    </w:p>
    <w:p>
      <w:r>
        <w:rPr>
          <w:b/>
          <w:u w:val="single"/>
        </w:rPr>
        <w:t xml:space="preserve">177476</w:t>
      </w:r>
    </w:p>
    <w:p>
      <w:r>
        <w:t xml:space="preserve">Hassuimmat protestikyltit Trumpin vierailulta Isossa-Britanniassa #FuckTrump #TrumpSucks Tässä ovat hauskimmat protestikyltit, jotka loistavat Yhdistyneen kuningaskunnan kansalaiset ovat tehneet... https://t.co/fa4Xfgp4nE</w:t>
      </w:r>
    </w:p>
    <w:p>
      <w:r>
        <w:rPr>
          <w:b/>
          <w:u w:val="single"/>
        </w:rPr>
        <w:t xml:space="preserve">177477</w:t>
      </w:r>
    </w:p>
    <w:p>
      <w:r>
        <w:t xml:space="preserve">@realDonaldTrump Ei sellaista ole... paitsi silloin, kun kuvailet, miten ahdistelet meitä. #douchebag #dumptrump #voteblue #byefelicia #byefelicia</w:t>
      </w:r>
    </w:p>
    <w:p>
      <w:r>
        <w:rPr>
          <w:b/>
          <w:u w:val="single"/>
        </w:rPr>
        <w:t xml:space="preserve">177478</w:t>
      </w:r>
    </w:p>
    <w:p>
      <w:r>
        <w:t xml:space="preserve">Ehdottomasti ottaa sen, Huonoin kriketin maailmanmestaruuskilpailu koskaan Ja vielä huonommat MM-kisapaikat .   #ShameOnICC #CricketWorldCup https://t.co/opN02gXYop https://t.co/gdhlNWdo1P</w:t>
      </w:r>
    </w:p>
    <w:p>
      <w:r>
        <w:rPr>
          <w:b/>
          <w:u w:val="single"/>
        </w:rPr>
        <w:t xml:space="preserve">177479</w:t>
      </w:r>
    </w:p>
    <w:p>
      <w:r>
        <w:t xml:space="preserve">Olen ylpeä alma materistani. Väkivaltaa lääkäreitä kohtaan ei voida hyväksyä.  #RGKar #DoctorsFightBack #DoctorsProtest https://t.co/7hDWDa8VO2 https://t.co/7hDWDa8VO2</w:t>
      </w:r>
    </w:p>
    <w:p>
      <w:r>
        <w:rPr>
          <w:b/>
          <w:u w:val="single"/>
        </w:rPr>
        <w:t xml:space="preserve">177480</w:t>
      </w:r>
    </w:p>
    <w:p>
      <w:r>
        <w:t xml:space="preserve">#DhoniKeepsTheGlove Rakas Dhoni, Jos ylipäätään paineen alla olet muuttanut ur pitämällä hanskat pyytää u on temprary kehon Tatoo tehty ur kaulan Balidan badge....</w:t>
      </w:r>
    </w:p>
    <w:p>
      <w:r>
        <w:rPr>
          <w:b/>
          <w:u w:val="single"/>
        </w:rPr>
        <w:t xml:space="preserve">177481</w:t>
      </w:r>
    </w:p>
    <w:p>
      <w:r>
        <w:t xml:space="preserve">ICC hylkäsi luvan armeijan merkille MSD:n käsineissä #ICCWorldCup #DhoniKeepsTheGlove #DhoniKeSaathDesh #BCCI #ICC #MSD #ARMY #BalidaanBadge https://t.co/xHMTVH6ts4</w:t>
      </w:r>
    </w:p>
    <w:p>
      <w:r>
        <w:rPr>
          <w:b/>
          <w:u w:val="single"/>
        </w:rPr>
        <w:t xml:space="preserve">177482</w:t>
      </w:r>
    </w:p>
    <w:p>
      <w:r>
        <w:t xml:space="preserve">Yhdistä pisteitä nähdäksesi, mihin Trump vie meitä #Resist #ResistTrump #FuckTrump https://t.co/uW4Z0CQfAw</w:t>
      </w:r>
    </w:p>
    <w:p>
      <w:r>
        <w:rPr>
          <w:b/>
          <w:u w:val="single"/>
        </w:rPr>
        <w:t xml:space="preserve">177483</w:t>
      </w:r>
    </w:p>
    <w:p>
      <w:r>
        <w:t xml:space="preserve">@realDonaldTrump The Motley Crew?Oikeasti Donald? Kai se on parempi kuin olla Putin Crew. #TrumpIsATraitor #TrumpConspired #LiarInChief #IllegitimatePOTUS #ImpeachmentInquiryNow</w:t>
      </w:r>
    </w:p>
    <w:p>
      <w:r>
        <w:rPr>
          <w:b/>
          <w:u w:val="single"/>
        </w:rPr>
        <w:t xml:space="preserve">177484</w:t>
      </w:r>
    </w:p>
    <w:p>
      <w:r>
        <w:t xml:space="preserve">#ShameOnICC mene vain ulos ja lopeta sade Intian ja Pakistanin välisessä ottelussa.</w:t>
      </w:r>
    </w:p>
    <w:p>
      <w:r>
        <w:rPr>
          <w:b/>
          <w:u w:val="single"/>
        </w:rPr>
        <w:t xml:space="preserve">177485</w:t>
      </w:r>
    </w:p>
    <w:p>
      <w:r>
        <w:t xml:space="preserve">#BorisJohnsonShouldNotBeTePM Sinun on katsottava tämä https://t.co/5tl7L0Hzsq.</w:t>
      </w:r>
    </w:p>
    <w:p>
      <w:r>
        <w:rPr>
          <w:b/>
          <w:u w:val="single"/>
        </w:rPr>
        <w:t xml:space="preserve">177486</w:t>
      </w:r>
    </w:p>
    <w:p>
      <w:r>
        <w:t xml:space="preserve">Muuttunut viimeisten viiden vuoden aikana 1.Päätä ensin #rapistin uskonto.   2.jos #muslimi hirttää heidät muuten suojelee(jotkut suojelevat heitä 4 politiikka ei kaikki) 3.mikä tahansa rikos on tehty ensin päättää uskonto.   4.jos sanot, että jotain ei tapahdu hyvin #Intiassa, olet #petturi.</w:t>
      </w:r>
    </w:p>
    <w:p>
      <w:r>
        <w:rPr>
          <w:b/>
          <w:u w:val="single"/>
        </w:rPr>
        <w:t xml:space="preserve">177487</w:t>
      </w:r>
    </w:p>
    <w:p>
      <w:r>
        <w:t xml:space="preserve">Olin eri mieltä monista hänen politiikoistaan, mutta hänellä oli vakaumus ja periaatteet sekä koko sotasankaruus. #JohnMcCainDay #RIP #FuckTrump</w:t>
      </w:r>
    </w:p>
    <w:p>
      <w:r>
        <w:rPr>
          <w:b/>
          <w:u w:val="single"/>
        </w:rPr>
        <w:t xml:space="preserve">177488</w:t>
      </w:r>
    </w:p>
    <w:p>
      <w:r>
        <w:t xml:space="preserve">@igitwp En aio tuhlata aikaani ihmiseen, joka uskoo salaliittoihin #wasteoftime #fuckoff #dickhead #scatterbrain #provaccines #9/11wAsaninsidejob #thefrogsaregay #nibba</w:t>
      </w:r>
    </w:p>
    <w:p>
      <w:r>
        <w:rPr>
          <w:b/>
          <w:u w:val="single"/>
        </w:rPr>
        <w:t xml:space="preserve">177489</w:t>
      </w:r>
    </w:p>
    <w:p>
      <w:r>
        <w:t xml:space="preserve">@realDonaldTrump @foxandfriends @FoxNews Kuulin juuri osia siitä. On selvää, että #TrumpIsATraitor #TrumpLiesEveryTimeHeSpeaks #DerangedDonald #TrumpIsUnhinged #TrumpIsADisgrace #UnfitForOffice #VoteBlueToSaveAmerica #TrumpColluded</w:t>
      </w:r>
    </w:p>
    <w:p>
      <w:r>
        <w:rPr>
          <w:b/>
          <w:u w:val="single"/>
        </w:rPr>
        <w:t xml:space="preserve">177490</w:t>
      </w:r>
    </w:p>
    <w:p>
      <w:r>
        <w:t xml:space="preserve">Kaikkien kentällä olevien kannattajien on pidettävä mukanaan balidanin tunnuksella varustettua kylttiä #DhoniKeepsTheGlove</w:t>
      </w:r>
    </w:p>
    <w:p>
      <w:r>
        <w:rPr>
          <w:b/>
          <w:u w:val="single"/>
        </w:rPr>
        <w:t xml:space="preserve">177491</w:t>
      </w:r>
    </w:p>
    <w:p>
      <w:r>
        <w:t xml:space="preserve">Venäjä-tutkinta (Muellerin tutkinta) ei pelottanut #45:tä tarpeeksi!    Trumpin vastaus, kun häneltä kysyttiin, jos ulkomainen hallitus tarjoaisi likaa vuoden 2020 poliittisesta vastustajasta: "Se ei ole sekaantumista, heillä on tietoa - luulen, että ottaisin sen" #FuckTrump https://t.co/ATarpFrM8p https://t.co/ATarpFrM8p</w:t>
      </w:r>
    </w:p>
    <w:p>
      <w:r>
        <w:rPr>
          <w:b/>
          <w:u w:val="single"/>
        </w:rPr>
        <w:t xml:space="preserve">177492</w:t>
      </w:r>
    </w:p>
    <w:p>
      <w:r>
        <w:t xml:space="preserve">Kaikki lääkärit ovat lakossa ...   Se koskee vain tavallista perhettä ...   Haluan kysyä lakkoilevilta lääkäreiltä ... Jos rikas mies, johtajat, jopa #MamtaBanarji sairastuu tässä tilanteessa ... pysyvätkö he lakossa? .......  Ei, eivätkä koskaan ....      #Lääkärilakko #LääkäritTaistelevatTakaisin #LääkäritMielenosoitus #LääkäritMielenosoitus https://t.co/PKi39vlDr1</w:t>
      </w:r>
    </w:p>
    <w:p>
      <w:r>
        <w:rPr>
          <w:b/>
          <w:u w:val="single"/>
        </w:rPr>
        <w:t xml:space="preserve">177493</w:t>
      </w:r>
    </w:p>
    <w:p>
      <w:r>
        <w:t xml:space="preserve">Ainoat ihmiset, joilla on oikeus päättää, rikkooko @msdhoni Paras-merkin käyttäminen krikettikentällä mitään normeja, ovat @adgpi. Muuten hän on käyttänyt sitä ylpeänä, henkilökohtaisena koodina eikä vihamielisenä tekona mitään kansakuntaa vastaan. ICC:llä ei ole perusteita ongelmille #DhoniKeepsTheGlove.</w:t>
      </w:r>
    </w:p>
    <w:p>
      <w:r>
        <w:rPr>
          <w:b/>
          <w:u w:val="single"/>
        </w:rPr>
        <w:t xml:space="preserve">177494</w:t>
      </w:r>
    </w:p>
    <w:p>
      <w:r>
        <w:t xml:space="preserve">Sudan 🇸🇩, Saksa 🇩🇪 loves you #IAmTheSudanRevoloution #BlueForesudan #HQ_massacre #Africans4Sudan #SudaneseUprising #SudanMassacare #ShameOnICC https://t.co/wbYsqQWYZK</w:t>
      </w:r>
    </w:p>
    <w:p>
      <w:r>
        <w:rPr>
          <w:b/>
          <w:u w:val="single"/>
        </w:rPr>
        <w:t xml:space="preserve">177495</w:t>
      </w:r>
    </w:p>
    <w:p>
      <w:r>
        <w:t xml:space="preserve">Bengalin terveydenhuolto koomassa, kun yli 700 lääkäriä irtisanoutuu LUE: https://t.co/QfezMA4YJA #DoctorsFightBack #DoctorsStrike https://t.co/DbYp87UcEI</w:t>
      </w:r>
    </w:p>
    <w:p>
      <w:r>
        <w:rPr>
          <w:b/>
          <w:u w:val="single"/>
        </w:rPr>
        <w:t xml:space="preserve">177496</w:t>
      </w:r>
    </w:p>
    <w:p>
      <w:r>
        <w:t xml:space="preserve">#NewZealand - Syytetty #terroristi tunnustaa syyttömyytensä kaikkiin 92 syytteeseen 15. maaliskuuta 2019 #Muslimien vastaisessa #terrorihyökkäyksessä #muslimivähemmistön Al Noor ja Linwood #moskeijoita vastaan - jossa 44 kuoli - R.E.A.L.: #terror is attack on #HumanRights of All https://t.co/bdKnLv1wmY https://t.co/ID1FtEsom7</w:t>
      </w:r>
    </w:p>
    <w:p>
      <w:r>
        <w:rPr>
          <w:b/>
          <w:u w:val="single"/>
        </w:rPr>
        <w:t xml:space="preserve">177497</w:t>
      </w:r>
    </w:p>
    <w:p>
      <w:r>
        <w:t xml:space="preserve">Uusi Intia taistelee petosjohtajia vastaan Lääkärit taistelevat Mamtaa vastaan Bengalissa Insinöörit kuten E Sreedharan taistelevat Delhissä #DoctorsFightBack #MetroMan</w:t>
      </w:r>
    </w:p>
    <w:p>
      <w:r>
        <w:rPr>
          <w:b/>
          <w:u w:val="single"/>
        </w:rPr>
        <w:t xml:space="preserve">177498</w:t>
      </w:r>
    </w:p>
    <w:p>
      <w:r>
        <w:t xml:space="preserve">The 🧕☪️🕋🐽 Islamilainen hyökkäys Länsi-Bengalissa: Saaga, joka alkoi kauan ennen kuin nykyinen osavaltiohallinto pahensi sitä #WestBengalClashes #India Modi @PMOIndia @rsprasad @AmitShah @narendramodi #Savethedoctors #DoctorsFightBack https://t.co/rJlK7gL8fM via @opindia_com</w:t>
      </w:r>
    </w:p>
    <w:p>
      <w:r>
        <w:rPr>
          <w:b/>
          <w:u w:val="single"/>
        </w:rPr>
        <w:t xml:space="preserve">177499</w:t>
      </w:r>
    </w:p>
    <w:p>
      <w:r>
        <w:t xml:space="preserve">@benmaller Ja ihmiset, jotka siirtyvät päivävuoroon, elävät pidempään. #fakta. @benmaller yrittää lyhentää ihmisten elämää. Hän on tappaja. #murhaaja</w:t>
      </w:r>
    </w:p>
    <w:p>
      <w:r>
        <w:rPr>
          <w:b/>
          <w:u w:val="single"/>
        </w:rPr>
        <w:t xml:space="preserve">177500</w:t>
      </w:r>
    </w:p>
    <w:p>
      <w:r>
        <w:t xml:space="preserve">@johnpavlovitz @realDonaldTrump Ehkä pidät enemmän #raiskaaja #BillClintonista tai #murhaaja #HillaryClintonista ?</w:t>
      </w:r>
    </w:p>
    <w:p>
      <w:r>
        <w:rPr>
          <w:b/>
          <w:u w:val="single"/>
        </w:rPr>
        <w:t xml:space="preserve">177501</w:t>
      </w:r>
    </w:p>
    <w:p>
      <w:r>
        <w:t xml:space="preserve">500 lääkäriä on jo irtisanoutunut #Bengalissa.    NRS 100 SSKM 175 Kansallinen lääketieteellinen korkeakoulu 20 RG Kar 126 Pohjois-Bengalin korkeakoulu 119 Murshidabad 50 Rampurhat 37 Burdwan 26 #DoctorsFightBack #SaveTheDoctors</w:t>
      </w:r>
    </w:p>
    <w:p>
      <w:r>
        <w:rPr>
          <w:b/>
          <w:u w:val="single"/>
        </w:rPr>
        <w:t xml:space="preserve">177502</w:t>
      </w:r>
    </w:p>
    <w:p>
      <w:r>
        <w:t xml:space="preserve">Me, lääkärit, seisomme yhdessä muiden asukkaidemme kanssa kaikkialla Intiassa!   #lääkärit_vastoin_assualtia #Lääkärilakko #LääkäritTaistelevatTakaisin @HospitalArtemis Kauan eläköön lääkärien yhtenäisyys !!! https://t.co/dPHHvqC3D5 https://t.co/dPHHvqC3D5</w:t>
      </w:r>
    </w:p>
    <w:p>
      <w:r>
        <w:rPr>
          <w:b/>
          <w:u w:val="single"/>
        </w:rPr>
        <w:t xml:space="preserve">177503</w:t>
      </w:r>
    </w:p>
    <w:p>
      <w:r>
        <w:t xml:space="preserve">2018/2019 PM-talon budjetoidut toimintakulut olivat 12 miljardia rupiaa. Todelliset toimintakulut ovat 18,5 miljardia rupiaa.    #TellThem #AltafHussain #imranhataomulkbachao</w:t>
      </w:r>
    </w:p>
    <w:p>
      <w:r>
        <w:rPr>
          <w:b/>
          <w:u w:val="single"/>
        </w:rPr>
        <w:t xml:space="preserve">177504</w:t>
      </w:r>
    </w:p>
    <w:p>
      <w:r>
        <w:t xml:space="preserve">The Timesin ja Daily Mailin mukaan Brysselissä uskotaan, että konservatiivien johtajakisan voittaja suostuu siihen, että Yhdistyneen kuningaskunnan EU-eroa jatketaan... https://t.co/Y4JFZcXprQ #BorisJohnsonShouldNotBePM #BollocksToBoris #BollockstoBrexit https://t.co/Lg1MksA2eG</w:t>
      </w:r>
    </w:p>
    <w:p>
      <w:r>
        <w:rPr>
          <w:b/>
          <w:u w:val="single"/>
        </w:rPr>
        <w:t xml:space="preserve">177505</w:t>
      </w:r>
    </w:p>
    <w:p>
      <w:r>
        <w:t xml:space="preserve">Ilta Retweet Party!! 🥳🥳🥳 For @CajunBlueAZ1 come on #resisters let's show her some love 💙❤️💙❤️ #ResistTogether #fucktrump #DumpTrump2020 #Unite2020 #VoteBlueNoMatterWho Se on yksinkertaista Seuraa vain kaikkia, jotka : Tykkäävät :    Retweets : Kommentoi :</w:t>
      </w:r>
    </w:p>
    <w:p>
      <w:r>
        <w:rPr>
          <w:b/>
          <w:u w:val="single"/>
        </w:rPr>
        <w:t xml:space="preserve">177506</w:t>
      </w:r>
    </w:p>
    <w:p>
      <w:r>
        <w:t xml:space="preserve">#DoctorsFightBack Lääkärit pelaavat bjp:n käsissä, eikä bjp aio antaa sen mennä näin helposti.</w:t>
      </w:r>
    </w:p>
    <w:p>
      <w:r>
        <w:rPr>
          <w:b/>
          <w:u w:val="single"/>
        </w:rPr>
        <w:t xml:space="preserve">177507</w:t>
      </w:r>
    </w:p>
    <w:p>
      <w:r>
        <w:t xml:space="preserve">Onnittelut Michael Phelpsille kriketin MM-kisojen 2019 voitosta #ShameOnICC https://t.co/q3mN7GtnkF https://t.co/q3mN7GtnkF</w:t>
      </w:r>
    </w:p>
    <w:p>
      <w:r>
        <w:rPr>
          <w:b/>
          <w:u w:val="single"/>
        </w:rPr>
        <w:t xml:space="preserve">177508</w:t>
      </w:r>
    </w:p>
    <w:p>
      <w:r>
        <w:t xml:space="preserve">Eilinen #INDvsNZ ottelu .😂😂😂 #ShameOnICC https://t.co/TM2j0MFNkk</w:t>
      </w:r>
    </w:p>
    <w:p>
      <w:r>
        <w:rPr>
          <w:b/>
          <w:u w:val="single"/>
        </w:rPr>
        <w:t xml:space="preserve">177509</w:t>
      </w:r>
    </w:p>
    <w:p>
      <w:r>
        <w:t xml:space="preserve">Vitut Trumpista ja kaikista jotka äänestivät tuota Lyin POSia!  #FuckTrump https://t.co/sudpYAU1Eu</w:t>
      </w:r>
    </w:p>
    <w:p>
      <w:r>
        <w:rPr>
          <w:b/>
          <w:u w:val="single"/>
        </w:rPr>
        <w:t xml:space="preserve">177510</w:t>
      </w:r>
    </w:p>
    <w:p>
      <w:r>
        <w:t xml:space="preserve">Joten roikkuu ulos ER tänään.. doc ajatteli vakava tunnottomuus &amp;amp; spasams ehkä tarvitsisi magneettikuvaus, mutta me tyytyi ct-skannaus. Toivottavasti pääsen pian kotiin ja pääsen pt:lle!?? Olen päässyt yli melkein kuukauden kestäneistä kivuista!   Oh &amp;amp; #FuckTrump !</w:t>
      </w:r>
    </w:p>
    <w:p>
      <w:r>
        <w:rPr>
          <w:b/>
          <w:u w:val="single"/>
        </w:rPr>
        <w:t xml:space="preserve">177511</w:t>
      </w:r>
    </w:p>
    <w:p>
      <w:r>
        <w:t xml:space="preserve">Kannatan #Twitteriä, joka on kieltänyt valkoisen ylivallan, natsi-ideologioiden ja homofobisen vihan tukemista esittelevien käyttäjien tilit.  Tämä ei ole hyökkäys sananvapautta vastaan, vaan tervettä järkeä luoda turvallisempi alusta käyttäjilleen.    #Retweetaa, jos olet samaa mieltä + #FuckTrump</w:t>
      </w:r>
    </w:p>
    <w:p>
      <w:r>
        <w:rPr>
          <w:b/>
          <w:u w:val="single"/>
        </w:rPr>
        <w:t xml:space="preserve">177512</w:t>
      </w:r>
    </w:p>
    <w:p>
      <w:r>
        <w:t xml:space="preserve">#Newstrack #MSDHONI todellinen patriootti, ei kuten muut julkkikset: #girirajsingh @msdhoni @girirajsinghbjp #mahendrasinghdhoni #DhoniKeepTheGlove #DhoniKeepsTheGlove #DhoniKeSaathDesh https://t.co/3rcIRiAVzk https://t.co/3rcIRiAVzk</w:t>
      </w:r>
    </w:p>
    <w:p>
      <w:r>
        <w:rPr>
          <w:b/>
          <w:u w:val="single"/>
        </w:rPr>
        <w:t xml:space="preserve">177513</w:t>
      </w:r>
    </w:p>
    <w:p>
      <w:r>
        <w:t xml:space="preserve">En ole lääketieteen opiskelija . Mutta tuen tulevia lääkäreitä, heidän professoreitaan ja vanhempiaan.  Meidän pitäisi olla yksi mies, yksi ääni.  Mutta vaarassa eivät ole vain lääketieteen opiskelijat, vaan kaikki marokkolaiset opiskelijat ovat vaarassa.   #DoctorsUnderOppression #DoctorsFightBack</w:t>
      </w:r>
    </w:p>
    <w:p>
      <w:r>
        <w:rPr>
          <w:b/>
          <w:u w:val="single"/>
        </w:rPr>
        <w:t xml:space="preserve">177514</w:t>
      </w:r>
    </w:p>
    <w:p>
      <w:r>
        <w:t xml:space="preserve">Tämä @abhishekroy työskentelee RML-sairaalassa ja oli #KolkataMedicalCollegen opiskelija. Kuuntele, mitä hänellä on sanottavaa lääkäreiden ja @AITCofficial-hallituksen välisestä vastakkainasettelusta. #lääkärit_vastoin_assualtia #LääkäritTaistelevatVastaan #DidiVsLääkärit @mayukhrghosh @SreyashiDey https://t.co/afnprIaIha https://t.co/afnprIaIha</w:t>
      </w:r>
    </w:p>
    <w:p>
      <w:r>
        <w:rPr>
          <w:b/>
          <w:u w:val="single"/>
        </w:rPr>
        <w:t xml:space="preserve">177515</w:t>
      </w:r>
    </w:p>
    <w:p>
      <w:r>
        <w:t xml:space="preserve">Lääkäreiden jatkuva protesti on oikeudenmukainen ja kiitettävä, sillä lääkärit ansaitsevat turvallisen työtilan. Haluaisin kuitenkin ehdottaa mielenosoittajille, että he eivät ajattele vain lyhyen aikavälin tavoitteita, joihin kuuluu oikeuden antaminen kyseiselle harjoittelijalle, vaan keskittyvät myös #DoctorsFightBack #DoctorsUnderOppression.</w:t>
      </w:r>
    </w:p>
    <w:p>
      <w:r>
        <w:rPr>
          <w:b/>
          <w:u w:val="single"/>
        </w:rPr>
        <w:t xml:space="preserve">177516</w:t>
      </w:r>
    </w:p>
    <w:p>
      <w:r>
        <w:t xml:space="preserve">Mahendra Singh Dhonin rakkaus kansakuntaa, asevoimia ja sotilaita kohtaan on säilynyt ennallaan, mikä on todella kiitettävää. Hän on kansakunnan sankari. Kukaan ei edusta maatamme paremmin kuin hän. Seison @msdhoni rinnalla #DhoniKeepsTheGlove #DhoniKeSaathDesh #IndiaWithDhoni https://t.co/HeP5yq94OC https://t.co/HeP5yq94OC</w:t>
      </w:r>
    </w:p>
    <w:p>
      <w:r>
        <w:rPr>
          <w:b/>
          <w:u w:val="single"/>
        </w:rPr>
        <w:t xml:space="preserve">177517</w:t>
      </w:r>
    </w:p>
    <w:p>
      <w:r>
        <w:t xml:space="preserve">Kaikki kriittiset potilaat ja raskaana olevat naiset saavat asianmukaista hoitoa kaikissa sairaaloissa! Auttakaa meitä pitämään keltainen journalismi kurissa! ÄLKÄÄ KYSEENALAISTAKO INHIMILLISYYTTÄMME.  #DoctorsFightBack #Savethedoctors #Bengal @narendramodi @ZeeNews @republic @ArnabGoswamiRtv @sabya_mukherjee @sumersethi https://t.co/Pgl6Yrh11h</w:t>
      </w:r>
    </w:p>
    <w:p>
      <w:r>
        <w:rPr>
          <w:b/>
          <w:u w:val="single"/>
        </w:rPr>
        <w:t xml:space="preserve">177518</w:t>
      </w:r>
    </w:p>
    <w:p>
      <w:r>
        <w:t xml:space="preserve">@PhilipRucker Muistamme Jackien, M ei ole Jackie #TrumpsAnInternationalDisgrace #TrumpIsATraitor #dunningkrugereffect</w:t>
      </w:r>
    </w:p>
    <w:p>
      <w:r>
        <w:rPr>
          <w:b/>
          <w:u w:val="single"/>
        </w:rPr>
        <w:t xml:space="preserve">177519</w:t>
      </w:r>
    </w:p>
    <w:p>
      <w:r>
        <w:t xml:space="preserve">Vetäkää villaa silmiltänne ihmiset!!!     Voitte olla varmoja, että #douchebAG Barr on taitavasti tuhonnut kaikki vahingolliset todisteet ja rakentanut asianmukaisen puolustuksen mahdollisia väärinkäytösväitteitä varten.    Hook.Line.Sinker! https://t.co/hE3FdjRR3F ...</w:t>
      </w:r>
    </w:p>
    <w:p>
      <w:r>
        <w:rPr>
          <w:b/>
          <w:u w:val="single"/>
        </w:rPr>
        <w:t xml:space="preserve">177520</w:t>
      </w:r>
    </w:p>
    <w:p>
      <w:r>
        <w:t xml:space="preserve">Älä seuraa O.J.Simpsonia. Meidän ei tarvitse antaa TOISELLE egomaaniselle narsistille esiintymislavaa... Kiitos. #OJSimpson #paholainen #MURHAAJA</w:t>
      </w:r>
    </w:p>
    <w:p>
      <w:r>
        <w:rPr>
          <w:b/>
          <w:u w:val="single"/>
        </w:rPr>
        <w:t xml:space="preserve">177521</w:t>
      </w:r>
    </w:p>
    <w:p>
      <w:r>
        <w:t xml:space="preserve">Klikkaa &amp;; Lue: Crotch Rocket #Tool [runous] https://t.co/LHWvc1lCzY #crotchrocket #douchebag #funny #poetry #streetbike</w:t>
      </w:r>
    </w:p>
    <w:p>
      <w:r>
        <w:rPr>
          <w:b/>
          <w:u w:val="single"/>
        </w:rPr>
        <w:t xml:space="preserve">177522</w:t>
      </w:r>
    </w:p>
    <w:p>
      <w:r>
        <w:t xml:space="preserve">@vp Anna kun korjaan tämän lainauksen/otsikon sinulle: "Olen kusipää.  #fuckpence #fucktrump #loveislove #pride https://t.co/H1LKjbkD3f</w:t>
      </w:r>
    </w:p>
    <w:p>
      <w:r>
        <w:rPr>
          <w:b/>
          <w:u w:val="single"/>
        </w:rPr>
        <w:t xml:space="preserve">177523</w:t>
      </w:r>
    </w:p>
    <w:p>
      <w:r>
        <w:t xml:space="preserve">"Johnson ei vain vaikuta vitun idiootilta, hän on vitun idiootti" #BorisJohnsonShouldNotBePM #ToryLeadeshipContest https://t.co/Ro7lCqvru2</w:t>
      </w:r>
    </w:p>
    <w:p>
      <w:r>
        <w:rPr>
          <w:b/>
          <w:u w:val="single"/>
        </w:rPr>
        <w:t xml:space="preserve">177524</w:t>
      </w:r>
    </w:p>
    <w:p>
      <w:r>
        <w:t xml:space="preserve">Trump: Trump: "Olen Amerikan historian suurin mobbed-up, petturimainen vitun paskakasa". Vitut Amerikasta. Vitut teistä kaikista." #fucktrump #impeachtrump #ImpeachTrumpNow https://t.co/0SCzDaR1mq</w:t>
      </w:r>
    </w:p>
    <w:p>
      <w:r>
        <w:rPr>
          <w:b/>
          <w:u w:val="single"/>
        </w:rPr>
        <w:t xml:space="preserve">177525</w:t>
      </w:r>
    </w:p>
    <w:p>
      <w:r>
        <w:t xml:space="preserve">5200 ihmistä ICE:n huostassa karanteenissa https://t.co/FSL9P7LeIk altistumisen vuoksi sikotaudille tai vesirokolle #PublicHealth 💉 #VaccinesWork #TheResistance 🗳 #VoteOutTheGOP #tRumpDetentionCamps #tRumpDetentionCamps 🚨 #Karanteeni #JohnMcCainDay 😷 #Madles &amp;; #Mumps #BeWiseAndImmunize 🤡 #TrumpIsATraitor https://t.co/6tGkxXBK2u</w:t>
      </w:r>
    </w:p>
    <w:p>
      <w:r>
        <w:rPr>
          <w:b/>
          <w:u w:val="single"/>
        </w:rPr>
        <w:t xml:space="preserve">177526</w:t>
      </w:r>
    </w:p>
    <w:p>
      <w:r>
        <w:t xml:space="preserve">@MattHancock Hienoa, lisää syytä #dissolvetheunion #indyref2 #BorisJohnsonShouldNotBePM https://t.co/mCkU3L5xd3</w:t>
      </w:r>
    </w:p>
    <w:p>
      <w:r>
        <w:rPr>
          <w:b/>
          <w:u w:val="single"/>
        </w:rPr>
        <w:t xml:space="preserve">177527</w:t>
      </w:r>
    </w:p>
    <w:p>
      <w:r>
        <w:t xml:space="preserve">Uskomatonta, ja tässä olen yrittänyt viimeiset pari tuntia. Täydellinen pettymys.   #ShameOnICC #PAKvIND https://t.co/9ofQFQzXIN https://t.co/9ofQFQzXIN</w:t>
      </w:r>
    </w:p>
    <w:p>
      <w:r>
        <w:rPr>
          <w:b/>
          <w:u w:val="single"/>
        </w:rPr>
        <w:t xml:space="preserve">177528</w:t>
      </w:r>
    </w:p>
    <w:p>
      <w:r>
        <w:t xml:space="preserve">Tämän päivän maailman trendit #ShameOnICC 😜 #ICCWorldCup2019 #ICCWorldCup #INDvNZ https://t.co/JWgLyobHNi https://t.co/JWgLyobHNi</w:t>
      </w:r>
    </w:p>
    <w:p>
      <w:r>
        <w:rPr>
          <w:b/>
          <w:u w:val="single"/>
        </w:rPr>
        <w:t xml:space="preserve">177529</w:t>
      </w:r>
    </w:p>
    <w:p>
      <w:r>
        <w:t xml:space="preserve">#IdiotTrump sekoaa #FoxNewsissa ja väittää virheellisesti, että #verot eivät ole #tariffeja https://t.co/6PjlZOPoH1</w:t>
      </w:r>
    </w:p>
    <w:p>
      <w:r>
        <w:rPr>
          <w:b/>
          <w:u w:val="single"/>
        </w:rPr>
        <w:t xml:space="preserve">177530</w:t>
      </w:r>
    </w:p>
    <w:p>
      <w:r>
        <w:t xml:space="preserve">Warrior Woman Thursday retweet party for @BeamMEupET237 #001 #DumpTrump2020 #fucktrump Seuraa häntä Seuraa sitten kaikkia jotka tykkäävät :    Retweets : Comments :    Vett as u go Let's unite with Theresa 💙 https://t.co/gnY5CiohuB.</w:t>
      </w:r>
    </w:p>
    <w:p>
      <w:r>
        <w:rPr>
          <w:b/>
          <w:u w:val="single"/>
        </w:rPr>
        <w:t xml:space="preserve">177531</w:t>
      </w:r>
    </w:p>
    <w:p>
      <w:r>
        <w:t xml:space="preserve">#ToryLeadershipDebate Brexit #Brexit Boris Johnson #borisjohnson #BorisJohnsonShouldNotBePM #Boris https://t.co/2KQrLppQDn</w:t>
      </w:r>
    </w:p>
    <w:p>
      <w:r>
        <w:rPr>
          <w:b/>
          <w:u w:val="single"/>
        </w:rPr>
        <w:t xml:space="preserve">177532</w:t>
      </w:r>
    </w:p>
    <w:p>
      <w:r>
        <w:t xml:space="preserve">En malta odottaa sunnuntaihin &amp;amp; @GStephanopoulosin haastattelu #Trumpin kanssa!   Jos he julkaisivat BOMBSHELLS he tekivät - niin mitä @ABC säästää katsojaluvut?  #TrumpTantrum #ABCNews #TrumpIsATraitor</w:t>
      </w:r>
    </w:p>
    <w:p>
      <w:r>
        <w:rPr>
          <w:b/>
          <w:u w:val="single"/>
        </w:rPr>
        <w:t xml:space="preserve">177533</w:t>
      </w:r>
    </w:p>
    <w:p>
      <w:r>
        <w:t xml:space="preserve">Näin tämän aiemmin. Haluaisin vain vahvistaa maailmalle, että Brock Turner (#BrockTurner) on todellakin edelleen raiskaaja (#raiskaaja) https://t.co/4tMujZ6oMn https://t.co/4tMujZ6oMn</w:t>
      </w:r>
    </w:p>
    <w:p>
      <w:r>
        <w:rPr>
          <w:b/>
          <w:u w:val="single"/>
        </w:rPr>
        <w:t xml:space="preserve">177534</w:t>
      </w:r>
    </w:p>
    <w:p>
      <w:r>
        <w:t xml:space="preserve">Kauneus kauneudessaan. Hyvin muotoiltu. Korkea suorituskyky. #OnePlus7Pro uudessa 'Almond' värissä @suriyaisthebest @Pavankumarnamba @Siva79999352 @JillaMassVijay - Get it now on @amazonIN 👇 #OnePlus7 #OnePlus7IsHere #OnePlus7Pro #OnePlus #ShameOnICC #FridayMotivation #FridayFeeling</w:t>
      </w:r>
    </w:p>
    <w:p>
      <w:r>
        <w:rPr>
          <w:b/>
          <w:u w:val="single"/>
        </w:rPr>
        <w:t xml:space="preserve">177535</w:t>
      </w:r>
    </w:p>
    <w:p>
      <w:r>
        <w:t xml:space="preserve">Kenen tarvitsee nähdä Boris väittelyssä? Tämä on kaikki, mitä meidän tarvitsee tietää. #BorisJohnsonShouldNotBePM #ScotlandDoesntVoteTory #DemocracyIsAJoke #GlobalElite https://t.co/Xvh1dLKEWK https://t.co/Xvh1dLKEWK</w:t>
      </w:r>
    </w:p>
    <w:p>
      <w:r>
        <w:rPr>
          <w:b/>
          <w:u w:val="single"/>
        </w:rPr>
        <w:t xml:space="preserve">177536</w:t>
      </w:r>
    </w:p>
    <w:p>
      <w:r>
        <w:t xml:space="preserve">Luke on taas asialla. Sankari. ♡♡♡♡#fucktrump https://t.co/GWHwVpmffM https://t.co/GWHwVpmffM</w:t>
      </w:r>
    </w:p>
    <w:p>
      <w:r>
        <w:rPr>
          <w:b/>
          <w:u w:val="single"/>
        </w:rPr>
        <w:t xml:space="preserve">177537</w:t>
      </w:r>
    </w:p>
    <w:p>
      <w:r>
        <w:t xml:space="preserve">Hyvä ICC, älkää unohtako, että BCCI on teidän isänne......    Joten pitäkää huoli omista asioistanne....    Tehkää parempaa tuomaritoimintaa....    #DhoniKeepsTheGlove https://t.co/t1vd3yWDbM</w:t>
      </w:r>
    </w:p>
    <w:p>
      <w:r>
        <w:rPr>
          <w:b/>
          <w:u w:val="single"/>
        </w:rPr>
        <w:t xml:space="preserve">177538</w:t>
      </w:r>
    </w:p>
    <w:p>
      <w:r>
        <w:t xml:space="preserve">ICC:n voitte pysäyttää Dhonin, mutta ette voi pysäyttää hänen fanejaan . 🇮🇳 Jai Hind .  #Msd #DhoniKeepsTheGlove #CWC19 #INDvAUS #BalidanBadge https://t.co/0ASG73UmO4 https://t.co/0ASG73UmO4</w:t>
      </w:r>
    </w:p>
    <w:p>
      <w:r>
        <w:rPr>
          <w:b/>
          <w:u w:val="single"/>
        </w:rPr>
        <w:t xml:space="preserve">177539</w:t>
      </w:r>
    </w:p>
    <w:p>
      <w:r>
        <w:t xml:space="preserve">Merkkilakko tänään. Delhin eri sairaalat ja lääketieteelliset oppilaitokset tukevat ja seisovat solidaarisina WB:n kollegoillemme. Se voi eskaloitua, jos CM @MamataOfficial ei ryhdy mihinkään konkreettisiin toimiin.Tarvitaan tiukkoja keskeisiä lakeja &amp;amp; niiden täytäntöönpano kuten &amp;amp; kun reqd. #DoctorsFightBack https://t.co/7e8TDTm0Mt https://t.co/7e8TDTm0Mt</w:t>
      </w:r>
    </w:p>
    <w:p>
      <w:r>
        <w:rPr>
          <w:b/>
          <w:u w:val="single"/>
        </w:rPr>
        <w:t xml:space="preserve">177540</w:t>
      </w:r>
    </w:p>
    <w:p>
      <w:r>
        <w:t xml:space="preserve">#ImpeachTrumpNow WE NEED TO REMOVE THIS MOTHERFUCKER RIGHT NOW!!!! AMERIKKA ON JOUTUNUT IDIOOTTIEN KÄSIIN!!!! #FUCKTRUMP</w:t>
      </w:r>
    </w:p>
    <w:p>
      <w:r>
        <w:rPr>
          <w:b/>
          <w:u w:val="single"/>
        </w:rPr>
        <w:t xml:space="preserve">177541</w:t>
      </w:r>
    </w:p>
    <w:p>
      <w:r>
        <w:t xml:space="preserve">Tämä pelle 😂😂 ⬇ Ei hänellä ole mitään, hän on niin täynnä paskaa!    #FuckTrump https://t.co/nFZSD2UGSB</w:t>
      </w:r>
    </w:p>
    <w:p>
      <w:r>
        <w:rPr>
          <w:b/>
          <w:u w:val="single"/>
        </w:rPr>
        <w:t xml:space="preserve">177542</w:t>
      </w:r>
    </w:p>
    <w:p>
      <w:r>
        <w:t xml:space="preserve">@QuancyClayborne Luulen, että tässä tapauksessa ottaisin itse asiassa illallisen idioottien kanssa, koska ainakin voisin taistella vastaan, saada muutaman hyvän loukkauksen ja tuntea oloni paremmaksi, toisin kuin toisessa skenaariossa, jonka kuvailit liian elävästi. #FuckTrump</w:t>
      </w:r>
    </w:p>
    <w:p>
      <w:r>
        <w:rPr>
          <w:b/>
          <w:u w:val="single"/>
        </w:rPr>
        <w:t xml:space="preserve">177543</w:t>
      </w:r>
    </w:p>
    <w:p>
      <w:r>
        <w:t xml:space="preserve">#DoctorsFightBack #DoctorsProtest #DoctorsStrike rakas media &amp;; lääkärit olen aivan yhtä järkyttynyt 4 tapa, jolla sinua on kohdeltu..Bt halusin vain tietää, miksi ei ollut tämä agitaatio &amp;amp; protesti wen 1 ur kollegansa tapettiin..if 1slap cud agitate u so much wat bout 1 life &amp;amp; nw others suffering.</w:t>
      </w:r>
    </w:p>
    <w:p>
      <w:r>
        <w:rPr>
          <w:b/>
          <w:u w:val="single"/>
        </w:rPr>
        <w:t xml:space="preserve">177544</w:t>
      </w:r>
    </w:p>
    <w:p>
      <w:r>
        <w:t xml:space="preserve">Tämä twiitti on vain solidaarisuus kaikille lääkäriystävilleni ympäri maata. Ansaitsette parempaa kuin tämä. Paljon parempaa kuin tämä.     #DoctorsFightBack .</w:t>
      </w:r>
    </w:p>
    <w:p>
      <w:r>
        <w:rPr>
          <w:b/>
          <w:u w:val="single"/>
        </w:rPr>
        <w:t xml:space="preserve">177545</w:t>
      </w:r>
    </w:p>
    <w:p>
      <w:r>
        <w:t xml:space="preserve">Hump Day High Noon Retweet Party. 🥳🥳🥳 For @Ironhorse76 come on #resisters let's show her some love 💙💙 #fucktrump #DumpTrump2020 #Unite2020 #VoteBlueNoMatterWho Se on yksinkertaista Seuraa vain kaikkia, jotka : Tykkää :    Retwiittaavat : Kommentoivat : https://t.co/GD4KbWL3hP</w:t>
      </w:r>
    </w:p>
    <w:p>
      <w:r>
        <w:rPr>
          <w:b/>
          <w:u w:val="single"/>
        </w:rPr>
        <w:t xml:space="preserve">177546</w:t>
      </w:r>
    </w:p>
    <w:p>
      <w:r>
        <w:t xml:space="preserve">Hump Day retweet party🥳🥳🥳🥳 for my Ex #twitterwife @fuckthewall2019 #Extwitterwife #fucktrump #DumpTrump2020 #Unite2020 #VoteBlueNoMatterWho Se on yksinkertaista Seuraa vain kaikkia, jotka : Tykkää :    Retwiittaavat : Kommentoivat : https://t.co/L9bUc5AdXn</w:t>
      </w:r>
    </w:p>
    <w:p>
      <w:r>
        <w:rPr>
          <w:b/>
          <w:u w:val="single"/>
        </w:rPr>
        <w:t xml:space="preserve">177547</w:t>
      </w:r>
    </w:p>
    <w:p>
      <w:r>
        <w:t xml:space="preserve">@ICC @cricketworldcup @UberEats #shameonicc Odotetaan 4 vuotta tällaista suurta turnausta ja neljä ottelua hylätään ensi kerralla keskitytään paikkaan sen sijaan, että keskitytään wicketkeeperin hanskoihin.</w:t>
      </w:r>
    </w:p>
    <w:p>
      <w:r>
        <w:rPr>
          <w:b/>
          <w:u w:val="single"/>
        </w:rPr>
        <w:t xml:space="preserve">177548</w:t>
      </w:r>
    </w:p>
    <w:p>
      <w:r>
        <w:t xml:space="preserve">#ShameOnICC, koska se järjestää näin tärkeän turnauksen aikana, jolloin puolet otteluista huuhtoutuu pois...... https://t.co/rYwp6ORTPk</w:t>
      </w:r>
    </w:p>
    <w:p>
      <w:r>
        <w:rPr>
          <w:b/>
          <w:u w:val="single"/>
        </w:rPr>
        <w:t xml:space="preserve">177549</w:t>
      </w:r>
    </w:p>
    <w:p>
      <w:r>
        <w:t xml:space="preserve">En ole käynyt paljon, en voi hyvin. Halusin vain tervehtiä kaikkia. Halusin myös juhlistaa sitä, että tänään (14.6.) on John McCainin päivä🇺🇸 Niin ja F**K TRUMP! 😁 #JohnMcCainDayJune14th #JohnMcCainAmericanHero #TrumpIsADisgrace #fucktrump https://t.co/RyzfiLqlpa https://t.co/RyzfiLqlpa</w:t>
      </w:r>
    </w:p>
    <w:p>
      <w:r>
        <w:rPr>
          <w:b/>
          <w:u w:val="single"/>
        </w:rPr>
        <w:t xml:space="preserve">177550</w:t>
      </w:r>
    </w:p>
    <w:p>
      <w:r>
        <w:t xml:space="preserve">Korvaamatonta! 🤣 Vanhojen muistojen uudelleen eläminen pojan kanssa!   'Melania T' 😜 #FuckTrump https://t.co/TAELLltN7T https://t.co/TAELLltN7T</w:t>
      </w:r>
    </w:p>
    <w:p>
      <w:r>
        <w:rPr>
          <w:b/>
          <w:u w:val="single"/>
        </w:rPr>
        <w:t xml:space="preserve">177551</w:t>
      </w:r>
    </w:p>
    <w:p>
      <w:r>
        <w:t xml:space="preserve">Breaking News. Kaikkien kiistojen jälkeen Dhoni päättää, miten hoitaa asian sunnuntain #IndvAus Clash. 😀 Päättää Parajumppaa maahan merkkien kanssa !!!   #DhoniKeepsTheGlove #DhoniKeSaathDesh https://t.co/k9RtDeAyjl https://t.co/k9RtDeAyjl</w:t>
      </w:r>
    </w:p>
    <w:p>
      <w:r>
        <w:rPr>
          <w:b/>
          <w:u w:val="single"/>
        </w:rPr>
        <w:t xml:space="preserve">177552</w:t>
      </w:r>
    </w:p>
    <w:p>
      <w:r>
        <w:t xml:space="preserve">Hyvät naiset ja herrat...... Annan teille Boris Johnsonin teidän seuraava pääministerinne 😱🤦♂️ #scotlandsforeurope #Scotland #ScotlandisNow #IndyRef2 #Scotref #BorisJohnsonShouldNotBePM #BorisJohnson https://t.co/rE2CMU5Vmc</w:t>
      </w:r>
    </w:p>
    <w:p>
      <w:r>
        <w:rPr>
          <w:b/>
          <w:u w:val="single"/>
        </w:rPr>
        <w:t xml:space="preserve">177553</w:t>
      </w:r>
    </w:p>
    <w:p>
      <w:r>
        <w:t xml:space="preserve">@DanielCollins85 @Muscles4851 @BeattieDoug @ColmDore Doug on aidanhyppääjä, joka etsii merkitystä. Jos tai kun sotarikostuomioistuin (epätodennäköistä) perustetaan tutkimaan Afganistania tai Irakia, Dougy ei ole niin suorapuheinen. Hänen kirjaansa käytetään todisteena häntä vastaan. #Murhaaja.</w:t>
      </w:r>
    </w:p>
    <w:p>
      <w:r>
        <w:rPr>
          <w:b/>
          <w:u w:val="single"/>
        </w:rPr>
        <w:t xml:space="preserve">177554</w:t>
      </w:r>
    </w:p>
    <w:p>
      <w:r>
        <w:t xml:space="preserve">#NRSMCH Kolkata -tapahtuman ei olisi pitänyt tapahtua.Heille on annettava oikeutta, ei siksi, että he ovat lääkäreitä, vaan he ovat ihmisiä.   #DoctorsUnderOppression #DoctorsFightBack</w:t>
      </w:r>
    </w:p>
    <w:p>
      <w:r>
        <w:rPr>
          <w:b/>
          <w:u w:val="single"/>
        </w:rPr>
        <w:t xml:space="preserve">177555</w:t>
      </w:r>
    </w:p>
    <w:p>
      <w:r>
        <w:t xml:space="preserve">Joukkomurhaaja Yasin Malikilla on ihmisoikeudet, mutta lääkäreillä ei!    Pelastakaa valtionne lääkärit ennen kuin huudatte demokratian pelastamiseksi.    Länsi-Bengali haluaa vapauden @MamataOfficialilta.     Länsi-Bengali haluaa vapauden väkivallasta ja poliittisesta terrorismista.    #DoctorsFightBack #DoctorsStrike #LääkäritLakko</w:t>
      </w:r>
    </w:p>
    <w:p>
      <w:r>
        <w:rPr>
          <w:b/>
          <w:u w:val="single"/>
        </w:rPr>
        <w:t xml:space="preserve">177556</w:t>
      </w:r>
    </w:p>
    <w:p>
      <w:r>
        <w:t xml:space="preserve">#TrumpIsNotTheMessiah #TrumpIsACriminal #TrumpIsANationalSecurityThreat #TrumpIsAFraud #TrumpIsATraitor #TrumpIsAMoron The Belief That Trump Is a Messiah Is Rampant and Dangerous | Psychology Today https://t.co/teXC8y1agk</w:t>
      </w:r>
    </w:p>
    <w:p>
      <w:r>
        <w:rPr>
          <w:b/>
          <w:u w:val="single"/>
        </w:rPr>
        <w:t xml:space="preserve">177557</w:t>
      </w:r>
    </w:p>
    <w:p>
      <w:r>
        <w:t xml:space="preserve">Kuka on innoissaan kahden viikon päästä käytävistä väittelyistä? #DEMOCRATS2020 #BLUEWAVE2020 #KEEPTHEWAVEGOING #FUCKTRUMP #DUMPTRUMP</w:t>
      </w:r>
    </w:p>
    <w:p>
      <w:r>
        <w:rPr>
          <w:b/>
          <w:u w:val="single"/>
        </w:rPr>
        <w:t xml:space="preserve">177558</w:t>
      </w:r>
    </w:p>
    <w:p>
      <w:r>
        <w:t xml:space="preserve">@siddtalks @ZeeNews Sen @NEWS9 tuulettaa #IMAfraud #ImaJewelsin huijausta ja huijausta Bangaloressa viimeisten 4-5 päivän ajan.Useimmat Bangaloren politiikan suurmiehet näyttävät olevan paineen alla.</w:t>
      </w:r>
    </w:p>
    <w:p>
      <w:r>
        <w:rPr>
          <w:b/>
          <w:u w:val="single"/>
        </w:rPr>
        <w:t xml:space="preserve">177559</w:t>
      </w:r>
    </w:p>
    <w:p>
      <w:r>
        <w:t xml:space="preserve">Pyydän kaikkia muslimiystäviä pitämään rahat pankissa täällä eteenpäin, jos ette halua ottaa korkoa siitä, lahjoittakaa ne köyhille ihmisille tai vammaisille ihmisille. Älkää tulko huijatuksi uskonnon nimissä #IMAJewels #Imafraud #Imascam @MuslimAdvocates @muslimvoices</w:t>
      </w:r>
    </w:p>
    <w:p>
      <w:r>
        <w:rPr>
          <w:b/>
          <w:u w:val="single"/>
        </w:rPr>
        <w:t xml:space="preserve">177560</w:t>
      </w:r>
    </w:p>
    <w:p>
      <w:r>
        <w:t xml:space="preserve">Ei-lääkärit, mutta järkevät ihmiset tässä maassa. Tätä on syytä pohtia. Lausukaa mielipiteenne. Jakakaa onnellisia tarinoita terveydenhuollosta.  Pysykää lääkäreiden luona. Osoittakaa solidaarisuuttanne.  #DoctorsFightBack https://t.co/CmMXUtpc46 https://t.co/CmMXUtpc46</w:t>
      </w:r>
    </w:p>
    <w:p>
      <w:r>
        <w:rPr>
          <w:b/>
          <w:u w:val="single"/>
        </w:rPr>
        <w:t xml:space="preserve">177561</w:t>
      </w:r>
    </w:p>
    <w:p>
      <w:r>
        <w:t xml:space="preserve">Meidän äänemme on kuultava ! Tämä asia tarvitsee enemmän mediajulkisuutta, koska kansanterveydellä ja koulutuksella on väliä ja näin raa'alla tavalla sorrettuna oleminen EI ole ok ! #lääketieteenopiskelija #LääkäritAlistettuna #LääkäritTaistelevatTakaisin #LääkäritMielenosoitus https://t.co/ngSsN3lVFH</w:t>
      </w:r>
    </w:p>
    <w:p>
      <w:r>
        <w:rPr>
          <w:b/>
          <w:u w:val="single"/>
        </w:rPr>
        <w:t xml:space="preserve">177562</w:t>
      </w:r>
    </w:p>
    <w:p>
      <w:r>
        <w:t xml:space="preserve">@realDonaldTrump Toivottavasti sinulla ei ole hyvää syntymäpäivää, herra presidentti. Voit mennä ja suudella laihaa 16-vuotiasta persettäni, koska sinusta ei koskaan tule minun jumalauta presidenttiäni, enkä välitä mitä helvettiä ajattelet!!!! #FuckTrump https://t.co/EaxFfvOPGI</w:t>
      </w:r>
    </w:p>
    <w:p>
      <w:r>
        <w:rPr>
          <w:b/>
          <w:u w:val="single"/>
        </w:rPr>
        <w:t xml:space="preserve">177563</w:t>
      </w:r>
    </w:p>
    <w:p>
      <w:r>
        <w:t xml:space="preserve">Missourin lainsäätäjät haluavat epätoivoisesti varmistaa, ettei äänestäjillä ole sananvaltaa abortin suhteen #Resist #ResistTrump #FuckTrump https://t.co/I9CWKFCXdl</w:t>
      </w:r>
    </w:p>
    <w:p>
      <w:r>
        <w:rPr>
          <w:b/>
          <w:u w:val="single"/>
        </w:rPr>
        <w:t xml:space="preserve">177564</w:t>
      </w:r>
    </w:p>
    <w:p>
      <w:r>
        <w:t xml:space="preserve">@BCCI jokainen yksittäinen intialainen, joka on menossa katsomaan #WorldCup2019 stadionille...plz ottakaa armeijan tunnukset mukaanne #DhoniKeepsTheGlove #IndiaWithDhoni #DhoniKeSaathDesh #BalidaanBadge</w:t>
      </w:r>
    </w:p>
    <w:p>
      <w:r>
        <w:rPr>
          <w:b/>
          <w:u w:val="single"/>
        </w:rPr>
        <w:t xml:space="preserve">177565</w:t>
      </w:r>
    </w:p>
    <w:p>
      <w:r>
        <w:t xml:space="preserve">#IAgreeWithRory @RoryStewartUK #BorisJohnsonShouldNotBePM #C4debate #BritishandAshamed so sorry @AgnesCPoirier #YellowRose 💛 from #BritInFrance 💐 https://t.co/6OKwenJKwe</w:t>
      </w:r>
    </w:p>
    <w:p>
      <w:r>
        <w:rPr>
          <w:b/>
          <w:u w:val="single"/>
        </w:rPr>
        <w:t xml:space="preserve">177566</w:t>
      </w:r>
    </w:p>
    <w:p>
      <w:r>
        <w:t xml:space="preserve">@natacchelpline Kuka tekee mainoksenne ääniäänen, koska hänellä on täsmälleen sama ääni kuin Ian Huntleylla, ja ajattelen häntä joka kerta, kun kuulen sen. #murhaaja #NationalAccidentHelpline</w:t>
      </w:r>
    </w:p>
    <w:p>
      <w:r>
        <w:rPr>
          <w:b/>
          <w:u w:val="single"/>
        </w:rPr>
        <w:t xml:space="preserve">177567</w:t>
      </w:r>
    </w:p>
    <w:p>
      <w:r>
        <w:t xml:space="preserve">#BorisJohnson ei ole hölmö - hän ei ollut #C4Debatessa eikä hän osallistunut Q&amp;amp;A:han, koska kumpaankaan niistä osallistuneilla ei ole mitään sananvaltaa äänestyksessä.... Hän luulee jo voittaneensa #BorisJohnsonShouldNotBePM https://t.co/HOGq9wz56I https://t.co/HOGq9wz56I</w:t>
      </w:r>
    </w:p>
    <w:p>
      <w:r>
        <w:rPr>
          <w:b/>
          <w:u w:val="single"/>
        </w:rPr>
        <w:t xml:space="preserve">177568</w:t>
      </w:r>
    </w:p>
    <w:p>
      <w:r>
        <w:t xml:space="preserve">#MarshallUniversity Ex #Student Fights #College Over Fate of Alleged #Rapist https://t.co/FZvguG55Qc</w:t>
      </w:r>
    </w:p>
    <w:p>
      <w:r>
        <w:rPr>
          <w:b/>
          <w:u w:val="single"/>
        </w:rPr>
        <w:t xml:space="preserve">177569</w:t>
      </w:r>
    </w:p>
    <w:p>
      <w:r>
        <w:t xml:space="preserve">Voisiko tämä 24-vuotias maahanmuuttaja (@ARMilani_) olla piikki BJ:n lihassa?     Yleisvaaleissa, jos pääministeri menettää paikkansa, hän on mennyttä ...    #BorisJohnsonShouldNotBePM #BollocksToBoris #BollockstoBrexit https://t.co/gZNiiewXoK</w:t>
      </w:r>
    </w:p>
    <w:p>
      <w:r>
        <w:rPr>
          <w:b/>
          <w:u w:val="single"/>
        </w:rPr>
        <w:t xml:space="preserve">177570</w:t>
      </w:r>
    </w:p>
    <w:p>
      <w:r>
        <w:t xml:space="preserve">@SpeakerPelosi Nancy, miksi emme aloita syytteeseenpanotutkimusta? Mitä väärää voi olla siinä, että asetamme väärinkäytökset Amerikan eteen? Se osoittaisi voimaa. Totuuden puolustamisesta ei olisi haittaa? selittäkää. #TrumpIsATraitor.</w:t>
      </w:r>
    </w:p>
    <w:p>
      <w:r>
        <w:rPr>
          <w:b/>
          <w:u w:val="single"/>
        </w:rPr>
        <w:t xml:space="preserve">177571</w:t>
      </w:r>
    </w:p>
    <w:p>
      <w:r>
        <w:t xml:space="preserve">@Madonna Luojan kiitos! #MadameX #Madonna #Crave #madonnapride #PrideMonth #pride Fuck the haters #fucktrump #garbage #garbage</w:t>
      </w:r>
    </w:p>
    <w:p>
      <w:r>
        <w:rPr>
          <w:b/>
          <w:u w:val="single"/>
        </w:rPr>
        <w:t xml:space="preserve">177572</w:t>
      </w:r>
    </w:p>
    <w:p>
      <w:r>
        <w:t xml:space="preserve">@realDonaldTrump ... sanoo mies, jonka Putin asetti!    #NotMyPresident #ImpeachTrumpNow #TrumpIsATraitor</w:t>
      </w:r>
    </w:p>
    <w:p>
      <w:r>
        <w:rPr>
          <w:b/>
          <w:u w:val="single"/>
        </w:rPr>
        <w:t xml:space="preserve">177573</w:t>
      </w:r>
    </w:p>
    <w:p>
      <w:r>
        <w:t xml:space="preserve">Useimmissa tapauksissa viime vuosina kyse on ollut haluttomuudesta maksaa maksuja &amp;amp; tyytymättömyys lääketieteellisen tapauksen lopputulokseen - vastaavat ongelmat ovat lisääntyneet monissa maissa, kun julkiset sairaalat kamppailevat selviytyäkseen ikääntymisestä &amp;amp; monimutkaisemmat potilaat...  #DoctorsFightBack https://t.co/XBAVZyp7o5 https://t.co/XBAVZyp7o5</w:t>
      </w:r>
    </w:p>
    <w:p>
      <w:r>
        <w:rPr>
          <w:b/>
          <w:u w:val="single"/>
        </w:rPr>
        <w:t xml:space="preserve">177574</w:t>
      </w:r>
    </w:p>
    <w:p>
      <w:r>
        <w:t xml:space="preserve">@ReignOfApril @Oprah @OWNTV Consumate Asssssssssssssshoooooooooooooole @realDonaldTrump oli merkittävässä määrin osallisena tässä traumassa.     #FuckTrump</w:t>
      </w:r>
    </w:p>
    <w:p>
      <w:r>
        <w:rPr>
          <w:b/>
          <w:u w:val="single"/>
        </w:rPr>
        <w:t xml:space="preserve">177575</w:t>
      </w:r>
    </w:p>
    <w:p>
      <w:r>
        <w:t xml:space="preserve">Kiitos @nedprice siitä, että teit sen, mitä @kwelkernbc ei tehnyt!!! @msnbc pitää tuo narttu Conway pois ilmasta!!! #VOTEBLUE2020 #Resist #Resistance #TheResistance #FuckTrump #DoYourJobMitch #DitchMitch #VoteBlueNoMatterWho #VoteBlueToSaveAmerica #FlipTheSenate #TraitorTrump https://t.co/6TS44b1QQG</w:t>
      </w:r>
    </w:p>
    <w:p>
      <w:r>
        <w:rPr>
          <w:b/>
          <w:u w:val="single"/>
        </w:rPr>
        <w:t xml:space="preserve">177576</w:t>
      </w:r>
    </w:p>
    <w:p>
      <w:r>
        <w:t xml:space="preserve">Tuetko häntä hänen toiminnastaan? Onko tämä oikein vai väärin? Kommentoi alle👇👇👇 #DhoniKeepTheGlove #DhoniKeepTheGloves #Dhoni #Dhoni #DhoniKeepsTheGlove #dhonigloves #DhoniVsICC #DhoniKeepBalidaanBadgeGlove #mahendrasinghdhoni #maailmanmestaruuskisat2019 #maailmanmestaruuskisat2019WC2019WithTimes https://t.co/jjzYZPa045</w:t>
      </w:r>
    </w:p>
    <w:p>
      <w:r>
        <w:rPr>
          <w:b/>
          <w:u w:val="single"/>
        </w:rPr>
        <w:t xml:space="preserve">177577</w:t>
      </w:r>
    </w:p>
    <w:p>
      <w:r>
        <w:t xml:space="preserve">Todisteita tulee lisää.      Happy #JohnMcCainDay #TrumpIsATraitor #TrumpCrimeFamily #Oreo #DitchMitch2020 #arrestBARR #Vets https://t.co/1R3hhH3mxW</w:t>
      </w:r>
    </w:p>
    <w:p>
      <w:r>
        <w:rPr>
          <w:b/>
          <w:u w:val="single"/>
        </w:rPr>
        <w:t xml:space="preserve">177578</w:t>
      </w:r>
    </w:p>
    <w:p>
      <w:r>
        <w:t xml:space="preserve">AIIMS New Delhi @AIIMSRDA antoi 48 tunnin uhkavaatimuksen #WestBengalin hallitukselle täyttää siellä lakkoilevien lääkäreiden vaatimukset, muutoin heidän olisi pakko turvautua toistaiseksi voimassa olevaan lakkoon AIIMS New Delhissä.     #DoctorsFightBack https://t.co/n5wC2OhT2T</w:t>
      </w:r>
    </w:p>
    <w:p>
      <w:r>
        <w:rPr>
          <w:b/>
          <w:u w:val="single"/>
        </w:rPr>
        <w:t xml:space="preserve">177579</w:t>
      </w:r>
    </w:p>
    <w:p>
      <w:r>
        <w:t xml:space="preserve">Mukana oli myös Kaikkien puolueiden Hurriyat-konferenssin puheenjohtaja Syed Ali Shah Gilani.  Masarat Alam paljasti myös, että Hurriyat-konferenssissa on erimielisyyksiä varojen keräämisen ja käytön suhteen."  #terroristNationPakistan</w:t>
      </w:r>
    </w:p>
    <w:p>
      <w:r>
        <w:rPr>
          <w:b/>
          <w:u w:val="single"/>
        </w:rPr>
        <w:t xml:space="preserve">177580</w:t>
      </w:r>
    </w:p>
    <w:p>
      <w:r>
        <w:t xml:space="preserve">Kyllä.... Jos ette voi olla tukenamme hädän hetkellä, älkää odottako ilmaista neuvontaa puhelimitse ..... #SaveTheDoctors #EnoughIsEnough #DoctorsProtest #DoctorsFightBack #DoctorsUnderOppression #doctors_against_assualt https://t.co/TPfThErU9H https://t.co/TPfThErU9H</w:t>
      </w:r>
    </w:p>
    <w:p>
      <w:r>
        <w:rPr>
          <w:b/>
          <w:u w:val="single"/>
        </w:rPr>
        <w:t xml:space="preserve">177581</w:t>
      </w:r>
    </w:p>
    <w:p>
      <w:r>
        <w:t xml:space="preserve">@BCCI:n osuus @ICC:n kokonaistuloista on noin 30 prosenttia. Tästä huolimatta olette avuttomia.              Ottakaa kantaa. Olkaa julmia, kun kyse on Intian paravoimistamme.   #BalidaanBadge on kansallinen ylpeytemme.  #DhoniKeepsTheGlove Kiitos @msdhoni.</w:t>
      </w:r>
    </w:p>
    <w:p>
      <w:r>
        <w:rPr>
          <w:b/>
          <w:u w:val="single"/>
        </w:rPr>
        <w:t xml:space="preserve">177582</w:t>
      </w:r>
    </w:p>
    <w:p>
      <w:r>
        <w:t xml:space="preserve">Missä olivat IMA &amp;amp; muut yhdistykset, kun lääkäreitä ajettiin vuoden ajan #BRDOxygenTragedian jälkeen ilman omaa syytään? Lääkäreiden on puolustettava toisiaan riippumatta siitä, kuka hyökkääjä on ja kuka on vallassa #DoctorsFightBack #DoctorsProtest</w:t>
      </w:r>
    </w:p>
    <w:p>
      <w:r>
        <w:rPr>
          <w:b/>
          <w:u w:val="single"/>
        </w:rPr>
        <w:t xml:space="preserve">177583</w:t>
      </w:r>
    </w:p>
    <w:p>
      <w:r>
        <w:t xml:space="preserve">Hyvää #JohnMcCainDay @realDonaldTrump senkin läski paskakasa! #fucktrump https://t.co/KZT0pK8Ogj</w:t>
      </w:r>
    </w:p>
    <w:p>
      <w:r>
        <w:rPr>
          <w:b/>
          <w:u w:val="single"/>
        </w:rPr>
        <w:t xml:space="preserve">177584</w:t>
      </w:r>
    </w:p>
    <w:p>
      <w:r>
        <w:t xml:space="preserve">Eton College. Kouluraportti. 1982. https://t.co/R7jT92nuhX #BorisJohnsonShouldNotBePM.</w:t>
      </w:r>
    </w:p>
    <w:p>
      <w:r>
        <w:rPr>
          <w:b/>
          <w:u w:val="single"/>
        </w:rPr>
        <w:t xml:space="preserve">177585</w:t>
      </w:r>
    </w:p>
    <w:p>
      <w:r>
        <w:t xml:space="preserve">En todellakaan voi uskoa, ettei Nazaninia ole vieläkään vapautettu. Vielä uskomattomampaa on, että Boris Johnsonista voisi tulla seuraava pääministerimme. Hallituksemme pitäisi ripustaa päänsä häpeään. #FreeNazanin #BorisJohnsonShouldNotBePM https://t.co/T6aXIv8M14 https://t.co/T6aXIv8M14</w:t>
      </w:r>
    </w:p>
    <w:p>
      <w:r>
        <w:rPr>
          <w:b/>
          <w:u w:val="single"/>
        </w:rPr>
        <w:t xml:space="preserve">177586</w:t>
      </w:r>
    </w:p>
    <w:p>
      <w:r>
        <w:t xml:space="preserve">Tässä on totuus Boris Johnsonista ja hänen seksismi-, rasismi-, valhe-, homofobia- ja skandaalihistoriastaan (kaikki aineisto on täysin suojattu) #Boris #BorisJohnson #BorisForPM #Boris4PM #BorisJohnsonShouldNotBePM https://t.co/Re17a7VmYY</w:t>
      </w:r>
    </w:p>
    <w:p>
      <w:r>
        <w:rPr>
          <w:b/>
          <w:u w:val="single"/>
        </w:rPr>
        <w:t xml:space="preserve">177587</w:t>
      </w:r>
    </w:p>
    <w:p>
      <w:r>
        <w:t xml:space="preserve">Valkoisen talon kerrotaan estäneen virkamiehen kirjallisen todistuksen ilmastonmuutoksesta #Resist #ResistTrump #FuckTrump https://t.co/dtvr8sbVXs</w:t>
      </w:r>
    </w:p>
    <w:p>
      <w:r>
        <w:rPr>
          <w:b/>
          <w:u w:val="single"/>
        </w:rPr>
        <w:t xml:space="preserve">177588</w:t>
      </w:r>
    </w:p>
    <w:p>
      <w:r>
        <w:t xml:space="preserve">@realDonaldTrump Tämä on raportti, josta omat väkesi eivät ole kertoneet sinulle, koska he eivät luota sinuun, kun Venäjä on mukana. Omat sisäpiiriläisesi tietävät, että Venäjä on vaarantanut sinut.  #TrumpIsADisgrace #TrumpIsATraitor #RussianAsset #PutinPuppet</w:t>
      </w:r>
    </w:p>
    <w:p>
      <w:r>
        <w:rPr>
          <w:b/>
          <w:u w:val="single"/>
        </w:rPr>
        <w:t xml:space="preserve">177589</w:t>
      </w:r>
    </w:p>
    <w:p>
      <w:r>
        <w:t xml:space="preserve">Aiotko luovuttaa verta tänään?   Voit pelastaa monia ihmisiä tänään...    #donateblood #donate #donate #WorldBloodDonorDay #NBAFinals #FridayMotivation #FridayFeeling #ShameonICC #WeTheNorth #instagramdown #SaveBengal #SCOSummit2019 https://t.co/RXv1669BeA https://t.co/RXv1669BeA</w:t>
      </w:r>
    </w:p>
    <w:p>
      <w:r>
        <w:rPr>
          <w:b/>
          <w:u w:val="single"/>
        </w:rPr>
        <w:t xml:space="preserve">177590</w:t>
      </w:r>
    </w:p>
    <w:p>
      <w:r>
        <w:t xml:space="preserve">Voi, tohtori Disrespect. Taas yksi "vaikuttaja", joka luulee, että kuuluisuus tarkoittaa, että säännöt eivät koske häntä. Toivottavasti Twitch antaa hänelle elinikäisen bannin eikä vain pelkkää pelikieltoa.    #twitch #DrDisrespect #dickhead #dickhead</w:t>
      </w:r>
    </w:p>
    <w:p>
      <w:r>
        <w:rPr>
          <w:b/>
          <w:u w:val="single"/>
        </w:rPr>
        <w:t xml:space="preserve">177591</w:t>
      </w:r>
    </w:p>
    <w:p>
      <w:r>
        <w:t xml:space="preserve">Missä douchebag sovitetaan? https://t.co/pi5e6X1vRk #trump #douchebag #donjr #erictrump #jaredkushner #menswearhouse #TrumpUKVisit</w:t>
      </w:r>
    </w:p>
    <w:p>
      <w:r>
        <w:rPr>
          <w:b/>
          <w:u w:val="single"/>
        </w:rPr>
        <w:t xml:space="preserve">177592</w:t>
      </w:r>
    </w:p>
    <w:p>
      <w:r>
        <w:t xml:space="preserve">@grahamlithgow #JohnnyMercer sanoi haluavansa Britannian takaisin jaloilleen uudelleen Se on #BREXIT, joka on pudottanut Britannian jaloiltaan Ratkaisu ongelmaan on #revokearticle50 #borisjohnson @BorisJohnson #BorisJohnsonShouldNotBePM</w:t>
      </w:r>
    </w:p>
    <w:p>
      <w:r>
        <w:rPr>
          <w:b/>
          <w:u w:val="single"/>
        </w:rPr>
        <w:t xml:space="preserve">177593</w:t>
      </w:r>
    </w:p>
    <w:p>
      <w:r>
        <w:t xml:space="preserve">Kuva 1:- Intian kenttä kuva 2:- Muiden kenttä #ShameOnICC #INDvNZ #CWC19 https://t.co/eaBkxe55X4</w:t>
      </w:r>
    </w:p>
    <w:p>
      <w:r>
        <w:rPr>
          <w:b/>
          <w:u w:val="single"/>
        </w:rPr>
        <w:t xml:space="preserve">177594</w:t>
      </w:r>
    </w:p>
    <w:p>
      <w:r>
        <w:t xml:space="preserve">Count duckula ja igor vai @BorisJohnson ja @Jacob_Rees_Mogg ?  #conservativeleadership #ToryLeadershipContest #BorisJohnsonShouldNotBePM https://t.co/F58Mde8qav https://t.co/F58Mde8qav</w:t>
      </w:r>
    </w:p>
    <w:p>
      <w:r>
        <w:rPr>
          <w:b/>
          <w:u w:val="single"/>
        </w:rPr>
        <w:t xml:space="preserve">177595</w:t>
      </w:r>
    </w:p>
    <w:p>
      <w:r>
        <w:t xml:space="preserve">5. päivä. Ei jälkeäkään ilma-aluksesta. #AN32Aircraft #MissingAN32.  #DhoniKeepsTheGlove #DhoniKeepTheGloves #DhoniAtCWC19 #Dhoni @ysjagan @PrashantKishor @pappuyadavjapl @dileepyadavjnu @yadavakhilesh @Mayawati @yadavtejashwi @laluprasadrjd https://t.co/eRqY3ZuvYf https://t.co/eRqY3ZuvYf</w:t>
      </w:r>
    </w:p>
    <w:p>
      <w:r>
        <w:rPr>
          <w:b/>
          <w:u w:val="single"/>
        </w:rPr>
        <w:t xml:space="preserve">177596</w:t>
      </w:r>
    </w:p>
    <w:p>
      <w:r>
        <w:t xml:space="preserve">#EVMsarkar näyttää epätoivoisesti haluavan TOPPLE #WestBengal Govt - ja käyttää #IMA (#indianmedicalassociation ) työkaluna !    #Lääkärit, jotka ovat IMA:n jäseniä, ovat SITUATIONAL PRISONERS !    #Lääkärien lakko on tämän vuoksi, jonka #IMAFraud on lavastanut !    #EVM #EVMPM #Mamata https://t.co/qQGLg10fgv https://t.co/qQGLg10fgv</w:t>
      </w:r>
    </w:p>
    <w:p>
      <w:r>
        <w:rPr>
          <w:b/>
          <w:u w:val="single"/>
        </w:rPr>
        <w:t xml:space="preserve">177597</w:t>
      </w:r>
    </w:p>
    <w:p>
      <w:r>
        <w:t xml:space="preserve">#DhoniKeepsTheGlove, @BCCI ,@ICC . Miksi ICC on kaksinaismoralistinen. Sallivat pakistanilaisille pelaajille namazin kentällä, mutta eivät anna @msdhonin käyttää #BalidaanBadge-hanskoja. Onko @BCCI antautumassa @ICC:lle . Tuomitsemme tämän ICC:n teon.</w:t>
      </w:r>
    </w:p>
    <w:p>
      <w:r>
        <w:rPr>
          <w:b/>
          <w:u w:val="single"/>
        </w:rPr>
        <w:t xml:space="preserve">177598</w:t>
      </w:r>
    </w:p>
    <w:p>
      <w:r>
        <w:t xml:space="preserve">@ICC @bcci @msdhoni #DhoniKeepsTheGlove Jos u voi sallia namaz maassa Jos u sallia save gaza band Jos u sallia tervehdys maassa Sitten mitä vikaa balidaan merkki R u hölmö icc tai sen selvä u hv kaksinaismoralistinen u r ei pidä ur sanoja Maailma ei tarvitse icc</w:t>
      </w:r>
    </w:p>
    <w:p>
      <w:r>
        <w:rPr>
          <w:b/>
          <w:u w:val="single"/>
        </w:rPr>
        <w:t xml:space="preserve">177599</w:t>
      </w:r>
    </w:p>
    <w:p>
      <w:r>
        <w:t xml:space="preserve">#ShameOnICC kuka on parempi</w:t>
      </w:r>
    </w:p>
    <w:p>
      <w:r>
        <w:rPr>
          <w:b/>
          <w:u w:val="single"/>
        </w:rPr>
        <w:t xml:space="preserve">177600</w:t>
      </w:r>
    </w:p>
    <w:p>
      <w:r>
        <w:t xml:space="preserve">Hei Onko totta, että Obamat eroavat?  #ObamaMyPresidentti #FuckTrump</w:t>
      </w:r>
    </w:p>
    <w:p>
      <w:r>
        <w:rPr>
          <w:b/>
          <w:u w:val="single"/>
        </w:rPr>
        <w:t xml:space="preserve">177601</w:t>
      </w:r>
    </w:p>
    <w:p>
      <w:r>
        <w:t xml:space="preserve">#DhoniKeepsTheGlove Mitä tahansa abrahamilaisten krikettimaiden näytös kentällä = ok. #krikettitoimittajissa ja -kirjoittajissa (myös intialaisissa) on paljon #hinduphobisia vasemmistolaisia. tekopyhyys selkeä osoitus tulevasta #hinduphobiasta.</w:t>
      </w:r>
    </w:p>
    <w:p>
      <w:r>
        <w:rPr>
          <w:b/>
          <w:u w:val="single"/>
        </w:rPr>
        <w:t xml:space="preserve">177602</w:t>
      </w:r>
    </w:p>
    <w:p>
      <w:r>
        <w:t xml:space="preserve">Mohammed Amin, konservatiivien muslimifoorumin puheenjohtaja, on verrannut johtajaksi pyrkivää Boris Johnsonia Adolf Hitleriin ja eroaa, jos Johnsonista tulee pääministeri... https://t.co/706JhSS0eS #BorisJohnsonShouldNotBePM #BollocksToBoris #BollockstoBrexit https://t.co/O4nhc9aqit</w:t>
      </w:r>
    </w:p>
    <w:p>
      <w:r>
        <w:rPr>
          <w:b/>
          <w:u w:val="single"/>
        </w:rPr>
        <w:t xml:space="preserve">177603</w:t>
      </w:r>
    </w:p>
    <w:p>
      <w:r>
        <w:t xml:space="preserve">Testitwiitti #1 Tahdon kaikille, jotka näkevät tämän kommentin tai tykkäävät.    En voi lähettää twiittejä uutisista...    Mahdollisesti muuten, en kuitenkaan ole missään "hyllytyksessä", josta olen saanut tietää.     Lähetin kyllä pari päivää sitten "mielenkiintoista tietoa" #raiskaaja presidentistämme. #katiesarmeija</w:t>
      </w:r>
    </w:p>
    <w:p>
      <w:r>
        <w:rPr>
          <w:b/>
          <w:u w:val="single"/>
        </w:rPr>
        <w:t xml:space="preserve">177604</w:t>
      </w:r>
    </w:p>
    <w:p>
      <w:r>
        <w:t xml:space="preserve">matkalla keräämään lisää opintosuoritusotteita oikeustieteen tutkintoa varten, sitten 'Million Dollar Listing' -ohjelmaan kiinteistönvälittäjänä, sitten 'Women in Film' -ohjelmaan @BeverlyHilton jatkamaan TV-ohjelmani myyntiä. #HappyHumpDay #FuckTrump 😎</w:t>
      </w:r>
    </w:p>
    <w:p>
      <w:r>
        <w:rPr>
          <w:b/>
          <w:u w:val="single"/>
        </w:rPr>
        <w:t xml:space="preserve">177605</w:t>
      </w:r>
    </w:p>
    <w:p>
      <w:r>
        <w:t xml:space="preserve">Tämä poliisi kehotti Amerikkaa teurastamaan kaikki "sodomitistiset kelvottomat". He antavat hänen jäädä eläkkeelle. #Resist #ResistTrump #FuckTrump https://t.co/2gu2um9WfK https://t.co/2gu2um9WfK</w:t>
      </w:r>
    </w:p>
    <w:p>
      <w:r>
        <w:rPr>
          <w:b/>
          <w:u w:val="single"/>
        </w:rPr>
        <w:t xml:space="preserve">177606</w:t>
      </w:r>
    </w:p>
    <w:p>
      <w:r>
        <w:t xml:space="preserve">#India pyytää lääkäreitä ystävällisesti lopettamaan lakon välittömästi. Vastasyntyneitä kuolee ilman heidän apuaan #LääkäritProtest #LääkäritTaistelevatTakaisin #LääkäritLakko</w:t>
      </w:r>
    </w:p>
    <w:p>
      <w:r>
        <w:rPr>
          <w:b/>
          <w:u w:val="single"/>
        </w:rPr>
        <w:t xml:space="preserve">177607</w:t>
      </w:r>
    </w:p>
    <w:p>
      <w:r>
        <w:t xml:space="preserve">Lue #borisjohnsonin @Wikipedia-sivu; hänen katastrofaalisesta kaudestaan Lontoon pormestarina BNP:n tukeen se kertoo, kuka hän todella on, ja hänen kauhea ansioluettelonsa puhuu puolestaan. #BorisJohnsonShouldNotBeTePM #notmypm https://t.co/FDNOgr9CyX</w:t>
      </w:r>
    </w:p>
    <w:p>
      <w:r>
        <w:rPr>
          <w:b/>
          <w:u w:val="single"/>
        </w:rPr>
        <w:t xml:space="preserve">177608</w:t>
      </w:r>
    </w:p>
    <w:p>
      <w:r>
        <w:t xml:space="preserve">Voimmeko järjestää FB-juhlan niille, joita on huijattu?   Kaikille, jotka päätyivät Twitmoon?   Hankitaan seuraajia takaisin.   #TrumpIsTheEnemyOfThePeople #TrumpIsADisgrace #TrumpIsAFraud #TrumpIsATraitor #TrumpIsAMoron Please RT and follow back! https://t.co/kfEpIJwnTH</w:t>
      </w:r>
    </w:p>
    <w:p>
      <w:r>
        <w:rPr>
          <w:b/>
          <w:u w:val="single"/>
        </w:rPr>
        <w:t xml:space="preserve">177609</w:t>
      </w:r>
    </w:p>
    <w:p>
      <w:r>
        <w:t xml:space="preserve">Honeys, Veteraanitoverit ja aktiivit, Me kaikki tunnemme näin! 🐝🌊🇺🇸 #TrumpIsATraitor #MarchAgainstFascism #MarinesagainstTrump https://t.co/nr5nvJfLL5 https://t.co/nr5nvJfLL5</w:t>
      </w:r>
    </w:p>
    <w:p>
      <w:r>
        <w:rPr>
          <w:b/>
          <w:u w:val="single"/>
        </w:rPr>
        <w:t xml:space="preserve">177610</w:t>
      </w:r>
    </w:p>
    <w:p>
      <w:r>
        <w:t xml:space="preserve">@realDonaldTrump WRONG Lopeta valheet, sinä sairas paha #DEMENTED #LyingTrump #PutinsPuppet #TRUMPcriminalIMPEACHMENT #TrumpCrimeFamily #locktrumpup Eroa vain, et koskaan valehtele tiesi ulos tästä.   #TrumpIsATraitor</w:t>
      </w:r>
    </w:p>
    <w:p>
      <w:r>
        <w:rPr>
          <w:b/>
          <w:u w:val="single"/>
        </w:rPr>
        <w:t xml:space="preserve">177611</w:t>
      </w:r>
    </w:p>
    <w:p>
      <w:r>
        <w:t xml:space="preserve">@realDonaldTrump FAKE NEWS #TrumpIsATraitor #TrumpRussia #TrumpLies #TrumpCrimeFamily #TrumpMustGo</w:t>
      </w:r>
    </w:p>
    <w:p>
      <w:r>
        <w:rPr>
          <w:b/>
          <w:u w:val="single"/>
        </w:rPr>
        <w:t xml:space="preserve">177612</w:t>
      </w:r>
    </w:p>
    <w:p>
      <w:r>
        <w:t xml:space="preserve">#brilliantlymade #free #the #innocent #fucktrump @ Oakland, California https://t.co/rC4Rwdkfc6</w:t>
      </w:r>
    </w:p>
    <w:p>
      <w:r>
        <w:rPr>
          <w:b/>
          <w:u w:val="single"/>
        </w:rPr>
        <w:t xml:space="preserve">177613</w:t>
      </w:r>
    </w:p>
    <w:p>
      <w:r>
        <w:t xml:space="preserve">Justin Bieber haastaa Boris Johnsonin tv-väittelyyn https://t.co/Mm4ChBZtcJ #ToryLeadershipDebate #borisjohnson #JustinBieber #politiikka #komedia @haveigotnews @haveigotnews @NewsjackBBC @bbcbreakthenews @PrivateEyeNews @TheNewsQuiz @BBCNowShow #BorisJohnsonShouldNotBePM</w:t>
      </w:r>
    </w:p>
    <w:p>
      <w:r>
        <w:rPr>
          <w:b/>
          <w:u w:val="single"/>
        </w:rPr>
        <w:t xml:space="preserve">177614</w:t>
      </w:r>
    </w:p>
    <w:p>
      <w:r>
        <w:t xml:space="preserve">Trump kehuskelee Meksiko-sopimuksesta, mutta ei paljasta yksityiskohtia #Resist #ResistTrump #FuckTrump https://t.co/t6agTfuXel</w:t>
      </w:r>
    </w:p>
    <w:p>
      <w:r>
        <w:rPr>
          <w:b/>
          <w:u w:val="single"/>
        </w:rPr>
        <w:t xml:space="preserve">177615</w:t>
      </w:r>
    </w:p>
    <w:p>
      <w:r>
        <w:t xml:space="preserve">Lääkärinä oleminen koko lääkärikunnan puolesta.   #Savethedoctors #SAVETHESAVIOUR #DoctorsProtest #DoctorsFightBack #medicalstudent #DoctorsStrike #DoctorsUnderOppression https://t.co/xu4xMbLMAb https://t.co/xu4xMbLMAb</w:t>
      </w:r>
    </w:p>
    <w:p>
      <w:r>
        <w:rPr>
          <w:b/>
          <w:u w:val="single"/>
        </w:rPr>
        <w:t xml:space="preserve">177616</w:t>
      </w:r>
    </w:p>
    <w:p>
      <w:r>
        <w:t xml:space="preserve">@realDonaldTrump No eikö se olekin kuin kattila kutsuu kattilaa NOLLA LUOTETTAVUUS 😂😂😂😂 Ehkä jos et valehtelisi kaikesta, sinulla olisi edes hiukan uskottavuutta, mutta me kaikki tiedämme, että olet #TrumpIsATraitor ja lähdet hyvin pian. #TrumpDerangementSyndrome https://t.co/PhruMpZQyj https://t.co/PhruMpZQyj</w:t>
      </w:r>
    </w:p>
    <w:p>
      <w:r>
        <w:rPr>
          <w:b/>
          <w:u w:val="single"/>
        </w:rPr>
        <w:t xml:space="preserve">177617</w:t>
      </w:r>
    </w:p>
    <w:p>
      <w:r>
        <w:t xml:space="preserve">#FUCKTRUMP LETS GO #BIDEN2020😂😂 https://t.co/aOW3YBV4E5</w:t>
      </w:r>
    </w:p>
    <w:p>
      <w:r>
        <w:rPr>
          <w:b/>
          <w:u w:val="single"/>
        </w:rPr>
        <w:t xml:space="preserve">177618</w:t>
      </w:r>
    </w:p>
    <w:p>
      <w:r>
        <w:t xml:space="preserve">ICC:n ei pitäisi koskaan sekaantua #Dhoniin, koska #DHONIKESAATHDESH https://t.co/qs6wft1mim... #dhonigloves #DhoniKeepBalidaanBadgeGlove #DhoniKeepsTheGlove https://t.co/nt6mNbmD2y</w:t>
      </w:r>
    </w:p>
    <w:p>
      <w:r>
        <w:rPr>
          <w:b/>
          <w:u w:val="single"/>
        </w:rPr>
        <w:t xml:space="preserve">177619</w:t>
      </w:r>
    </w:p>
    <w:p>
      <w:r>
        <w:t xml:space="preserve">#DhoniKeepsTheGlove *dhoni gloves controversy* BCCI to ICC : https://t.co/oo2RH6EE3S</w:t>
      </w:r>
    </w:p>
    <w:p>
      <w:r>
        <w:rPr>
          <w:b/>
          <w:u w:val="single"/>
        </w:rPr>
        <w:t xml:space="preserve">177620</w:t>
      </w:r>
    </w:p>
    <w:p>
      <w:r>
        <w:t xml:space="preserve">Arktisella alueella sulaa juuri nyt todella voimakkaasti #Resist #ResistTrump #FuckTrump https://t.co/0vzMpVicDS</w:t>
      </w:r>
    </w:p>
    <w:p>
      <w:r>
        <w:rPr>
          <w:b/>
          <w:u w:val="single"/>
        </w:rPr>
        <w:t xml:space="preserve">177621</w:t>
      </w:r>
    </w:p>
    <w:p>
      <w:r>
        <w:t xml:space="preserve">Seniorit tervehtivät ja hurrasivat junioreita messun jälkeen eroamisen jälkeen... Tämä on elämää... Tämä on yhtenäisyyttä... Tämä on ylpeyttä. Kunnianosoitukset.   #DoctorsFightBack https://t.co/qzVdtqWUUe https://t.co/qzVdtqWUUe</w:t>
      </w:r>
    </w:p>
    <w:p>
      <w:r>
        <w:rPr>
          <w:b/>
          <w:u w:val="single"/>
        </w:rPr>
        <w:t xml:space="preserve">177622</w:t>
      </w:r>
    </w:p>
    <w:p>
      <w:r>
        <w:t xml:space="preserve">@realDonaldTrump #FuckTrump Pussy Grabber, Don the Con, Draft Dodger Donnie, Putinin sätkynukke, Kadetti Bone Spurs, Fucking Moron https://t.co/NXCaHHymjD</w:t>
      </w:r>
    </w:p>
    <w:p>
      <w:r>
        <w:rPr>
          <w:b/>
          <w:u w:val="single"/>
        </w:rPr>
        <w:t xml:space="preserve">177623</w:t>
      </w:r>
    </w:p>
    <w:p>
      <w:r>
        <w:t xml:space="preserve">Dhonin pitäisi päästä eroon hanskoista ja pysyä heti erossa kaikista armeijan tunnuksista, ei ole tilaa patriotismin avoimelle osoittamiselle krikettikentällä, intialaisen lippiksesi 🧢 pitäisi palvella kaikkea symboliikkaa, johon halusit heittäytyä #DhoniKeepsTheGlove #dhonigloves https://t.co/2GjjgLDzxK</w:t>
      </w:r>
    </w:p>
    <w:p>
      <w:r>
        <w:rPr>
          <w:b/>
          <w:u w:val="single"/>
        </w:rPr>
        <w:t xml:space="preserve">177624</w:t>
      </w:r>
    </w:p>
    <w:p>
      <w:r>
        <w:t xml:space="preserve">YAY USA:lle!    #Raiskaus #USA #raiskaaja #suojatutlajit #naiset #Gilead #GOP #WhiteMalePrivilege https://t.co/ZOfRE8ShZI https://t.co/ZOfRE8ShZI</w:t>
      </w:r>
    </w:p>
    <w:p>
      <w:r>
        <w:rPr>
          <w:b/>
          <w:u w:val="single"/>
        </w:rPr>
        <w:t xml:space="preserve">177625</w:t>
      </w:r>
    </w:p>
    <w:p>
      <w:r>
        <w:t xml:space="preserve">Protestoivat lääkärit taputtavat, kun useammat lääkärit eroavat ja kävelevät ulos Medical College and Hospitalista, Kolkatasta #MamataLosingControl #BengalDoctorsStrike #DoctorsFightBack https://t.co/2moqn60PRE</w:t>
      </w:r>
    </w:p>
    <w:p>
      <w:r>
        <w:rPr>
          <w:b/>
          <w:u w:val="single"/>
        </w:rPr>
        <w:t xml:space="preserve">177626</w:t>
      </w:r>
    </w:p>
    <w:p>
      <w:r>
        <w:t xml:space="preserve">Kuningas Joffrey: 47% Donald Trump: 41% #FuckTrump #Trump41</w:t>
      </w:r>
    </w:p>
    <w:p>
      <w:r>
        <w:rPr>
          <w:b/>
          <w:u w:val="single"/>
        </w:rPr>
        <w:t xml:space="preserve">177627</w:t>
      </w:r>
    </w:p>
    <w:p>
      <w:r>
        <w:t xml:space="preserve">#ShameOnICC Jopa paikallisella krikettiturnauksella on parempi hallinto &amp;amp; suunnittelu kuin sinun .   Kiitos, että pilasitte MM-kisat. https://t.co/tfYxvOreN7.</w:t>
      </w:r>
    </w:p>
    <w:p>
      <w:r>
        <w:rPr>
          <w:b/>
          <w:u w:val="single"/>
        </w:rPr>
        <w:t xml:space="preserve">177628</w:t>
      </w:r>
    </w:p>
    <w:p>
      <w:r>
        <w:t xml:space="preserve">Pistetaulukko juuri nyt.  #ShameOnICC #cwc19 https://t.co/uckawoVZQz https://t.co/uckawoVZQz</w:t>
      </w:r>
    </w:p>
    <w:p>
      <w:r>
        <w:rPr>
          <w:b/>
          <w:u w:val="single"/>
        </w:rPr>
        <w:t xml:space="preserve">177629</w:t>
      </w:r>
    </w:p>
    <w:p>
      <w:r>
        <w:t xml:space="preserve">Mutta eihän riskin välttely pidä #Johnsonia poissa tarkastelun alta? Se on uskomus, että hänen pitäisi olla vastuun ulkopuolella. Hän testaa itsevaltiutta. #BorisJohnsonShouldNotBeTePM https://t.co/Gf9PFy4dJJ https://t.co/Gf9PFy4dJJ</w:t>
      </w:r>
    </w:p>
    <w:p>
      <w:r>
        <w:rPr>
          <w:b/>
          <w:u w:val="single"/>
        </w:rPr>
        <w:t xml:space="preserve">177630</w:t>
      </w:r>
    </w:p>
    <w:p>
      <w:r>
        <w:t xml:space="preserve">@GOPLeader Joko et pysty lukemaan, tai olet yhtä korruptoitunut kuin Felon-in-Chief on ja olet osallinen auttamaan häntä peittämään tekemänsä rikokset. #FuckTrump #TrumpCrimeFamily #ImpeachTrumpNow</w:t>
      </w:r>
    </w:p>
    <w:p>
      <w:r>
        <w:rPr>
          <w:b/>
          <w:u w:val="single"/>
        </w:rPr>
        <w:t xml:space="preserve">177631</w:t>
      </w:r>
    </w:p>
    <w:p>
      <w:r>
        <w:t xml:space="preserve">@Reuters Kaikkien maiden, jotka välittävät turvallisuudestaan, pitäisi kieltää Huawei.   #Huawei on vain Kiinan kommunistisen puolueen kehittämä ja laajasti käyttämä vakoiluväline.    #CommunismKills #BoycottChina #oppression #oppression</w:t>
      </w:r>
    </w:p>
    <w:p>
      <w:r>
        <w:rPr>
          <w:b/>
          <w:u w:val="single"/>
        </w:rPr>
        <w:t xml:space="preserve">177632</w:t>
      </w:r>
    </w:p>
    <w:p>
      <w:r>
        <w:t xml:space="preserve">@anjanaomkashyap , toivottavasti puolustat @msdhoni ja 🇮🇳 #DhoniKeepsTheGlove https://t.co/sE6CtNwEH5</w:t>
      </w:r>
    </w:p>
    <w:p>
      <w:r>
        <w:rPr>
          <w:b/>
          <w:u w:val="single"/>
        </w:rPr>
        <w:t xml:space="preserve">177633</w:t>
      </w:r>
    </w:p>
    <w:p>
      <w:r>
        <w:t xml:space="preserve">Jos Englanti pystyy tähän, miksei myös Intia pysty tähän #ICC #Balidan #DhoniKeepsTheGlove https://t.co/i5eq7VRWad</w:t>
      </w:r>
    </w:p>
    <w:p>
      <w:r>
        <w:rPr>
          <w:b/>
          <w:u w:val="single"/>
        </w:rPr>
        <w:t xml:space="preserve">177634</w:t>
      </w:r>
    </w:p>
    <w:p>
      <w:r>
        <w:t xml:space="preserve">#DhoniKeepsTheGlove Hänellä oli täydet oikeudet, koska hän on Pararykmentin upseeri https://t.co/1PQwmOL2E4</w:t>
      </w:r>
    </w:p>
    <w:p>
      <w:r>
        <w:rPr>
          <w:b/>
          <w:u w:val="single"/>
        </w:rPr>
        <w:t xml:space="preserve">177635</w:t>
      </w:r>
    </w:p>
    <w:p>
      <w:r>
        <w:t xml:space="preserve">Fuck icc🖕🖕🖕🖕🖕😐 u vain haluavat lopettaa wc..antamalla 1 pts..then how u know the good and bad teams @ICC @ICCMediaComms @cricketworldcup #ShameOnICC</w:t>
      </w:r>
    </w:p>
    <w:p>
      <w:r>
        <w:rPr>
          <w:b/>
          <w:u w:val="single"/>
        </w:rPr>
        <w:t xml:space="preserve">177636</w:t>
      </w:r>
    </w:p>
    <w:p>
      <w:r>
        <w:t xml:space="preserve">@RiskyLiberal @realDonaldTrump 🙌🏼 Suuret tuet, joita nuo vararikkoon menneet soijapapujen viljelijät saivat Yhdysvaltain veronmaksajien kohteliaisuudesta IMO itse asiassa laittoivat meidät miinukselle, joten olemme huonommassa asemassa. Thx @realDonaldTrump #IdiotTrump #IdiotTrump</w:t>
      </w:r>
    </w:p>
    <w:p>
      <w:r>
        <w:rPr>
          <w:b/>
          <w:u w:val="single"/>
        </w:rPr>
        <w:t xml:space="preserve">177637</w:t>
      </w:r>
    </w:p>
    <w:p>
      <w:r>
        <w:t xml:space="preserve">@Newsweek Happy #JohnMcCainDay #FuckTrump</w:t>
      </w:r>
    </w:p>
    <w:p>
      <w:r>
        <w:rPr>
          <w:b/>
          <w:u w:val="single"/>
        </w:rPr>
        <w:t xml:space="preserve">177638</w:t>
      </w:r>
    </w:p>
    <w:p>
      <w:r>
        <w:t xml:space="preserve">Intian trendit ❤️🇮🇳 @msdhoni #IndiaWithDhoni #DhoniKeepTheGlove #DhoniKeSaathDesh #DhoniKeepsTheGlove #DhoniKeepsTheGlove #DhoniKeepsTheGlove #DhoniKeepsTheGlove #DhoniKeepsTheGlove 🙏🏻🏻🙌🏻 @BCCI @ICC @Twitter https://t.co/RbpIW83Di8</w:t>
      </w:r>
    </w:p>
    <w:p>
      <w:r>
        <w:rPr>
          <w:b/>
          <w:u w:val="single"/>
        </w:rPr>
        <w:t xml:space="preserve">177639</w:t>
      </w:r>
    </w:p>
    <w:p>
      <w:r>
        <w:t xml:space="preserve">@herman_maureen @funder @1CraftyWitch @PenceConscience @adamcbest @flyaway_k @agavecorn @7brdgesroad @Steelerschic85 @Cruellaisdevine @HoarseWisperer @DeadBunnyFrank @mmpadellan @Amy_Siskind @saltycomment Kiitos Mo #FuckTrump #ImpeachmentHearingsNow 💗☮️🇺🇸🌊✊enough is enough https://t.co/Ioqa1aDKf8</w:t>
      </w:r>
    </w:p>
    <w:p>
      <w:r>
        <w:rPr>
          <w:b/>
          <w:u w:val="single"/>
        </w:rPr>
        <w:t xml:space="preserve">177640</w:t>
      </w:r>
    </w:p>
    <w:p>
      <w:r>
        <w:t xml:space="preserve">#2019WorldCup Historian huonoin #sade!  . https://t.co/xjJjG9uE7x .  #CWC19 #CWC2019 #INDvsPAK #INDvsAUS #INDvsNZ #ICCWorldCup2019 #ICCCricketWorldCup2019 #ICCWC2019 #ICC2019 #ICC2019 #ShameOnICC #ShameICC #ShameICC https://t.co/lnncLilLJk</w:t>
      </w:r>
    </w:p>
    <w:p>
      <w:r>
        <w:rPr>
          <w:b/>
          <w:u w:val="single"/>
        </w:rPr>
        <w:t xml:space="preserve">177641</w:t>
      </w:r>
    </w:p>
    <w:p>
      <w:r>
        <w:t xml:space="preserve">Tosi tarina! #Vastarinta #BlueWave2020 #Muuttajat #fucktrump https://t.co/BMAiFNMBs4</w:t>
      </w:r>
    </w:p>
    <w:p>
      <w:r>
        <w:rPr>
          <w:b/>
          <w:u w:val="single"/>
        </w:rPr>
        <w:t xml:space="preserve">177642</w:t>
      </w:r>
    </w:p>
    <w:p>
      <w:r>
        <w:t xml:space="preserve">@lifetothemax1 Hauskinta tässä on se, että kukaan muu ei olisi edes huomannut yskää, ellei hän olisi huomauttanut siitä. #DoucheBag</w:t>
      </w:r>
    </w:p>
    <w:p>
      <w:r>
        <w:rPr>
          <w:b/>
          <w:u w:val="single"/>
        </w:rPr>
        <w:t xml:space="preserve">177643</w:t>
      </w:r>
    </w:p>
    <w:p>
      <w:r>
        <w:t xml:space="preserve">En nähnyt Molly Maen kysyvän lupaa Amylta ennen kuin hän pyysi Curtisia ulos tekopyhä pikku paska #mulkku #TeamMaura #LoveIsland</w:t>
      </w:r>
    </w:p>
    <w:p>
      <w:r>
        <w:rPr>
          <w:b/>
          <w:u w:val="single"/>
        </w:rPr>
        <w:t xml:space="preserve">177644</w:t>
      </w:r>
    </w:p>
    <w:p>
      <w:r>
        <w:t xml:space="preserve">Lääkäreiden ja sairaanhoitajien kaltaisten ammattilaisten ei pitäisi joutua huolehtimaan itsensä suojelemisesta samalla kun he pelastavat potilaiden henkiä.  Toivon, että asiaan voidaan päästä hyvään rakentavaan ratkaisuun ilman asian politisointia.       #DoctorsFightBack https://t.co/wgjrRK4msm https://t.co/wgjrRK4msm</w:t>
      </w:r>
    </w:p>
    <w:p>
      <w:r>
        <w:rPr>
          <w:b/>
          <w:u w:val="single"/>
        </w:rPr>
        <w:t xml:space="preserve">177645</w:t>
      </w:r>
    </w:p>
    <w:p>
      <w:r>
        <w:t xml:space="preserve">@skroskz @shossy2 @JoeBiden Biden &amp;; hänen poikansa Hunter hyödynsi asemaansa käyttää Air Force 2 pyöräillä &amp;amp; käsitellä Kiinan &amp;amp; Ukraina! En luota Bideniin tai hänen poikaansa Hunteriin, joka jätti vaimonsa &amp;amp; lapset muuttaakseen kuolleen veljensä vaimon &amp;amp; perheen luokse! #DOUCHEBAG</w:t>
      </w:r>
    </w:p>
    <w:p>
      <w:r>
        <w:rPr>
          <w:b/>
          <w:u w:val="single"/>
        </w:rPr>
        <w:t xml:space="preserve">177646</w:t>
      </w:r>
    </w:p>
    <w:p>
      <w:r>
        <w:t xml:space="preserve">@realDonaldTrump Tietenkin vihaat MSNBC:tä, koska se kertoo totuuden, ja totuus on se, että olet epäpätevä pelle, jolla ei ole säädyllisyyden häivääkään.  Olet täydellinen ja ehdoton katastrofi.  #IdiotTrump</w:t>
      </w:r>
    </w:p>
    <w:p>
      <w:r>
        <w:rPr>
          <w:b/>
          <w:u w:val="single"/>
        </w:rPr>
        <w:t xml:space="preserve">177647</w:t>
      </w:r>
    </w:p>
    <w:p>
      <w:r>
        <w:t xml:space="preserve">Miksi tarvitsemme #CongressMuktBharat https://t.co/4IPLhW5Q0w.</w:t>
      </w:r>
    </w:p>
    <w:p>
      <w:r>
        <w:rPr>
          <w:b/>
          <w:u w:val="single"/>
        </w:rPr>
        <w:t xml:space="preserve">177648</w:t>
      </w:r>
    </w:p>
    <w:p>
      <w:r>
        <w:t xml:space="preserve">@ICC:n pitäisi ymmärtää, että #BalidaanBadge ei liity mihinkään poliittiseen/uskonnolliseen/rotuun liittyvään toimintaan.    Tässä on kyse #KansallisestaPridesta #DhoniKeepsTheGlove.</w:t>
      </w:r>
    </w:p>
    <w:p>
      <w:r>
        <w:rPr>
          <w:b/>
          <w:u w:val="single"/>
        </w:rPr>
        <w:t xml:space="preserve">177649</w:t>
      </w:r>
    </w:p>
    <w:p>
      <w:r>
        <w:t xml:space="preserve">Minun nurkkakuntainen mieleni on kaikki, mitä voin löytää, kun etsin syytä tämän epäterveellisen maanpetoksen läpiviemiseen. #TrumpIsATraitor https://t.co/fZvhoXaOAK https://t.co/fZvhoXaOAK</w:t>
      </w:r>
    </w:p>
    <w:p>
      <w:r>
        <w:rPr>
          <w:b/>
          <w:u w:val="single"/>
        </w:rPr>
        <w:t xml:space="preserve">177650</w:t>
      </w:r>
    </w:p>
    <w:p>
      <w:r>
        <w:t xml:space="preserve">@toughgal66 @MrsRabbitResist Seuraan sinua nyt- toivon, että saan sinut kiinni kiroilemasta- lol- minä kiroilen paljon myös #FUCKTRUMP!</w:t>
      </w:r>
    </w:p>
    <w:p>
      <w:r>
        <w:rPr>
          <w:b/>
          <w:u w:val="single"/>
        </w:rPr>
        <w:t xml:space="preserve">177651</w:t>
      </w:r>
    </w:p>
    <w:p>
      <w:r>
        <w:t xml:space="preserve">@waggytailkobe @Ex_Machina77 @JonnyBlze @realDonaldTrump @FoxNews Right..........#douchebag</w:t>
      </w:r>
    </w:p>
    <w:p>
      <w:r>
        <w:rPr>
          <w:b/>
          <w:u w:val="single"/>
        </w:rPr>
        <w:t xml:space="preserve">177652</w:t>
      </w:r>
    </w:p>
    <w:p>
      <w:r>
        <w:t xml:space="preserve">Selviytymispaketti seuraavia 5 vuotta varten Intiassa😁😁 @narendramodi @BJP4India #3YearsofChange #RahulGandhi #ShameOnICC #TrollSangh https://t.co/dbY7lTtqbP</w:t>
      </w:r>
    </w:p>
    <w:p>
      <w:r>
        <w:rPr>
          <w:b/>
          <w:u w:val="single"/>
        </w:rPr>
        <w:t xml:space="preserve">177653</w:t>
      </w:r>
    </w:p>
    <w:p>
      <w:r>
        <w:t xml:space="preserve">Katso ja jaa https://t.co/1lUKMt59A9 @RBReich The 7 Failures of Trumponomics #trumptax #TrumpIsATraitor</w:t>
      </w:r>
    </w:p>
    <w:p>
      <w:r>
        <w:rPr>
          <w:b/>
          <w:u w:val="single"/>
        </w:rPr>
        <w:t xml:space="preserve">177654</w:t>
      </w:r>
    </w:p>
    <w:p>
      <w:r>
        <w:t xml:space="preserve">Tervehdys lääkäreille, jotka vaarantavat ikioman henkensä, mutta jatkavat isänmaan palvelemista 🙇♂️ #Savethedoctors #DoctorsFightBack #DoctorsProtest #SaveBengal https://t.co/zz3ugTioiZ</w:t>
      </w:r>
    </w:p>
    <w:p>
      <w:r>
        <w:rPr>
          <w:b/>
          <w:u w:val="single"/>
        </w:rPr>
        <w:t xml:space="preserve">177655</w:t>
      </w:r>
    </w:p>
    <w:p>
      <w:r>
        <w:t xml:space="preserve">@ICC luulen, että sinulla on jonkin verran työtä sen sijaan, että näet dhonin hanskat...jos sinulla ei ole, voin ehdottaa sinulle, että parannat upeiden tuomareiden laatua ..plz mene ja paranna laatua bcz #DhoniKeSaathDesh #DhoniKeepsTheGlove #BalidanBadge</w:t>
      </w:r>
    </w:p>
    <w:p>
      <w:r>
        <w:rPr>
          <w:b/>
          <w:u w:val="single"/>
        </w:rPr>
        <w:t xml:space="preserve">177656</w:t>
      </w:r>
    </w:p>
    <w:p>
      <w:r>
        <w:t xml:space="preserve">@cher YOU AND ME BOTH, GIRL. &amp;lt;3 #FuckTrump</w:t>
      </w:r>
    </w:p>
    <w:p>
      <w:r>
        <w:rPr>
          <w:b/>
          <w:u w:val="single"/>
        </w:rPr>
        <w:t xml:space="preserve">177657</w:t>
      </w:r>
    </w:p>
    <w:p>
      <w:r>
        <w:t xml:space="preserve">@ICC @Bazmccullum @PathakRidhima Miten joku voi olla onnellinen katsomatta krikettiä... #ShameOnICC</w:t>
      </w:r>
    </w:p>
    <w:p>
      <w:r>
        <w:rPr>
          <w:b/>
          <w:u w:val="single"/>
        </w:rPr>
        <w:t xml:space="preserve">177658</w:t>
      </w:r>
    </w:p>
    <w:p>
      <w:r>
        <w:t xml:space="preserve">Tulevaisuuden #WC on kuin... #ShameOnICC https://t.co/BNv2yIVgDJ</w:t>
      </w:r>
    </w:p>
    <w:p>
      <w:r>
        <w:rPr>
          <w:b/>
          <w:u w:val="single"/>
        </w:rPr>
        <w:t xml:space="preserve">177659</w:t>
      </w:r>
    </w:p>
    <w:p>
      <w:r>
        <w:t xml:space="preserve">@BillKristol Fixed it 👍🏻👍🏼👍👍🏽👍🏾👍🏿 #NotMyPresident #FlagDay2019 #TrumpsAnInternationalDisgrace #TrumpIsATraitor #justsaynotomaga https://t.co/rIQjZznlqx</w:t>
      </w:r>
    </w:p>
    <w:p>
      <w:r>
        <w:rPr>
          <w:b/>
          <w:u w:val="single"/>
        </w:rPr>
        <w:t xml:space="preserve">177660</w:t>
      </w:r>
    </w:p>
    <w:p>
      <w:r>
        <w:t xml:space="preserve">Kun lääkäri Länsi-Bengalissa palaa kotiin turvallisesti #we_want_justice #DoctorsFightBack https://t.co/0vMZW3CC0e</w:t>
      </w:r>
    </w:p>
    <w:p>
      <w:r>
        <w:rPr>
          <w:b/>
          <w:u w:val="single"/>
        </w:rPr>
        <w:t xml:space="preserve">177661</w:t>
      </w:r>
    </w:p>
    <w:p>
      <w:r>
        <w:t xml:space="preserve">#DoctorsFightBack haluamme myös anteeksipyynnön kunnialliselta CM: ltä, koska hän on loukannut koko Intian lääkäriveljeskuntaa antamalla yhteisöllisen anlgen tälle koko asialle ..häpeä ..häpeä</w:t>
      </w:r>
    </w:p>
    <w:p>
      <w:r>
        <w:rPr>
          <w:b/>
          <w:u w:val="single"/>
        </w:rPr>
        <w:t xml:space="preserve">177662</w:t>
      </w:r>
    </w:p>
    <w:p>
      <w:r>
        <w:t xml:space="preserve">Kunnioitettu pääministeri @narendramodi Ji Käsittele #AssaultOnDoctors -ongelmaa ja puhu toimenpiteistä #StopViolenceAgainstDoctors ja #SaveTheDoctors .  #DoctorsUnderOppression #DoctorsFightBack https://t.co/3dtQlrGefe https://t.co/3dtQlrGefe</w:t>
      </w:r>
    </w:p>
    <w:p>
      <w:r>
        <w:rPr>
          <w:b/>
          <w:u w:val="single"/>
        </w:rPr>
        <w:t xml:space="preserve">177663</w:t>
      </w:r>
    </w:p>
    <w:p>
      <w:r>
        <w:t xml:space="preserve">@ImRaina @msdhoni Hyvin sanottu #DhoniKeepsTheGlove</w:t>
      </w:r>
    </w:p>
    <w:p>
      <w:r>
        <w:rPr>
          <w:b/>
          <w:u w:val="single"/>
        </w:rPr>
        <w:t xml:space="preserve">177664</w:t>
      </w:r>
    </w:p>
    <w:p>
      <w:r>
        <w:t xml:space="preserve">Nuoret #lääkärit hylkäävät #MamataBanarjee-tarjouksen, jatkavat lakkoa: 10 pistettä https://t.co/erraUkn6lJ @ndtv #DoctorsFightBack #DoctorsUnderOppression #DoctorsProtest #BengalBurning #BengalDoctorsStrike #Bengal</w:t>
      </w:r>
    </w:p>
    <w:p>
      <w:r>
        <w:rPr>
          <w:b/>
          <w:u w:val="single"/>
        </w:rPr>
        <w:t xml:space="preserve">177665</w:t>
      </w:r>
    </w:p>
    <w:p>
      <w:r>
        <w:t xml:space="preserve">@raj21415 Meitä ei kiinnosta leikkiä JUMALAA, joten älkää kohdelko meitä JUMALANA tai KOIRANA! Jos sinä ansaitset kunnioitusta, niin me ansaitsemme, ei enempää eikä vähempää...  #DoctorsFightBack</w:t>
      </w:r>
    </w:p>
    <w:p>
      <w:r>
        <w:rPr>
          <w:b/>
          <w:u w:val="single"/>
        </w:rPr>
        <w:t xml:space="preserve">177666</w:t>
      </w:r>
    </w:p>
    <w:p>
      <w:r>
        <w:t xml:space="preserve">Suuri tapahtuma #WC19 on tänään #terroristNationPakistan Vs ihana kansa #Indians , toivottavasti #India voittaa sen InshaAllah</w:t>
      </w:r>
    </w:p>
    <w:p>
      <w:r>
        <w:rPr>
          <w:b/>
          <w:u w:val="single"/>
        </w:rPr>
        <w:t xml:space="preserve">177667</w:t>
      </w:r>
    </w:p>
    <w:p>
      <w:r>
        <w:t xml:space="preserve">#DoctorsFightBack MLN lääketieteellinen korkeakoulu seisoo NRSMCH: n kanssa.  Ei palveluja ilman turvallisuutta ✊ #DoctorsUnderOppression #DoctorsProtest @CBSNews @CNN @WHO https://t.co/ANbu5CvlfO https://t.co/ANbu5CvlfO</w:t>
      </w:r>
    </w:p>
    <w:p>
      <w:r>
        <w:rPr>
          <w:b/>
          <w:u w:val="single"/>
        </w:rPr>
        <w:t xml:space="preserve">177668</w:t>
      </w:r>
    </w:p>
    <w:p>
      <w:r>
        <w:t xml:space="preserve">Ja lopulta Sunil Gavaskar löi rajapyykin, mutta tällä kertaa mediaa ja sen perusteettomia keskusteluja vastaan. #DhoniKeepsTheGlove https://t.co/wWHis7nWzl https://t.co/wWHis7nWzl</w:t>
      </w:r>
    </w:p>
    <w:p>
      <w:r>
        <w:rPr>
          <w:b/>
          <w:u w:val="single"/>
        </w:rPr>
        <w:t xml:space="preserve">177669</w:t>
      </w:r>
    </w:p>
    <w:p>
      <w:r>
        <w:t xml:space="preserve">Ei ole väliä kuinka suuri aavikko on...se painaa vähemmän kuin kourallinen mutaa...joka on synnyttänyt kasvin #SaveBengal #SaveTheDoctors #DoctorsFightBack #DoctorsProtest https://t.co/EL4hHqVEzJ</w:t>
      </w:r>
    </w:p>
    <w:p>
      <w:r>
        <w:rPr>
          <w:b/>
          <w:u w:val="single"/>
        </w:rPr>
        <w:t xml:space="preserve">177670</w:t>
      </w:r>
    </w:p>
    <w:p>
      <w:r>
        <w:t xml:space="preserve">Welcome to Trumpworld #morintoon #TrumpIsATraitor #TrumpElections #TrumpCollusion #TrumpCriminalInvestigations #TrumpCrimeSyndicate #TrumpCult https://t.co/cKfoKj66cp</w:t>
      </w:r>
    </w:p>
    <w:p>
      <w:r>
        <w:rPr>
          <w:b/>
          <w:u w:val="single"/>
        </w:rPr>
        <w:t xml:space="preserve">177671</w:t>
      </w:r>
    </w:p>
    <w:p>
      <w:r>
        <w:t xml:space="preserve">ICC:n säännöt käsineistä Rakkaat intialaiset ystävät lukekaa se ennen kommentteja #DhoniKeepsTheGlove #CWC2019 https://t.co/c6wTjUQkUr</w:t>
      </w:r>
    </w:p>
    <w:p>
      <w:r>
        <w:rPr>
          <w:b/>
          <w:u w:val="single"/>
        </w:rPr>
        <w:t xml:space="preserve">177672</w:t>
      </w:r>
    </w:p>
    <w:p>
      <w:r>
        <w:t xml:space="preserve">@justinperr @darenmillard @NHLBruins @StLouisBlues täsmälleen, #Fucktrump ja te</w:t>
      </w:r>
    </w:p>
    <w:p>
      <w:r>
        <w:rPr>
          <w:b/>
          <w:u w:val="single"/>
        </w:rPr>
        <w:t xml:space="preserve">177673</w:t>
      </w:r>
    </w:p>
    <w:p>
      <w:r>
        <w:t xml:space="preserve">Kedar Jadhav pyytää pilviä menemään Maharashtraan... Antakaa kaikkien sateiden tulla Intiaan...   #ICCCricketWorldCup2019 #ICCWorldCup #ShameOnICC #INDvPAK https://t.co/gOQgRToVtl</w:t>
      </w:r>
    </w:p>
    <w:p>
      <w:r>
        <w:rPr>
          <w:b/>
          <w:u w:val="single"/>
        </w:rPr>
        <w:t xml:space="preserve">177674</w:t>
      </w:r>
    </w:p>
    <w:p>
      <w:r>
        <w:t xml:space="preserve">@realDonaldTrump on korruptoitunut ja epäpätevä. Hän liittoutuu murhanhimoisten diktaattorien kanssa ja luottaa heihin enemmän kuin omiin omistautuneisiin ja ahkeriin tiedustelu-upseereihimme. Meidän on yhdistettävä voimamme hänen syrjäyttämisekseen murskavaaleilla. Hän on #häväistys #TrumpIsATraider https://t.co/SX8XovljZo https://t.co/SX8XovljZo</w:t>
      </w:r>
    </w:p>
    <w:p>
      <w:r>
        <w:rPr>
          <w:b/>
          <w:u w:val="single"/>
        </w:rPr>
        <w:t xml:space="preserve">177675</w:t>
      </w:r>
    </w:p>
    <w:p>
      <w:r>
        <w:t xml:space="preserve">#Dickhead Älä ole sellainen.   Annan teille mfs 1 minuutin keskustelun, jota seuraa 4 minuuttia naurua.  Foh &amp;amp; Good Day https://t.co/5isPM1bEhc</w:t>
      </w:r>
    </w:p>
    <w:p>
      <w:r>
        <w:rPr>
          <w:b/>
          <w:u w:val="single"/>
        </w:rPr>
        <w:t xml:space="preserve">177676</w:t>
      </w:r>
    </w:p>
    <w:p>
      <w:r>
        <w:t xml:space="preserve">Jätän tämän tähän teille kaikille... #FUCKTRUMP https://t.co/fB1DUL2OwH</w:t>
      </w:r>
    </w:p>
    <w:p>
      <w:r>
        <w:rPr>
          <w:b/>
          <w:u w:val="single"/>
        </w:rPr>
        <w:t xml:space="preserve">177677</w:t>
      </w:r>
    </w:p>
    <w:p>
      <w:r>
        <w:t xml:space="preserve">Nuoret lääkärit kieltäytyvät tapaamasta #Mamata Nabannassa. Haluaa CM:n tapaavan heidät ja lopettavan umpikujan. Lääkärit jatkavat lakkoa.   #DoctorsFightBack #IstandwithNRS #NRSMCH #SaveTheSaviour #SaveBengal https://t.co/QfC2Apk8pm https://t.co/QfC2Apk8pm</w:t>
      </w:r>
    </w:p>
    <w:p>
      <w:r>
        <w:rPr>
          <w:b/>
          <w:u w:val="single"/>
        </w:rPr>
        <w:t xml:space="preserve">177678</w:t>
      </w:r>
    </w:p>
    <w:p>
      <w:r>
        <w:t xml:space="preserve">@dipaksamanta #BalidanBadge Yhtä tärkeää Matchille #DhoniKeepsTheGlove</w:t>
      </w:r>
    </w:p>
    <w:p>
      <w:r>
        <w:rPr>
          <w:b/>
          <w:u w:val="single"/>
        </w:rPr>
        <w:t xml:space="preserve">177679</w:t>
      </w:r>
    </w:p>
    <w:p>
      <w:r>
        <w:t xml:space="preserve">Shining Diva Italian Designer Non Precious Metal Jewellery Set @ Rs.398 https://t.co/yYoRiEnR4c Lisää: https://t.co/7ZfoIvw94u https://t.co/yYoRiEnR4c #DoctorsFightBack #SaveBengal #amazon #flipkart #deals #dealoftheday #amazingdeals #offers #discount #JaiShreeRam #ModiForAll</w:t>
      </w:r>
    </w:p>
    <w:p>
      <w:r>
        <w:rPr>
          <w:b/>
          <w:u w:val="single"/>
        </w:rPr>
        <w:t xml:space="preserve">177680</w:t>
      </w:r>
    </w:p>
    <w:p>
      <w:r>
        <w:t xml:space="preserve">Käännös- 'Vaikka hallitus on jatkuvasti toimimatta nuorempien lääkärien agitaatiota vastaan, me vanhemmat lääkärit työskentelemme, koska emme ole kansan vihollisia' Sagore Dutta Med Colgin lastenlääkäri työskentelee yhä, vaikka hän on jättänyt eroanomuksen #DoctorsFightBack #SaveDoctors https://t.co/ZGn0DexhWx</w:t>
      </w:r>
    </w:p>
    <w:p>
      <w:r>
        <w:rPr>
          <w:b/>
          <w:u w:val="single"/>
        </w:rPr>
        <w:t xml:space="preserve">177681</w:t>
      </w:r>
    </w:p>
    <w:p>
      <w:r>
        <w:t xml:space="preserve">@WhiteHouse Hyvää John McCainin päivää. #FuckTrump https://t.co/CjgyVVsGlV</w:t>
      </w:r>
    </w:p>
    <w:p>
      <w:r>
        <w:rPr>
          <w:b/>
          <w:u w:val="single"/>
        </w:rPr>
        <w:t xml:space="preserve">177682</w:t>
      </w:r>
    </w:p>
    <w:p>
      <w:r>
        <w:t xml:space="preserve">Tämänpäiväinen sarjakuvani aiheesta #DhoniKeSaathDesh Ystävällisesti uudelleentwiittaamaan,seuraa lisää tällaisia sarjakuvia joka päivä 😇 #DhoniKeepTheGlove #Dhoni #DhoniKeepsTheGlove #BalidanBadge #ICCWorldCup2019 #MSDhoni #keepthegloves #cartoon #IndiaStandsWithDhoni #India #SuperShowDown @virendersehwag #ICC https://t.co/C3doGAa7DU</w:t>
      </w:r>
    </w:p>
    <w:p>
      <w:r>
        <w:rPr>
          <w:b/>
          <w:u w:val="single"/>
        </w:rPr>
        <w:t xml:space="preserve">177683</w:t>
      </w:r>
    </w:p>
    <w:p>
      <w:r>
        <w:t xml:space="preserve">Tässä ovat säännöt Jos #DhoniKeepsTheGlove:    Hän menettää 25 % ottelupalkkiostaan 2 peliä: 1 peli: Hän menettää 25 % ottelupalkkiostaan 2 peliä: Hän menettää 50 % ottelupalkkiostaan 3 peliä tai enemmän: Dhoni on miljonääri, hänellä on varaa menettää pikkurahoja maan ylpeyden vuoksi.     #IndiaWithDhoni https://t.co/rbFH6evLKq https://t.co/rbFH6evLKq</w:t>
      </w:r>
    </w:p>
    <w:p>
      <w:r>
        <w:rPr>
          <w:b/>
          <w:u w:val="single"/>
        </w:rPr>
        <w:t xml:space="preserve">177684</w:t>
      </w:r>
    </w:p>
    <w:p>
      <w:r>
        <w:t xml:space="preserve">Vaadimme vain sitä, minkä jo pitäisi olla meidän ! #DoctorsUnderOppression #DoctorsProtest #DoctorsFightBack #DoctorsStrike https://t.co/0YNvBUHqdM</w:t>
      </w:r>
    </w:p>
    <w:p>
      <w:r>
        <w:rPr>
          <w:b/>
          <w:u w:val="single"/>
        </w:rPr>
        <w:t xml:space="preserve">177685</w:t>
      </w:r>
    </w:p>
    <w:p>
      <w:r>
        <w:t xml:space="preserve">@cizzacampbell En tajunnut, että olet asiantuntija #dickhead</w:t>
      </w:r>
    </w:p>
    <w:p>
      <w:r>
        <w:rPr>
          <w:b/>
          <w:u w:val="single"/>
        </w:rPr>
        <w:t xml:space="preserve">177686</w:t>
      </w:r>
    </w:p>
    <w:p>
      <w:r>
        <w:t xml:space="preserve">"turvallisempi &amp;amp; vauraampi" 😂😂😂😂😂 Voi painukaa jo vittuun, ettekö vain? @IvankaTrump #ImpeachTrump #TrumpLiesEveryTimeHeSpeaks #TrumpIsNotAboveTheLaw #TrumpIsATraitor https://t.co/BwP41vIp2b https://t.co/BwP41vIp2b</w:t>
      </w:r>
    </w:p>
    <w:p>
      <w:r>
        <w:rPr>
          <w:b/>
          <w:u w:val="single"/>
        </w:rPr>
        <w:t xml:space="preserve">177687</w:t>
      </w:r>
    </w:p>
    <w:p>
      <w:r>
        <w:t xml:space="preserve">Intia keilaa nyt..ja jokaisen hullun katseet ovat Dhonin hanskoissa...Hitto..#BalidanBadge-merkki tai ei..kuka dafaq välittää!!??#ICCWorldCup2019 #INDvAUS ...tosissaan..kuka välittää, jos #DhoniKeepsTheGlove !??</w:t>
      </w:r>
    </w:p>
    <w:p>
      <w:r>
        <w:rPr>
          <w:b/>
          <w:u w:val="single"/>
        </w:rPr>
        <w:t xml:space="preserve">177688</w:t>
      </w:r>
    </w:p>
    <w:p>
      <w:r>
        <w:t xml:space="preserve">Rakastan sitä - tilasin juuri omani #BollockstoBrexit #BollocksToBoris #BorisJohnsonShouldNotBePM https://t.co/eKfGIh8M1p</w:t>
      </w:r>
    </w:p>
    <w:p>
      <w:r>
        <w:rPr>
          <w:b/>
          <w:u w:val="single"/>
        </w:rPr>
        <w:t xml:space="preserve">177689</w:t>
      </w:r>
    </w:p>
    <w:p>
      <w:r>
        <w:t xml:space="preserve">Haluan lähettää Trumpille syntymäpäivää edeltävän "FUCK YOU" -tervehdyksen kaikesta siitä, mitä hän on tehnyt tälle maalle.  #fucktrump</w:t>
      </w:r>
    </w:p>
    <w:p>
      <w:r>
        <w:rPr>
          <w:b/>
          <w:u w:val="single"/>
        </w:rPr>
        <w:t xml:space="preserve">177690</w:t>
      </w:r>
    </w:p>
    <w:p>
      <w:r>
        <w:t xml:space="preserve">Laita keppi tämän miehen käteen. Oli se sitten rumpu tai biljardi tai tulitikku tai jne. Hän murhaa sillä jotain. #murhaaja #murhaaja #maxthunder #angelicdesolation #pool #playingpool #poolhustler #thatboysgotthedevilinhim... https://t.co/LYJzsLlMTx...</w:t>
      </w:r>
    </w:p>
    <w:p>
      <w:r>
        <w:rPr>
          <w:b/>
          <w:u w:val="single"/>
        </w:rPr>
        <w:t xml:space="preserve">177691</w:t>
      </w:r>
    </w:p>
    <w:p>
      <w:r>
        <w:t xml:space="preserve">Happy #JohnMcCainDay #fucktrump https://t.co/jR3yGUcgoK https://t.co/jR3yGUcgoK</w:t>
      </w:r>
    </w:p>
    <w:p>
      <w:r>
        <w:rPr>
          <w:b/>
          <w:u w:val="single"/>
        </w:rPr>
        <w:t xml:space="preserve">177692</w:t>
      </w:r>
    </w:p>
    <w:p>
      <w:r>
        <w:t xml:space="preserve">@realDonaldTrump syntymäpäivänäsi haluan vain toivottaa sinulle hyvää viraltapanoa ja sydämellistä "Haista vittu, petturi!".  #JohnMcCainDay #FUCKTRUMP</w:t>
      </w:r>
    </w:p>
    <w:p>
      <w:r>
        <w:rPr>
          <w:b/>
          <w:u w:val="single"/>
        </w:rPr>
        <w:t xml:space="preserve">177693</w:t>
      </w:r>
    </w:p>
    <w:p>
      <w:r>
        <w:t xml:space="preserve">Näin juuri Vladissa videon, jossa @lordjamar puolustaa huijaria, kutsun tätä kusipäätä Lord Nonce. Bruva, et sanoisi noin, jos se olisi sinun tyttäresi. #dickhead #nonce Pidä kiinni @Eminemin fanittamisesta sinä #stan</w:t>
      </w:r>
    </w:p>
    <w:p>
      <w:r>
        <w:rPr>
          <w:b/>
          <w:u w:val="single"/>
        </w:rPr>
        <w:t xml:space="preserve">177694</w:t>
      </w:r>
    </w:p>
    <w:p>
      <w:r>
        <w:t xml:space="preserve">@realDonaldTrump Olen varma, että #CrossesAndHoods on valmiina toivottamaan sinut tervetulleeksi myös lentokentällä.   #FuckTrump https://t.co/oJixzkyz9U</w:t>
      </w:r>
    </w:p>
    <w:p>
      <w:r>
        <w:rPr>
          <w:b/>
          <w:u w:val="single"/>
        </w:rPr>
        <w:t xml:space="preserve">177695</w:t>
      </w:r>
    </w:p>
    <w:p>
      <w:r>
        <w:t xml:space="preserve">Kuulinko tuon juuri oikein?  Andrea Mitchell kysyi Anita Hilliltä, oliko hän sitä mieltä, että tapa, jolla Joe Biden hoiti Clarence Thomasin kuulusteluja, asetti hänet moraalisesti samalle viivalle Donald Trumpin kanssa.  #WTAF #dickhead</w:t>
      </w:r>
    </w:p>
    <w:p>
      <w:r>
        <w:rPr>
          <w:b/>
          <w:u w:val="single"/>
        </w:rPr>
        <w:t xml:space="preserve">177696</w:t>
      </w:r>
    </w:p>
    <w:p>
      <w:r>
        <w:t xml:space="preserve">Retweetaa, jos olet sitä mieltä, että #DerangedDonnie @realDonaldTrumpin pitäisi lopettaa uuden 20 dollarin setelin suunnittelun estäminen. (kuva @nytimesin kautta).  Trump todistaa olevansa rasisti ja kiihkoilija.  #TrumpTantrum #TrumpMustResign #TrumpIsATraitor https://t.co/vs8mCT278P</w:t>
      </w:r>
    </w:p>
    <w:p>
      <w:r>
        <w:rPr>
          <w:b/>
          <w:u w:val="single"/>
        </w:rPr>
        <w:t xml:space="preserve">177697</w:t>
      </w:r>
    </w:p>
    <w:p>
      <w:r>
        <w:t xml:space="preserve">#twinklesharma #rapist_must_hanged_till_death #rapist #justicefortwinkle #yqbaba @DrKumarVishwas @rahatindori Lue ajatuksiani YourQuote-sovelluksesta osoitteessa https://t.co/DcJagScNcQ https://t.co/JVbzEzTcQs</w:t>
      </w:r>
    </w:p>
    <w:p>
      <w:r>
        <w:rPr>
          <w:b/>
          <w:u w:val="single"/>
        </w:rPr>
        <w:t xml:space="preserve">177698</w:t>
      </w:r>
    </w:p>
    <w:p>
      <w:r>
        <w:t xml:space="preserve">@ShashiTharoor Edes tämän jälkeen et kritisoi #Mamta-hallitusta. 200 hengen väkijoukko hyökkää sairaalaan, hakkaa lääkärit, terrorisoi potilaita, lyö 22-vuotiaan lääkärin. Niin pahasti, että hänen kallonsa on murtunut &amp;amp; hän on koomassa. 1/2 #DoctorsFightBack #DoctorStrike #DoctorsStrike</w:t>
      </w:r>
    </w:p>
    <w:p>
      <w:r>
        <w:rPr>
          <w:b/>
          <w:u w:val="single"/>
        </w:rPr>
        <w:t xml:space="preserve">177699</w:t>
      </w:r>
    </w:p>
    <w:p>
      <w:r>
        <w:t xml:space="preserve">Muista 7. marraskuuta 2017 Trivandrumissa, Intiassa, pidetty Ind vs. NZL T20-ottelu, jossa peli alkoi puolessa tunnissa viiden tunnin rankkasateen jälkeen. Miten säälittävässä kunnossa stadionit ovatkaan ENG:ssä, vaikka kyseessä on kehittynyt maa. ICC:n on oltava valppaampi. #ShameOnICC #ICCWC2019 https://t.co/vPdgFqhNmM https://t.co/vPdgFqhNmM</w:t>
      </w:r>
    </w:p>
    <w:p>
      <w:r>
        <w:rPr>
          <w:b/>
          <w:u w:val="single"/>
        </w:rPr>
        <w:t xml:space="preserve">177700</w:t>
      </w:r>
    </w:p>
    <w:p>
      <w:r>
        <w:t xml:space="preserve">Tämä on rakkautta #LääkäritLakko #PelastakaaLääkärit #lakko #LääkäritLakko #Kolkata #LääkäritTaistelevatVastaisuutta #WestBengal https://t.co/2UWSzulB0s https://t.co/2UWSzulB0s</w:t>
      </w:r>
    </w:p>
    <w:p>
      <w:r>
        <w:rPr>
          <w:b/>
          <w:u w:val="single"/>
        </w:rPr>
        <w:t xml:space="preserve">177701</w:t>
      </w:r>
    </w:p>
    <w:p>
      <w:r>
        <w:t xml:space="preserve">@anjanaomkashyap Mam.According minun mukaani sen sijaan, että hallitus ryhtyisi toimiin varausten, vihreän ympäristön..Hallituksen pitäisi ryhtyä tarvittaviin toimiin #Rape_tapausten suhteen #INDIAssa..Sen ei ole aika muuttaa tyttöjen pukeutumistapaa, sen on muutettava #Rapist-ajatuksia...✌✌✌</w:t>
      </w:r>
    </w:p>
    <w:p>
      <w:r>
        <w:rPr>
          <w:b/>
          <w:u w:val="single"/>
        </w:rPr>
        <w:t xml:space="preserve">177702</w:t>
      </w:r>
    </w:p>
    <w:p>
      <w:r>
        <w:t xml:space="preserve">@The_OJSimpson32 JUICE IS STILL ON ON THE LOOSE #MURDERER https://t.co/yU9tvyYjNw</w:t>
      </w:r>
    </w:p>
    <w:p>
      <w:r>
        <w:rPr>
          <w:b/>
          <w:u w:val="single"/>
        </w:rPr>
        <w:t xml:space="preserve">177703</w:t>
      </w:r>
    </w:p>
    <w:p>
      <w:r>
        <w:t xml:space="preserve">AIIMS Delhin lääkäri jatkaa protestia Bengalin väkivaltaa vastaan kypärä päällään viruskuvassa https://t.co/CbMlxmCv9f #BengalBurning #DoctorsFightBack #Savethedoctors #SaveBengal</w:t>
      </w:r>
    </w:p>
    <w:p>
      <w:r>
        <w:rPr>
          <w:b/>
          <w:u w:val="single"/>
        </w:rPr>
        <w:t xml:space="preserve">177704</w:t>
      </w:r>
    </w:p>
    <w:p>
      <w:r>
        <w:t xml:space="preserve">@NatureisScary #showingoff for a #girl works out #again #douchebag #swan is what does that to a pond #btw. Ne kitkevät kasvillisuutta. #paz n #love</w:t>
      </w:r>
    </w:p>
    <w:p>
      <w:r>
        <w:rPr>
          <w:b/>
          <w:u w:val="single"/>
        </w:rPr>
        <w:t xml:space="preserve">177705</w:t>
      </w:r>
    </w:p>
    <w:p>
      <w:r>
        <w:t xml:space="preserve">#trump siirtyi #NoCollusionista #ProCollusioniin #TrumpIsATraitor https://t.co/oFbwqeMW50</w:t>
      </w:r>
    </w:p>
    <w:p>
      <w:r>
        <w:rPr>
          <w:b/>
          <w:u w:val="single"/>
        </w:rPr>
        <w:t xml:space="preserve">177706</w:t>
      </w:r>
    </w:p>
    <w:p>
      <w:r>
        <w:t xml:space="preserve">@next_china Jälleen kerran, #boycottChina #IPtheft #humanrightsviolations #CCPisevil</w:t>
      </w:r>
    </w:p>
    <w:p>
      <w:r>
        <w:rPr>
          <w:b/>
          <w:u w:val="single"/>
        </w:rPr>
        <w:t xml:space="preserve">177707</w:t>
      </w:r>
    </w:p>
    <w:p>
      <w:r>
        <w:t xml:space="preserve">#SaturdayMotivation tämä video motivoi minua!!!! Ole rohkea !!!! Raise ur voice!!!!     Protestoivat lääkärit taputtavat, kun useampi lääkäri eroaa ja kävelee ulos Medical College and Hospitalista, Kolkatasta #MamataLosingControl #BengalDoctorsStrike #DoctorsFightBack https://t.co/3BOUUJeqKO https://t.co/3BOUUJeqKO</w:t>
      </w:r>
    </w:p>
    <w:p>
      <w:r>
        <w:rPr>
          <w:b/>
          <w:u w:val="single"/>
        </w:rPr>
        <w:t xml:space="preserve">177708</w:t>
      </w:r>
    </w:p>
    <w:p>
      <w:r>
        <w:t xml:space="preserve">Trumpin ja Macronin ystävyyttä symboloiva puu kuolee #Resist #ResistTrump #FuckTrump https://t.co/hEHwwgowi3</w:t>
      </w:r>
    </w:p>
    <w:p>
      <w:r>
        <w:rPr>
          <w:b/>
          <w:u w:val="single"/>
        </w:rPr>
        <w:t xml:space="preserve">177709</w:t>
      </w:r>
    </w:p>
    <w:p>
      <w:r>
        <w:t xml:space="preserve">#ShameOnICC 1. ICC Dhonin hanskoista.  2. ICC suunnittelee muita otteluita https://t.co/bjhysij4JF</w:t>
      </w:r>
    </w:p>
    <w:p>
      <w:r>
        <w:rPr>
          <w:b/>
          <w:u w:val="single"/>
        </w:rPr>
        <w:t xml:space="preserve">177710</w:t>
      </w:r>
    </w:p>
    <w:p>
      <w:r>
        <w:t xml:space="preserve">Hei @ICC , Voit estää @msdhonia käyttämästä armeijan symboleja hanskoissaan, mutta et voi estää hänen fanejaan🇮🇳 #INDvAUS #WorldCup2019 #Dhoni #DhoniAtCWC19 #DhoniKeepsTheGlove #India https://t.co/5tNyl3i5fq</w:t>
      </w:r>
    </w:p>
    <w:p>
      <w:r>
        <w:rPr>
          <w:b/>
          <w:u w:val="single"/>
        </w:rPr>
        <w:t xml:space="preserve">177711</w:t>
      </w:r>
    </w:p>
    <w:p>
      <w:r>
        <w:t xml:space="preserve">On jo paljon myöhäistä, että #DonTheCon joutuu kohtaamaan #ImpeachmentHearingsNow.  #TrumpIsAWannabeDictator, #TrumpIsATraitor, #TrumpIsACriminal, #TrumpIsAFraud, &amp;amp; #TrumpObstructedJustice.  Mitä muuta demokraatit tarvitsevat #LockHimUp? https://t.co/bpB0xfQDaN</w:t>
      </w:r>
    </w:p>
    <w:p>
      <w:r>
        <w:rPr>
          <w:b/>
          <w:u w:val="single"/>
        </w:rPr>
        <w:t xml:space="preserve">177712</w:t>
      </w:r>
    </w:p>
    <w:p>
      <w:r>
        <w:t xml:space="preserve">Mennään kongressiin, tehkää työnne!  #PutinsGOP #FuckTrump https://t.co/tL1CqWz4H2 https://t.co/tL1CqWz4H2</w:t>
      </w:r>
    </w:p>
    <w:p>
      <w:r>
        <w:rPr>
          <w:b/>
          <w:u w:val="single"/>
        </w:rPr>
        <w:t xml:space="preserve">177713</w:t>
      </w:r>
    </w:p>
    <w:p>
      <w:r>
        <w:t xml:space="preserve">@SadiqKhan mitä vittua söit, senkin omahyväinen paskiainen.  Miksi vitussa et pakota lisää poliiseja Lontoon kaduille?????. #dickhead #NewmMayorNeededed</w:t>
      </w:r>
    </w:p>
    <w:p>
      <w:r>
        <w:rPr>
          <w:b/>
          <w:u w:val="single"/>
        </w:rPr>
        <w:t xml:space="preserve">177714</w:t>
      </w:r>
    </w:p>
    <w:p>
      <w:r>
        <w:t xml:space="preserve">Suuri viestiketju siitä, miksi #ImpeachmentInquiryNow on tarpeen. @SpeakerPelosi please read. #democracydependsonit #TrumpIsATraitor https://t.co/6bARkZyJR6 https://t.co/6bARkZyJR6</w:t>
      </w:r>
    </w:p>
    <w:p>
      <w:r>
        <w:rPr>
          <w:b/>
          <w:u w:val="single"/>
        </w:rPr>
        <w:t xml:space="preserve">177715</w:t>
      </w:r>
    </w:p>
    <w:p>
      <w:r>
        <w:t xml:space="preserve">2023 Cricket World Cup https://t.co/iWFQBextAg via @@spozom #INDvAUS #cbhaveyoursay #iccversusindia #dhonikeepstheglove #msdhoni</w:t>
      </w:r>
    </w:p>
    <w:p>
      <w:r>
        <w:rPr>
          <w:b/>
          <w:u w:val="single"/>
        </w:rPr>
        <w:t xml:space="preserve">177716</w:t>
      </w:r>
    </w:p>
    <w:p>
      <w:r>
        <w:t xml:space="preserve">Kuka voittaa huomenna?  #INDvsPAK #IndvsPak sade #ausvspak #CWC19 #CWC #RainStopsMatch #ICCCricketWorldCup #ICCWorldCup2019 #ShameOnICC #ShameOnICC</w:t>
      </w:r>
    </w:p>
    <w:p>
      <w:r>
        <w:rPr>
          <w:b/>
          <w:u w:val="single"/>
        </w:rPr>
        <w:t xml:space="preserve">177717</w:t>
      </w:r>
    </w:p>
    <w:p>
      <w:r>
        <w:t xml:space="preserve">Aina kun kuulen #lentokoneen äänen, I feel Airdrop is coming 🤔 #PUBGeffect #PUBG #PUBG_MOBILE #PUBGclips #PUBG_DMM #PUBGモバイル @PUBGMOBILE @PUBG @PUBGpartners @thetanmay @msdhoni @ImRo45 @MdShami11 @BhuviOfficial #IndiaWithDhoni #DhoniKeepTheGlove #DhoniKeepsTheGlove #Dhoni #Dhoni</w:t>
      </w:r>
    </w:p>
    <w:p>
      <w:r>
        <w:rPr>
          <w:b/>
          <w:u w:val="single"/>
        </w:rPr>
        <w:t xml:space="preserve">177718</w:t>
      </w:r>
    </w:p>
    <w:p>
      <w:r>
        <w:t xml:space="preserve">Kuinka pelottavaa #BorisJohnsonShouldNotBePM https://t.co/ee5mW9liQJ https://t.co/ee5mW9liQJ</w:t>
      </w:r>
    </w:p>
    <w:p>
      <w:r>
        <w:rPr>
          <w:b/>
          <w:u w:val="single"/>
        </w:rPr>
        <w:t xml:space="preserve">177719</w:t>
      </w:r>
    </w:p>
    <w:p>
      <w:r>
        <w:t xml:space="preserve">Analyysi: Trump #Resist #ResistTrump #FuckTrump https://t.co/WRUvaPGsG6 https://t.co/WRUvaPGsG6</w:t>
      </w:r>
    </w:p>
    <w:p>
      <w:r>
        <w:rPr>
          <w:b/>
          <w:u w:val="single"/>
        </w:rPr>
        <w:t xml:space="preserve">177720</w:t>
      </w:r>
    </w:p>
    <w:p>
      <w:r>
        <w:t xml:space="preserve">Hyvää syntymäpäivää herra presidentti #FuckTrump https://t.co/E0UQW5Fesu</w:t>
      </w:r>
    </w:p>
    <w:p>
      <w:r>
        <w:rPr>
          <w:b/>
          <w:u w:val="single"/>
        </w:rPr>
        <w:t xml:space="preserve">177721</w:t>
      </w:r>
    </w:p>
    <w:p>
      <w:r>
        <w:t xml:space="preserve">#DoctorsFightBack 75-vuotias Mohammad Shahid kuoli sairaalassa, hänen sukulaisensa tulivat kuorma-autokuormalla &amp;amp; hakkasivat lääkärit.     Yksi lääkäri on kriittinen, koska hän sai kallonmurtuman tiiliskivestä.    Miksi ei toimia näitä ihmisiä vastaan?  Miksi politisoituminen?  Missä BJP/RSS on syyllinen? https://t.co/78EiYliTj9 https://t.co/78EiYliTj9</w:t>
      </w:r>
    </w:p>
    <w:p>
      <w:r>
        <w:rPr>
          <w:b/>
          <w:u w:val="single"/>
        </w:rPr>
        <w:t xml:space="preserve">177722</w:t>
      </w:r>
    </w:p>
    <w:p>
      <w:r>
        <w:t xml:space="preserve">Hei, kammottava vanha paskiainen, jos lähestyt tytärtäni vielä kerran, saat turpaan kurkkuun! #dickhead</w:t>
      </w:r>
    </w:p>
    <w:p>
      <w:r>
        <w:rPr>
          <w:b/>
          <w:u w:val="single"/>
        </w:rPr>
        <w:t xml:space="preserve">177723</w:t>
      </w:r>
    </w:p>
    <w:p>
      <w:r>
        <w:t xml:space="preserve">Hänen sananvapautensa on hyvin tärkeää, koska hän on hänen tiedottajansa. Täysin epäeettistä!!!!! #TrumpIsATraitor #JohnMcCainDay #JohnMcCainDay #JohnMcCainDay #JohnMcCainDay #JohnMcCainDay #JohnMcCainDayJune14th https://t.co/Vbfndwo2nY https://t.co/Vbfndwo2nY</w:t>
      </w:r>
    </w:p>
    <w:p>
      <w:r>
        <w:rPr>
          <w:b/>
          <w:u w:val="single"/>
        </w:rPr>
        <w:t xml:space="preserve">177724</w:t>
      </w:r>
    </w:p>
    <w:p>
      <w:r>
        <w:t xml:space="preserve">.#BorisJohnsonShouldNotBePM hänellä ei ole ollut kansallista mandaattia vain konservatiivit saavat sanoa mielipiteensä, miten se on demokratiaa? https://t.co/fq6mi8Uxfy</w:t>
      </w:r>
    </w:p>
    <w:p>
      <w:r>
        <w:rPr>
          <w:b/>
          <w:u w:val="single"/>
        </w:rPr>
        <w:t xml:space="preserve">177725</w:t>
      </w:r>
    </w:p>
    <w:p>
      <w:r>
        <w:t xml:space="preserve">#DoctorsFightBack | Tässä on lääketieteellisten korkeakoulujen irtisanoutumisten määrä, kun agitoivat lääkärit asettavat 6 vaatimusta ja pyytävät anteeksi WB CM Mamata Banerjeeltä lakon lopettamiseksi https://t.co/ROY0hXnQ8z</w:t>
      </w:r>
    </w:p>
    <w:p>
      <w:r>
        <w:rPr>
          <w:b/>
          <w:u w:val="single"/>
        </w:rPr>
        <w:t xml:space="preserve">177726</w:t>
      </w:r>
    </w:p>
    <w:p>
      <w:r>
        <w:t xml:space="preserve">@RidemDoc @RickyRebelRocks Tunnen edelleen samoin. #FuckTrump</w:t>
      </w:r>
    </w:p>
    <w:p>
      <w:r>
        <w:rPr>
          <w:b/>
          <w:u w:val="single"/>
        </w:rPr>
        <w:t xml:space="preserve">177727</w:t>
      </w:r>
    </w:p>
    <w:p>
      <w:r>
        <w:t xml:space="preserve">Nämä kuvat Nooan arkista ovat vahingossa homoja - ja ihmiset ovat täällä sen takia #Resist #ResistTrump #FuckTrump https://t.co/n4Inw90fuc</w:t>
      </w:r>
    </w:p>
    <w:p>
      <w:r>
        <w:rPr>
          <w:b/>
          <w:u w:val="single"/>
        </w:rPr>
        <w:t xml:space="preserve">177728</w:t>
      </w:r>
    </w:p>
    <w:p>
      <w:r>
        <w:t xml:space="preserve">Vedellä ei ole väriä, mutta hanskoilla on, siksi @ICC näki dhonin hanskan eikä vettä.  #ShameOnICC</w:t>
      </w:r>
    </w:p>
    <w:p>
      <w:r>
        <w:rPr>
          <w:b/>
          <w:u w:val="single"/>
        </w:rPr>
        <w:t xml:space="preserve">177729</w:t>
      </w:r>
    </w:p>
    <w:p>
      <w:r>
        <w:t xml:space="preserve">Lopettakaa lääkäreihin kohdistuva väkivalta. Ryhtykää toimiin pelastaaksenne pelastajan @MamataOfficial @CMOWestBengal @MoHFW_INDIA #DoctorsFightBack #SAVETHESAVIOUR #Savethedoctors .</w:t>
      </w:r>
    </w:p>
    <w:p>
      <w:r>
        <w:rPr>
          <w:b/>
          <w:u w:val="single"/>
        </w:rPr>
        <w:t xml:space="preserve">177730</w:t>
      </w:r>
    </w:p>
    <w:p>
      <w:r>
        <w:t xml:space="preserve">Eilinen ottelu #AUSvWI Gayle sai lbw:n ilman palloa..ICC @ICC Ei ole aikaa sakottaa tuomareita huonosta tuomaroinnista. Mutta heillä on aikaa sanoa, että poistakaa balidan-symboli dhonin hanskoista😡😡 se on naurettavaa 😡 #DhoniKeepsTheGlove https://t.co/8FMr3JHFqt https://t.co/8FMr3JHFqt</w:t>
      </w:r>
    </w:p>
    <w:p>
      <w:r>
        <w:rPr>
          <w:b/>
          <w:u w:val="single"/>
        </w:rPr>
        <w:t xml:space="preserve">177731</w:t>
      </w:r>
    </w:p>
    <w:p>
      <w:r>
        <w:t xml:space="preserve">https://t.co/ZrtOAP86md Aion mennä heidän omaa reittiään ja sanoa, että kaikkien homofobisten uskonnollisten hullujen pitäisi juoda myrkytettyä Kool-Aidia. 🏳️🌈 #LGBTEquality #LGBTQ #FuckTrump</w:t>
      </w:r>
    </w:p>
    <w:p>
      <w:r>
        <w:rPr>
          <w:b/>
          <w:u w:val="single"/>
        </w:rPr>
        <w:t xml:space="preserve">177732</w:t>
      </w:r>
    </w:p>
    <w:p>
      <w:r>
        <w:t xml:space="preserve">@PressSec @realDonaldTrump Good riddance ja #FUCKTRUMP</w:t>
      </w:r>
    </w:p>
    <w:p>
      <w:r>
        <w:rPr>
          <w:b/>
          <w:u w:val="single"/>
        </w:rPr>
        <w:t xml:space="preserve">177733</w:t>
      </w:r>
    </w:p>
    <w:p>
      <w:r>
        <w:t xml:space="preserve">Rakas @narendramodi sir, Olkaa hyvä ja tutustukaa Länsi-Bengalin nykyiseen lääketieteelliseen tilanteeseen.Monet viattomat potilaat menettävät henkensä CM:n kielteisten päätösten vuoksi... se on hänen egonsa... ....#SaveBengal #Savehedoctors #Savehedoctors #DoctorsFightBack #MamataLosingControl</w:t>
      </w:r>
    </w:p>
    <w:p>
      <w:r>
        <w:rPr>
          <w:b/>
          <w:u w:val="single"/>
        </w:rPr>
        <w:t xml:space="preserve">177734</w:t>
      </w:r>
    </w:p>
    <w:p>
      <w:r>
        <w:t xml:space="preserve">@GOP @realDonaldTrump on #petturi #Amerikalle!   #FuckTrump #TrumpMustResign #TrumpMustBeLockedUp #AmericansForImpeachment #TrumpIsATraitor #Treason https://t.co/kbaW8VjwKN https://t.co/kbaW8VjwKN</w:t>
      </w:r>
    </w:p>
    <w:p>
      <w:r>
        <w:rPr>
          <w:b/>
          <w:u w:val="single"/>
        </w:rPr>
        <w:t xml:space="preserve">177735</w:t>
      </w:r>
    </w:p>
    <w:p>
      <w:r>
        <w:t xml:space="preserve">.@FOXFOOTY "anna ihmisten vain istua siellä ja katsoa jalkapalloa"???? Joo, siis jätetään huomiotta käytös, joka ajoi Goodesyn ulos pelistä, vain siksi, että sinulla olisi mukavampi olo? #douchebag</w:t>
      </w:r>
    </w:p>
    <w:p>
      <w:r>
        <w:rPr>
          <w:b/>
          <w:u w:val="single"/>
        </w:rPr>
        <w:t xml:space="preserve">177736</w:t>
      </w:r>
    </w:p>
    <w:p>
      <w:r>
        <w:t xml:space="preserve">Hyvä ICC, tämä on myös maanne poliittinen symboli, mitä se sitten tekee Englannin pelipaidassa... Miksi tällainen hipokrisismi??  #ShameonICC #NationWithDhoni https://t.co/5JQ3MKlX3R https://t.co/5JQ3MKlX3R</w:t>
      </w:r>
    </w:p>
    <w:p>
      <w:r>
        <w:rPr>
          <w:b/>
          <w:u w:val="single"/>
        </w:rPr>
        <w:t xml:space="preserve">177737</w:t>
      </w:r>
    </w:p>
    <w:p>
      <w:r>
        <w:t xml:space="preserve">Hei @BJP4India Voted käyttää valtaa, ei istua aivan.  #Article356 Kukaan ei twiittaa #DoctorsFightBack #DoctorsStrike Ei voi sietää tätä tyhmää hallitusta seuraavat 5 vuotta.</w:t>
      </w:r>
    </w:p>
    <w:p>
      <w:r>
        <w:rPr>
          <w:b/>
          <w:u w:val="single"/>
        </w:rPr>
        <w:t xml:space="preserve">177738</w:t>
      </w:r>
    </w:p>
    <w:p>
      <w:r>
        <w:t xml:space="preserve">#GOPCorruption #GOPTraitors #GOPTreason #FuckTrump #FuckGOP #GOPSaleOut &amp;amp; GOPSaleOut</w:t>
      </w:r>
    </w:p>
    <w:p>
      <w:r>
        <w:rPr>
          <w:b/>
          <w:u w:val="single"/>
        </w:rPr>
        <w:t xml:space="preserve">177739</w:t>
      </w:r>
    </w:p>
    <w:p>
      <w:r>
        <w:t xml:space="preserve">Tässä on Jooga naisille... Lue Lisää  Pysy nuorena ja hyväkuntoisena joogan avulla ja tiedä lisää etuja.    #WorldBloodDonorDay #ShameOnICC #SaveBengal #FridayFeeling #SCOSummit2019 #MenInBlackReview #TheUnmissableMeeting #doctorsstrike #ENGvWI https://t.co/xdvyFE5fYj</w:t>
      </w:r>
    </w:p>
    <w:p>
      <w:r>
        <w:rPr>
          <w:b/>
          <w:u w:val="single"/>
        </w:rPr>
        <w:t xml:space="preserve">177740</w:t>
      </w:r>
    </w:p>
    <w:p>
      <w:r>
        <w:t xml:space="preserve">@WIONews @KP24 Sade voittaa maailmanmestaruuden #ShameOnICC</w:t>
      </w:r>
    </w:p>
    <w:p>
      <w:r>
        <w:rPr>
          <w:b/>
          <w:u w:val="single"/>
        </w:rPr>
        <w:t xml:space="preserve">177741</w:t>
      </w:r>
    </w:p>
    <w:p>
      <w:r>
        <w:t xml:space="preserve">4 ottelua ei voitu pelata sateen takia ja monia muita ei pelata samasta syystä.  Johtopäätös tämä MM-kisat ei ole enää MM-kisat.  #ShameOnICC #RainCup #RainCup</w:t>
      </w:r>
    </w:p>
    <w:p>
      <w:r>
        <w:rPr>
          <w:b/>
          <w:u w:val="single"/>
        </w:rPr>
        <w:t xml:space="preserve">177742</w:t>
      </w:r>
    </w:p>
    <w:p>
      <w:r>
        <w:t xml:space="preserve">Varsinainen ottelu suunniteltu ICC worldcup 2019 ja myös ICC lisäsi palkintorahaa, koska sade pelaa poikkeuksellista peliä #ShameOnICC https://t.co/Gpv5Zp4Pek</w:t>
      </w:r>
    </w:p>
    <w:p>
      <w:r>
        <w:rPr>
          <w:b/>
          <w:u w:val="single"/>
        </w:rPr>
        <w:t xml:space="preserve">177743</w:t>
      </w:r>
    </w:p>
    <w:p>
      <w:r>
        <w:t xml:space="preserve">#huckabeesdaughterlies #huckabeesdaughterlies.... tyttäresi valehtelee niin paljon, ettet erota häntä ja #trumpisatraitoria toisistaan https://t.co/oUUHNifisx</w:t>
      </w:r>
    </w:p>
    <w:p>
      <w:r>
        <w:rPr>
          <w:b/>
          <w:u w:val="single"/>
        </w:rPr>
        <w:t xml:space="preserve">177744</w:t>
      </w:r>
    </w:p>
    <w:p>
      <w:r>
        <w:t xml:space="preserve">@DAZN_USA @EddieHearn @stephenasmith @Andy_destroyer1 Stephen ei ole mitään muuta kuin täydellinen tietämätön #douchebag</w:t>
      </w:r>
    </w:p>
    <w:p>
      <w:r>
        <w:rPr>
          <w:b/>
          <w:u w:val="single"/>
        </w:rPr>
        <w:t xml:space="preserve">177745</w:t>
      </w:r>
    </w:p>
    <w:p>
      <w:r>
        <w:t xml:space="preserve">@nielslesniewski Jos olisitte hänen lapsiaan, haluaisitteko viettää päivän hänen kanssaan?  EI.  #TrumpIsADisgrace #TrumpIsAFraud #TrumpIsAMoron #TrumpIsATraitor #TrumpIsCrazy</w:t>
      </w:r>
    </w:p>
    <w:p>
      <w:r>
        <w:rPr>
          <w:b/>
          <w:u w:val="single"/>
        </w:rPr>
        <w:t xml:space="preserve">177746</w:t>
      </w:r>
    </w:p>
    <w:p>
      <w:r>
        <w:t xml:space="preserve">@cher Me rakastamme sinua Cher. #FuckTrump</w:t>
      </w:r>
    </w:p>
    <w:p>
      <w:r>
        <w:rPr>
          <w:b/>
          <w:u w:val="single"/>
        </w:rPr>
        <w:t xml:space="preserve">177747</w:t>
      </w:r>
    </w:p>
    <w:p>
      <w:r>
        <w:t xml:space="preserve">#LuuseriTrump on erottamassa omia mielipidetutkimuksiaan, joiden mukaan hän on jäljessä kaikissa mielipidemittauksissa. Samalla hän kutsuu ulkomaisia voimia sekaantumaan #2020Electioniin.  #TrumpIsATraider #TrumpIsTheEnemyOfThePeople #TrumpIsANationalSecurityThreat https://t.co/V6yvi9quHt https://t.co/V6yvi9quHt</w:t>
      </w:r>
    </w:p>
    <w:p>
      <w:r>
        <w:rPr>
          <w:b/>
          <w:u w:val="single"/>
        </w:rPr>
        <w:t xml:space="preserve">177748</w:t>
      </w:r>
    </w:p>
    <w:p>
      <w:r>
        <w:t xml:space="preserve">Virat pyysi intialaisia faneja taputtamaan Steve |MS dhoni sixes |gestures https://t.co/XgvTJTEoVb via @YouTube #ICCWC2019 #DhoniKeepsTheGlove</w:t>
      </w:r>
    </w:p>
    <w:p>
      <w:r>
        <w:rPr>
          <w:b/>
          <w:u w:val="single"/>
        </w:rPr>
        <w:t xml:space="preserve">177749</w:t>
      </w:r>
    </w:p>
    <w:p>
      <w:r>
        <w:t xml:space="preserve">ICC hylkäsi #BCCI:n pyynnön sallia @msdhonin jatkaa armeijan tunnuksen käyttämistä wicket-keeping-hanskoissaan; ICC:n mukaan ICC:n tapahtumien säännöt eivät salli minkään yksittäisen viestin tai logon esittämistä vaatteissa tai varusteissa.   #DhoniKeepsTheGlove https://t.co/pm1WrtGKB2 https://t.co/pm1WrtGKB2</w:t>
      </w:r>
    </w:p>
    <w:p>
      <w:r>
        <w:rPr>
          <w:b/>
          <w:u w:val="single"/>
        </w:rPr>
        <w:t xml:space="preserve">177750</w:t>
      </w:r>
    </w:p>
    <w:p>
      <w:r>
        <w:t xml:space="preserve">Johtopäätös on siis seuraava: sääntöjen pitäisi olla samat kaikille joukkueille, olemme nähneet pakistanilaisten pelaajien viettävän namazia kentällä ja englantilaisten pelaajien pitävän jotain kansallismielistä logoa pelipaidassaan.   #DhoniKeepTheGlove #DhoniKeepsTheGlove #DhoniKeSaathDesh</w:t>
      </w:r>
    </w:p>
    <w:p>
      <w:r>
        <w:rPr>
          <w:b/>
          <w:u w:val="single"/>
        </w:rPr>
        <w:t xml:space="preserve">177751</w:t>
      </w:r>
    </w:p>
    <w:p>
      <w:r>
        <w:t xml:space="preserve">@RudyGiuliani @realDonaldTrump Monet sanovat, että #DonTheCon #TrumpIsATraitor https://t.co/NcVbEApwlO https://t.co/SpxdqUYNO5</w:t>
      </w:r>
    </w:p>
    <w:p>
      <w:r>
        <w:rPr>
          <w:b/>
          <w:u w:val="single"/>
        </w:rPr>
        <w:t xml:space="preserve">177752</w:t>
      </w:r>
    </w:p>
    <w:p>
      <w:r>
        <w:t xml:space="preserve">@ACTBrigitte hyvin tarttua helmiini... OMG sinulla on tunteita ja kannatat Trumpia?  Anteeksi, en usko sinua! #TrumpIsATraitor</w:t>
      </w:r>
    </w:p>
    <w:p>
      <w:r>
        <w:rPr>
          <w:b/>
          <w:u w:val="single"/>
        </w:rPr>
        <w:t xml:space="preserve">177753</w:t>
      </w:r>
    </w:p>
    <w:p>
      <w:r>
        <w:t xml:space="preserve">@DebRule65 Vitut Nelsonin elämästä. Hän teki päätöksen tappaa Mylan. Hänen on kohdattava tekojensa seuraukset.  Jos Nelson haluaa myötätuntoa, hän voi löytää sen sanakirjasta sanojen Vittu ja SINÄ väliltä!!!!   #RotInACell #Murhaaja</w:t>
      </w:r>
    </w:p>
    <w:p>
      <w:r>
        <w:rPr>
          <w:b/>
          <w:u w:val="single"/>
        </w:rPr>
        <w:t xml:space="preserve">177754</w:t>
      </w:r>
    </w:p>
    <w:p>
      <w:r>
        <w:t xml:space="preserve">@cricketworldcup @ICC näkee @msdhoni-merkin, mutta ei näe, että kenttää ei ollut katettu.  Kehittynein maa 🌏 ja kutsuu 🏏 kansalliseksi urheiluksi Silti ei voi tehdä mitään suurimmalle turnaukselle. Oppikaa jotain #EdenGardenilta #ShameOnICC #WorldCup2019 #iccraincup2019 #CricketKaCrown https://t.co/EifEy0e2NU https://t.co/EifEy0e2NU</w:t>
      </w:r>
    </w:p>
    <w:p>
      <w:r>
        <w:rPr>
          <w:b/>
          <w:u w:val="single"/>
        </w:rPr>
        <w:t xml:space="preserve">177755</w:t>
      </w:r>
    </w:p>
    <w:p>
      <w:r>
        <w:t xml:space="preserve">@DrShyamKK Se on valtava virhe @narendramodi se on ensisijainen vastuu pelastaa totuus ei tukea protesti se on oltava laillisesti ryhtyä toimenpiteisiin lääkäri, joka erosi #DoctorsFightBack #lääkärit #standwithNRS</w:t>
      </w:r>
    </w:p>
    <w:p>
      <w:r>
        <w:rPr>
          <w:b/>
          <w:u w:val="single"/>
        </w:rPr>
        <w:t xml:space="preserve">177756</w:t>
      </w:r>
    </w:p>
    <w:p>
      <w:r>
        <w:t xml:space="preserve">Kun symbolin pitäminen käsineessä osoittaa kunnioitusta heitä kohtaan, niin miksi et laita tatuointia käteesi sen sijaan.Tämä on @msdhoni #dhonikeepstheglove julkisuustemppu.</w:t>
      </w:r>
    </w:p>
    <w:p>
      <w:r>
        <w:rPr>
          <w:b/>
          <w:u w:val="single"/>
        </w:rPr>
        <w:t xml:space="preserve">177757</w:t>
      </w:r>
    </w:p>
    <w:p>
      <w:r>
        <w:t xml:space="preserve">@BillCosby He antavat sinun twiitata vankilasta?!?!???  #Rapist</w:t>
      </w:r>
    </w:p>
    <w:p>
      <w:r>
        <w:rPr>
          <w:b/>
          <w:u w:val="single"/>
        </w:rPr>
        <w:t xml:space="preserve">177758</w:t>
      </w:r>
    </w:p>
    <w:p>
      <w:r>
        <w:t xml:space="preserve">Kenen #RetirementPlanning satuttaa sinua eniten!  Jos muita pelaajia na jättäkää kommentteihin.  . .  - Avainsanat välttää - #YuvrajSingh #India #ICCCricketWorldCup2019 #DhoniKeepsTheGlove #DhoniKeepTheGlove #Dhoni #kohli #SachinTendulkar #SachinOpensAgain</w:t>
      </w:r>
    </w:p>
    <w:p>
      <w:r>
        <w:rPr>
          <w:b/>
          <w:u w:val="single"/>
        </w:rPr>
        <w:t xml:space="preserve">177759</w:t>
      </w:r>
    </w:p>
    <w:p>
      <w:r>
        <w:t xml:space="preserve">@realDonaldTrump Mikä rimmaa noituuden kanssa? Jos luuta sopii...  #FUCKTRUMP https://t.co/JNx97D7KTc</w:t>
      </w:r>
    </w:p>
    <w:p>
      <w:r>
        <w:rPr>
          <w:b/>
          <w:u w:val="single"/>
        </w:rPr>
        <w:t xml:space="preserve">177760</w:t>
      </w:r>
    </w:p>
    <w:p>
      <w:r>
        <w:t xml:space="preserve">@CNN Rakastan tätä ja #FuckTrumpia</w:t>
      </w:r>
    </w:p>
    <w:p>
      <w:r>
        <w:rPr>
          <w:b/>
          <w:u w:val="single"/>
        </w:rPr>
        <w:t xml:space="preserve">177761</w:t>
      </w:r>
    </w:p>
    <w:p>
      <w:r>
        <w:t xml:space="preserve">@ICC, kun kaikki krikettilautakunta viimeistelee #CWC2019 tapahtumapaikat @ECB_cricketissä #ShameOnICC #WrostWorldcupEver @StarSportsIndia @BCCI https://t.co/hTVpb3Ra7U</w:t>
      </w:r>
    </w:p>
    <w:p>
      <w:r>
        <w:rPr>
          <w:b/>
          <w:u w:val="single"/>
        </w:rPr>
        <w:t xml:space="preserve">177762</w:t>
      </w:r>
    </w:p>
    <w:p>
      <w:r>
        <w:t xml:space="preserve">Korjasin sen sinulle 😏 #Boris #Boris #BorisJohnsonShouldNotBePM https://t.co/fALyOK9HDq</w:t>
      </w:r>
    </w:p>
    <w:p>
      <w:r>
        <w:rPr>
          <w:b/>
          <w:u w:val="single"/>
        </w:rPr>
        <w:t xml:space="preserve">177763</w:t>
      </w:r>
    </w:p>
    <w:p>
      <w:r>
        <w:t xml:space="preserve">Lääkärien lakko Länsi-Bengalissa ei ole vaikuttanut ainoastaan valtionhallinnon ylläpitämien sairaaloiden palveluihin vaan myös muualla Intiassa.  @aiims_newdelhi #lääkärilakko #lääkäreidenvastarinta #savingoctors #standwithNRS https://t.co/dBeL7paS2X</w:t>
      </w:r>
    </w:p>
    <w:p>
      <w:r>
        <w:rPr>
          <w:b/>
          <w:u w:val="single"/>
        </w:rPr>
        <w:t xml:space="preserve">177764</w:t>
      </w:r>
    </w:p>
    <w:p>
      <w:r>
        <w:t xml:space="preserve">@ICC Miksi täällä ei satanut? Oletko epäsuorasti tukemassa #Englanti? #ShameOnICC</w:t>
      </w:r>
    </w:p>
    <w:p>
      <w:r>
        <w:rPr>
          <w:b/>
          <w:u w:val="single"/>
        </w:rPr>
        <w:t xml:space="preserve">177765</w:t>
      </w:r>
    </w:p>
    <w:p>
      <w:r>
        <w:t xml:space="preserve">@TIME Ai niin, koska hän on rehellinen mies... #murhaaja #paholainen #paholainen #paholainen #paholainen</w:t>
      </w:r>
    </w:p>
    <w:p>
      <w:r>
        <w:rPr>
          <w:b/>
          <w:u w:val="single"/>
        </w:rPr>
        <w:t xml:space="preserve">177766</w:t>
      </w:r>
    </w:p>
    <w:p>
      <w:r>
        <w:t xml:space="preserve">Rakas armeijan mies @msdhoni älä poista ylpeyttä ja kunniaa pitämästäsi hanskoista. Kenelläkään ei ole oikeutta esittää mitään kysymyksiä armeijastamme. 💪👍🇮🇳❤️ koko maa on kanssasi ❤️ Käytä ylpeyttäsi täydellä luottamuksella #JaiHind 🇮 #DhoniKeepsTheGlove</w:t>
      </w:r>
    </w:p>
    <w:p>
      <w:r>
        <w:rPr>
          <w:b/>
          <w:u w:val="single"/>
        </w:rPr>
        <w:t xml:space="preserve">177767</w:t>
      </w:r>
    </w:p>
    <w:p>
      <w:r>
        <w:t xml:space="preserve">#DoctorsUnderOppression #DoctorsFightBack #DoctorsStrike Ministeri: yrittää sortaa meitä Minä ja boyz : https://t.co/NJqoN3jdEX</w:t>
      </w:r>
    </w:p>
    <w:p>
      <w:r>
        <w:rPr>
          <w:b/>
          <w:u w:val="single"/>
        </w:rPr>
        <w:t xml:space="preserve">177768</w:t>
      </w:r>
    </w:p>
    <w:p>
      <w:r>
        <w:t xml:space="preserve">Ex-#Student #Fights #College Over Fate of #Alleged #Rapist https://t.co/imF97KRUDD https://t.co/Zbd7RHUnJB</w:t>
      </w:r>
    </w:p>
    <w:p>
      <w:r>
        <w:rPr>
          <w:b/>
          <w:u w:val="single"/>
        </w:rPr>
        <w:t xml:space="preserve">177769</w:t>
      </w:r>
    </w:p>
    <w:p>
      <w:r>
        <w:t xml:space="preserve">#DoctorsFightBack vaatia cctv kuvamateriaalia sinä päivänä asiat ovat selvät .Julkistakaa pidätettyjen syytettyjen nimet. Poliisin vastahakoisuudesta on tehtävä tutkinta .Miten kaksi kuorma-autollista goonia päästettiin sairaalan kampukselle.</w:t>
      </w:r>
    </w:p>
    <w:p>
      <w:r>
        <w:rPr>
          <w:b/>
          <w:u w:val="single"/>
        </w:rPr>
        <w:t xml:space="preserve">177770</w:t>
      </w:r>
    </w:p>
    <w:p>
      <w:r>
        <w:t xml:space="preserve">@adam_ni Tältä maanne näyttää pian, jos päästätte #Kiinan sisään millään tavalla‼️Finanssi/yhteiset yritykset/maanomistus/infrastruktuuri tai 5G‼️Kyllä he omistavat HK:n, mutta olimme itsetyytyväisiä, kun Britannialla oli 99 vuoden vuokrasopimus - tämä ei ole enää tuntemamme #HongKong!💔💔💔💔#BoycottChina🇨🇳🇳</w:t>
      </w:r>
    </w:p>
    <w:p>
      <w:r>
        <w:rPr>
          <w:b/>
          <w:u w:val="single"/>
        </w:rPr>
        <w:t xml:space="preserve">177771</w:t>
      </w:r>
    </w:p>
    <w:p>
      <w:r>
        <w:t xml:space="preserve">@SethAbramson "Todellisessa elämässä jokainen kongressiedustaja tekee koko ajan yhteistyötä ulkovaltojen kanssa. Joten mitä tahansa teinkin, se on ok. Coz real life." #FUCKTRUMP</w:t>
      </w:r>
    </w:p>
    <w:p>
      <w:r>
        <w:rPr>
          <w:b/>
          <w:u w:val="single"/>
        </w:rPr>
        <w:t xml:space="preserve">177772</w:t>
      </w:r>
    </w:p>
    <w:p>
      <w:r>
        <w:t xml:space="preserve">#DhoniKeepsTheGlove En ymmärrä, miten asevoimien tunnuksen sanotaan liittyvän uskontoon / koska ICC:n mukaan🤔.</w:t>
      </w:r>
    </w:p>
    <w:p>
      <w:r>
        <w:rPr>
          <w:b/>
          <w:u w:val="single"/>
        </w:rPr>
        <w:t xml:space="preserve">177773</w:t>
      </w:r>
    </w:p>
    <w:p>
      <w:r>
        <w:t xml:space="preserve">#IdiotTrump #NoRespectForALoser @realDonaldTrump #ResignOrBeImpeached Katso 'Trump Demands That Other Countries Treat Him With Respect During Twitter Tantrum' YouTubessa https://t.co/48qbseyRCi</w:t>
      </w:r>
    </w:p>
    <w:p>
      <w:r>
        <w:rPr>
          <w:b/>
          <w:u w:val="single"/>
        </w:rPr>
        <w:t xml:space="preserve">177774</w:t>
      </w:r>
    </w:p>
    <w:p>
      <w:r>
        <w:t xml:space="preserve">@realDonaldTrump ei välitä paskaakaan, jos olet köyhä etkä voi ostaa ruokaa perheellesi!    Hänellä on tonneittain rahaa hän voi ostaa KAIKKI ruokaa hän haluaa!    Trump sanoo FUCK THE POORAL!    #FUCKTRUMP #TrumpResign #ResignTrump @realDonaldTrump #BlueWave2020 #IMPEACHBARR #ImpeachTrump https://t.co/Uf3la319C5 https://t.co/Uf3la319C5</w:t>
      </w:r>
    </w:p>
    <w:p>
      <w:r>
        <w:rPr>
          <w:b/>
          <w:u w:val="single"/>
        </w:rPr>
        <w:t xml:space="preserve">177775</w:t>
      </w:r>
    </w:p>
    <w:p>
      <w:r>
        <w:t xml:space="preserve">@juhi2606 Antakaa hyvää hoitoa #DoctorsFightBack #lääkärit #LääkäritProtesti</w:t>
      </w:r>
    </w:p>
    <w:p>
      <w:r>
        <w:rPr>
          <w:b/>
          <w:u w:val="single"/>
        </w:rPr>
        <w:t xml:space="preserve">177776</w:t>
      </w:r>
    </w:p>
    <w:p>
      <w:r>
        <w:t xml:space="preserve">@bbc5live @JohnnyMercerUK @Emmabarnett Kuvittele, jos tämä olisi Corbyn !!! Kaikki Johnsonin fanit räjähtäisivät raivosta , sitten lisätään valehtelu , huijaaminen jne he pyytäisivät hänen pidätystään . Tories ovat täysin menettäneet kaiken moraalisen korkeimman tason valitsemalla täysin moraalittoman miehen #BorisJohnsonShouldNotBePM .</w:t>
      </w:r>
    </w:p>
    <w:p>
      <w:r>
        <w:rPr>
          <w:b/>
          <w:u w:val="single"/>
        </w:rPr>
        <w:t xml:space="preserve">177777</w:t>
      </w:r>
    </w:p>
    <w:p>
      <w:r>
        <w:t xml:space="preserve">Hallituksenne on raportoitu halunneen antaa takuun niille, jotka olivat sijoittaneet #IMAFraudiin.    Onko vähemmistöjä huijaavien suojeleminen teidän tapanne suojella vähemmistöjä?    Miksi vaarannatte tuhansien viattomien hengen pelastaaksenne muutaman huijarin?    Onko tämä 'Raja Dharma'?</w:t>
      </w:r>
    </w:p>
    <w:p>
      <w:r>
        <w:rPr>
          <w:b/>
          <w:u w:val="single"/>
        </w:rPr>
        <w:t xml:space="preserve">177778</w:t>
      </w:r>
    </w:p>
    <w:p>
      <w:r>
        <w:t xml:space="preserve">Tuhannet lääkärit eri puolilla Intiaa ovat osoittaneet solidaarisuutta ja liittyneet käynnissä olevaan #DoctorsProtestiin.  #DoctorsFightBack https://t.co/dX1H1ZnE0M https://t.co/dX1H1ZnE0M</w:t>
      </w:r>
    </w:p>
    <w:p>
      <w:r>
        <w:rPr>
          <w:b/>
          <w:u w:val="single"/>
        </w:rPr>
        <w:t xml:space="preserve">177779</w:t>
      </w:r>
    </w:p>
    <w:p>
      <w:r>
        <w:t xml:space="preserve">@WhiteHouse Mitä, lippupäivä?    #FuckTrump</w:t>
      </w:r>
    </w:p>
    <w:p>
      <w:r>
        <w:rPr>
          <w:b/>
          <w:u w:val="single"/>
        </w:rPr>
        <w:t xml:space="preserve">177780</w:t>
      </w:r>
    </w:p>
    <w:p>
      <w:r>
        <w:t xml:space="preserve">Vihaa ei voi pysäyttää, se on kuin virus, ainoa vastalääke on aika.  #Bengal #DoctorsFightBack #SaturdayThoughts #SaturdayThoughts</w:t>
      </w:r>
    </w:p>
    <w:p>
      <w:r>
        <w:rPr>
          <w:b/>
          <w:u w:val="single"/>
        </w:rPr>
        <w:t xml:space="preserve">177781</w:t>
      </w:r>
    </w:p>
    <w:p>
      <w:r>
        <w:t xml:space="preserve">#TrumpisaTraitor on epäkunnioittavampi Amerikan lippua kohtaan kuin mies, joka sytytti sen tuleen ja sai korkeimmalta oikeudelta 225 000 dollaria!!! https://t.co/A4ueTMzaXh</w:t>
      </w:r>
    </w:p>
    <w:p>
      <w:r>
        <w:rPr>
          <w:b/>
          <w:u w:val="single"/>
        </w:rPr>
        <w:t xml:space="preserve">177782</w:t>
      </w:r>
    </w:p>
    <w:p>
      <w:r>
        <w:t xml:space="preserve">@RepMarkMeadows @realDonaldTrump Vasemmisto on aina välittänyt, minkä vuoksi Muellerin raportti alkoi. #ImpeachmentInquiryNow #TrumpNatSecRisk #TrumpIsATraitor #TrumpColluded #TrumpObstructed #IndictTrump @WhiteHouse https://t.co/7aC1k4iM6Y https://t.co/7aC1k4iM6Y</w:t>
      </w:r>
    </w:p>
    <w:p>
      <w:r>
        <w:rPr>
          <w:b/>
          <w:u w:val="single"/>
        </w:rPr>
        <w:t xml:space="preserve">177783</w:t>
      </w:r>
    </w:p>
    <w:p>
      <w:r>
        <w:t xml:space="preserve">@Millie__Weaver #TrumpIsATraitor korjasi sen sinulle MillieVanillie... olet erittäin tervetullut</w:t>
      </w:r>
    </w:p>
    <w:p>
      <w:r>
        <w:rPr>
          <w:b/>
          <w:u w:val="single"/>
        </w:rPr>
        <w:t xml:space="preserve">177784</w:t>
      </w:r>
    </w:p>
    <w:p>
      <w:r>
        <w:t xml:space="preserve">Ehkä jopa tarkistaa koulun raportin #BorisJohnsonShouldNotBePM https://t.co/g4Uwu5hgXs</w:t>
      </w:r>
    </w:p>
    <w:p>
      <w:r>
        <w:rPr>
          <w:b/>
          <w:u w:val="single"/>
        </w:rPr>
        <w:t xml:space="preserve">177785</w:t>
      </w:r>
    </w:p>
    <w:p>
      <w:r>
        <w:t xml:space="preserve">#DoctorsFightBack #DoctorsProtest hallituksen pitäisi miettiä lääkärien turvallisuutta. @narendramodi @MamataOfficial @drharshvardhan @AmitShah @PMOIndia @PMOIndia</w:t>
      </w:r>
    </w:p>
    <w:p>
      <w:r>
        <w:rPr>
          <w:b/>
          <w:u w:val="single"/>
        </w:rPr>
        <w:t xml:space="preserve">177786</w:t>
      </w:r>
    </w:p>
    <w:p>
      <w:r>
        <w:t xml:space="preserve">Nokkelasti nimellä... ei, anteeksi, se ei toimi #BorisJohnsonShouldNotBePM #brexitchaos https://t.co/Q0cyWAhqnr</w:t>
      </w:r>
    </w:p>
    <w:p>
      <w:r>
        <w:rPr>
          <w:b/>
          <w:u w:val="single"/>
        </w:rPr>
        <w:t xml:space="preserve">177787</w:t>
      </w:r>
    </w:p>
    <w:p>
      <w:r>
        <w:t xml:space="preserve">@kylegriffin1 @senatemajldr @SenateGOP kaikki puolueen yli maan #GOPTraitors #GOPTaxScam #PutinsGOP #TrumpIsATraitor</w:t>
      </w:r>
    </w:p>
    <w:p>
      <w:r>
        <w:rPr>
          <w:b/>
          <w:u w:val="single"/>
        </w:rPr>
        <w:t xml:space="preserve">177788</w:t>
      </w:r>
    </w:p>
    <w:p>
      <w:r>
        <w:t xml:space="preserve">@pythoroshan @adite Sen surullinen päivä koko yhteiskunnalle, kun lääkärit joutuvat taistelemaan https://t.co/p4Gs5Bwgxs oikeudenmukaisuuden puolesta näyttää olevan myytti #SaveTheDoctors #SaveBengal #DoctorsFightBack</w:t>
      </w:r>
    </w:p>
    <w:p>
      <w:r>
        <w:rPr>
          <w:b/>
          <w:u w:val="single"/>
        </w:rPr>
        <w:t xml:space="preserve">177789</w:t>
      </w:r>
    </w:p>
    <w:p>
      <w:r>
        <w:t xml:space="preserve">@nytimes Liian myöhäistä. Ensimmäinen vastaus on aina oikea vastaus. #TrumpIsATraitor #ImpeachDonaldTrumpNOW</w:t>
      </w:r>
    </w:p>
    <w:p>
      <w:r>
        <w:rPr>
          <w:b/>
          <w:u w:val="single"/>
        </w:rPr>
        <w:t xml:space="preserve">177790</w:t>
      </w:r>
    </w:p>
    <w:p>
      <w:r>
        <w:t xml:space="preserve">Twitter: Trump #FuckTrump https://t.co/Vxl4Z5T46a https://t.co/Vxl4Z5T46a</w:t>
      </w:r>
    </w:p>
    <w:p>
      <w:r>
        <w:rPr>
          <w:b/>
          <w:u w:val="single"/>
        </w:rPr>
        <w:t xml:space="preserve">177791</w:t>
      </w:r>
    </w:p>
    <w:p>
      <w:r>
        <w:t xml:space="preserve">Toinen naseva hashtag @NSoamesilta.    #SomebodyexplaintohimhowtheyworkforChristssake #BorisJohnsonShouldNotBePM #C4debate #Channel4Debate https://t.co/RVSnEmwDTX https://t.co/RVSnEmwDTX</w:t>
      </w:r>
    </w:p>
    <w:p>
      <w:r>
        <w:rPr>
          <w:b/>
          <w:u w:val="single"/>
        </w:rPr>
        <w:t xml:space="preserve">177792</w:t>
      </w:r>
    </w:p>
    <w:p>
      <w:r>
        <w:t xml:space="preserve">Ainoa positiivinen asia, jonka otan tästä artikkelista, on se, kun @ImRo45 sanoi, että katsotaan, mitä sunnuntaina tapahtuu.    Olen toiveikas, että #DhoniKeepsTheGlove ja sitten nähdään kuinka rohkea @icc on.    @KirenRijiju #DhoniKeepTheGlove #IndiaWithDhoni @BCCI https://t.co/hj3xbZdDOL https://t.co/hj3xbZdDOL</w:t>
      </w:r>
    </w:p>
    <w:p>
      <w:r>
        <w:rPr>
          <w:b/>
          <w:u w:val="single"/>
        </w:rPr>
        <w:t xml:space="preserve">177793</w:t>
      </w:r>
    </w:p>
    <w:p>
      <w:r>
        <w:t xml:space="preserve">Todella sairasta nähdä, että wicket keeping -käsineet haittaavat pelin henkeä ja moraalia 🙄 #IndiaWithDhoni #BalidaanBadge #DhoniKeepsTheGlove https://t.co/ap3vQX0tZG</w:t>
      </w:r>
    </w:p>
    <w:p>
      <w:r>
        <w:rPr>
          <w:b/>
          <w:u w:val="single"/>
        </w:rPr>
        <w:t xml:space="preserve">177794</w:t>
      </w:r>
    </w:p>
    <w:p>
      <w:r>
        <w:t xml:space="preserve">#ShameOnICC @BCCI @cricketaakash @cricketworldcup @ICC 🇮🇳#INDvPAK #16Kesäkuu #Manchester Onko se mahdollista Isoimmalle Battelille Englannin kentällä.....#icc😴😴😟😒 https://t.co/hW7GrxlpfC</w:t>
      </w:r>
    </w:p>
    <w:p>
      <w:r>
        <w:rPr>
          <w:b/>
          <w:u w:val="single"/>
        </w:rPr>
        <w:t xml:space="preserve">177795</w:t>
      </w:r>
    </w:p>
    <w:p>
      <w:r>
        <w:t xml:space="preserve">Epäoikeudenmukaisuus missä tahansa on uhka oikeudenmukaisuudelle kaikkialla - Martin Luther King Jr. Jokaisen yhteisön osan on seisottava toistensa rinnalla kriisiaikoina.  #DoctorsFightBack #doctors_against_assualt https://t.co/XeqfFC6fl4 https://t.co/XeqfFC6fl4</w:t>
      </w:r>
    </w:p>
    <w:p>
      <w:r>
        <w:rPr>
          <w:b/>
          <w:u w:val="single"/>
        </w:rPr>
        <w:t xml:space="preserve">177796</w:t>
      </w:r>
    </w:p>
    <w:p>
      <w:r>
        <w:t xml:space="preserve">KillingEve-riippuvainen. rakkaus ja kunnioitus eläimiä kohtaan kulkee veressäni. kysy ja katso mitä tapahtuu.  🏳️🌈 #resist #FuckTrump</w:t>
      </w:r>
    </w:p>
    <w:p>
      <w:r>
        <w:rPr>
          <w:b/>
          <w:u w:val="single"/>
        </w:rPr>
        <w:t xml:space="preserve">177797</w:t>
      </w:r>
    </w:p>
    <w:p>
      <w:r>
        <w:t xml:space="preserve">#IdiotTrump trollaili, kun kehui #Melaniaa uudeksi "Jackie O:ksi" - ja kutsui häntä sitten "it:ksi" - 😂😂😂😂 https://t.co/jqJhNL0Oii</w:t>
      </w:r>
    </w:p>
    <w:p>
      <w:r>
        <w:rPr>
          <w:b/>
          <w:u w:val="single"/>
        </w:rPr>
        <w:t xml:space="preserve">177798</w:t>
      </w:r>
    </w:p>
    <w:p>
      <w:r>
        <w:t xml:space="preserve">Sarah Huckabee Sanders jättää Valkoisen talon kuukauden lopussa #Resist #ResistTrump #FuckTrump https://t.co/ayiDbKgHAL</w:t>
      </w:r>
    </w:p>
    <w:p>
      <w:r>
        <w:rPr>
          <w:b/>
          <w:u w:val="single"/>
        </w:rPr>
        <w:t xml:space="preserve">177799</w:t>
      </w:r>
    </w:p>
    <w:p>
      <w:r>
        <w:t xml:space="preserve">@MamataOfficial Katso, joka pitää luennon väärinkäytöstä. 😁🤣😜👊🏻 #jokeoftheday #DoctorsFightBack #TMCabuseBJP #WorldElderAbuseAwarenessDay #DoctorsAbused #mamtalosingcontrol #MamataBanerjee #MamataFrustrated #GodBlessBengal</w:t>
      </w:r>
    </w:p>
    <w:p>
      <w:r>
        <w:rPr>
          <w:b/>
          <w:u w:val="single"/>
        </w:rPr>
        <w:t xml:space="preserve">177800</w:t>
      </w:r>
    </w:p>
    <w:p>
      <w:r>
        <w:t xml:space="preserve">@realDonaldTrump Happy #JohnMcCainDay #TrumpIsATraitor #TrumpDoesCoverUps #TrumpDoesTreason #KimsLapDog</w:t>
      </w:r>
    </w:p>
    <w:p>
      <w:r>
        <w:rPr>
          <w:b/>
          <w:u w:val="single"/>
        </w:rPr>
        <w:t xml:space="preserve">177801</w:t>
      </w:r>
    </w:p>
    <w:p>
      <w:r>
        <w:t xml:space="preserve">Lääkärit ja opiskelijat Thanjavurin lääketieteellisestä korkeakoulusta liittyvät valtakunnalliseen protestiin.  #lääkärit_vastustavat_assualtia #LääkäritTaistelevatTakaisin #LääkäritLakko https://t.co/XvXN6LAJKJ</w:t>
      </w:r>
    </w:p>
    <w:p>
      <w:r>
        <w:rPr>
          <w:b/>
          <w:u w:val="single"/>
        </w:rPr>
        <w:t xml:space="preserve">177802</w:t>
      </w:r>
    </w:p>
    <w:p>
      <w:r>
        <w:t xml:space="preserve">@blondegoldbuyer @rissalipstick @MoishesMom Se ei ole loppunut💔💔💔‼️‼️‼️‼️ Tukea @rissalipstickia, jotta kidutukselle saadaan vihdoin loppu &amp;amp; murder of #YulinFestival #EndDCMT #BoycottChina🇨🇳 &amp;amp; do it NOW‼️ https://t.co/obMx8ZafRm</w:t>
      </w:r>
    </w:p>
    <w:p>
      <w:r>
        <w:rPr>
          <w:b/>
          <w:u w:val="single"/>
        </w:rPr>
        <w:t xml:space="preserve">177803</w:t>
      </w:r>
    </w:p>
    <w:p>
      <w:r>
        <w:t xml:space="preserve">Hän jatkaa myös sen varmistamista, että kohdun ulkopuolella olevat lapset menettävät terveydenhuollon, ruoan ja asunnon, ja pitää samalla silmällä häkkilapsia. #douchebag https://t.co/41EwDN5RVW</w:t>
      </w:r>
    </w:p>
    <w:p>
      <w:r>
        <w:rPr>
          <w:b/>
          <w:u w:val="single"/>
        </w:rPr>
        <w:t xml:space="preserve">177804</w:t>
      </w:r>
    </w:p>
    <w:p>
      <w:r>
        <w:t xml:space="preserve">Barack Obama freestyle! Trump-diss. Mixtape ilmestyy vuonna 2020!    #mmmfreestyle #obamafreestyle #trumpdiss #barz #FreeTayK #thuglife #BarackObama #DonaldTrump #fuckdonaldtrump #fucktrump https://t.co/ZjLCiUhyMR https://t.co/ZjLCiUhyMR</w:t>
      </w:r>
    </w:p>
    <w:p>
      <w:r>
        <w:rPr>
          <w:b/>
          <w:u w:val="single"/>
        </w:rPr>
        <w:t xml:space="preserve">177805</w:t>
      </w:r>
    </w:p>
    <w:p>
      <w:r>
        <w:t xml:space="preserve">#IdiotTrump luulee voivansa luoda oman #terveydenhuoltolain, joka poistaa asian demokraattien pöydältä ... HÄN EI OSAA LUKEA SAATI SITTEN TÄTÄ https://t.co/OaBpT8PZeS</w:t>
      </w:r>
    </w:p>
    <w:p>
      <w:r>
        <w:rPr>
          <w:b/>
          <w:u w:val="single"/>
        </w:rPr>
        <w:t xml:space="preserve">177806</w:t>
      </w:r>
    </w:p>
    <w:p>
      <w:r>
        <w:t xml:space="preserve">@politico Aivan oikein Rudy. GOP oli silloin valoisampi. Kommunismi oli uhka ja Venäjä oli vihollinen eikä ystävä kuten nykyään. #DickHead</w:t>
      </w:r>
    </w:p>
    <w:p>
      <w:r>
        <w:rPr>
          <w:b/>
          <w:u w:val="single"/>
        </w:rPr>
        <w:t xml:space="preserve">177807</w:t>
      </w:r>
    </w:p>
    <w:p>
      <w:r>
        <w:t xml:space="preserve">@PFantta Lääkäreiden pitäisi palata joka kerta, kun heidät pahoinpidellään, kun he tekevät velvollisuutensa??? Ei ole väliä, vaikka heidät tapettaisiinkin, mutta heidän pitäisi tehdä velvollisuutensa...  #DoctorsFightBack</w:t>
      </w:r>
    </w:p>
    <w:p>
      <w:r>
        <w:rPr>
          <w:b/>
          <w:u w:val="single"/>
        </w:rPr>
        <w:t xml:space="preserve">177808</w:t>
      </w:r>
    </w:p>
    <w:p>
      <w:r>
        <w:t xml:space="preserve">NASA:n johtaja vastaa Trumpin kuutwiittaukseen: 'Mikään ei ole muuttunut' - CNET #Resist #ResistTrump #FuckTrump https://t.co/Ox0o5ipaap</w:t>
      </w:r>
    </w:p>
    <w:p>
      <w:r>
        <w:rPr>
          <w:b/>
          <w:u w:val="single"/>
        </w:rPr>
        <w:t xml:space="preserve">177809</w:t>
      </w:r>
    </w:p>
    <w:p>
      <w:r>
        <w:t xml:space="preserve">Kun kävin koulua, oppilaat eivät saaneet sitoa uskonnollisia lankoja ranteisiinsa. Tarkoittiko se, että kouluissa vastustettiin uskontoa?  #DhoniKeepsTheGlove On olemassa sääntöjä, miksi yhdistää kaikki. joten tha janta täytyy ymmärtää.</w:t>
      </w:r>
    </w:p>
    <w:p>
      <w:r>
        <w:rPr>
          <w:b/>
          <w:u w:val="single"/>
        </w:rPr>
        <w:t xml:space="preserve">177810</w:t>
      </w:r>
    </w:p>
    <w:p>
      <w:r>
        <w:t xml:space="preserve">#fucktrump @ Beverly Hills 90210 https://t.co/6rBaOhUeQs https://t.co/6rBaOhUeQs</w:t>
      </w:r>
    </w:p>
    <w:p>
      <w:r>
        <w:rPr>
          <w:b/>
          <w:u w:val="single"/>
        </w:rPr>
        <w:t xml:space="preserve">177811</w:t>
      </w:r>
    </w:p>
    <w:p>
      <w:r>
        <w:t xml:space="preserve">Hei hyvä @ICC Mumbai on myös valmis sinunlaiseesi #WorldCup2019 Just FYI #CWC19 #CricketKaCrown #WashoutWorldCup #ShameOnICC https://t.co/vRSWvj1ENL</w:t>
      </w:r>
    </w:p>
    <w:p>
      <w:r>
        <w:rPr>
          <w:b/>
          <w:u w:val="single"/>
        </w:rPr>
        <w:t xml:space="preserve">177812</w:t>
      </w:r>
    </w:p>
    <w:p>
      <w:r>
        <w:t xml:space="preserve">OnePlus 6T (Midnight Black, 8GB RAM, 128GB Storage) @ Rs.27999 (mrp-41999) https://t.co/c2aE3WZBaC #DoctorsFightBack #SaveBengal #amazon #flipkart #deals #dealoftheday #amazingdeals #offers #discount #JaiShreeRam #ModiForAll</w:t>
      </w:r>
    </w:p>
    <w:p>
      <w:r>
        <w:rPr>
          <w:b/>
          <w:u w:val="single"/>
        </w:rPr>
        <w:t xml:space="preserve">177813</w:t>
      </w:r>
    </w:p>
    <w:p>
      <w:r>
        <w:t xml:space="preserve">@realDonaldTrump Lontoo: 1 ampumakuolema yhdessä päivässä, 26 vuodessa ja se on mielestäsi häpeällistä? Seitsemäntoista oppilasta kuoli Parklandin Floridassa tapahtuneessa verilöylyssä yhtenä päivänä vuonna 2018. Yhdysvalloissa 11 000 vuodessa. SINUN vahtivuorollasi. #BloodOnYourHands #GunControl #MURDERER</w:t>
      </w:r>
    </w:p>
    <w:p>
      <w:r>
        <w:rPr>
          <w:b/>
          <w:u w:val="single"/>
        </w:rPr>
        <w:t xml:space="preserve">177814</w:t>
      </w:r>
    </w:p>
    <w:p>
      <w:r>
        <w:t xml:space="preserve">Kirjaimellisesti heidän henkilökohtaisen Jeesuksensa pitäisi tulla taivaasta ja viedä heidät äänestämään! Lmao #JohnMcCainDay #HappyJohnMcCainDay #TrumpIsATraitor https://t.co/KM7nku8bpc https://t.co/KM7nku8bpc</w:t>
      </w:r>
    </w:p>
    <w:p>
      <w:r>
        <w:rPr>
          <w:b/>
          <w:u w:val="single"/>
        </w:rPr>
        <w:t xml:space="preserve">177815</w:t>
      </w:r>
    </w:p>
    <w:p>
      <w:r>
        <w:t xml:space="preserve">@McConnellPress. #TrumpIsATraitor #TrumpIsAMoron #YouAreATraitor #ResignTrump. #ResignMcconnell #ElaineChao. On yhtä kiero kuin #DitchMitch2020 https://t.co/FRq0SR8dz8 https://t.co/FRq0SR8dz8</w:t>
      </w:r>
    </w:p>
    <w:p>
      <w:r>
        <w:rPr>
          <w:b/>
          <w:u w:val="single"/>
        </w:rPr>
        <w:t xml:space="preserve">177816</w:t>
      </w:r>
    </w:p>
    <w:p>
      <w:r>
        <w:t xml:space="preserve">Melania T muistuttaa Jackie O:ta vain siksi, että molempien aviomiehet pettivät heitä. #FuckTrump #LiarInChief #TraitorInChief #ImpeachTrump #JohnMcCainDay #Resist #Resist</w:t>
      </w:r>
    </w:p>
    <w:p>
      <w:r>
        <w:rPr>
          <w:b/>
          <w:u w:val="single"/>
        </w:rPr>
        <w:t xml:space="preserve">177817</w:t>
      </w:r>
    </w:p>
    <w:p>
      <w:r>
        <w:t xml:space="preserve">@88elephants @Brimshack @GOPChairwoman @PressSec @realDonaldTrump Paitsi Ronna. Hän haluaa antaa sen ole repuglican yrittää!    #SHSLies #TrumpIsATraitor #JohnMcCainDay #HappyJohnMcCainDay #HappyJohnMcCainDay</w:t>
      </w:r>
    </w:p>
    <w:p>
      <w:r>
        <w:rPr>
          <w:b/>
          <w:u w:val="single"/>
        </w:rPr>
        <w:t xml:space="preserve">177818</w:t>
      </w:r>
    </w:p>
    <w:p>
      <w:r>
        <w:t xml:space="preserve">Kiitos seurannasta! @Dave14400156 @patriciaf4444 @MrJackPalin @valerileist @motiv8d2bgr8 @modelpageant @EdRedstateblues @booradley1968 #ImpeachmentNOW #TrumpIsATraitor</w:t>
      </w:r>
    </w:p>
    <w:p>
      <w:r>
        <w:rPr>
          <w:b/>
          <w:u w:val="single"/>
        </w:rPr>
        <w:t xml:space="preserve">177819</w:t>
      </w:r>
    </w:p>
    <w:p>
      <w:r>
        <w:t xml:space="preserve">Nuorin tunnettu lapsi, jonka Trumpin hallinto on erottanut perheestään #Resist #ResistTrump #FuckTrump https://t.co/UeLNCxxRoD</w:t>
      </w:r>
    </w:p>
    <w:p>
      <w:r>
        <w:rPr>
          <w:b/>
          <w:u w:val="single"/>
        </w:rPr>
        <w:t xml:space="preserve">177820</w:t>
      </w:r>
    </w:p>
    <w:p>
      <w:r>
        <w:t xml:space="preserve">@realDonaldTrump En tiennyt, että Christopher Steele hakkeroi RNC:n ja koordinoi sitten varastettujen sähköpostien julkaisemista Hillaryn kampanjan kanssa?   #TrumpIsATraitor #ImpeachTrump</w:t>
      </w:r>
    </w:p>
    <w:p>
      <w:r>
        <w:rPr>
          <w:b/>
          <w:u w:val="single"/>
        </w:rPr>
        <w:t xml:space="preserve">177821</w:t>
      </w:r>
    </w:p>
    <w:p>
      <w:r>
        <w:t xml:space="preserve">Yrittääkö Trump siis valtapelillä harhauttaa huomiota hulluista puheistaan? Pompeo on nyt valmistautunut hyökkäykseen Irania vastaan.  Alentuuko hän niin alas? Käyttää hätävaltuuksia presidenttinä vain harhauttamaan, eikä välitä sotilaistamme?  #TrumpIsATraitor #TrumpCult #TrumpDerangementSyndrome #TrumpDerangementSyndrome</w:t>
      </w:r>
    </w:p>
    <w:p>
      <w:r>
        <w:rPr>
          <w:b/>
          <w:u w:val="single"/>
        </w:rPr>
        <w:t xml:space="preserve">177822</w:t>
      </w:r>
    </w:p>
    <w:p>
      <w:r>
        <w:t xml:space="preserve">Hyvää #JohnMCainDay #JohnMcCainDayJune14th #JohnMcCainAmericanHero 🇺🇸🇺🇸🇺🇸🇺🇸🇺🇸🇺🇸🇺🇸🇺🇸🇺🇸🇺🇸🇺🇸🇺🇸🇺🇸🇺🇸🇺🇸🇺🇸🇺🇸🇺🇸🇺🇸🇺🇸🇺🇸🇺🇸🇺🇸🇺🇸🇺🇸🇺🇸🇺🇸🇺🇸🇺🇸🇺🇸🇺🇸🇺🇸🇺🇸🇺🇸🇺🇸🇺🇸🇺🇸🇺🇸🇺🇸🇺🇸🇺🇸🇺🇸🇺🇸🇺🇸🇺🇸🇺🇸🇺🇸🇺🇸🇺🇸🇺🇸🇺🇸🇺🇸🇺🇸🇺🇸🇺🇸🇺🇸Also #FuckTrump</w:t>
      </w:r>
    </w:p>
    <w:p>
      <w:r>
        <w:rPr>
          <w:b/>
          <w:u w:val="single"/>
        </w:rPr>
        <w:t xml:space="preserve">177823</w:t>
      </w:r>
    </w:p>
    <w:p>
      <w:r>
        <w:t xml:space="preserve">Minun on pyydettävä #Dhonia vetäytymään @ICC:n MM-kisoista. Miksi @adgpi salli #dhonin käyttää tunnuksia krikettiottelun aikana. Tarvitseeko Intian armeija tällaista halpaa temppua?  #DhoniKeepTheGlove #DhoniKeepsTheGlove #DhoniKeepsTheGlove</w:t>
      </w:r>
    </w:p>
    <w:p>
      <w:r>
        <w:rPr>
          <w:b/>
          <w:u w:val="single"/>
        </w:rPr>
        <w:t xml:space="preserve">177824</w:t>
      </w:r>
    </w:p>
    <w:p>
      <w:r>
        <w:t xml:space="preserve">Aika varmasti tämä osallistujajoukko jättää varjoonsa vuoden 2017 "virkaanastujaisten" osallistujat @realDonaldTrump 😂😂😂😂😂 #TrumpsWorseThanNixon #ImpeachTrumpNow #trumpsucks #TrumpIsATraitor https://t.co/p48iQqc3ys</w:t>
      </w:r>
    </w:p>
    <w:p>
      <w:r>
        <w:rPr>
          <w:b/>
          <w:u w:val="single"/>
        </w:rPr>
        <w:t xml:space="preserve">177825</w:t>
      </w:r>
    </w:p>
    <w:p>
      <w:r>
        <w:t xml:space="preserve">Intian demokratia tarvitsee rakentavaa oppositiota, ei elitististä, dynastista, oikeutettua ja hemmoteltua poikaa.  #CongressMuktBharat https://t.co/iohwzxKiZJ</w:t>
      </w:r>
    </w:p>
    <w:p>
      <w:r>
        <w:rPr>
          <w:b/>
          <w:u w:val="single"/>
        </w:rPr>
        <w:t xml:space="preserve">177826</w:t>
      </w:r>
    </w:p>
    <w:p>
      <w:r>
        <w:t xml:space="preserve">Nimeä valhe? #Murhaaja https://t.co/jeUKXvPgBs</w:t>
      </w:r>
    </w:p>
    <w:p>
      <w:r>
        <w:rPr>
          <w:b/>
          <w:u w:val="single"/>
        </w:rPr>
        <w:t xml:space="preserve">177827</w:t>
      </w:r>
    </w:p>
    <w:p>
      <w:r>
        <w:t xml:space="preserve">"He kutsuvat minua vapaaksi, mutta minä kutsun itseäni hölmöksi" -Juna #sanat #sana #kirjoittaminen #yökirjoittaminen #yökirjoittaminen #yökirjoittaminen #runous #runo #runo #ajatuksia #kysymyksiä #rakkaus #elämä #ihmiset #fucktrump #vastustaa #toivo #epäilys #juna #vapaa #ihbp #lmg @ Isle... https://t.co/xZvJF8J0gc</w:t>
      </w:r>
    </w:p>
    <w:p>
      <w:r>
        <w:rPr>
          <w:b/>
          <w:u w:val="single"/>
        </w:rPr>
        <w:t xml:space="preserve">177828</w:t>
      </w:r>
    </w:p>
    <w:p>
      <w:r>
        <w:t xml:space="preserve">#DidivsDoctors: Dangal-tyttö #ZairaWasim on solidaarinen lääkäreille ja vaatii "kansallista raivoa" https://t.co/zQbM6r9jhh . . . .  #LääkäritLakko #LääkäritTaistelu #LääkäritProtest #LääkäritLakko</w:t>
      </w:r>
    </w:p>
    <w:p>
      <w:r>
        <w:rPr>
          <w:b/>
          <w:u w:val="single"/>
        </w:rPr>
        <w:t xml:space="preserve">177829</w:t>
      </w:r>
    </w:p>
    <w:p>
      <w:r>
        <w:t xml:space="preserve">@ramanmrp @myogiadityanath Tämä mies naulasi Mamatan, hänen politiikkansa ja tekopyhyytensä täydellisesti. #DoctorsFightBack https://t.co/yvSI1nr5Zp https://t.co/yvSI1nr5Zp</w:t>
      </w:r>
    </w:p>
    <w:p>
      <w:r>
        <w:rPr>
          <w:b/>
          <w:u w:val="single"/>
        </w:rPr>
        <w:t xml:space="preserve">177830</w:t>
      </w:r>
    </w:p>
    <w:p>
      <w:r>
        <w:t xml:space="preserve">Bhakit ovat hulvattomia!  He luulevat, että Twitter-trendit muuttavat säätä, ICC:tä ja kirjaimellisesti kaikkia muita paitsi ihmisiä, jotka jakavat heidän paskan ideologiansa.   #ShameOnICC my ass 🤣🤣🤣🤣🤣.</w:t>
      </w:r>
    </w:p>
    <w:p>
      <w:r>
        <w:rPr>
          <w:b/>
          <w:u w:val="single"/>
        </w:rPr>
        <w:t xml:space="preserve">177831</w:t>
      </w:r>
    </w:p>
    <w:p>
      <w:r>
        <w:t xml:space="preserve">Meistä on tullut maa, jota ennen vihasimme. #FuckTrump #Keskitysleirit #ImpeachTrump #ImpeachmentHearingsNow #TrumpsWorseThanNixon #TrumpResign #TreasonousTrump https://t.co/xk53uQKCLW</w:t>
      </w:r>
    </w:p>
    <w:p>
      <w:r>
        <w:rPr>
          <w:b/>
          <w:u w:val="single"/>
        </w:rPr>
        <w:t xml:space="preserve">177832</w:t>
      </w:r>
    </w:p>
    <w:p>
      <w:r>
        <w:t xml:space="preserve">"Miksi alaston kunnianhimo auttaa Boris Johnsonia.  #BorisJohnsonShouldNotBePM https://t.co/yV8V95jpjP https://t.co/yV8V95jpjP</w:t>
      </w:r>
    </w:p>
    <w:p>
      <w:r>
        <w:rPr>
          <w:b/>
          <w:u w:val="single"/>
        </w:rPr>
        <w:t xml:space="preserve">177833</w:t>
      </w:r>
    </w:p>
    <w:p>
      <w:r>
        <w:t xml:space="preserve">Trumpin huomautus tyrmistyttää CNN:n paneelin: "Kenen puolella hän on? #Resist #ResistTrump #FuckTrump https://t.co/xcIQg9xCZL</w:t>
      </w:r>
    </w:p>
    <w:p>
      <w:r>
        <w:rPr>
          <w:b/>
          <w:u w:val="single"/>
        </w:rPr>
        <w:t xml:space="preserve">177834</w:t>
      </w:r>
    </w:p>
    <w:p>
      <w:r>
        <w:t xml:space="preserve">@eviebauer727 Kävin Costcossa toissapäivänä &amp;amp; näin saman tuotteen hinnat ovat nousseet 💯 joten käänsin laatikon &amp;amp; näin tulosteen "valmistettu Kiinassa". Im@afraid mun kiinalainen ruokalasku nousee myös. Hallitus ei maksa tätä, minä maksan. Tämä on siis #TRUMPTAX &amp;amp; hän tappaa meidät niin monella tavalla #IdiotTrump.</w:t>
      </w:r>
    </w:p>
    <w:p>
      <w:r>
        <w:rPr>
          <w:b/>
          <w:u w:val="single"/>
        </w:rPr>
        <w:t xml:space="preserve">177835</w:t>
      </w:r>
    </w:p>
    <w:p>
      <w:r>
        <w:t xml:space="preserve">Uroslampaat | Pakistanin kotieläin https://t.co/Obwjoe2uaN #AITUnderSiege #CWC19 #DhoniKeepsTheGlove #EXOLSelcaDay #FridayFeeling #FridayFeeling #FridayFeeling</w:t>
      </w:r>
    </w:p>
    <w:p>
      <w:r>
        <w:rPr>
          <w:b/>
          <w:u w:val="single"/>
        </w:rPr>
        <w:t xml:space="preserve">177836</w:t>
      </w:r>
    </w:p>
    <w:p>
      <w:r>
        <w:t xml:space="preserve">Nayasa Superplast Gallent Muoviset ruokailuvälineet jalusta @ Rs.99 https://t.co/XTNGJ5rqKg #DoctorsFightBack #SaveBengal #amazon #flipkart #deals #dealoftheday #amazingdeals #offers #discount #JaiShreeRam #ModiForAll</w:t>
      </w:r>
    </w:p>
    <w:p>
      <w:r>
        <w:rPr>
          <w:b/>
          <w:u w:val="single"/>
        </w:rPr>
        <w:t xml:space="preserve">177837</w:t>
      </w:r>
    </w:p>
    <w:p>
      <w:r>
        <w:t xml:space="preserve">@DhirajAhuja1108 Hän on menettänyt poliittisen hyvän tahdon Momotah Hatao #DoctorsFightBack</w:t>
      </w:r>
    </w:p>
    <w:p>
      <w:r>
        <w:rPr>
          <w:b/>
          <w:u w:val="single"/>
        </w:rPr>
        <w:t xml:space="preserve">177838</w:t>
      </w:r>
    </w:p>
    <w:p>
      <w:r>
        <w:t xml:space="preserve">Lääkärit 🥼 laulavat ylpeänä uutta hymniään- 'আমরা কারা? বহিরাগত' 'Keitä me olemme? Me olemme ulkopuolisia!'     #DoctorsUnderOppresion #DoctorsStrike #DoctorsFightBack https://t.co/TGKQITykwE https://t.co/TGKQITykwE</w:t>
      </w:r>
    </w:p>
    <w:p>
      <w:r>
        <w:rPr>
          <w:b/>
          <w:u w:val="single"/>
        </w:rPr>
        <w:t xml:space="preserve">177839</w:t>
      </w:r>
    </w:p>
    <w:p>
      <w:r>
        <w:t xml:space="preserve">Jos ryhdymme sotaan #Iranin kanssa, ilmoitan vapaaehtoisesti kaikki Trumpit, Pompeot, Pensesit, Boltonit ja kaikki muut sotahaukkien jälkeläiset menemään taistelemaan vanhempiensa sotia vastaan.  #NoWarWithIran #FuckTrump</w:t>
      </w:r>
    </w:p>
    <w:p>
      <w:r>
        <w:rPr>
          <w:b/>
          <w:u w:val="single"/>
        </w:rPr>
        <w:t xml:space="preserve">177840</w:t>
      </w:r>
    </w:p>
    <w:p>
      <w:r>
        <w:t xml:space="preserve">älkää odottako hänen maksavan laskua ... kysykää vain keneltä tahansa, joka on koskaan tehnyt kauppoja hänen kanssaan. #fucktrump #NoGOP2020 https://t.co/013lPyDCof https://t.co/013lPyDCof</w:t>
      </w:r>
    </w:p>
    <w:p>
      <w:r>
        <w:rPr>
          <w:b/>
          <w:u w:val="single"/>
        </w:rPr>
        <w:t xml:space="preserve">177841</w:t>
      </w:r>
    </w:p>
    <w:p>
      <w:r>
        <w:t xml:space="preserve">#BorisJohnsonShouldNotBePM hänen suurin uhka on #RoryStewart #Leadersdebate Boris ei tullut paikalle, hän istuisi kotona katsomassa ja tekisi muistiinpanoja nähdäkseen, mitä elementtejä ehdokkaista hän voi nipistää potentiaalinsa nostamiseksi. Tarvitsemme toivoa tässä taantuvassa maassa, eikä Borisilla ole mahdollisuuksia...</w:t>
      </w:r>
    </w:p>
    <w:p>
      <w:r>
        <w:rPr>
          <w:b/>
          <w:u w:val="single"/>
        </w:rPr>
        <w:t xml:space="preserve">177842</w:t>
      </w:r>
    </w:p>
    <w:p>
      <w:r>
        <w:t xml:space="preserve">@knittinglinda @MalcolmNance Osa Hitlerin nuorisoliittoa. Mitä sinä odotat. #FuckTrump #OrangeFoolius #BeBest #MAGA #AmericaFirst #asshat #asshat</w:t>
      </w:r>
    </w:p>
    <w:p>
      <w:r>
        <w:rPr>
          <w:b/>
          <w:u w:val="single"/>
        </w:rPr>
        <w:t xml:space="preserve">177843</w:t>
      </w:r>
    </w:p>
    <w:p>
      <w:r>
        <w:t xml:space="preserve">Bengalissa on jo irtisanoutunut 500 lääkäriä.    NRS 100 SSKM 175 Kansallinen lääketieteellinen korkeakoulu 20 RG Kar 126 Pohjois-Bengalin korkeakoulu 119 Murshidabad 50 Rampurhat 37 Burdwan 26 #DoctorsFightBack #lääkärit_vastustavat_assualtia #lääkärit_vastustavat_assualtia.</w:t>
      </w:r>
    </w:p>
    <w:p>
      <w:r>
        <w:rPr>
          <w:b/>
          <w:u w:val="single"/>
        </w:rPr>
        <w:t xml:space="preserve">177844</w:t>
      </w:r>
    </w:p>
    <w:p>
      <w:r>
        <w:t xml:space="preserve">@smitabarooah @TVMohandasPai Hän on paljastunut; Nyt kaikki tietävät, miksi hänen ei sallittu liittyä puolueeseen ja ottaa vastuuta; ei ilman syytä, #Swamy kutsuu häntä #pulloksi; Bro-N-Sis välinen kilpailu #CongressMuktBharatista</w:t>
      </w:r>
    </w:p>
    <w:p>
      <w:r>
        <w:rPr>
          <w:b/>
          <w:u w:val="single"/>
        </w:rPr>
        <w:t xml:space="preserve">177845</w:t>
      </w:r>
    </w:p>
    <w:p>
      <w:r>
        <w:t xml:space="preserve">Tämä on juuri sitä, mitä tietosuoja-asiantuntijat sanoivat tapahtuvan #Resist #ResistTrump #FuckTrump https://t.co/QIkI5tu49h</w:t>
      </w:r>
    </w:p>
    <w:p>
      <w:r>
        <w:rPr>
          <w:b/>
          <w:u w:val="single"/>
        </w:rPr>
        <w:t xml:space="preserve">177846</w:t>
      </w:r>
    </w:p>
    <w:p>
      <w:r>
        <w:t xml:space="preserve">Lehdistön vastaus hallitukselle. GB:n kokouksessa saavutettu yhteisymmärrys nuoremmista lääkäreistä. ELÄKÖÖN LÄÄKÄRIEN YHTENÄISYYS! #NRSMCH #LääkäritLakko #LääkäritTaistelevatVastaan #Savethedoctors @republic @TimesNow @ZeeNews @narendramodi @drharshvardhan https://t.co/fa9vzwEVkq https://t.co/fa9vzwEVkq</w:t>
      </w:r>
    </w:p>
    <w:p>
      <w:r>
        <w:rPr>
          <w:b/>
          <w:u w:val="single"/>
        </w:rPr>
        <w:t xml:space="preserve">177847</w:t>
      </w:r>
    </w:p>
    <w:p>
      <w:r>
        <w:t xml:space="preserve">@realDonaldTrump Olet tehnyt helvetin sotkun ! Autoit rikkaita ihmisiä samalla kun kusetit köyhiä idiootteja, jotka tukevat sinua tai tukivat sinua. Tämä EI ole 2016 valehtelu ja itku ei toimi tällä kertaa. #LyingCryingTrump #DerangedDonald #IdiotTrump #ImpeachTheMF #TrumpForPrison2020</w:t>
      </w:r>
    </w:p>
    <w:p>
      <w:r>
        <w:rPr>
          <w:b/>
          <w:u w:val="single"/>
        </w:rPr>
        <w:t xml:space="preserve">177848</w:t>
      </w:r>
    </w:p>
    <w:p>
      <w:r>
        <w:t xml:space="preserve">Quinnipiac Universityn kansallinen kysely julkaistiin tänään!     Jokainen demokraatti johtaa Trumpia! 🙏🌊 Joe Biden: 53/40 Bernie Sanders: 53/40:  47/42 #VoteBluNoMatterWho #FuckTrump</w:t>
      </w:r>
    </w:p>
    <w:p>
      <w:r>
        <w:rPr>
          <w:b/>
          <w:u w:val="single"/>
        </w:rPr>
        <w:t xml:space="preserve">177849</w:t>
      </w:r>
    </w:p>
    <w:p>
      <w:r>
        <w:t xml:space="preserve">Pitäisikö Intian kansanedustajia kieltää tekemästä useita töitä/liiketoimintaa, jotta he voivat antaa kunnolla oikeutta vaalipiirinsä ihmisille #ShameOnICC #WIvsENG</w:t>
      </w:r>
    </w:p>
    <w:p>
      <w:r>
        <w:rPr>
          <w:b/>
          <w:u w:val="single"/>
        </w:rPr>
        <w:t xml:space="preserve">177850</w:t>
      </w:r>
    </w:p>
    <w:p>
      <w:r>
        <w:t xml:space="preserve">Tämä liike on SANKARILLINEN, se on vallankumous sitä vastaan, että heitä kohdellaan kuin paskaa, lääkärit ovat aina työskennelleet enemmän, heille on maksettu vähemmän, silti he tekivät velvollisuutensa äärimmäisen uskollisesti ja omistautuneesti, mutta SITTEN HÄNTÄ PAHOINPIDETTIIN ja heitä halveksittiin ja loppu on historiaa.    #DoctorsFightBack</w:t>
      </w:r>
    </w:p>
    <w:p>
      <w:r>
        <w:rPr>
          <w:b/>
          <w:u w:val="single"/>
        </w:rPr>
        <w:t xml:space="preserve">177851</w:t>
      </w:r>
    </w:p>
    <w:p>
      <w:r>
        <w:t xml:space="preserve">@GeorgeTakei Vau. Mutta on ok vangita lapsia ja syyllistyä maanpetokseen oman presidenttikautensa pidentämiseksi. #idiottrump.</w:t>
      </w:r>
    </w:p>
    <w:p>
      <w:r>
        <w:rPr>
          <w:b/>
          <w:u w:val="single"/>
        </w:rPr>
        <w:t xml:space="preserve">177852</w:t>
      </w:r>
    </w:p>
    <w:p>
      <w:r>
        <w:t xml:space="preserve">Vox-lauseet: "Nothing wrong with listening" #Resist #ResistTrump #FuckTrump https://t.co/OXNdZhnTKj https://t.co/OXNdZhnTKj</w:t>
      </w:r>
    </w:p>
    <w:p>
      <w:r>
        <w:rPr>
          <w:b/>
          <w:u w:val="single"/>
        </w:rPr>
        <w:t xml:space="preserve">177853</w:t>
      </w:r>
    </w:p>
    <w:p>
      <w:r>
        <w:t xml:space="preserve">@ssudhirkumar Minulle se on näiden 12 kongressin MLA: n ahneus... jotka liittyivät korruptoituneeseen ystävälliseen @INCIndiaan unelmoidakseen vapaista veronmaksajien rahoista...!    En koskaan kuvitellut, että tämäkin on tapa #CongressMuktBharat 😀😍👍🏼👌🏼.</w:t>
      </w:r>
    </w:p>
    <w:p>
      <w:r>
        <w:rPr>
          <w:b/>
          <w:u w:val="single"/>
        </w:rPr>
        <w:t xml:space="preserve">177854</w:t>
      </w:r>
    </w:p>
    <w:p>
      <w:r>
        <w:t xml:space="preserve">@realDonaldTrump Voi, olet vihdoin tyhjentämässä suota! #fuckTrump https://t.co/YM9JkDD4zQ</w:t>
      </w:r>
    </w:p>
    <w:p>
      <w:r>
        <w:rPr>
          <w:b/>
          <w:u w:val="single"/>
        </w:rPr>
        <w:t xml:space="preserve">177855</w:t>
      </w:r>
    </w:p>
    <w:p>
      <w:r>
        <w:t xml:space="preserve">Yli 5000 lääkäriä ja muuta kuin lääkäriä käveli NRS:stä CNMC:hen asiamme puolesta.   Historiaa on kirjoitettu, sillä tämä on luultavasti yksi suurimmista liikkeistä, jonka lääkärit ovat toteuttaneet.   #DoctorsFightBack https://t.co/XHyicsFG6D https://t.co/XHyicsFG6D</w:t>
      </w:r>
    </w:p>
    <w:p>
      <w:r>
        <w:rPr>
          <w:b/>
          <w:u w:val="single"/>
        </w:rPr>
        <w:t xml:space="preserve">177856</w:t>
      </w:r>
    </w:p>
    <w:p>
      <w:r>
        <w:t xml:space="preserve">@ICC u on mitään sanottavaa tästä???  Pitäisikö meidänkin aloittaa bhajan-kirtan ennen ottelun alkua?😖😖 #IndianCricketTeam #DhoniKeepTheGlove #DhoniKeepsTheGlove #dhonigloves #BCCI #CricketWorldCup2019 #India #IndiaWithDhoni #INDvAUS https://t.co/qvaeaLWISC https://t.co/qvaeaLWISC</w:t>
      </w:r>
    </w:p>
    <w:p>
      <w:r>
        <w:rPr>
          <w:b/>
          <w:u w:val="single"/>
        </w:rPr>
        <w:t xml:space="preserve">177857</w:t>
      </w:r>
    </w:p>
    <w:p>
      <w:r>
        <w:t xml:space="preserve">Kukaan ei kai tee tätä vahingossa, kun Boris Johnson lopulta esiintyy median edessä? #BrexitShambles #ToryLeadershipDebate #ToryLeadership #ToryLeadershipContest #ConservativeParty #Boris #Boris #BorisJohnsonShouldNotBePM #Boris4PM #CatFilter @JohnJCrace https://t.co/Sw8qmLZ6YC</w:t>
      </w:r>
    </w:p>
    <w:p>
      <w:r>
        <w:rPr>
          <w:b/>
          <w:u w:val="single"/>
        </w:rPr>
        <w:t xml:space="preserve">177858</w:t>
      </w:r>
    </w:p>
    <w:p>
      <w:r>
        <w:t xml:space="preserve">@pinklionheart @USArmy Osoittaa vain, miten vihamielisiä ja vääriä kommentteja Twitterissä on.    Anti-American Left Wing Nuts ......    #JohnMcCainDay #Petturi #Treason #Murhaaja https://t.co/4p6LSe2VaB</w:t>
      </w:r>
    </w:p>
    <w:p>
      <w:r>
        <w:rPr>
          <w:b/>
          <w:u w:val="single"/>
        </w:rPr>
        <w:t xml:space="preserve">177859</w:t>
      </w:r>
    </w:p>
    <w:p>
      <w:r>
        <w:t xml:space="preserve">AIIMS Delhin lääkäri jatkaa protestia Bengalin väkivaltaa vastaan kypärä päällään viruskuvassa https://t.co/CbMlxmCv9f #SaveBengal #Savehedoctors #DoctorsFightBack</w:t>
      </w:r>
    </w:p>
    <w:p>
      <w:r>
        <w:rPr>
          <w:b/>
          <w:u w:val="single"/>
        </w:rPr>
        <w:t xml:space="preserve">177860</w:t>
      </w:r>
    </w:p>
    <w:p>
      <w:r>
        <w:t xml:space="preserve">@realDonaldTrump Soooooo mainostat juttua Twitterissä? Loistavaa!!!    Muuten, on melko todennäköistä, että kerroit venäläisille etukäteen joka tapauksessa.  #TrumpIsATraider #TrumpCrimeFamily #trumpisRussian</w:t>
      </w:r>
    </w:p>
    <w:p>
      <w:r>
        <w:rPr>
          <w:b/>
          <w:u w:val="single"/>
        </w:rPr>
        <w:t xml:space="preserve">177861</w:t>
      </w:r>
    </w:p>
    <w:p>
      <w:r>
        <w:t xml:space="preserve">George Conway: #Resist #ResistTrump #FuckTrump https://t.co/WcyLdhUEoc https://t.co/WcyLdhUEoc</w:t>
      </w:r>
    </w:p>
    <w:p>
      <w:r>
        <w:rPr>
          <w:b/>
          <w:u w:val="single"/>
        </w:rPr>
        <w:t xml:space="preserve">177862</w:t>
      </w:r>
    </w:p>
    <w:p>
      <w:r>
        <w:t xml:space="preserve">@WhiteHouse Tämä on todella ällöttävä kuva erityisesti #JohnMcCainDayn päivänä. #JohnMcCainisaHero #TrumpIsACoward #TrumpIsATraitor #JohnMcCainDayJune14th</w:t>
      </w:r>
    </w:p>
    <w:p>
      <w:r>
        <w:rPr>
          <w:b/>
          <w:u w:val="single"/>
        </w:rPr>
        <w:t xml:space="preserve">177863</w:t>
      </w:r>
    </w:p>
    <w:p>
      <w:r>
        <w:t xml:space="preserve">Icc näkee Ms Dhoni-merkin, mutta ei näe, että kenttää ei ollut katettu #ShameOnICC https://t.co/PY4RxFbhRk</w:t>
      </w:r>
    </w:p>
    <w:p>
      <w:r>
        <w:rPr>
          <w:b/>
          <w:u w:val="single"/>
        </w:rPr>
        <w:t xml:space="preserve">177864</w:t>
      </w:r>
    </w:p>
    <w:p>
      <w:r>
        <w:t xml:space="preserve">Tilanne #WestBengalissa vakava. Mutta naurulle on silti tilaa. @Outlookindia cartoon.#DoctorsProtest #DoctorsFightBack @MamataOfficial https://t.co/ukd7hhuPmx https://t.co/ukd7hhuPmx</w:t>
      </w:r>
    </w:p>
    <w:p>
      <w:r>
        <w:rPr>
          <w:b/>
          <w:u w:val="single"/>
        </w:rPr>
        <w:t xml:space="preserve">177865</w:t>
      </w:r>
    </w:p>
    <w:p>
      <w:r>
        <w:t xml:space="preserve">Jos te harkitsette uudelleen koko skenaariota, MS Dhoni saa kunnian tästä sankarillisesta teosta. Olette ottaneet sopimattoman askeleen tekemättä kunnollista tutkimusta merkin merkityksestä @ICC @cricketworldcup @BCCI #DhoniKeepsTheGlove #DhoniKeepsTheGlove</w:t>
      </w:r>
    </w:p>
    <w:p>
      <w:r>
        <w:rPr>
          <w:b/>
          <w:u w:val="single"/>
        </w:rPr>
        <w:t xml:space="preserve">177866</w:t>
      </w:r>
    </w:p>
    <w:p>
      <w:r>
        <w:t xml:space="preserve">Rakas @ICC, paranna ensin tuomaritoimintaasi ja puhu sitten tästä #DhoniKeepsTheGlove https://t.co/JS5nqYxbDg</w:t>
      </w:r>
    </w:p>
    <w:p>
      <w:r>
        <w:rPr>
          <w:b/>
          <w:u w:val="single"/>
        </w:rPr>
        <w:t xml:space="preserve">177867</w:t>
      </w:r>
    </w:p>
    <w:p>
      <w:r>
        <w:t xml:space="preserve">Uusi ICC World Cup -pokaali #ShameOnICC https://t.co/jH5JATxGge https://t.co/jH5JATxGge</w:t>
      </w:r>
    </w:p>
    <w:p>
      <w:r>
        <w:rPr>
          <w:b/>
          <w:u w:val="single"/>
        </w:rPr>
        <w:t xml:space="preserve">177868</w:t>
      </w:r>
    </w:p>
    <w:p>
      <w:r>
        <w:t xml:space="preserve">@PlayBazaar @PlayBazzar @PlayBazzar @AllPlayBazaar #SattaKing #PlayBazaar #SattaResult #moneysupermarket #dpboss #sattakingdarbar #resultsatta #sattaresult #trending #satta #FridayFeeling #SaveBengal #SaveBengal #ShameonICC #ABrandNewDayOutNow #Vope #VopeIsDope Linkki: https://t.co/bpgkmUDz5B https://t.co/P1VQJkCYFK</w:t>
      </w:r>
    </w:p>
    <w:p>
      <w:r>
        <w:rPr>
          <w:b/>
          <w:u w:val="single"/>
        </w:rPr>
        <w:t xml:space="preserve">177869</w:t>
      </w:r>
    </w:p>
    <w:p>
      <w:r>
        <w:t xml:space="preserve">@VP @WhiteHouse @realDonaldTrump Mike, tämä on ensimmäinen kerta, kun kuulen tästä. Luulin, että pomosi oli kiinnostunut vain ihmisten nimittelystä ja valehtelusta peittääkseen kaikki ne vitun laittomat asiat, joita hän on tehnyt.  Pidä minut ajan tasalla #fucktrump #dirtyrottenscoundral...</w:t>
      </w:r>
    </w:p>
    <w:p>
      <w:r>
        <w:rPr>
          <w:b/>
          <w:u w:val="single"/>
        </w:rPr>
        <w:t xml:space="preserve">177870</w:t>
      </w:r>
    </w:p>
    <w:p>
      <w:r>
        <w:t xml:space="preserve">Mihin valkoiset nationalistit ovat kadonneet Facebook-kiellon jälkeen? Facebook #Resist #ResistTrump #FuckTrump https://t.co/FIJQIUsb5j https://t.co/FIJQIUsb5j</w:t>
      </w:r>
    </w:p>
    <w:p>
      <w:r>
        <w:rPr>
          <w:b/>
          <w:u w:val="single"/>
        </w:rPr>
        <w:t xml:space="preserve">177871</w:t>
      </w:r>
    </w:p>
    <w:p>
      <w:r>
        <w:t xml:space="preserve">#DoctorsUnderOppression Ihmiskunnan historia on opettanut meille, että yksikään suuri voitto ei tule ilman suurempaa vallankumousta, ja tänään pyydämme teitä tukemaan asiaamme käyttämällä hashtagia #DoctorsUnderOppression ja siten auttamaan tämän syrjinnän ja sorron lopettamisessa.  #DoctorsFightBack https://t.co/ncAXwqh9hv https://t.co/ncAXwqh9hv</w:t>
      </w:r>
    </w:p>
    <w:p>
      <w:r>
        <w:rPr>
          <w:b/>
          <w:u w:val="single"/>
        </w:rPr>
        <w:t xml:space="preserve">177872</w:t>
      </w:r>
    </w:p>
    <w:p>
      <w:r>
        <w:t xml:space="preserve">#DoctorsStrike peruttiin AIIMS: ssä, 48 tunnin uhkavaatimus annettiin vaatimusten täyttämiseksi. @raghvendra_rao ja @gaur_anubhuti lisätietoja Tiranga TV:ssä #DoctorsFightBack #DoctorsProtest https://t.co/XXQwxdubMS https://t.co/XXQwxdubMS</w:t>
      </w:r>
    </w:p>
    <w:p>
      <w:r>
        <w:rPr>
          <w:b/>
          <w:u w:val="single"/>
        </w:rPr>
        <w:t xml:space="preserve">177873</w:t>
      </w:r>
    </w:p>
    <w:p>
      <w:r>
        <w:t xml:space="preserve">BBMCH Balangir seisoo NRSMCH: n kanssa #DoctorsFightBack #NRSMedicalCollege https://t.co/jfVN3DSfFJ</w:t>
      </w:r>
    </w:p>
    <w:p>
      <w:r>
        <w:rPr>
          <w:b/>
          <w:u w:val="single"/>
        </w:rPr>
        <w:t xml:space="preserve">177874</w:t>
      </w:r>
    </w:p>
    <w:p>
      <w:r>
        <w:t xml:space="preserve">@psychdr100 Joten SITÄ varten maksamani ylimääräiset 4 000 dollaria veroja menee. Hyvä tietää. En haluaisi, että pikku Tub 'O Lard Dumpy olisi epämukava normaalin ihmisen kokoisessa sängyssä #fuckTrump #toomanyhamberders #XXXLKingsize</w:t>
      </w:r>
    </w:p>
    <w:p>
      <w:r>
        <w:rPr>
          <w:b/>
          <w:u w:val="single"/>
        </w:rPr>
        <w:t xml:space="preserve">177875</w:t>
      </w:r>
    </w:p>
    <w:p>
      <w:r>
        <w:t xml:space="preserve">Englannin kriketinpelaajat käyttävät unikkoa kauluksessaan Intiaa vastaan muistoksi konfliktissa kuolleista https://t.co/pCaZyTUlMG vuonna 2016. Miksi sitten estää dhoni käyttämästä balidaan erää.  #DhoniKeepsTheGlove</w:t>
      </w:r>
    </w:p>
    <w:p>
      <w:r>
        <w:rPr>
          <w:b/>
          <w:u w:val="single"/>
        </w:rPr>
        <w:t xml:space="preserve">177876</w:t>
      </w:r>
    </w:p>
    <w:p>
      <w:r>
        <w:t xml:space="preserve">Edes Fox News ei usko #DonTheCon #corruptpresident #UnfitToGovern #UnfitForOffice #TrumpIsATraitor #ImpeachTrumpNow https://t.co/IFZIeZZ4LV</w:t>
      </w:r>
    </w:p>
    <w:p>
      <w:r>
        <w:rPr>
          <w:b/>
          <w:u w:val="single"/>
        </w:rPr>
        <w:t xml:space="preserve">177877</w:t>
      </w:r>
    </w:p>
    <w:p>
      <w:r>
        <w:t xml:space="preserve">@TheRealOJ32 Hei @Twitter voitko poistaa #murhaaja ja tuomittu rikollinen (kidnappaus ja aseellinen ryöstö)?     Kiitos /s/ Civilized Society</w:t>
      </w:r>
    </w:p>
    <w:p>
      <w:r>
        <w:rPr>
          <w:b/>
          <w:u w:val="single"/>
        </w:rPr>
        <w:t xml:space="preserve">177878</w:t>
      </w:r>
    </w:p>
    <w:p>
      <w:r>
        <w:t xml:space="preserve">Upto 85% pois sadetakit https://t.co/Z1uw6bbIMT Wildcraft Solid Naisten sadetakki @ Rs.495 (mrp-1295) https://t.co/2TEM1LbtKy #DoctorsFightBack #SaveBengal #amazon #flipkart #deals #dealoftheday #amazingdeals #offers #discount #JaiShreeRam #ModiForAll</w:t>
      </w:r>
    </w:p>
    <w:p>
      <w:r>
        <w:rPr>
          <w:b/>
          <w:u w:val="single"/>
        </w:rPr>
        <w:t xml:space="preserve">177879</w:t>
      </w:r>
    </w:p>
    <w:p>
      <w:r>
        <w:t xml:space="preserve">@TheRealOJ32 Onko Nicolen tappajaa löydetty? #MURHAAJA</w:t>
      </w:r>
    </w:p>
    <w:p>
      <w:r>
        <w:rPr>
          <w:b/>
          <w:u w:val="single"/>
        </w:rPr>
        <w:t xml:space="preserve">177880</w:t>
      </w:r>
    </w:p>
    <w:p>
      <w:r>
        <w:t xml:space="preserve">Tämän vuoksi UP:n poliisi otti väkisin kiinni @PJkanojia, joka oli siviilipuvussa, väittää hänen vaimonsa......    Miksi tämä uutinen ei ole kansallinen kohu?  #IStandWithPrashantKanojia Miksi #DhoniKeepsTheGlove on tärkeä eikä kadonnut #AN32 ?    Time 4 media 2 get their priorities right #SaveNews https://t.co/ufiEwOU4RP https://t.co/ufiEwOU4RP</w:t>
      </w:r>
    </w:p>
    <w:p>
      <w:r>
        <w:rPr>
          <w:b/>
          <w:u w:val="single"/>
        </w:rPr>
        <w:t xml:space="preserve">177881</w:t>
      </w:r>
    </w:p>
    <w:p>
      <w:r>
        <w:t xml:space="preserve">@TimRunsHisMouth Joskus karma tarvitsee kai tuhansien ihmisten apua Twitterissä. #fucktrump happy #JohnMCainDay</w:t>
      </w:r>
    </w:p>
    <w:p>
      <w:r>
        <w:rPr>
          <w:b/>
          <w:u w:val="single"/>
        </w:rPr>
        <w:t xml:space="preserve">177882</w:t>
      </w:r>
    </w:p>
    <w:p>
      <w:r>
        <w:t xml:space="preserve">@csmay144k @realDonaldTrump @MarshaBlackburn God Bless a Real American 🇺🇸🏆🥇#TrumpIsATraitor #JohnMcCainDay https://t.co/8s7p070c3F</w:t>
      </w:r>
    </w:p>
    <w:p>
      <w:r>
        <w:rPr>
          <w:b/>
          <w:u w:val="single"/>
        </w:rPr>
        <w:t xml:space="preserve">177883</w:t>
      </w:r>
    </w:p>
    <w:p>
      <w:r>
        <w:t xml:space="preserve">Tärkeitä uutisia: Franklin Graham tunnustaa, että Putin on hänen jumalansa.  #ImpeachTrump #teamtreason #PutinsPuppet #MuellerReport #ReleaseTheFullMuellerReport #BarrCoverUp #ImpeachBarr #Treason #TrumpIsATraitor https://t.co/ULRrK4YOPC</w:t>
      </w:r>
    </w:p>
    <w:p>
      <w:r>
        <w:rPr>
          <w:b/>
          <w:u w:val="single"/>
        </w:rPr>
        <w:t xml:space="preserve">177884</w:t>
      </w:r>
    </w:p>
    <w:p>
      <w:r>
        <w:t xml:space="preserve">@LillianVikingDK @SFutorian @myserenity69 @TrinityResists @laureldavilacpa @mommamia1217 @LunaLuvgood2020 @MrScottLads @jomareewade @Rey_Sistance @Augustus709 @ScarletAvengers @mcspocky #HappyJohnMcCainDayJune14 #JohnMcCCainDay &amp;lt;-- 4020 twiittiä viime tunnissa!  #FakePresidentti #fakeprofeetat #fake #profeetat #Trump #TrumpIsATraato https://t.co/h2miH5NxoW https://t.co/h2miH5NxoW</w:t>
      </w:r>
    </w:p>
    <w:p>
      <w:r>
        <w:rPr>
          <w:b/>
          <w:u w:val="single"/>
        </w:rPr>
        <w:t xml:space="preserve">177885</w:t>
      </w:r>
    </w:p>
    <w:p>
      <w:r>
        <w:t xml:space="preserve">Back in the days (2014?)when Ive was drawing a graphic novel for @swampmusicinfo ...#tbt #noir #zhanoir #swampmusicplayers #graphicnovel #comic #filmnoir #vintage #50s #mystery #murderer #theswamp #artistsofinstagram... https://t.co/u2BBIB9D6Q...</w:t>
      </w:r>
    </w:p>
    <w:p>
      <w:r>
        <w:rPr>
          <w:b/>
          <w:u w:val="single"/>
        </w:rPr>
        <w:t xml:space="preserve">177886</w:t>
      </w:r>
    </w:p>
    <w:p>
      <w:r>
        <w:t xml:space="preserve">NIA väitti tänään antamassaan lehdistötiedotteessa, että Alam paljasti kuulusteluissa, että "Pakistanissa toimivat agentit ohjaavat varoja hawala-operaattoreiden kautta, jotka siirrettiin separatistijohtajille". @LillyMaryPinto @Prima_She @muglikar_ #terroristNationPakistan</w:t>
      </w:r>
    </w:p>
    <w:p>
      <w:r>
        <w:rPr>
          <w:b/>
          <w:u w:val="single"/>
        </w:rPr>
        <w:t xml:space="preserve">177887</w:t>
      </w:r>
    </w:p>
    <w:p>
      <w:r>
        <w:t xml:space="preserve">@thehill Ei, ei, ei, ei, ei tule tapahtumaan!!! #FuckOffTrump #TrumpIsATraitor #TrumpsGottaGo #TrumpsWorseThanNixon https://t.co/2S1bxOeOFp https://t.co/2S1bxOeOFp</w:t>
      </w:r>
    </w:p>
    <w:p>
      <w:r>
        <w:rPr>
          <w:b/>
          <w:u w:val="single"/>
        </w:rPr>
        <w:t xml:space="preserve">177888</w:t>
      </w:r>
    </w:p>
    <w:p>
      <w:r>
        <w:t xml:space="preserve">Hei @ICC pls hanki alla oleva pakki ja varmista, että peli #IndiaVsPakistan tapahtuu aikataulun mukaisesti. @cricketworldcup #CricketWorldCup2019 #ShameOnICC #RainStopsMatch https://t.co/6MhuAC9uQf https://t.co/4KXpTezESb https://t.co/4KXpTezESb</w:t>
      </w:r>
    </w:p>
    <w:p>
      <w:r>
        <w:rPr>
          <w:b/>
          <w:u w:val="single"/>
        </w:rPr>
        <w:t xml:space="preserve">177889</w:t>
      </w:r>
    </w:p>
    <w:p>
      <w:r>
        <w:t xml:space="preserve">@Kthnxbai12 @BrianKolfage @realDonaldTrump #MAGA: 'olemme lakien kansakunta' samat #MAGA-pähkinät, aloittivat 23 miljoonan rahan tuhlauksen rakentamisen muurille, joka olisi voitu käyttää paremmin #Vets ja #Homeless , ilman asianmukaisia lupia #Vastarinta #FuckTrump #Resist #NoWall #NoHumanBeingIsIllegal https://t.co/lF2am3njsh</w:t>
      </w:r>
    </w:p>
    <w:p>
      <w:r>
        <w:rPr>
          <w:b/>
          <w:u w:val="single"/>
        </w:rPr>
        <w:t xml:space="preserve">177890</w:t>
      </w:r>
    </w:p>
    <w:p>
      <w:r>
        <w:t xml:space="preserve">Timewear Analoginen valkoinen pyöreä soittaa nahkahihna kellot @ Rs.299 https://t.co/1VcTXbme5W #DoctorsFightBack #SaveBengal #amazon #flipkart #deals #dealoftheday #amazingdeals #offers #discount #JaiShreeRam #ModiForAll</w:t>
      </w:r>
    </w:p>
    <w:p>
      <w:r>
        <w:rPr>
          <w:b/>
          <w:u w:val="single"/>
        </w:rPr>
        <w:t xml:space="preserve">177891</w:t>
      </w:r>
    </w:p>
    <w:p>
      <w:r>
        <w:t xml:space="preserve">Intialaiset tukevat ylivoimaisesti Dhonia Intian armeijan sotilaiden kunnioittamisesta #DhoniKeepsTheGlove https://t.co/CozfAhtzWB</w:t>
      </w:r>
    </w:p>
    <w:p>
      <w:r>
        <w:rPr>
          <w:b/>
          <w:u w:val="single"/>
        </w:rPr>
        <w:t xml:space="preserve">177892</w:t>
      </w:r>
    </w:p>
    <w:p>
      <w:r>
        <w:t xml:space="preserve">Hyvä @ICC tarkasteli tätä.  @BCCI @ECB_cricket #DhoniKeepsTheGlove #DhoniKeSaathDesh #ICCWorldCup #INDvAUS #Balidan #Dhoni https://t.co/STbTUYSZiw</w:t>
      </w:r>
    </w:p>
    <w:p>
      <w:r>
        <w:rPr>
          <w:b/>
          <w:u w:val="single"/>
        </w:rPr>
        <w:t xml:space="preserve">177893</w:t>
      </w:r>
    </w:p>
    <w:p>
      <w:r>
        <w:t xml:space="preserve">@WhiteHouse Tuo on täysin vastenmielistä. Maanpetoksellisella valehtelijalla, jolla on yhteyksiä Venäjään, ei ole mitään asiaa lippumme kanssa. #ImpeachTrump #TrumpIsATraitor #TrumpRussia</w:t>
      </w:r>
    </w:p>
    <w:p>
      <w:r>
        <w:rPr>
          <w:b/>
          <w:u w:val="single"/>
        </w:rPr>
        <w:t xml:space="preserve">177894</w:t>
      </w:r>
    </w:p>
    <w:p>
      <w:r>
        <w:t xml:space="preserve">#MamataLosingControl #mamtafrustrated #DoctorsFightBack @narendramodi sir kindly impose #PresidentsRule over #WestBengal to #SaveBengal https://t.co/4FGGI2ldXg</w:t>
      </w:r>
    </w:p>
    <w:p>
      <w:r>
        <w:rPr>
          <w:b/>
          <w:u w:val="single"/>
        </w:rPr>
        <w:t xml:space="preserve">177895</w:t>
      </w:r>
    </w:p>
    <w:p>
      <w:r>
        <w:t xml:space="preserve">Lastenlääkäri näkee potilaitaan mielenosoituskokouksen aikana.     Didi &amp;amp; hänen kätyriensä, ÄLKÄÄ LUULKO OPETTAKAA MEILLE IHMISYTTÄ Tämä ei ole lääkäreiden LOMA. Tämä EI ole Potilaat vastaan lääkärit.  Tämä on tyranniaa, rikollisten suojelua ja turvattomuutta vastaan.    #LääkäritLakko #LääkäritTaistelu https://t.co/7ZWKVW0ygo https://t.co/7ZWKVW0ygo</w:t>
      </w:r>
    </w:p>
    <w:p>
      <w:r>
        <w:rPr>
          <w:b/>
          <w:u w:val="single"/>
        </w:rPr>
        <w:t xml:space="preserve">177896</w:t>
      </w:r>
    </w:p>
    <w:p>
      <w:r>
        <w:t xml:space="preserve">@LindseyGrahamSC HAPPY JOHN McCAIN DAY #JohnMcCainDay #JohnMcCainDayJune14 #HapppyJohnMcCainDay #fuckTrump https://t.co/lUjs2JLmJT</w:t>
      </w:r>
    </w:p>
    <w:p>
      <w:r>
        <w:rPr>
          <w:b/>
          <w:u w:val="single"/>
        </w:rPr>
        <w:t xml:space="preserve">177897</w:t>
      </w:r>
    </w:p>
    <w:p>
      <w:r>
        <w:t xml:space="preserve">Kauhutarinoita ja paskat, et ole kuullut puoliakaan vielä.   #BorisJohnsonShouldNotBePM https://t.co/74y8mazo5V https://t.co/74y8mazo5V</w:t>
      </w:r>
    </w:p>
    <w:p>
      <w:r>
        <w:rPr>
          <w:b/>
          <w:u w:val="single"/>
        </w:rPr>
        <w:t xml:space="preserve">177898</w:t>
      </w:r>
    </w:p>
    <w:p>
      <w:r>
        <w:t xml:space="preserve">#Dummy. Painostuskampanja on vasta lämpenemässä. En malta odottaa kostoa naiskauppiaille, jotka ovat esittäneet sotilaitamme iranilaisessa televisiossa.     P.S. Oletko saanut sitä Trumpia koskevaa likaa, jota toivoit saavasi VENÄJILÄISILTÄ, joiden kanssa KAIKKI kuulivat sinun puhuvan puhelimessa? #dickhead https://t.co/fEMOwBT58u</w:t>
      </w:r>
    </w:p>
    <w:p>
      <w:r>
        <w:rPr>
          <w:b/>
          <w:u w:val="single"/>
        </w:rPr>
        <w:t xml:space="preserve">177899</w:t>
      </w:r>
    </w:p>
    <w:p>
      <w:r>
        <w:t xml:space="preserve">Ilmastonmuutos aiheuttaa merkittäviä riskejä rahoitusmarkkinoille, varoittaa sääntelyviranomainen #Resist #ResistTrump #FuckTrump https://t.co/hDHpTnoUSs</w:t>
      </w:r>
    </w:p>
    <w:p>
      <w:r>
        <w:rPr>
          <w:b/>
          <w:u w:val="single"/>
        </w:rPr>
        <w:t xml:space="preserve">177900</w:t>
      </w:r>
    </w:p>
    <w:p>
      <w:r>
        <w:t xml:space="preserve">Katsomassa #AmericanFrightFestia @Tubi &amp;amp; tupakointi kulhossa.   #HorrorMovies #420life #horrorfans #indiehorror #smokeweedeveryday #FuckTrump</w:t>
      </w:r>
    </w:p>
    <w:p>
      <w:r>
        <w:rPr>
          <w:b/>
          <w:u w:val="single"/>
        </w:rPr>
        <w:t xml:space="preserve">177901</w:t>
      </w:r>
    </w:p>
    <w:p>
      <w:r>
        <w:t xml:space="preserve">Luulen, että @BorisJohnsonin ei tarvitse saapua #ToryLeadershipContest -kilpailuun, koska hän tietää, että hän on finaalissa 2 ja sitten ikääntyneet @Conservatives Gammon -jäsenet äänestävät enimmäkseen häntä?  #BorisJohnsonShouldNotBePM</w:t>
      </w:r>
    </w:p>
    <w:p>
      <w:r>
        <w:rPr>
          <w:b/>
          <w:u w:val="single"/>
        </w:rPr>
        <w:t xml:space="preserve">177902</w:t>
      </w:r>
    </w:p>
    <w:p>
      <w:r>
        <w:t xml:space="preserve">#DoctorsFightBack Lääkärit ympäri Telanganaa ja AP:tä ovat kanssanne #BengalDoctorsStrike #unitedforacause #SAVEDOCTORS #savehumanity https://t.co/RDADVDO7Qo</w:t>
      </w:r>
    </w:p>
    <w:p>
      <w:r>
        <w:rPr>
          <w:b/>
          <w:u w:val="single"/>
        </w:rPr>
        <w:t xml:space="preserve">177903</w:t>
      </w:r>
    </w:p>
    <w:p>
      <w:r>
        <w:t xml:space="preserve">Älä seuraa #OJSimpsonia Twitterissä. #smh Olemme paljon koulutetumpia #dnaEvidence tänään kuin valamiehistö oli vuonna 1994 (kiitos #forensicfiles #ID), joten tiedämme, että hän murhasi Ron &amp;amp; Nicole. Älkää antako tälle #murhaajalle sosiaalista alustaa, jotta häntä voidaan taas juhlia. #stop</w:t>
      </w:r>
    </w:p>
    <w:p>
      <w:r>
        <w:rPr>
          <w:b/>
          <w:u w:val="single"/>
        </w:rPr>
        <w:t xml:space="preserve">177904</w:t>
      </w:r>
    </w:p>
    <w:p>
      <w:r>
        <w:t xml:space="preserve">Hyvä @INCIndia, aloita tiedottajasi lähettäminen uutiskanaville... Näillä kanavilla ei ole muuta tekemistä kuin keskustella #DhoniKeepsTheGlove-agendasta koko päivän ajan!!! Se on kiduttavaa... Mieluummin nauttisin siitä, että kongressia paahdetaan 😁.</w:t>
      </w:r>
    </w:p>
    <w:p>
      <w:r>
        <w:rPr>
          <w:b/>
          <w:u w:val="single"/>
        </w:rPr>
        <w:t xml:space="preserve">177905</w:t>
      </w:r>
    </w:p>
    <w:p>
      <w:r>
        <w:t xml:space="preserve">#ShameOnICC on trendi, ja se kertoo meille, kuinka kaukana olemme urheilukansasta.  Syytetäänkö organisaatiota huonosta säästä? Oikeasti?  ICC oli nimennyt Englannin isännöimään #ICCWorldCup2019-kisoja vasta vuonna 2010.  Toukokuu-kesäkuu on aika pitkälti Englannin kesä, ICC ei tehnyt paljon väärin.</w:t>
      </w:r>
    </w:p>
    <w:p>
      <w:r>
        <w:rPr>
          <w:b/>
          <w:u w:val="single"/>
        </w:rPr>
        <w:t xml:space="preserve">177906</w:t>
      </w:r>
    </w:p>
    <w:p>
      <w:r>
        <w:t xml:space="preserve">Tämän pakistanilaiset fanit haluavat nähdä 16. kesäkuuta! Heidän ainoa toivonsa!   @arsalanhshah @SarfarazA_54 @BCCI @ICC @cricketworldcup @ImranKhanPTI #ShameOnICC #fathersdaygifts #FathersDay #baapbaaphotahai https://t.co/P7xJTIFXsu</w:t>
      </w:r>
    </w:p>
    <w:p>
      <w:r>
        <w:rPr>
          <w:b/>
          <w:u w:val="single"/>
        </w:rPr>
        <w:t xml:space="preserve">177907</w:t>
      </w:r>
    </w:p>
    <w:p>
      <w:r>
        <w:t xml:space="preserve">BREAKING: Kullan hinta on noussut yli 1350 dollarin, korkeimman hinnan yli vuoteen, maailmanlaajuisen epävarmuuden keskellä.    #NationSupportsNAB #چوروں_کا_ٹولہ_پائے_رولہ #امام_اہلسنت_احمدرضا #JusticeQaziFaezIsa #Kashmir #Sudan #ShameOnICC</w:t>
      </w:r>
    </w:p>
    <w:p>
      <w:r>
        <w:rPr>
          <w:b/>
          <w:u w:val="single"/>
        </w:rPr>
        <w:t xml:space="preserve">177908</w:t>
      </w:r>
    </w:p>
    <w:p>
      <w:r>
        <w:t xml:space="preserve">Dhoni Bhai ylpeä sinusta #DhoniKeepsTheGlove</w:t>
      </w:r>
    </w:p>
    <w:p>
      <w:r>
        <w:rPr>
          <w:b/>
          <w:u w:val="single"/>
        </w:rPr>
        <w:t xml:space="preserve">177909</w:t>
      </w:r>
    </w:p>
    <w:p>
      <w:r>
        <w:t xml:space="preserve">@BettyBowers @GovMikeHuckabee Tämä kuva muistuttaa minua mistä tahansa Bob Evans -ravintolan tarjoiluhenkilökunnasta, missä tahansa Amerikassa. Vain fyysisesti vähemmän viehättävä.  #GOP #SarahSanders #SarahSandersResigns #SarahSpokesliar #MikeHuckabee #TrumpIsATraiskaaja #Trump #TrumpsAnInternationalDisgrace</w:t>
      </w:r>
    </w:p>
    <w:p>
      <w:r>
        <w:rPr>
          <w:b/>
          <w:u w:val="single"/>
        </w:rPr>
        <w:t xml:space="preserve">177910</w:t>
      </w:r>
    </w:p>
    <w:p>
      <w:r>
        <w:t xml:space="preserve">#Trump Hugely Sabotages USA &amp;amp; the World by Blocking Findings on Catastrophic Climate Change #IndictTrump #ClimateChangeIsReal #SaveEarth #ClimateAction #FuckTrump #ClimateChange #EcoWarrior #TreeHugger #ClimateJustice #Progressive #Dems #Resistance #FBR https://t.co/ec0HAkn4ML</w:t>
      </w:r>
    </w:p>
    <w:p>
      <w:r>
        <w:rPr>
          <w:b/>
          <w:u w:val="single"/>
        </w:rPr>
        <w:t xml:space="preserve">177911</w:t>
      </w:r>
    </w:p>
    <w:p>
      <w:r>
        <w:t xml:space="preserve">Olen ylpeä sinusta @msdhoni ja Intian armeijastamme, jatka #BalidaanBadge:n kantamista, tervehdin #MSDHONI:a ja seison #MSDHONI:n rinnalla #JaiHind #DhoniKeepsTheGlove</w:t>
      </w:r>
    </w:p>
    <w:p>
      <w:r>
        <w:rPr>
          <w:b/>
          <w:u w:val="single"/>
        </w:rPr>
        <w:t xml:space="preserve">177912</w:t>
      </w:r>
    </w:p>
    <w:p>
      <w:r>
        <w:t xml:space="preserve">Tukea intialaisille lääkäreille tulee myös Nepalista ja Pakistanista. #standwithnrs #DoctorsFightBack #Savedoctors @mosaytasdoc @UnitedRda @DrUdgeeth @nvvarsha @TheDocTales https://t.co/0chIiDmJnt https://t.co/0chIiDmJnt</w:t>
      </w:r>
    </w:p>
    <w:p>
      <w:r>
        <w:rPr>
          <w:b/>
          <w:u w:val="single"/>
        </w:rPr>
        <w:t xml:space="preserve">177913</w:t>
      </w:r>
    </w:p>
    <w:p>
      <w:r>
        <w:t xml:space="preserve">@bluebludgardenr @BrianKolfage @harkjay350 @DHSgov @CBP #MAGA: 'olemme lakien kansakunta' samat #MAGA-pähkinät, aloittivat 23 miljoonan rahan tuhlauksen rakentamisen muurille, joka olisi voitu käyttää paremmin #Vets ja #Homeless , ilman asianmukaisia lupia #Vastarinta #FuckTrump #Resist #NoWall #NoHumanBeingIsIllegal https://t.co/lF2am3njsh</w:t>
      </w:r>
    </w:p>
    <w:p>
      <w:r>
        <w:rPr>
          <w:b/>
          <w:u w:val="single"/>
        </w:rPr>
        <w:t xml:space="preserve">177914</w:t>
      </w:r>
    </w:p>
    <w:p>
      <w:r>
        <w:t xml:space="preserve">Hyderabad - NIMS Nainen (46), jolla oli useita elimellisiä vikoja, kuoli. Perhe ajoi lääkärin (muslimi) perään ja hakkasi häntä. #DoctorsProtest #DoctorsFightBack https://t.co/5a4P40eFYi https://t.co/5a4P40eFYi</w:t>
      </w:r>
    </w:p>
    <w:p>
      <w:r>
        <w:rPr>
          <w:b/>
          <w:u w:val="single"/>
        </w:rPr>
        <w:t xml:space="preserve">177915</w:t>
      </w:r>
    </w:p>
    <w:p>
      <w:r>
        <w:t xml:space="preserve">#PakVsIndia ei ole kilpailu. #Intia on #TerroristivaltioPakistania paljon edellä joka suhteessa. #Economy #ARMY #Cricket Jos #Pakistan voi voittaa minkä tahansa kilpailun, se on #KORRUPTION #terrorismi #Treason Jotkut #Pakistanin pelaajat kirveellä tämänpäiväisen tappion jälkeen #IndiaVsPakistan #indiavspak #indiavspak</w:t>
      </w:r>
    </w:p>
    <w:p>
      <w:r>
        <w:rPr>
          <w:b/>
          <w:u w:val="single"/>
        </w:rPr>
        <w:t xml:space="preserve">177916</w:t>
      </w:r>
    </w:p>
    <w:p>
      <w:r>
        <w:t xml:space="preserve">@beth_weissman jep ja nyt hän on Twitterissä sanomassa, että hänellä on paljon 'tasoitusta' tehtävänä 🔪 #murhaaja</w:t>
      </w:r>
    </w:p>
    <w:p>
      <w:r>
        <w:rPr>
          <w:b/>
          <w:u w:val="single"/>
        </w:rPr>
        <w:t xml:space="preserve">177917</w:t>
      </w:r>
    </w:p>
    <w:p>
      <w:r>
        <w:t xml:space="preserve">@realDonaldTrump @USArmy Hyvää #JohnMcCainDay #Brokeahontas #fucktrump #resign</w:t>
      </w:r>
    </w:p>
    <w:p>
      <w:r>
        <w:rPr>
          <w:b/>
          <w:u w:val="single"/>
        </w:rPr>
        <w:t xml:space="preserve">177918</w:t>
      </w:r>
    </w:p>
    <w:p>
      <w:r>
        <w:t xml:space="preserve">Tee niin kuin Linsey sanoo!  #FuckTrump #OrangeFoolius #MAGA #AmericaFirst #BeBest https://t.co/4fJgj7q5GH</w:t>
      </w:r>
    </w:p>
    <w:p>
      <w:r>
        <w:rPr>
          <w:b/>
          <w:u w:val="single"/>
        </w:rPr>
        <w:t xml:space="preserve">177919</w:t>
      </w:r>
    </w:p>
    <w:p>
      <w:r>
        <w:t xml:space="preserve">@BDUTT @msdhoni @adgpi Huutava, että #DhoniKeepsTheGlove</w:t>
      </w:r>
    </w:p>
    <w:p>
      <w:r>
        <w:rPr>
          <w:b/>
          <w:u w:val="single"/>
        </w:rPr>
        <w:t xml:space="preserve">177920</w:t>
      </w:r>
    </w:p>
    <w:p>
      <w:r>
        <w:t xml:space="preserve">@RifatJawaid Rifat huomaa, että #CricketWorldCup2019 ei myöskään ole uskonnollinen tapahtuma tai rukouspaikka.   #DhoniKeepsTheGlove</w:t>
      </w:r>
    </w:p>
    <w:p>
      <w:r>
        <w:rPr>
          <w:b/>
          <w:u w:val="single"/>
        </w:rPr>
        <w:t xml:space="preserve">177921</w:t>
      </w:r>
    </w:p>
    <w:p>
      <w:r>
        <w:t xml:space="preserve">@MeredthSalenger Mitä tahansa saadakseen sodan häiritsemään. #FuckTrump #FuckPompeo #GulfOfTonkin taas kerran. #SeerhingAnger I have. https://t.co/DmW9fwZjl9</w:t>
      </w:r>
    </w:p>
    <w:p>
      <w:r>
        <w:rPr>
          <w:b/>
          <w:u w:val="single"/>
        </w:rPr>
        <w:t xml:space="preserve">177922</w:t>
      </w:r>
    </w:p>
    <w:p>
      <w:r>
        <w:t xml:space="preserve">Lue: OSC:n kirje, jossa suositellaan Kellyanne Conwayn erottamista Valkoisen talon virasta #Resist #ResistTrump #FuckTrump https://t.co/iammkwJLIz</w:t>
      </w:r>
    </w:p>
    <w:p>
      <w:r>
        <w:rPr>
          <w:b/>
          <w:u w:val="single"/>
        </w:rPr>
        <w:t xml:space="preserve">177923</w:t>
      </w:r>
    </w:p>
    <w:p>
      <w:r>
        <w:t xml:space="preserve">Fakta yksi @RoryStewartUK ja #Boris Johnson käyvät Etonia ja Oxfordia #RoryStewartista tulee ulkoministeriön diplomaatti, jolle myönnettiin OBE Afganistanin palveluista #BorisJohnsonista tulee Times-lehden kolumnisti, joka sai potkut petoksesta #roryforleader #BorisJohnsonShouldNotBePM</w:t>
      </w:r>
    </w:p>
    <w:p>
      <w:r>
        <w:rPr>
          <w:b/>
          <w:u w:val="single"/>
        </w:rPr>
        <w:t xml:space="preserve">177924</w:t>
      </w:r>
    </w:p>
    <w:p>
      <w:r>
        <w:t xml:space="preserve">#trump on narsistisin mies maailmassa, hänen tarkoitushakuinen tietämättömyytensä on tyrmäävää #impeach #trumpisatraitor</w:t>
      </w:r>
    </w:p>
    <w:p>
      <w:r>
        <w:rPr>
          <w:b/>
          <w:u w:val="single"/>
        </w:rPr>
        <w:t xml:space="preserve">177925</w:t>
      </w:r>
    </w:p>
    <w:p>
      <w:r>
        <w:t xml:space="preserve">ÄLÄ #Retwiittaa tätä, koska #Trump ei halua sinun retwiittaavan hänen #Impeachment-pelkoaan #FuckTrump #IndictTrump #JailTrump #Resistance #Resist #Drumpf #TrumpObstruction #TrumpCorruption #BLOTUS #TrumpRussia #CrookedTrump #TrumpCrimes #Impeach45 #Indict45 #FBR https://t.co/7tmZ86aN8B</w:t>
      </w:r>
    </w:p>
    <w:p>
      <w:r>
        <w:rPr>
          <w:b/>
          <w:u w:val="single"/>
        </w:rPr>
        <w:t xml:space="preserve">177926</w:t>
      </w:r>
    </w:p>
    <w:p>
      <w:r>
        <w:t xml:space="preserve">@realDonaldTrump @USArmy Draft Dodgers eivät saa hengailla todellisten sotasankareiden kanssa.    #FuckTrump ja hänen viisi väärennettyä lykkäystä "luupiikkien" takia Hyvää John McCainin päivää! https://t.co/czQI1lsEX9</w:t>
      </w:r>
    </w:p>
    <w:p>
      <w:r>
        <w:rPr>
          <w:b/>
          <w:u w:val="single"/>
        </w:rPr>
        <w:t xml:space="preserve">177927</w:t>
      </w:r>
    </w:p>
    <w:p>
      <w:r>
        <w:t xml:space="preserve">#Huawei pyytää #Verizonia maksamaan yli miljardi dollaria yli 230 patentista: Lähde https://t.co/1EakIMUYeZ On selvää, mitä tässä tapahtuu. Annetaan asioiden kulkea, jotta saadaan hallinta, mutta nyt muutos lähestymistavassa. Heitetään heidät kokonaan ulos järjestelmästä. #tradewar #tariffit #BoycottChina</w:t>
      </w:r>
    </w:p>
    <w:p>
      <w:r>
        <w:rPr>
          <w:b/>
          <w:u w:val="single"/>
        </w:rPr>
        <w:t xml:space="preserve">177928</w:t>
      </w:r>
    </w:p>
    <w:p>
      <w:r>
        <w:t xml:space="preserve">@brother_barnes @morganisawizard Älä.  #murhaaja</w:t>
      </w:r>
    </w:p>
    <w:p>
      <w:r>
        <w:rPr>
          <w:b/>
          <w:u w:val="single"/>
        </w:rPr>
        <w:t xml:space="preserve">177929</w:t>
      </w:r>
    </w:p>
    <w:p>
      <w:r>
        <w:t xml:space="preserve">@MajorPoonia @ICC @cricketworldcup @msdhoni @TShirtBhaiya + vaikka tervehditään #Dhonin isänmaallisuutta, hänen pitäisi vain pelata krikettiä &amp;amp; tuo #WorldCup2019 kotiin. Kuvittele, mitä tapahtuu, jos #DhoniKeepsTheGlove. #PandoraBox!  Haluatteko, että jokainen joukkue, Pak mukaan lukien, käyttää myös armeijansa tunnuksia hanskoissa tai t-paidoissa ja ties missä?!</w:t>
      </w:r>
    </w:p>
    <w:p>
      <w:r>
        <w:rPr>
          <w:b/>
          <w:u w:val="single"/>
        </w:rPr>
        <w:t xml:space="preserve">177930</w:t>
      </w:r>
    </w:p>
    <w:p>
      <w:r>
        <w:t xml:space="preserve">@Restart_512 @Restart_iran201 @realDonaldTrump @foxandfriends @FoxNews Tiedätkö, että Trump on saatanan poikanen? #TrumpResignNow #TrumpUKVisit #TrumpRussia #TrumpIsATraitor</w:t>
      </w:r>
    </w:p>
    <w:p>
      <w:r>
        <w:rPr>
          <w:b/>
          <w:u w:val="single"/>
        </w:rPr>
        <w:t xml:space="preserve">177931</w:t>
      </w:r>
    </w:p>
    <w:p>
      <w:r>
        <w:t xml:space="preserve">MTK Engineering Mode pikakuvakkeen sovellus vaihtaa android mac-osoite (vakavasti,ei root välttämätöntä (https://t.co/XEBY1ZoqXM) (#ImpeachKavanaugh, #DonTheCon, #liarinchief, #trumpisatraitor, #sarahhuckabeesandersisatraitor, #RepealAndReplacepence, #sessionsislonggone, #resist)</w:t>
      </w:r>
    </w:p>
    <w:p>
      <w:r>
        <w:rPr>
          <w:b/>
          <w:u w:val="single"/>
        </w:rPr>
        <w:t xml:space="preserve">177932</w:t>
      </w:r>
    </w:p>
    <w:p>
      <w:r>
        <w:t xml:space="preserve">@ICC näkee @msdhonin virkamerkin, mutta ei näe, että kenttää ei ole katettu.  Kehittynein maa 🌏 ja kutsuu 🏏 kansalliseksi urheiluksi Silti ei voi tehdä mitään suurimmalle turnaukselle. Oppikaa jotain #EdenGardenilta #ShameOnICC #WorldCup2019 #iccraincup2019 #CricketKaCrown https://t.co/4DZE2U0gLN https://t.co/4DZE2U0gLN</w:t>
      </w:r>
    </w:p>
    <w:p>
      <w:r>
        <w:rPr>
          <w:b/>
          <w:u w:val="single"/>
        </w:rPr>
        <w:t xml:space="preserve">177933</w:t>
      </w:r>
    </w:p>
    <w:p>
      <w:r>
        <w:t xml:space="preserve">@Paul_VanDerMeer @tribelaw Äänestäjien tukahduttaminen oli myös suuri tekijä. Voimme kiittää siitä omia kotimaisia pettureitamme Kochin veljeksiä ja republikaanista puoluetta.  #CorruptGOP #TrumpIsATraider #TrumpCriminalInvestigations</w:t>
      </w:r>
    </w:p>
    <w:p>
      <w:r>
        <w:rPr>
          <w:b/>
          <w:u w:val="single"/>
        </w:rPr>
        <w:t xml:space="preserve">177934</w:t>
      </w:r>
    </w:p>
    <w:p>
      <w:r>
        <w:t xml:space="preserve">@pam_brundige @TomandSteffani @IndivisibleVV @gifa1gino @bmdowney @steventx24 @Glaz1965 @merniebodman @NoFascismMarch @LarryStratton29 @donna_spackman @mjo1962_ @cyn_Dar @MoBlueNow @FinallyWoke @MsCella @darhorsley @NeildeVere #JohnMcCainDay #ImpeachmentInquiryNow koska #TrumpIsATraitor</w:t>
      </w:r>
    </w:p>
    <w:p>
      <w:r>
        <w:rPr>
          <w:b/>
          <w:u w:val="single"/>
        </w:rPr>
        <w:t xml:space="preserve">177935</w:t>
      </w:r>
    </w:p>
    <w:p>
      <w:r>
        <w:t xml:space="preserve">Lääkärin lynkkaaminen on ok #Liberal #AwardWapsi Gang #pseudoseculars n kaikki poliittiset puolueet Lääkärit eivät ole äänestyspankki, joten miksi välittää heistä #DoctorStrike #DoctorsFightBack #DoctorsProtest Ammattilaisena kannatan ur asiaa</w:t>
      </w:r>
    </w:p>
    <w:p>
      <w:r>
        <w:rPr>
          <w:b/>
          <w:u w:val="single"/>
        </w:rPr>
        <w:t xml:space="preserve">177936</w:t>
      </w:r>
    </w:p>
    <w:p>
      <w:r>
        <w:t xml:space="preserve">Osana vastalauseena Länsi-Bengalin kahteen lääkäriharjoittelijaan äskettäin kohdistuneelle hyökkäykselle yli 600 lääkäriä useista korkeakouluista ja sairaaloista on eronnut.     Me seisomme rinnallanne.     #StopViolenceAgainstDoctors #DoctorsFightBack #kronik969 #standwithyou https://t.co/4zdb2lUWyC</w:t>
      </w:r>
    </w:p>
    <w:p>
      <w:r>
        <w:rPr>
          <w:b/>
          <w:u w:val="single"/>
        </w:rPr>
        <w:t xml:space="preserve">177937</w:t>
      </w:r>
    </w:p>
    <w:p>
      <w:r>
        <w:t xml:space="preserve">#BorisJohnsonShouldNotBePM #BorisJohnson väistelee edelleen kaikkia kysymyksiä.  Selvästi niin paljon salattavaa vielä , tällaiselta todistetulta valehtelijalta.  Huonoin ja epäpätevin ulkoministeri modernin historian aikana.  Ja rikollisen huonosti suunnitellun #Brexit-katastrofin arkkitehti.  #ERG:n haltuunotto on valmis.</w:t>
      </w:r>
    </w:p>
    <w:p>
      <w:r>
        <w:rPr>
          <w:b/>
          <w:u w:val="single"/>
        </w:rPr>
        <w:t xml:space="preserve">177938</w:t>
      </w:r>
    </w:p>
    <w:p>
      <w:r>
        <w:t xml:space="preserve">Jotkut autot on viisaampaa pysyä poissa!!!  😣😔😥... 😅😁😁😁😁😏 #pelko #ei #silmät #avoinna #kuorittu #set #up #vihollinen #todellakin #varo #valehtelijat #molestorit #raiskaaja #kaikki #paskat #syödä #syöjät #rengas #ei #kiinteä #sotilas #Jumala #ensimmäinen https://t.co/AEILxDvfFG</w:t>
      </w:r>
    </w:p>
    <w:p>
      <w:r>
        <w:rPr>
          <w:b/>
          <w:u w:val="single"/>
        </w:rPr>
        <w:t xml:space="preserve">177939</w:t>
      </w:r>
    </w:p>
    <w:p>
      <w:r>
        <w:t xml:space="preserve">@MSNBC Ei hätää. Kuulin, että HELL on aika negatiivinen.  #MURDERER</w:t>
      </w:r>
    </w:p>
    <w:p>
      <w:r>
        <w:rPr>
          <w:b/>
          <w:u w:val="single"/>
        </w:rPr>
        <w:t xml:space="preserve">177940</w:t>
      </w:r>
    </w:p>
    <w:p>
      <w:r>
        <w:t xml:space="preserve">JOKU HAKEKAA PAKKOPAITA JA VIEKÄÄ HÄNET POIS VALKOISESTA TALOSTA! #EnoughIsEnough #WakeupAmerica #TrumpIsATraitor @Carolyny1948 @funder @ReaderAdrift @Tully477 @cherokeesher2 @SwtCaroline2213 @naretevduorp @erikgrad @DemResistance @ROBERTMWALKER https://t.co/DwX59hXYur https://t.co/DwX59hXYur</w:t>
      </w:r>
    </w:p>
    <w:p>
      <w:r>
        <w:rPr>
          <w:b/>
          <w:u w:val="single"/>
        </w:rPr>
        <w:t xml:space="preserve">177941</w:t>
      </w:r>
    </w:p>
    <w:p>
      <w:r>
        <w:t xml:space="preserve">https://t.co/aiCmp4tdNr Bojo ei vajoa mihinkään syvyyksiin. Toivon, että joku soittaisi joka päivä "Scotland The Brave" hänen kotinsa ulkopuolella. Säkkipilliä soittaen :)  #Skotlanti #borisjohnson #BorisJohnsonShouldNotBePM</w:t>
      </w:r>
    </w:p>
    <w:p>
      <w:r>
        <w:rPr>
          <w:b/>
          <w:u w:val="single"/>
        </w:rPr>
        <w:t xml:space="preserve">177942</w:t>
      </w:r>
    </w:p>
    <w:p>
      <w:r>
        <w:t xml:space="preserve">#Qld Sarjamurhaaja #raiskaaja valokuvaaja vangittiin 15 lapsen hyväksikäytöstä #KyeJohnTanson saa 19yrs vankilaa Sellainen alousy tuomio Hänen täytyy palvella vain 80% tuomiosta Cook toteaa, että #Tansonia ei voida kuntouttaa @YvetteDAth @AnnastaciaMP @QldPolice https://t.co/mIkd9KJPte</w:t>
      </w:r>
    </w:p>
    <w:p>
      <w:r>
        <w:rPr>
          <w:b/>
          <w:u w:val="single"/>
        </w:rPr>
        <w:t xml:space="preserve">177943</w:t>
      </w:r>
    </w:p>
    <w:p>
      <w:r>
        <w:t xml:space="preserve">Hei, minulla on sama syntymäpäivä kuin Donald Trumpilla, joten sanon, että teemme 14. kesäkuuta Hyvää syntymäpäivää Ianna-päivästä, koska jos on jotain, mitä Trump vihaisi, on se, että homo latina saa hänen syntymäpäivänsä huomion #HappyBirthdayMrPresident #fucktrump #pridemonth</w:t>
      </w:r>
    </w:p>
    <w:p>
      <w:r>
        <w:rPr>
          <w:b/>
          <w:u w:val="single"/>
        </w:rPr>
        <w:t xml:space="preserve">177944</w:t>
      </w:r>
    </w:p>
    <w:p>
      <w:r>
        <w:t xml:space="preserve">En tunnusta henkilön syntymäpäivää, jos haluaisin, ettei hän olisi koskaan syntynytkään.  #HappyJohnMcCainDayJune14 #HappyJohnMcCainDay #RIPJohnMcCain #JohnMcCainDay #JohnMcCainDay #FridayFeeling #NoMoreTrump #TraitorTrump #TrumpIsATraitor #TrumpMustResign #TrumpObstructedJustice #TrumpProtest</w:t>
      </w:r>
    </w:p>
    <w:p>
      <w:r>
        <w:rPr>
          <w:b/>
          <w:u w:val="single"/>
        </w:rPr>
        <w:t xml:space="preserve">177945</w:t>
      </w:r>
    </w:p>
    <w:p>
      <w:r>
        <w:t xml:space="preserve">Jos #Boris Johnson hakisi tavallista työpaikkaa, hänen olisi epäilemättä toimitettava suositus edelliseltä työnantajalta.    Max Hastings työskenteli hänen palveluksessaan kauemmin kuin kukaan muu, ja sattumoisin...    #bbcpm #BorisJohnson #BorisJohnsonShouldNotBePM https://t.co/VicDhQlI9T https://t.co/SsRKNXW8zn https://t.co/SsRKNXW8zn</w:t>
      </w:r>
    </w:p>
    <w:p>
      <w:r>
        <w:rPr>
          <w:b/>
          <w:u w:val="single"/>
        </w:rPr>
        <w:t xml:space="preserve">177946</w:t>
      </w:r>
    </w:p>
    <w:p>
      <w:r>
        <w:t xml:space="preserve">Analyysi: 24 hullua repliikkiä Trumpin ABC-haastattelusta #Resist #ResistTrump #FuckTrump https://t.co/W9BhCjcgex</w:t>
      </w:r>
    </w:p>
    <w:p>
      <w:r>
        <w:rPr>
          <w:b/>
          <w:u w:val="single"/>
        </w:rPr>
        <w:t xml:space="preserve">177947</w:t>
      </w:r>
    </w:p>
    <w:p>
      <w:r>
        <w:t xml:space="preserve">Jokainen, joka kutsuu muita hyökkäämään Amerikkaa vastaan, on petturi. Minusta se on reilua. #TrumpIsATraitor</w:t>
      </w:r>
    </w:p>
    <w:p>
      <w:r>
        <w:rPr>
          <w:b/>
          <w:u w:val="single"/>
        </w:rPr>
        <w:t xml:space="preserve">177948</w:t>
      </w:r>
    </w:p>
    <w:p>
      <w:r>
        <w:t xml:space="preserve">@DocDiesel4 @morten @RepMarkMeadows @realDonaldTrump Tämä voittaa internetin onnistuneen aivopesun täydessä näytössä. #VetsAgainstTrump #CreepyPornPresident #PutinsPuppet #TrumpIsATraitor #CadetBoneSpurs #TrumpisaLoser</w:t>
      </w:r>
    </w:p>
    <w:p>
      <w:r>
        <w:rPr>
          <w:b/>
          <w:u w:val="single"/>
        </w:rPr>
        <w:t xml:space="preserve">177949</w:t>
      </w:r>
    </w:p>
    <w:p>
      <w:r>
        <w:t xml:space="preserve">@wsyx6 @realDonaldTrump #FuckTrump emme vaadi häntä, Kaksosten maailmassa!</w:t>
      </w:r>
    </w:p>
    <w:p>
      <w:r>
        <w:rPr>
          <w:b/>
          <w:u w:val="single"/>
        </w:rPr>
        <w:t xml:space="preserve">177950</w:t>
      </w:r>
    </w:p>
    <w:p>
      <w:r>
        <w:t xml:space="preserve">@reliancejio @jio_money @JioCare @JioChat @JioCinema Ladattu 100GB tiedostoja. Kiitos.  #HappyBirthdayNBK #India #ICCWorldCup2019 #BringTheCupHome #jio #IndvAus #keepthegloves #Dhoni #DhoniKeepsTheGlove #BalidanBadge #googlephotos #Balakrishna #Balayya #NandamuriBalakrishna https://t.co/LqGjnZEZuZ https://t.co/LqGjnZEZuZ</w:t>
      </w:r>
    </w:p>
    <w:p>
      <w:r>
        <w:rPr>
          <w:b/>
          <w:u w:val="single"/>
        </w:rPr>
        <w:t xml:space="preserve">177951</w:t>
      </w:r>
    </w:p>
    <w:p>
      <w:r>
        <w:t xml:space="preserve">Hei @realDonaldTrump #fucktrump eikö tämä ole sinun kaverisi?    Pohjois-Korea: Satoja julkisia teloituspaikkoja tunnistettu, kertoo raportti https://t.co/mk74az7Sua</w:t>
      </w:r>
    </w:p>
    <w:p>
      <w:r>
        <w:rPr>
          <w:b/>
          <w:u w:val="single"/>
        </w:rPr>
        <w:t xml:space="preserve">177952</w:t>
      </w:r>
    </w:p>
    <w:p>
      <w:r>
        <w:t xml:space="preserve">Elämme maailmassa, jossa #Tedbundy sai paeta, saada lapsen kuolemansellissä ja edustaa itseään. KUN taas #TheCentralParkFive revittiin nuoruudestaan ja trump halusi heille kuolemantuomion. #fucktrump #justiceforthecentralparkfive</w:t>
      </w:r>
    </w:p>
    <w:p>
      <w:r>
        <w:rPr>
          <w:b/>
          <w:u w:val="single"/>
        </w:rPr>
        <w:t xml:space="preserve">177953</w:t>
      </w:r>
    </w:p>
    <w:p>
      <w:r>
        <w:t xml:space="preserve">Emme koskaan anna periksi #DoctorsUnderOppression #DUO #Lääkärit_ovat_sorrettuja_Marokossa #lääketieteenopiskelijatlakko #DoctorsFightBack #lääketieteenopiskelijat_ovat_hulluja #Lääkärit_ovat_juristisia #Lääkärit_ovat_oikeudenmukaisia #parantava_käsi_ei_olisi_verenvuoto https://t.co/De56lkaRDp</w:t>
      </w:r>
    </w:p>
    <w:p>
      <w:r>
        <w:rPr>
          <w:b/>
          <w:u w:val="single"/>
        </w:rPr>
        <w:t xml:space="preserve">177954</w:t>
      </w:r>
    </w:p>
    <w:p>
      <w:r>
        <w:t xml:space="preserve">Rakas @ICC sen sijaan, että kiellät @msdhoni käyttämään käsineitä BALIDAN-huomautuksella.. paranna tuomarointia Sinun tuomarointijärjestelmäsi on huonoin ja tekee epäluottamuksesta reilun pelin sijaan.   @1sInto2s @BCCI #DhoniKeepsTheGlove #ICC #WorldCup2019 #BalidaanBadge https://t.co/0sZJrS4aYU https://t.co/0sZJrS4aYU</w:t>
      </w:r>
    </w:p>
    <w:p>
      <w:r>
        <w:rPr>
          <w:b/>
          <w:u w:val="single"/>
        </w:rPr>
        <w:t xml:space="preserve">177955</w:t>
      </w:r>
    </w:p>
    <w:p>
      <w:r>
        <w:t xml:space="preserve">#congressmuktbharat hone mein thoda hi time bacha hai, @INCIndia @RahulGandhi Elätte yhä menneisyydessä Tehkää hieman itsetutkiskelua, nykypäivän nuoriso ja yleisö on hyvin informoituja eivätkä lankea tällaisten taktiikoiden uhriksi. kaikkea hyvää https://t.co/QEH5FN6iRk</w:t>
      </w:r>
    </w:p>
    <w:p>
      <w:r>
        <w:rPr>
          <w:b/>
          <w:u w:val="single"/>
        </w:rPr>
        <w:t xml:space="preserve">177956</w:t>
      </w:r>
    </w:p>
    <w:p>
      <w:r>
        <w:t xml:space="preserve">Hyvää #JohnMCainDay oh onko se myös presidentin syntymäpäivä? Voi luoja???? Unohdin! #HappyJohnMcCainDay #fucktrump</w:t>
      </w:r>
    </w:p>
    <w:p>
      <w:r>
        <w:rPr>
          <w:b/>
          <w:u w:val="single"/>
        </w:rPr>
        <w:t xml:space="preserve">177957</w:t>
      </w:r>
    </w:p>
    <w:p>
      <w:r>
        <w:t xml:space="preserve">@realDonaldTrump Kuinka vanha olet? Ei tee yli? Emme ole edes alkaneet selvittää kaikkia rikoksiasi. #TrumpsWorseThanNixon #TrumpCrimeFamily #PutinsPuppet #FuckTrump #TrumpCrimeFamily #Resign</w:t>
      </w:r>
    </w:p>
    <w:p>
      <w:r>
        <w:rPr>
          <w:b/>
          <w:u w:val="single"/>
        </w:rPr>
        <w:t xml:space="preserve">177958</w:t>
      </w:r>
    </w:p>
    <w:p>
      <w:r>
        <w:t xml:space="preserve">Yli 700 bengalilaislääkäriä teki ennakkotapauksen Hitlerin poliitikkoja vastaan eroamalla joukolla.    #DoctorsFightBack to #SaveBengal from the clutches of #MamataBanerjee and her Muslim appeasement politics.    Lääketieteellinen hätätilanne Bengalissa. https://t.co/hXzMnjzSa8</w:t>
      </w:r>
    </w:p>
    <w:p>
      <w:r>
        <w:rPr>
          <w:b/>
          <w:u w:val="single"/>
        </w:rPr>
        <w:t xml:space="preserve">177959</w:t>
      </w:r>
    </w:p>
    <w:p>
      <w:r>
        <w:t xml:space="preserve">@Miz_banks @PenceConscience No teknisesti kyllä, mutta mielestäni se on paljon vaivaa. Minulla on ihmisiä ja sivuja, joita seuraan ja jotka olen rakentanut ajan myötä. Hyväksyn aikalisän, se oli sen arvoista. #fucktrump #byefelicia</w:t>
      </w:r>
    </w:p>
    <w:p>
      <w:r>
        <w:rPr>
          <w:b/>
          <w:u w:val="single"/>
        </w:rPr>
        <w:t xml:space="preserve">177960</w:t>
      </w:r>
    </w:p>
    <w:p>
      <w:r>
        <w:t xml:space="preserve">Muistutus Boris Johnsonin isän, entisen vakoojan, näkemyksistä Irlannin rajasta ja irlantilaisista. https://t.co/hHx8cJ1UV6 #BorisJohnsonShouldNotBePM #Brexit</w:t>
      </w:r>
    </w:p>
    <w:p>
      <w:r>
        <w:rPr>
          <w:b/>
          <w:u w:val="single"/>
        </w:rPr>
        <w:t xml:space="preserve">177961</w:t>
      </w:r>
    </w:p>
    <w:p>
      <w:r>
        <w:t xml:space="preserve">Kansanedustaja Duncan Hunterin vaimo tunnustaa syyllisyytensä korruptiotapauksessa #Resist #ResistTrump #FuckTrump https://t.co/7msI4DF1LS</w:t>
      </w:r>
    </w:p>
    <w:p>
      <w:r>
        <w:rPr>
          <w:b/>
          <w:u w:val="single"/>
        </w:rPr>
        <w:t xml:space="preserve">177962</w:t>
      </w:r>
    </w:p>
    <w:p>
      <w:r>
        <w:t xml:space="preserve">@BorisJohnson Olin elinikäinen konservatiivi kansanäänestykseen asti. Liityin juuri liberaalidemokraatteihin. Se on menestyksenne mitta. #BorisJohnsonShouldNotBeTePM</w:t>
      </w:r>
    </w:p>
    <w:p>
      <w:r>
        <w:rPr>
          <w:b/>
          <w:u w:val="single"/>
        </w:rPr>
        <w:t xml:space="preserve">177963</w:t>
      </w:r>
    </w:p>
    <w:p>
      <w:r>
        <w:t xml:space="preserve">#JohnMcCainDay #TrumpIsATraitor @realDonaldTrump Jotain sellaista, mitä McCain ei koskaan saavuttanut... https://t.co/YTKuUVtSZA</w:t>
      </w:r>
    </w:p>
    <w:p>
      <w:r>
        <w:rPr>
          <w:b/>
          <w:u w:val="single"/>
        </w:rPr>
        <w:t xml:space="preserve">177964</w:t>
      </w:r>
    </w:p>
    <w:p>
      <w:r>
        <w:t xml:space="preserve">Useimmat seuraavat ottelut todennäköisesti kärsivät sateesta tulevalla viikolla. Hieno aikataulu @ICC MM-kisat olisi pitänyt pelata sisätiloissa, videopelikonsolilla, tämän nolon sijaan.  #ShameOnICC https://t.co/tpi2wVMHBl</w:t>
      </w:r>
    </w:p>
    <w:p>
      <w:r>
        <w:rPr>
          <w:b/>
          <w:u w:val="single"/>
        </w:rPr>
        <w:t xml:space="preserve">177965</w:t>
      </w:r>
    </w:p>
    <w:p>
      <w:r>
        <w:t xml:space="preserve">Johnson vs Trump #BorisJohnson #DonaldTrump #boris #ToryLeadershipContest #brexit #tradewar #BorisJohnsonShouldNotBePM #NotMyPM #toryracism #tories #tories #Conservatives #ConservativeLeadershipRace #slang https://t.co/2CZhCxsJ8Z</w:t>
      </w:r>
    </w:p>
    <w:p>
      <w:r>
        <w:rPr>
          <w:b/>
          <w:u w:val="single"/>
        </w:rPr>
        <w:t xml:space="preserve">177966</w:t>
      </w:r>
    </w:p>
    <w:p>
      <w:r>
        <w:t xml:space="preserve">Toivottavasti hän ei ole ajamassa takaisin #Murhaaja https://t.co/gq9rKd7CCe</w:t>
      </w:r>
    </w:p>
    <w:p>
      <w:r>
        <w:rPr>
          <w:b/>
          <w:u w:val="single"/>
        </w:rPr>
        <w:t xml:space="preserve">177967</w:t>
      </w:r>
    </w:p>
    <w:p>
      <w:r>
        <w:t xml:space="preserve">Hän @realDonaldTrump on #Knobhead. Tämä kaikki on DISTRAKTIO, jotta hänen #pieni sienensä näyttäisi suuremmalta kaikesta hänen UNFITNESSistään olla @POTUS, 'hölmö' lopeta.   #ImpeachTrump #ImpeachmentInquiryNow #DerangedDonald #Moron #IdiotInChief #Brokahontas #BillionDollarLoser #DickHead https://t.co/z3w5t1cCD2 https://t.co/z3w5t1cCD2</w:t>
      </w:r>
    </w:p>
    <w:p>
      <w:r>
        <w:rPr>
          <w:b/>
          <w:u w:val="single"/>
        </w:rPr>
        <w:t xml:space="preserve">177968</w:t>
      </w:r>
    </w:p>
    <w:p>
      <w:r>
        <w:t xml:space="preserve">Boris Johnsonin kampanja pääministeriksi ja Yhdistyneen kuningaskunnan yhdistämiseksi on silkkaa kaksinaamaisuutta. Vuonna 2004 hän julkaisi Spectatorissa runon, jossa hän kehotti skotlantilaisten "tuhoamiseen". Yhdellä rivillä sanotaan "saastuttaa kantamme". #BorisJohnsonShouldNotBeTePM #GeneralElectionNow https://t.co/LCMpuS8p3v</w:t>
      </w:r>
    </w:p>
    <w:p>
      <w:r>
        <w:rPr>
          <w:b/>
          <w:u w:val="single"/>
        </w:rPr>
        <w:t xml:space="preserve">177969</w:t>
      </w:r>
    </w:p>
    <w:p>
      <w:r>
        <w:t xml:space="preserve">Voi luoja, mikä luuseri. #fucktrump https://t.co/VOaMDvuamA</w:t>
      </w:r>
    </w:p>
    <w:p>
      <w:r>
        <w:rPr>
          <w:b/>
          <w:u w:val="single"/>
        </w:rPr>
        <w:t xml:space="preserve">177970</w:t>
      </w:r>
    </w:p>
    <w:p>
      <w:r>
        <w:t xml:space="preserve">@NBCNews Trumpilla ei ole aavistustakaan velvollisuudestaan tehdä, mikä on oikein tälle maalle, ja kun rikollinen piiloutuu valheiden ja korruption taakse ja estää oikeuden toteutumista, hän ei ole enää elinkelpoinen presidentti. #FuckTrump #TrumpResignNow</w:t>
      </w:r>
    </w:p>
    <w:p>
      <w:r>
        <w:rPr>
          <w:b/>
          <w:u w:val="single"/>
        </w:rPr>
        <w:t xml:space="preserve">177971</w:t>
      </w:r>
    </w:p>
    <w:p>
      <w:r>
        <w:t xml:space="preserve">@ICC On todella islamilainen krikettineuvosto häpeä icc #DhoniKeepsTheGlove</w:t>
      </w:r>
    </w:p>
    <w:p>
      <w:r>
        <w:rPr>
          <w:b/>
          <w:u w:val="single"/>
        </w:rPr>
        <w:t xml:space="preserve">177972</w:t>
      </w:r>
    </w:p>
    <w:p>
      <w:r>
        <w:t xml:space="preserve">#ShameOnICC Kolme kertaa enemmän määrärahoja #WC2019:lle kuin Intian #WC17 #T20:lle. Todistaa puolueellisuuden.    Englannin kriketti ei voinut ostaa suojia Trent Bridgeen.    Neljä ottelua meni hukkaan. Kuvitelkaa tappiot ulkomailta matkustaneille faneille.    Mean @ICC olisi voinut päättää mestaruuden kolikonheitolla.</w:t>
      </w:r>
    </w:p>
    <w:p>
      <w:r>
        <w:rPr>
          <w:b/>
          <w:u w:val="single"/>
        </w:rPr>
        <w:t xml:space="preserve">177973</w:t>
      </w:r>
    </w:p>
    <w:p>
      <w:r>
        <w:t xml:space="preserve">#QuestionOfTheDay: #Quiz 542. Mitä veriryhmää kutsutaan yleisluovuttajaksi ?    [A] AB+ [B] AB- [C] O+ [D] O- Vastaus✍ &amp;amp; Test Ur GK 541st Ans: [A] Kerala.    Plz #Like &amp;amp; #Retweet🔃 #WorldBloodDonorDay #MamataLosingControl #RainStopsMatch #ShameOnICC #FridayMotivation #instagramdown</w:t>
      </w:r>
    </w:p>
    <w:p>
      <w:r>
        <w:rPr>
          <w:b/>
          <w:u w:val="single"/>
        </w:rPr>
        <w:t xml:space="preserve">177974</w:t>
      </w:r>
    </w:p>
    <w:p>
      <w:r>
        <w:t xml:space="preserve">Oli miten oli, me seisomme kanssanne @msdhoni sir!!!!  #DhoniKeepsTheGlove #BalidaanBadge #IndiaWithDhoni https://t.co/wGmCvLKHZg https://t.co/wGmCvLKHZg</w:t>
      </w:r>
    </w:p>
    <w:p>
      <w:r>
        <w:rPr>
          <w:b/>
          <w:u w:val="single"/>
        </w:rPr>
        <w:t xml:space="preserve">177975</w:t>
      </w:r>
    </w:p>
    <w:p>
      <w:r>
        <w:t xml:space="preserve">Trump tarvitsee kohteen pysyäkseen kiinnostuneena kampanjastaan. Toistaiseksi se on Biden. #Resist #ResistTrump #FuckTrump https://t.co/53ptKNsHC8 https://t.co/53ptKNsHC8</w:t>
      </w:r>
    </w:p>
    <w:p>
      <w:r>
        <w:rPr>
          <w:b/>
          <w:u w:val="single"/>
        </w:rPr>
        <w:t xml:space="preserve">177976</w:t>
      </w:r>
    </w:p>
    <w:p>
      <w:r>
        <w:t xml:space="preserve">Lääkärien lakko jatkuu koko maassa he tarvitsevat oikeutta. #LääkäritMielenosoitus #LääkäritLakko #LääkäritTaistelevatVastapuolella</w:t>
      </w:r>
    </w:p>
    <w:p>
      <w:r>
        <w:rPr>
          <w:b/>
          <w:u w:val="single"/>
        </w:rPr>
        <w:t xml:space="preserve">177977</w:t>
      </w:r>
    </w:p>
    <w:p>
      <w:r>
        <w:t xml:space="preserve">@GOP @realDonaldTrump Hienoa työtä 24 maahanmuuttajan murhaamisessa tähän mennessä... #MurdererInChief #FuckTrump #ResignTrump https://t.co/yzMs54s7K0</w:t>
      </w:r>
    </w:p>
    <w:p>
      <w:r>
        <w:rPr>
          <w:b/>
          <w:u w:val="single"/>
        </w:rPr>
        <w:t xml:space="preserve">177978</w:t>
      </w:r>
    </w:p>
    <w:p>
      <w:r>
        <w:t xml:space="preserve">#DoctorsFightBack: "Emme ole ulkopuolisia, emme ole BJP:tä, emme ole CPM:ää, olemme lääkäreitä", sanovat Kalkutan NRS-sairaalassa protestoivat lääkärit kiistämällä Mamata Banerjeen väitteet https://t.co/rp4zoCyTaj</w:t>
      </w:r>
    </w:p>
    <w:p>
      <w:r>
        <w:rPr>
          <w:b/>
          <w:u w:val="single"/>
        </w:rPr>
        <w:t xml:space="preserve">177979</w:t>
      </w:r>
    </w:p>
    <w:p>
      <w:r>
        <w:t xml:space="preserve">buh bye @justinamash ja Trump ei ole edes alkanut kampanjoida Jim Lower vielä olen varma @CNN voi käyttää sinua heidän 1am aika slot jälkeen häviät esivaalien murskavoitto #dickhead https://t.co/uNupyBCsTm</w:t>
      </w:r>
    </w:p>
    <w:p>
      <w:r>
        <w:rPr>
          <w:b/>
          <w:u w:val="single"/>
        </w:rPr>
        <w:t xml:space="preserve">177980</w:t>
      </w:r>
    </w:p>
    <w:p>
      <w:r>
        <w:t xml:space="preserve">@DrGPradhan Mutta jos #TeamIndia vetäytyi pois #WorldCup2019:stä, @ICC ja sponsori kärsivät suuria tappioita, sillä suurin määrä faneja seuraa ja intialainen fani osallistuu suurella osuudella tuloihin. Kannatan kansakuntaa ensin, krikettiä sitten #BalidaanBadge #DhoniKeepsTheGlove #JaiShriRam</w:t>
      </w:r>
    </w:p>
    <w:p>
      <w:r>
        <w:rPr>
          <w:b/>
          <w:u w:val="single"/>
        </w:rPr>
        <w:t xml:space="preserve">177981</w:t>
      </w:r>
    </w:p>
    <w:p>
      <w:r>
        <w:t xml:space="preserve">#MoronTrump jäi kiinni Valkoisen talon kokoisesta valheesta, josta hän ei voi väistää #TrumpIsATraitor #VoteBlue2020 https://t.co/GYA8ncRF3L https://t.co/GYA8ncRF3L</w:t>
      </w:r>
    </w:p>
    <w:p>
      <w:r>
        <w:rPr>
          <w:b/>
          <w:u w:val="single"/>
        </w:rPr>
        <w:t xml:space="preserve">177982</w:t>
      </w:r>
    </w:p>
    <w:p>
      <w:r>
        <w:t xml:space="preserve">Kun @SrBachchan haluaa ottaa matkan #ICC !!!!! #ICCWorldCup2019 #CWC19 #ShameOnICC #CWC2019 #INDvNZ https://t.co/MLcJ97IwWN</w:t>
      </w:r>
    </w:p>
    <w:p>
      <w:r>
        <w:rPr>
          <w:b/>
          <w:u w:val="single"/>
        </w:rPr>
        <w:t xml:space="preserve">177983</w:t>
      </w:r>
    </w:p>
    <w:p>
      <w:r>
        <w:t xml:space="preserve">Olen jälleen kerran hengessä mukana teidän kaikkien kanssa! Valitettavasti en tälläkään kertaa tule mukaan maahanmuuttostatukseni vuoksi. #FUCKTRUMP https://t.co/YvZTb4VC34</w:t>
      </w:r>
    </w:p>
    <w:p>
      <w:r>
        <w:rPr>
          <w:b/>
          <w:u w:val="single"/>
        </w:rPr>
        <w:t xml:space="preserve">177984</w:t>
      </w:r>
    </w:p>
    <w:p>
      <w:r>
        <w:t xml:space="preserve">@realDonaldTrump Väärin, taistelemme kansakuntamme elämän puolesta, sillä sitä repii kappaleiksi salainen invaasio, jota johtavat venäläiset vaikuttajat ja kirjaimelliset natsit.    #FuckTrump #ImpeachTrumpNow #TrumpTreason #TrumpCrimeFamily #TrumpTraitor</w:t>
      </w:r>
    </w:p>
    <w:p>
      <w:r>
        <w:rPr>
          <w:b/>
          <w:u w:val="single"/>
        </w:rPr>
        <w:t xml:space="preserve">177985</w:t>
      </w:r>
    </w:p>
    <w:p>
      <w:r>
        <w:t xml:space="preserve">@ICC:llä on vielä aikaa muuttaa @BCCI vs @TheRealPCB -ottelun aikataulua ennen kuin se huuhtoutuu sunnuntaina. Molempien kansojen ihmiset odottavat tätä kilpailua 4 vuotta, ja jos peli perutaan, ICC:llä ei ole aavistustakaan siitä, millainen kuumuus heitä odottaa. #ShameOnICC #ENGvsWI</w:t>
      </w:r>
    </w:p>
    <w:p>
      <w:r>
        <w:rPr>
          <w:b/>
          <w:u w:val="single"/>
        </w:rPr>
        <w:t xml:space="preserve">177986</w:t>
      </w:r>
    </w:p>
    <w:p>
      <w:r>
        <w:t xml:space="preserve">En olisi ikinä uskonut näkeväni sellaista päivää, jolloin @POTUS menee kansalliseen televisioon ja sanoo, että on hyväksyttävää tehdä yhteistyötä vihollisen kanssa Yhdysvaltain kansalaista vastaan.    Tämä ei ole OK.     @realDonaldTrump on paha. Ei ole muuta tapaa ilmaista sitä.    #ImpeachTrumpNow #FuckTrump.</w:t>
      </w:r>
    </w:p>
    <w:p>
      <w:r>
        <w:rPr>
          <w:b/>
          <w:u w:val="single"/>
        </w:rPr>
        <w:t xml:space="preserve">177987</w:t>
      </w:r>
    </w:p>
    <w:p>
      <w:r>
        <w:t xml:space="preserve">Amber Rudd on varoittanut konservatiivien johtajakandidaatteja, että konservatiivien kansanedustajia on tarpeeksi kaatamaan hallituksen ja estämään Brexitin, josta ei päästä sopimukseen. https://t.co/xNj4D3qGay #BorisJohnsonShouldNotBePM #StopBrexit</w:t>
      </w:r>
    </w:p>
    <w:p>
      <w:r>
        <w:rPr>
          <w:b/>
          <w:u w:val="single"/>
        </w:rPr>
        <w:t xml:space="preserve">177988</w:t>
      </w:r>
    </w:p>
    <w:p>
      <w:r>
        <w:t xml:space="preserve">#Apple määrittelee sinun status quosi.     Klikkaa tästä👇 ostaaksesi #Apple-tuotteita #amazonIN , DM meille oston kuvakaappaus &amp;amp; saat lisäksi 1 % käteispalautuksen yksinomaan @BrochureLive #IndiaWithDhoni #DhoniKeSaathDesh #DhoniKeepsTheGlove #BharatRoarsonDay3 #CWC19 #WWESSD</w:t>
      </w:r>
    </w:p>
    <w:p>
      <w:r>
        <w:rPr>
          <w:b/>
          <w:u w:val="single"/>
        </w:rPr>
        <w:t xml:space="preserve">177989</w:t>
      </w:r>
    </w:p>
    <w:p>
      <w:r>
        <w:t xml:space="preserve">⚡MCK @ 11.15 a.m Opiskelijat antavat kunniavartiota, kun koko lastenlääketieteen osasto, Medical College Kolkata jättää eronpyyntönsä solidaarisuudenosoituksena protestille. ❤ Prof. Dr. Mousumi Nandy, HOD Pediatrics ja dekaani on myös eronnut.    #DoctorsFightBack #Savethedoctors https://t.co/0hnOl6pcq6 https://t.co/0hnOl6pcq6</w:t>
      </w:r>
    </w:p>
    <w:p>
      <w:r>
        <w:rPr>
          <w:b/>
          <w:u w:val="single"/>
        </w:rPr>
        <w:t xml:space="preserve">177990</w:t>
      </w:r>
    </w:p>
    <w:p>
      <w:r>
        <w:t xml:space="preserve">Seniorit tervehtivät &amp;amp; juniorit hurrasivat massan jälkeen eroamisen... Vanha sanonta kuuluu: "Yhdessä seisomme, jaettuna kaadumme". Tämä on yhtenäisyyttä...  Rakas Momos Waale Didi, vaikka kuinka nöyryyttäisit lääkäreitä, me seisomme heidän rinnallaan ikuisesti.    #DoctorsFightBack #SaveTheDoctors https://t.co/96LI9bx7a4 https://t.co/96LI9bx7a4</w:t>
      </w:r>
    </w:p>
    <w:p>
      <w:r>
        <w:rPr>
          <w:b/>
          <w:u w:val="single"/>
        </w:rPr>
        <w:t xml:space="preserve">177991</w:t>
      </w:r>
    </w:p>
    <w:p>
      <w:r>
        <w:t xml:space="preserve">@Chadwick_Moore @WillHutson81 Mitä ur OBVIO kykenemätön ymmärtämään on 'GayPride' lippu on symboli INCLUSIVENESS Tärkeää ajassa, jolloin #Liar #Rapist #Rapist #Criminal &amp;amp; A Wannabe #Pricktator on tehnyt niin paljon 2 DIVIDE U.S. kieltää #Putin ATTKD 16 'Election &amp;amp; on BLOCKING ANY Measures 2 Combat it 2020 https://t.co/lDaZKutgxv</w:t>
      </w:r>
    </w:p>
    <w:p>
      <w:r>
        <w:rPr>
          <w:b/>
          <w:u w:val="single"/>
        </w:rPr>
        <w:t xml:space="preserve">177992</w:t>
      </w:r>
    </w:p>
    <w:p>
      <w:r>
        <w:t xml:space="preserve">@ALT_uscis WaPon valokuvaajalla oli melko hyvä kuva - lähikuva - jossa näkyy sisältö.  Se on sopimus Meksikon kanssa.  #FuckTrump</w:t>
      </w:r>
    </w:p>
    <w:p>
      <w:r>
        <w:rPr>
          <w:b/>
          <w:u w:val="single"/>
        </w:rPr>
        <w:t xml:space="preserve">177993</w:t>
      </w:r>
    </w:p>
    <w:p>
      <w:r>
        <w:t xml:space="preserve">Häpeällistä, saatan olla pieni intialainen poika, MUTTA JUMALA PELASTAA KUNINGASKUNINGASTAAN!!! #PrinceOfWhales #FuckTrump https://t.co/zzlzVpL6T3 https://t.co/zzlzVpL6T3</w:t>
      </w:r>
    </w:p>
    <w:p>
      <w:r>
        <w:rPr>
          <w:b/>
          <w:u w:val="single"/>
        </w:rPr>
        <w:t xml:space="preserve">177994</w:t>
      </w:r>
    </w:p>
    <w:p>
      <w:r>
        <w:t xml:space="preserve">@cricketworldcup Asiantuntijat(@ICC) käskivät pelata MM-kisat Englannissa, mutta minulla(Rain) on muita ajatuksia 😂😅😜 @ECB_cricket #ShameOnICC #RainStopsMatch #SLvAUS #SAvAFG</w:t>
      </w:r>
    </w:p>
    <w:p>
      <w:r>
        <w:rPr>
          <w:b/>
          <w:u w:val="single"/>
        </w:rPr>
        <w:t xml:space="preserve">177995</w:t>
      </w:r>
    </w:p>
    <w:p>
      <w:r>
        <w:t xml:space="preserve">@ICC Huono yritys 👎🏻👎🏻 #DhoniKeepsTheGlove</w:t>
      </w:r>
    </w:p>
    <w:p>
      <w:r>
        <w:rPr>
          <w:b/>
          <w:u w:val="single"/>
        </w:rPr>
        <w:t xml:space="preserve">177996</w:t>
      </w:r>
    </w:p>
    <w:p>
      <w:r>
        <w:t xml:space="preserve">#MattHancock vetäytyy #Tory-johtajakilpailusta, tukee #BorisJohnsonia Kuinka helposti poliitikot myyvät itsensä - heidän periaatteensa, arvonsa siirtyvät kuin juoksuhiekassa olevat viivat #BorisJohnsonShouldNotBePM #Brexit https://t.co/7rIYN61cIg</w:t>
      </w:r>
    </w:p>
    <w:p>
      <w:r>
        <w:rPr>
          <w:b/>
          <w:u w:val="single"/>
        </w:rPr>
        <w:t xml:space="preserve">177997</w:t>
      </w:r>
    </w:p>
    <w:p>
      <w:r>
        <w:t xml:space="preserve">@realDonaldTrump Pidä huoli omasta paskanjauhamisestasi, jooko? Niin ja samalla mieti kaikkia viattomia lapsia ja elämiä, jotka ovat menettäneet henkensä, etkä tehnyt yhtään mitään asialle! #dickhead #TrumpFail</w:t>
      </w:r>
    </w:p>
    <w:p>
      <w:r>
        <w:rPr>
          <w:b/>
          <w:u w:val="single"/>
        </w:rPr>
        <w:t xml:space="preserve">177998</w:t>
      </w:r>
    </w:p>
    <w:p>
      <w:r>
        <w:t xml:space="preserve">@realDonaldTrump Trumpin epärehellisen rikollisperheen tavoitteena on varastaa Yhdysvaltain veronmaksajilta. Niin surullista! Kansan todellinen vihollinen on GOP, koska se sallii Benedict Donaldina tunnetun kauheuden pysyä soikeassa toimistossa. #PutinsPuppet #TrumpIsATraitor #trumpisaloser</w:t>
      </w:r>
    </w:p>
    <w:p>
      <w:r>
        <w:rPr>
          <w:b/>
          <w:u w:val="single"/>
        </w:rPr>
        <w:t xml:space="preserve">177999</w:t>
      </w:r>
    </w:p>
    <w:p>
      <w:r>
        <w:t xml:space="preserve">Länsi-Bengalissa irtisanoutuneiden lääkäreiden määrä on noussut 700:sta 973:een #DoctorsFightBack ...</w:t>
      </w:r>
    </w:p>
    <w:p>
      <w:r>
        <w:rPr>
          <w:b/>
          <w:u w:val="single"/>
        </w:rPr>
        <w:t xml:space="preserve">178000</w:t>
      </w:r>
    </w:p>
    <w:p>
      <w:r>
        <w:t xml:space="preserve">Maanpetos. VALANPETTURUUS. #TrumpIsATraitor https://t.co/jR6DnggzzM https://t.co/jR6DnggzzM</w:t>
      </w:r>
    </w:p>
    <w:p>
      <w:r>
        <w:rPr>
          <w:b/>
          <w:u w:val="single"/>
        </w:rPr>
        <w:t xml:space="preserve">178001</w:t>
      </w:r>
    </w:p>
    <w:p>
      <w:r>
        <w:t xml:space="preserve">Käyttämällä #BalidaanBadgea hanskojensa päällä @msdhoni on osoittanut rakkautensa ja kunnioituksensa joukkoja kohtaan.     @icc:n pitäisi ymmärtää, että tämä ei liity mihinkään poliittiseen/uskonnolliseen/rotuihin liittyvään toimintaan Kyse on #KansallisestaYlpeydestä #DhoniKeepsTheGlove</w:t>
      </w:r>
    </w:p>
    <w:p>
      <w:r>
        <w:rPr>
          <w:b/>
          <w:u w:val="single"/>
        </w:rPr>
        <w:t xml:space="preserve">178002</w:t>
      </w:r>
    </w:p>
    <w:p>
      <w:r>
        <w:t xml:space="preserve">Vaping kongressiedustajan vaimo on kääntynyt #Resist #ResistTrump #FuckTrump https://t.co/MDJHyTrmW2</w:t>
      </w:r>
    </w:p>
    <w:p>
      <w:r>
        <w:rPr>
          <w:b/>
          <w:u w:val="single"/>
        </w:rPr>
        <w:t xml:space="preserve">178003</w:t>
      </w:r>
    </w:p>
    <w:p>
      <w:r>
        <w:t xml:space="preserve">@realDonaldTrump Onko kukaan kertonut sinulle tänään, miten vitun typerä olet?! Ei... Selvä.  OLET VITUN TYPERYS!!!!   Hyvää päivänjatkoa 😁 #impeach45 #fucktrump</w:t>
      </w:r>
    </w:p>
    <w:p>
      <w:r>
        <w:rPr>
          <w:b/>
          <w:u w:val="single"/>
        </w:rPr>
        <w:t xml:space="preserve">178004</w:t>
      </w:r>
    </w:p>
    <w:p>
      <w:r>
        <w:t xml:space="preserve">Kiitos @ICC siitä, että valitsit @cricketworldcupin tapahtumapaikan Englannissa 🏴 nyt plz re designed the #Trophy to 👇🏻 ! #ICCWorldCup2019 #ICCRainCup2019 @BCCI #RainStopsMatch #ShameOnICC https://t.co/JINr7YxMab https://t.co/JINr7YxMab</w:t>
      </w:r>
    </w:p>
    <w:p>
      <w:r>
        <w:rPr>
          <w:b/>
          <w:u w:val="single"/>
        </w:rPr>
        <w:t xml:space="preserve">178005</w:t>
      </w:r>
    </w:p>
    <w:p>
      <w:r>
        <w:t xml:space="preserve">Arvoisa pääministeri Mamata ji, kuinka monen ihmisen kanssa aiotte taistella. Jokaisesta tämän kansakunnan ihmisestä on tullut 'BJP Ka Goonda'! Koska he ovat BJP:n puolella!!! ja tukevat pääministeri @narendramodia.     #DoctorsFightBack</w:t>
      </w:r>
    </w:p>
    <w:p>
      <w:r>
        <w:rPr>
          <w:b/>
          <w:u w:val="single"/>
        </w:rPr>
        <w:t xml:space="preserve">178006</w:t>
      </w:r>
    </w:p>
    <w:p>
      <w:r>
        <w:t xml:space="preserve">The Deccan Chronicle -lehdessä (Bangalore, Karnataka, Intia) tänään. Näyttää siltä, että @RoryStewartUK teki hyvän vaikutuksen kansainvälisesti @Channel4News-keskustelussa. #Brexit #conservativeleadership #BorisJohnsonShouldNotBePM https://t.co/q1L9yCjvg5</w:t>
      </w:r>
    </w:p>
    <w:p>
      <w:r>
        <w:rPr>
          <w:b/>
          <w:u w:val="single"/>
        </w:rPr>
        <w:t xml:space="preserve">178007</w:t>
      </w:r>
    </w:p>
    <w:p>
      <w:r>
        <w:t xml:space="preserve">@AnaCabrera @MalcolmNance Huomio #CNN : JULI 2015: JULI 2018: #TrumpIsATraitor valitsi #Russian SPY at FREEDOM FEST (Putin Sanctions): Hän tapasi Trump Jr:n kanssa 2018: #2019: Hän myöntää olevansa Kremlin salainen agentti 2019: Tuomittu USA:n vankilaan. https://t.co/QEY3Sf2qT4. https://t.co/QEY3Sf2qT4</w:t>
      </w:r>
    </w:p>
    <w:p>
      <w:r>
        <w:rPr>
          <w:b/>
          <w:u w:val="single"/>
        </w:rPr>
        <w:t xml:space="preserve">178008</w:t>
      </w:r>
    </w:p>
    <w:p>
      <w:r>
        <w:t xml:space="preserve">@realDonaldTrump Hyvää #JohnMcCainDay! ja #FUCKTRUMP https://t.co/bChlVtpbKy https://t.co/bChlVtpbKy</w:t>
      </w:r>
    </w:p>
    <w:p>
      <w:r>
        <w:rPr>
          <w:b/>
          <w:u w:val="single"/>
        </w:rPr>
        <w:t xml:space="preserve">178009</w:t>
      </w:r>
    </w:p>
    <w:p>
      <w:r>
        <w:t xml:space="preserve">Ihmettelen todella, milloin #fakeDonaldTrump vihdoin syö sen #aHamberderTooFar?  Aivohalvaus tai sydänkohtaus, kumpi tahansa sopii minulle.  #TrumpNightmare olisi vihdoin ohi.  #idiotTrump #ImpeachTrumpNow</w:t>
      </w:r>
    </w:p>
    <w:p>
      <w:r>
        <w:rPr>
          <w:b/>
          <w:u w:val="single"/>
        </w:rPr>
        <w:t xml:space="preserve">178010</w:t>
      </w:r>
    </w:p>
    <w:p>
      <w:r>
        <w:t xml:space="preserve">Intian lääkäriliitto vaatii bengalilaisten lääkäreiden tueksi maanlaajuista palvelujen peruuttamista 17. maanantaina.     Ainoastaan hätäpalveluja on tarjottava.   #DoctorsFightBack https://t.co/Z5h2t6aMzl</w:t>
      </w:r>
    </w:p>
    <w:p>
      <w:r>
        <w:rPr>
          <w:b/>
          <w:u w:val="single"/>
        </w:rPr>
        <w:t xml:space="preserve">178011</w:t>
      </w:r>
    </w:p>
    <w:p>
      <w:r>
        <w:t xml:space="preserve">@ICC tulkaa kaverit...  Emme odottaneet 4 vuotta nähdaksemme sateen pesevän otteluita...  Tämä on #WorldCup2019 Pitäkää hylättyjä otteluita ja siirtäkää hieman finaaleja...  Antakaa faneille mitä he haluavat!   #RainStopsMatch #ShameOnICC #CWC19 #CWC19</w:t>
      </w:r>
    </w:p>
    <w:p>
      <w:r>
        <w:rPr>
          <w:b/>
          <w:u w:val="single"/>
        </w:rPr>
        <w:t xml:space="preserve">178012</w:t>
      </w:r>
    </w:p>
    <w:p>
      <w:r>
        <w:t xml:space="preserve">@markrmilburn @joshscampbell Ha! Vielä kerran tunteella! #murhaaja Tuo on ma'am sinulle.</w:t>
      </w:r>
    </w:p>
    <w:p>
      <w:r>
        <w:rPr>
          <w:b/>
          <w:u w:val="single"/>
        </w:rPr>
        <w:t xml:space="preserve">178013</w:t>
      </w:r>
    </w:p>
    <w:p>
      <w:r>
        <w:t xml:space="preserve">Järkyttävä rikos joulupäivänä... https://t.co/Xkixt47J25 #rikos #UK #murhaaja</w:t>
      </w:r>
    </w:p>
    <w:p>
      <w:r>
        <w:rPr>
          <w:b/>
          <w:u w:val="single"/>
        </w:rPr>
        <w:t xml:space="preserve">178014</w:t>
      </w:r>
    </w:p>
    <w:p>
      <w:r>
        <w:t xml:space="preserve">Kukaan ei tarvitse sotaa enemmän kuin presidentin (@realdonaldtrump), jonka mielipidemittaukset romahtavat. ~ Everyone Who Has Ever Read A History Book #PompeoIsALiar #BoltonIsAFool #TrumpIsATraitor #LindseyIsAPatsy https://t.co/wvP630Gb6h https://t.co/wvP630Gb6h</w:t>
      </w:r>
    </w:p>
    <w:p>
      <w:r>
        <w:rPr>
          <w:b/>
          <w:u w:val="single"/>
        </w:rPr>
        <w:t xml:space="preserve">178015</w:t>
      </w:r>
    </w:p>
    <w:p>
      <w:r>
        <w:t xml:space="preserve">@maydaymindy9 @melpriceHB Ehdottomasti ei yksin!!! Haluan normaalin elämäni takaisin!!! Haluan stressata normaalia paskaa, ei näitä juttuja. Im valutettu mutta silti vastustaa!! #HappyJohnMcCainDay2019 #FuckTrump</w:t>
      </w:r>
    </w:p>
    <w:p>
      <w:r>
        <w:rPr>
          <w:b/>
          <w:u w:val="single"/>
        </w:rPr>
        <w:t xml:space="preserve">178016</w:t>
      </w:r>
    </w:p>
    <w:p>
      <w:r>
        <w:t xml:space="preserve">@BorisJohnson Niin kuin se todella tekisi sen, ei. Mitä sinä käytät? #BorisJohnsonShouldNotBeTePM</w:t>
      </w:r>
    </w:p>
    <w:p>
      <w:r>
        <w:rPr>
          <w:b/>
          <w:u w:val="single"/>
        </w:rPr>
        <w:t xml:space="preserve">178017</w:t>
      </w:r>
    </w:p>
    <w:p>
      <w:r>
        <w:t xml:space="preserve">'450 Peppa Pigs for the NHS' #LobbyHustings #ToryLeadershipContest #BorisJohnsonShouldNotBePM https://t.co/qCtmszSyXz</w:t>
      </w:r>
    </w:p>
    <w:p>
      <w:r>
        <w:rPr>
          <w:b/>
          <w:u w:val="single"/>
        </w:rPr>
        <w:t xml:space="preserve">178018</w:t>
      </w:r>
    </w:p>
    <w:p>
      <w:r>
        <w:t xml:space="preserve">Missä Walley on. Voi tarkoitan, missä on @BorisJohnson He etsivät häntä täältä, he etsivät häntä sieltä. #borisinhiding #BorisJohnsonShouldNotBePM https://t.co/yJjVfZKO61 https://t.co/yJjVfZKO61</w:t>
      </w:r>
    </w:p>
    <w:p>
      <w:r>
        <w:rPr>
          <w:b/>
          <w:u w:val="single"/>
        </w:rPr>
        <w:t xml:space="preserve">178019</w:t>
      </w:r>
    </w:p>
    <w:p>
      <w:r>
        <w:t xml:space="preserve">Trumpia pahoinpidellään, koska hän sanoi ottavansa kampanja-apua Venäjältä #Resist #ResistTrump #FuckTrump https://t.co/kouu9obQxM</w:t>
      </w:r>
    </w:p>
    <w:p>
      <w:r>
        <w:rPr>
          <w:b/>
          <w:u w:val="single"/>
        </w:rPr>
        <w:t xml:space="preserve">178020</w:t>
      </w:r>
    </w:p>
    <w:p>
      <w:r>
        <w:t xml:space="preserve">Näin pokaali luovutetaan #ICCCricketWorldCup2019 voittajalle #ShameOnICC https://t.co/PUJQPVbs7t</w:t>
      </w:r>
    </w:p>
    <w:p>
      <w:r>
        <w:rPr>
          <w:b/>
          <w:u w:val="single"/>
        </w:rPr>
        <w:t xml:space="preserve">178021</w:t>
      </w:r>
    </w:p>
    <w:p>
      <w:r>
        <w:t xml:space="preserve">Nämä ovat internointileirejä. Kutsukaa niitä siksi, mitä ne ovat #fucktrump https://t.co/NgUM01wtTn https://t.co/NgUM01wtTn</w:t>
      </w:r>
    </w:p>
    <w:p>
      <w:r>
        <w:rPr>
          <w:b/>
          <w:u w:val="single"/>
        </w:rPr>
        <w:t xml:space="preserve">178022</w:t>
      </w:r>
    </w:p>
    <w:p>
      <w:r>
        <w:t xml:space="preserve">Tärkeimmät taistelut Intian ja Pakistanin välisessä kriketin MM-ottelussa #cricketlive #ICCWorldCup2019 #INDvPAK #CricketWorldCup19 #AUSvPAK #INDvsPAK #CWC19 #CWC2019 #Kohli #DhoniAtCWC19 #ICCCricketWorldCup2019 #Dhoni #RainasInningsWithHavells #DoctorsFightBack https://t.co/D9Uk8MN3LD</w:t>
      </w:r>
    </w:p>
    <w:p>
      <w:r>
        <w:rPr>
          <w:b/>
          <w:u w:val="single"/>
        </w:rPr>
        <w:t xml:space="preserve">178023</w:t>
      </w:r>
    </w:p>
    <w:p>
      <w:r>
        <w:t xml:space="preserve">Krikettifanit ICC:lle😡😡 #CricketWorldCup19 #INDVNZ #ShameOnICC https://t.co/mjJWyy3YBJ</w:t>
      </w:r>
    </w:p>
    <w:p>
      <w:r>
        <w:rPr>
          <w:b/>
          <w:u w:val="single"/>
        </w:rPr>
        <w:t xml:space="preserve">178024</w:t>
      </w:r>
    </w:p>
    <w:p>
      <w:r>
        <w:t xml:space="preserve">Yhden lääkärin henki maksaa tuhannen potilaan hengen. Seiso heidän rinnallaan rakentamassa tervettä yhteiskuntaa. Sanokaa ei mamta less banerjeelle.  #SaveBengalFromTMC #Savehedoctors #SaveTheSaviours #standwithNRS #DoctorsFightBack #DoctorStrike #DoctorsUnderOppression #DoctorsUnderOppression</w:t>
      </w:r>
    </w:p>
    <w:p>
      <w:r>
        <w:rPr>
          <w:b/>
          <w:u w:val="single"/>
        </w:rPr>
        <w:t xml:space="preserve">178025</w:t>
      </w:r>
    </w:p>
    <w:p>
      <w:r>
        <w:t xml:space="preserve">Oletko pilvessä suunnitellessasi???? #ShameOnICC</w:t>
      </w:r>
    </w:p>
    <w:p>
      <w:r>
        <w:rPr>
          <w:b/>
          <w:u w:val="single"/>
        </w:rPr>
        <w:t xml:space="preserve">178026</w:t>
      </w:r>
    </w:p>
    <w:p>
      <w:r>
        <w:t xml:space="preserve">@VABVOX @docrocktex26 Minkälainen "isä" #Rapist olisi? Voiko häneen luottaa lasten kanssa? Vain hyvin dementoitunut perverssi voisi pitää tätä hyvänä ideana!</w:t>
      </w:r>
    </w:p>
    <w:p>
      <w:r>
        <w:rPr>
          <w:b/>
          <w:u w:val="single"/>
        </w:rPr>
        <w:t xml:space="preserve">178027</w:t>
      </w:r>
    </w:p>
    <w:p>
      <w:r>
        <w:t xml:space="preserve">#DoctorsFightBack | "Ensin meidän pitäisi saada turvallisuus", sanovat Mumbain lääkärit tukeakseen Kalkutassa ja kaikkialla Intiassa protestoivia kollegoitaan. Seuraa #LIVE-tilaisuuksia eri puolilta maata täällä - https://t.co/LGCyJUEBn5 https://t.co/IRChMIEcPu https://t.co/IRChMIEcPu</w:t>
      </w:r>
    </w:p>
    <w:p>
      <w:r>
        <w:rPr>
          <w:b/>
          <w:u w:val="single"/>
        </w:rPr>
        <w:t xml:space="preserve">178028</w:t>
      </w:r>
    </w:p>
    <w:p>
      <w:r>
        <w:t xml:space="preserve">Strauss Tummy Twister @ Rs.499 https://t.co/2dBvQW2Kix #DoctorsFightBack #SaveBengal #amazon #flipkart #deals #dealoftheday #amazingdeals #offers #discount #JaiShreeRam #ModiForAll</w:t>
      </w:r>
    </w:p>
    <w:p>
      <w:r>
        <w:rPr>
          <w:b/>
          <w:u w:val="single"/>
        </w:rPr>
        <w:t xml:space="preserve">178029</w:t>
      </w:r>
    </w:p>
    <w:p>
      <w:r>
        <w:t xml:space="preserve">Kuninkaallinen kokoontaitettava parivuode hyttysverkko @ Rs.863 (mrp-2000) https://t.co/58tPuhLJI7 Upto 55% pois tuholaistorjunnasta https://t.co/FLRIpwHAPD https://t.co/58tPuhLJI7 #DoctorsFightBack #SaveBengal #amazon #flipkart #deals #dealoftheday #amazingdeals #offers #discount #JaiShreeRam</w:t>
      </w:r>
    </w:p>
    <w:p>
      <w:r>
        <w:rPr>
          <w:b/>
          <w:u w:val="single"/>
        </w:rPr>
        <w:t xml:space="preserve">178030</w:t>
      </w:r>
    </w:p>
    <w:p>
      <w:r>
        <w:t xml:space="preserve">@HenriettaHumpl1 omituinen . Nah . Hyvin tavallinen , jep #mulkku #auspol</w:t>
      </w:r>
    </w:p>
    <w:p>
      <w:r>
        <w:rPr>
          <w:b/>
          <w:u w:val="single"/>
        </w:rPr>
        <w:t xml:space="preserve">178031</w:t>
      </w:r>
    </w:p>
    <w:p>
      <w:r>
        <w:t xml:space="preserve">Hyvää huomenta @RealDonaldtRUMP, hyvää unta senkin vitun ämmä? #maga #FOXNews #FuckTrump @GOP #WednesdayWisdom https://t.co/5L5mWnTlzv https://t.co/5L5mWnTlzv</w:t>
      </w:r>
    </w:p>
    <w:p>
      <w:r>
        <w:rPr>
          <w:b/>
          <w:u w:val="single"/>
        </w:rPr>
        <w:t xml:space="preserve">178032</w:t>
      </w:r>
    </w:p>
    <w:p>
      <w:r>
        <w:t xml:space="preserve">#Trump epäonnistuu valtavasti. 47 miljoonaa amerikkalaista on todisteena #FuckTrump #Impeach45 #TrumpFails #Progressive #ReSisters #ReSister #ReSister #TheResistance #Resistance #Dems #PRU #Dem #Dem #Resist #Drumpf #StopTrump #AntiTrump #DumpTrump #NotMyPresident #TrumpLies #BLOTUS #FBR https://t.co/sYRzmgaE9L https://t.co/sYRzmgaE9L</w:t>
      </w:r>
    </w:p>
    <w:p>
      <w:r>
        <w:rPr>
          <w:b/>
          <w:u w:val="single"/>
        </w:rPr>
        <w:t xml:space="preserve">178033</w:t>
      </w:r>
    </w:p>
    <w:p>
      <w:r>
        <w:t xml:space="preserve">Jos tämä ei ole syytteeseenpanokelpoinen rikos, niin mikä sitten on?#morintoon #TrumpIsATraijari #TrumpElections #TrumpCollusion #TrumpCriminalInvestigations #TrumpCrimeSyndicate #TrumpCult #AidingOurEenemies https://t.co/XvnXBcnq2O</w:t>
      </w:r>
    </w:p>
    <w:p>
      <w:r>
        <w:rPr>
          <w:b/>
          <w:u w:val="single"/>
        </w:rPr>
        <w:t xml:space="preserve">178034</w:t>
      </w:r>
    </w:p>
    <w:p>
      <w:r>
        <w:t xml:space="preserve">#DoctorsFightBack @MamataOfficial rakas didi älä tee siitä ego-ongelmaasi.  Teet siitä sotkua.   Älä pelaa politiikkaa köyhien potilaiden elämällä.   Toivottavasti herra shri Ram antaa sinulle paremman ymmärryksen.  Jay shri ram 🚩 ...</w:t>
      </w:r>
    </w:p>
    <w:p>
      <w:r>
        <w:rPr>
          <w:b/>
          <w:u w:val="single"/>
        </w:rPr>
        <w:t xml:space="preserve">178035</w:t>
      </w:r>
    </w:p>
    <w:p>
      <w:r>
        <w:t xml:space="preserve">@narendramodi #MannKiBaat #DoctorsFightBack AIIMS-lääkärit lakossa solidaarisina Mamata Banerjeen lääkäreiden vainoa vastaan.  Hänen tyranniansa on loputtava! https://t.co/fcoKrEuXK0</w:t>
      </w:r>
    </w:p>
    <w:p>
      <w:r>
        <w:rPr>
          <w:b/>
          <w:u w:val="single"/>
        </w:rPr>
        <w:t xml:space="preserve">178036</w:t>
      </w:r>
    </w:p>
    <w:p>
      <w:r>
        <w:t xml:space="preserve">Intia seisoo Dhonin rinnalla..  #DhoniKeepsTheGlove https://t.co/om4Wg16JNL https://t.co/om4Wg16JNL</w:t>
      </w:r>
    </w:p>
    <w:p>
      <w:r>
        <w:rPr>
          <w:b/>
          <w:u w:val="single"/>
        </w:rPr>
        <w:t xml:space="preserve">178037</w:t>
      </w:r>
    </w:p>
    <w:p>
      <w:r>
        <w:t xml:space="preserve">Kuinka älykkäitä intialaiset ovatkaan, kun he eivät välitä kadonneista armeijan lentokoneista. Mutta keskustelevat ja kamppailevat Dhonin hanskoista. #DhoniKeepsTheGlove</w:t>
      </w:r>
    </w:p>
    <w:p>
      <w:r>
        <w:rPr>
          <w:b/>
          <w:u w:val="single"/>
        </w:rPr>
        <w:t xml:space="preserve">178038</w:t>
      </w:r>
    </w:p>
    <w:p>
      <w:r>
        <w:t xml:space="preserve">#DhoniKeepsTheGlove @msdhoni pidä niitä hanskoja. @ICC @BCCI . Intialaiset boikotoivat MM-kisoja.</w:t>
      </w:r>
    </w:p>
    <w:p>
      <w:r>
        <w:rPr>
          <w:b/>
          <w:u w:val="single"/>
        </w:rPr>
        <w:t xml:space="preserve">178039</w:t>
      </w:r>
    </w:p>
    <w:p>
      <w:r>
        <w:t xml:space="preserve">POTILAAT ovat oikeassa, LÄÄKÄRIT ovat oikeassa POTILAAT tiellä, LÄÄKÄRIT tiellä POTILAAT menettävät ELÄMÄN, LÄÄKÄRIT menettävät ELÄMÄN Ironista on, että sekä POTILAAT että LÄÄKÄRIT ovat WB:n likaisen POLITIIKAN käsissä!!!    #DoctorsFightBack #DoctorsProtest #MedicareForAll #patients #doctors</w:t>
      </w:r>
    </w:p>
    <w:p>
      <w:r>
        <w:rPr>
          <w:b/>
          <w:u w:val="single"/>
        </w:rPr>
        <w:t xml:space="preserve">178040</w:t>
      </w:r>
    </w:p>
    <w:p>
      <w:r>
        <w:t xml:space="preserve">Karnatakan lääkäri tekee itsemurhan PGIMS Rohtakissa, kun häneltä evättiin loma siskon häiden vuoksi https://t.co/Z056DsTroa #SaveTheDoctors #DoctorsFightBack #DoctorsProtest #DoctorsStrike</w:t>
      </w:r>
    </w:p>
    <w:p>
      <w:r>
        <w:rPr>
          <w:b/>
          <w:u w:val="single"/>
        </w:rPr>
        <w:t xml:space="preserve">178041</w:t>
      </w:r>
    </w:p>
    <w:p>
      <w:r>
        <w:t xml:space="preserve">Haluatko nähdä tänään @msdhoni näin sir @sachin_rt ?    #AskStar #sachinopenagain #INDvAUS #WorldCup2019 #live #msdhonigloves #DhoniKeepsTheGlove https://t.co/E05fjfROCC https://t.co/E05fjfROCC</w:t>
      </w:r>
    </w:p>
    <w:p>
      <w:r>
        <w:rPr>
          <w:b/>
          <w:u w:val="single"/>
        </w:rPr>
        <w:t xml:space="preserve">178042</w:t>
      </w:r>
    </w:p>
    <w:p>
      <w:r>
        <w:t xml:space="preserve">@RandalBudzilo @realDonaldTrump Rajamme ovat yhtä turvallisia etelässä .huumeet ja rikolliset tulevat Amerikkaan itärannikon ja länsirannikon kautta .. ilmassa ja merellä.Rakenna vain muuri ja kupoli maamme ympärille.. I think not!!!..America will always be a be a beacon of light for the world..#FuckTrump</w:t>
      </w:r>
    </w:p>
    <w:p>
      <w:r>
        <w:rPr>
          <w:b/>
          <w:u w:val="single"/>
        </w:rPr>
        <w:t xml:space="preserve">178043</w:t>
      </w:r>
    </w:p>
    <w:p>
      <w:r>
        <w:t xml:space="preserve">@andybrexiteer @twitchingphil @artdavisjazz No minun on oltava samaa mieltä @twitchingphilin kanssa. Jokaisessa kotitaloudessa pitäisi olla uusin 500-sivuinen EU:n propaganda-asiakirja, jonka Cameron on tuottanut veronmaksajien kustannuksella. 9 miljoonan punnan lasku hänen Remain-lehtimainonnastaan oli yksinkertaisesti riittämätön tuottamaan #Leave-voiton. 🙄🤯 #dickhead #brexit</w:t>
      </w:r>
    </w:p>
    <w:p>
      <w:r>
        <w:rPr>
          <w:b/>
          <w:u w:val="single"/>
        </w:rPr>
        <w:t xml:space="preserve">178044</w:t>
      </w:r>
    </w:p>
    <w:p>
      <w:r>
        <w:t xml:space="preserve">.@ShailendraS7, Urheiluguru: Nämä ihmiset ovat onnistuneet tavallaan hyvin kausaalisesti työntämään virheensä yli. Mielestäni tämä on vakava asia, sillä se vaikuttaa paitsi #worldcupiin myös krikettiin yleensä #ShameOnICC https://t.co/AWWOlaPG1D</w:t>
      </w:r>
    </w:p>
    <w:p>
      <w:r>
        <w:rPr>
          <w:b/>
          <w:u w:val="single"/>
        </w:rPr>
        <w:t xml:space="preserve">178045</w:t>
      </w:r>
    </w:p>
    <w:p>
      <w:r>
        <w:t xml:space="preserve">Jumala pelasta #Bengalin kansa #IstandwithNRS #DoctorsFightBack #Savethedoctors https://t.co/a1FKPiKZh1</w:t>
      </w:r>
    </w:p>
    <w:p>
      <w:r>
        <w:rPr>
          <w:b/>
          <w:u w:val="single"/>
        </w:rPr>
        <w:t xml:space="preserve">178046</w:t>
      </w:r>
    </w:p>
    <w:p>
      <w:r>
        <w:t xml:space="preserve">Jos joku haluaa mattoja ottaa ylös niin ilmoittakaa minulle lähetän meidän Reggie🐶 hän on juuri tehnyt ihanaa työtä makuuhuoneessani 🤦🏻♀️ #staffy #darkdestoryer #dickhead</w:t>
      </w:r>
    </w:p>
    <w:p>
      <w:r>
        <w:rPr>
          <w:b/>
          <w:u w:val="single"/>
        </w:rPr>
        <w:t xml:space="preserve">178047</w:t>
      </w:r>
    </w:p>
    <w:p>
      <w:r>
        <w:t xml:space="preserve">Tämä on vialla Amerikassa. Tämän vuoksi en ole enää republikaani. Tämä on roskaa. Siinä kaikki. #reformedrepublican #fucktrump https://t.co/mJjXgjZjD3</w:t>
      </w:r>
    </w:p>
    <w:p>
      <w:r>
        <w:rPr>
          <w:b/>
          <w:u w:val="single"/>
        </w:rPr>
        <w:t xml:space="preserve">178048</w:t>
      </w:r>
    </w:p>
    <w:p>
      <w:r>
        <w:t xml:space="preserve">#CWC19 #ShameOnICC ILMOITUS kaikille kriketin ystäville. Esittelyseremonia järjestetään 14. heinäkuuta, jolloin tämä 👇arvokas pokaali luovutetaan Rain ☔ joukkueelle. Kaikki ovat tervetulleita 🙏🙏🙏🙏 https://t.co/UtjSnthKaG</w:t>
      </w:r>
    </w:p>
    <w:p>
      <w:r>
        <w:rPr>
          <w:b/>
          <w:u w:val="single"/>
        </w:rPr>
        <w:t xml:space="preserve">178049</w:t>
      </w:r>
    </w:p>
    <w:p>
      <w:r>
        <w:t xml:space="preserve">Olemme LIVE --&amp;gt; Ottaen yak kuormia oikealle! TUNE HERE: https://t.co/VDLl4iuxA6 #politics #progressive #fucktrump</w:t>
      </w:r>
    </w:p>
    <w:p>
      <w:r>
        <w:rPr>
          <w:b/>
          <w:u w:val="single"/>
        </w:rPr>
        <w:t xml:space="preserve">178050</w:t>
      </w:r>
    </w:p>
    <w:p>
      <w:r>
        <w:t xml:space="preserve">Hei @ICC katsokaa kuinka tyhmiä te olette..🤭🤭🤭🤭 BTW #ShameOnICC #INDvPAK https://t.co/seZEW9g98D</w:t>
      </w:r>
    </w:p>
    <w:p>
      <w:r>
        <w:rPr>
          <w:b/>
          <w:u w:val="single"/>
        </w:rPr>
        <w:t xml:space="preserve">178051</w:t>
      </w:r>
    </w:p>
    <w:p>
      <w:r>
        <w:t xml:space="preserve">Buttigieg tukee tulevaa rikostutkintaa Trumpia vastaan #Resist #ResistTrump #FuckTrump https://t.co/MrNk7I0yqi</w:t>
      </w:r>
    </w:p>
    <w:p>
      <w:r>
        <w:rPr>
          <w:b/>
          <w:u w:val="single"/>
        </w:rPr>
        <w:t xml:space="preserve">178052</w:t>
      </w:r>
    </w:p>
    <w:p>
      <w:r>
        <w:t xml:space="preserve">Näin ICC näkee ms Dhonin hanskat #DhoniKeepsTheGlove https://t.co/TBPX6mKv6V</w:t>
      </w:r>
    </w:p>
    <w:p>
      <w:r>
        <w:rPr>
          <w:b/>
          <w:u w:val="single"/>
        </w:rPr>
        <w:t xml:space="preserve">178053</w:t>
      </w:r>
    </w:p>
    <w:p>
      <w:r>
        <w:t xml:space="preserve">SHAME ON @ICC For Keskittyminen @msdhoni 's hanska eikä huono laatu Umpiring... @icc on puolueellinen, osittainen #DhoniKeepsTheGlove #DhoniKeepTheGlove #IndiaWithDhoni</w:t>
      </w:r>
    </w:p>
    <w:p>
      <w:r>
        <w:rPr>
          <w:b/>
          <w:u w:val="single"/>
        </w:rPr>
        <w:t xml:space="preserve">178054</w:t>
      </w:r>
    </w:p>
    <w:p>
      <w:r>
        <w:t xml:space="preserve">@realDonaldTrump Ymmärräthän, ettei kukaan usko sanaakaan sanoistasi. #NervousDonald #AmericansForImpeachment #WorstPresidentEver #TrumpIsATraitor</w:t>
      </w:r>
    </w:p>
    <w:p>
      <w:r>
        <w:rPr>
          <w:b/>
          <w:u w:val="single"/>
        </w:rPr>
        <w:t xml:space="preserve">178055</w:t>
      </w:r>
    </w:p>
    <w:p>
      <w:r>
        <w:t xml:space="preserve">Tunne kuin sää #YouNeedToCalmDowm jotta voimme nauttia #CWC2019 .#ICC on jo pilannut sen hirvittävillä päätöksillään eivätkä he edes vaivaudu #ShameOnICC</w:t>
      </w:r>
    </w:p>
    <w:p>
      <w:r>
        <w:rPr>
          <w:b/>
          <w:u w:val="single"/>
        </w:rPr>
        <w:t xml:space="preserve">178056</w:t>
      </w:r>
    </w:p>
    <w:p>
      <w:r>
        <w:t xml:space="preserve">The Untold Story of Sunny Leone https://t.co/peVvLpN9pD via @YouTube #sunneyleone #bollywood #parallelmedia #IndiaWithDhoni #dhonikesaathdesh #BharatRoarsOnDay3 #DhoniKeepsTheGlove #PAKvSL #BIGDAYSGAZEONTANHAJI #Kundru #KNACKDHANUSHBIRTHDAYIN50D #SaketKumar #Thiem</w:t>
      </w:r>
    </w:p>
    <w:p>
      <w:r>
        <w:rPr>
          <w:b/>
          <w:u w:val="single"/>
        </w:rPr>
        <w:t xml:space="preserve">178057</w:t>
      </w:r>
    </w:p>
    <w:p>
      <w:r>
        <w:t xml:space="preserve">DC:ssä vietetään 14. kesäkuuta; lippujuhlapäivä on täydellinen tilaisuus kunnioittaa suurta amerikkalaista isänmaanystävää. Haluan toivottaa @realDonaldTrumpille hyvää John McCainin päivää! #JohnMcCainDayJune14th #WarHero #TrumpIsATraitor</w:t>
      </w:r>
    </w:p>
    <w:p>
      <w:r>
        <w:rPr>
          <w:b/>
          <w:u w:val="single"/>
        </w:rPr>
        <w:t xml:space="preserve">178058</w:t>
      </w:r>
    </w:p>
    <w:p>
      <w:r>
        <w:t xml:space="preserve">@MamataOfficial hyökkäsi tämän lääkärin kimppuun vuonna 2011 &amp;amp; hyllytti hänet.   #DoctorsFightBack #DoctorsProtest #DidiDividesIndia #DidiVsDoctors https://t.co/AAd4CVLh9I</w:t>
      </w:r>
    </w:p>
    <w:p>
      <w:r>
        <w:rPr>
          <w:b/>
          <w:u w:val="single"/>
        </w:rPr>
        <w:t xml:space="preserve">178059</w:t>
      </w:r>
    </w:p>
    <w:p>
      <w:r>
        <w:t xml:space="preserve">@realDonaldTrump Ainoa väärennös on äänet, jotka he muuttivat, jotta voittaisit...  #FuckTrump</w:t>
      </w:r>
    </w:p>
    <w:p>
      <w:r>
        <w:rPr>
          <w:b/>
          <w:u w:val="single"/>
        </w:rPr>
        <w:t xml:space="preserve">178060</w:t>
      </w:r>
    </w:p>
    <w:p>
      <w:r>
        <w:t xml:space="preserve">Peruskoulun työntekijä irtisanoutuu tehtyään rasistisia kommentteja oppilaille #Resist #ResistTrump #FuckTrump https://t.co/9ccLNjkY9N</w:t>
      </w:r>
    </w:p>
    <w:p>
      <w:r>
        <w:rPr>
          <w:b/>
          <w:u w:val="single"/>
        </w:rPr>
        <w:t xml:space="preserve">178061</w:t>
      </w:r>
    </w:p>
    <w:p>
      <w:r>
        <w:t xml:space="preserve">Lääkärijärjestöt hakevat lakia väkivallan estämiseksi LUE: https://t.co/9T2v088zSc #DoctorsStrike #DoctorsFightBack https://t.co/lAtfPCzbHr https://t.co/lAtfPCzbHr</w:t>
      </w:r>
    </w:p>
    <w:p>
      <w:r>
        <w:rPr>
          <w:b/>
          <w:u w:val="single"/>
        </w:rPr>
        <w:t xml:space="preserve">178062</w:t>
      </w:r>
    </w:p>
    <w:p>
      <w:r>
        <w:t xml:space="preserve">@WhiteHouse Allekirjoittiko tuo lippu NDA:n ennen kuin sitä ahdisteltiin?  #DopeyDonald #FuckTrump #FakeMelania #CreepyPence #Impeach45</w:t>
      </w:r>
    </w:p>
    <w:p>
      <w:r>
        <w:rPr>
          <w:b/>
          <w:u w:val="single"/>
        </w:rPr>
        <w:t xml:space="preserve">178063</w:t>
      </w:r>
    </w:p>
    <w:p>
      <w:r>
        <w:t xml:space="preserve">#DoctorsStrike Joukkomurhaaja Yasin Malikilla on ihmisoikeudet, mutta lääkäreillä ei ole!Save doctors of ur state B4 crying 4 save democracy.  Länsi-Bengali haluaa vapauden @MamataOfficialista.   Länsi-Bengali haluaa vapauden väkivallasta ja poliittisesta terrorismista. #DoctorsFightBack.</w:t>
      </w:r>
    </w:p>
    <w:p>
      <w:r>
        <w:rPr>
          <w:b/>
          <w:u w:val="single"/>
        </w:rPr>
        <w:t xml:space="preserve">178064</w:t>
      </w:r>
    </w:p>
    <w:p>
      <w:r>
        <w:t xml:space="preserve">#DoctorsFightBack MB:n ei pitäisi saada tavata loukkaantunutta lääkäriä ennen kuin kaikki hyökkääjät on pidätetty.</w:t>
      </w:r>
    </w:p>
    <w:p>
      <w:r>
        <w:rPr>
          <w:b/>
          <w:u w:val="single"/>
        </w:rPr>
        <w:t xml:space="preserve">178065</w:t>
      </w:r>
    </w:p>
    <w:p>
      <w:r>
        <w:t xml:space="preserve">OIKEUDETTOMUUS JOKAISESSA MAASSA ON UHKA JOKAISELLE OIKEUDELLE - Martin Luther King Jr. Jokaisen yhteisön osan on seisottava toistensa rinnalla kriisiaikoina.  #DoctorsFightBack #doctors_against_assualt https://t.co/nrZlJHFlWu https://t.co/nrZlJHFlWu</w:t>
      </w:r>
    </w:p>
    <w:p>
      <w:r>
        <w:rPr>
          <w:b/>
          <w:u w:val="single"/>
        </w:rPr>
        <w:t xml:space="preserve">178066</w:t>
      </w:r>
    </w:p>
    <w:p>
      <w:r>
        <w:t xml:space="preserve">Pelastakaa Pelastajat ♥️🙏🏻 #PelastakaaPelastajat #PelastakaaMeidänLääkärimme #PelastakaaBengali #standwithnrsmch #istandwithnrsmch #DoctorsFightBack #DoctorsProtest #Lääkärit #lääkäri #lääkäri #lääketiede #lääketieteenopiskelija #savedoctor #savedoctors https://t.co/SJzbqk50ts</w:t>
      </w:r>
    </w:p>
    <w:p>
      <w:r>
        <w:rPr>
          <w:b/>
          <w:u w:val="single"/>
        </w:rPr>
        <w:t xml:space="preserve">178067</w:t>
      </w:r>
    </w:p>
    <w:p>
      <w:r>
        <w:t xml:space="preserve">*119 lääkäriä Länsi-Bengalissa oli irtisanoutunut epäkohtien vuoksi *Kutsui kansakunnan laajuiseen protestiin #SaveBengal #DoctorsFightBack</w:t>
      </w:r>
    </w:p>
    <w:p>
      <w:r>
        <w:rPr>
          <w:b/>
          <w:u w:val="single"/>
        </w:rPr>
        <w:t xml:space="preserve">178068</w:t>
      </w:r>
    </w:p>
    <w:p>
      <w:r>
        <w:t xml:space="preserve">He uhkaavat lakkoilevia lääketieteen opiskelijoita , potkivat heidät ulos asuntoloista ja kiristävät heidän vanhempiaan #doctorsfightback #DoctorsUnderOppression https://t.co/fzt9d9b77x</w:t>
      </w:r>
    </w:p>
    <w:p>
      <w:r>
        <w:rPr>
          <w:b/>
          <w:u w:val="single"/>
        </w:rPr>
        <w:t xml:space="preserve">178069</w:t>
      </w:r>
    </w:p>
    <w:p>
      <w:r>
        <w:t xml:space="preserve">Kuvitelkaa oikeasti, oikeasti hetken, nanosekunnin ajan sitä hulluutta, jota vaaditaan, jotta #borisjohnsonia voidaan edes harkita tämän maan pääministeriksi? #BorisJohnsonShouldNotBeTePM Ei voi olla ketään elossa, joka on niin tyhmä, että harkitsee tätä idioottia tehtävään.</w:t>
      </w:r>
    </w:p>
    <w:p>
      <w:r>
        <w:rPr>
          <w:b/>
          <w:u w:val="single"/>
        </w:rPr>
        <w:t xml:space="preserve">178070</w:t>
      </w:r>
    </w:p>
    <w:p>
      <w:r>
        <w:t xml:space="preserve">@realDonaldTrump Sanoo se, joka asettaa itsensä jatkuvasti lain yläpuolelle. Tämä on Amerikka, ei Trumpistan. #TrumpIsATraitor</w:t>
      </w:r>
    </w:p>
    <w:p>
      <w:r>
        <w:rPr>
          <w:b/>
          <w:u w:val="single"/>
        </w:rPr>
        <w:t xml:space="preserve">178071</w:t>
      </w:r>
    </w:p>
    <w:p>
      <w:r>
        <w:t xml:space="preserve">@realDonaldTrump #TrumpTantrum AGAIN #TrumpMustResign for #TrumpIsNotAboveTheLaw #TrumpIsATraitor #VoteBlueToSaveAmerica from the #GOPCorruption #RepublicansForImpeachment</w:t>
      </w:r>
    </w:p>
    <w:p>
      <w:r>
        <w:rPr>
          <w:b/>
          <w:u w:val="single"/>
        </w:rPr>
        <w:t xml:space="preserve">178072</w:t>
      </w:r>
    </w:p>
    <w:p>
      <w:r>
        <w:t xml:space="preserve">#CBHaveYourSay #ShameOnICC 11 joukkuetta pelaa. Sade voittaa tänä vuonna. https://t.co/YyPrLBAmEF</w:t>
      </w:r>
    </w:p>
    <w:p>
      <w:r>
        <w:rPr>
          <w:b/>
          <w:u w:val="single"/>
        </w:rPr>
        <w:t xml:space="preserve">178073</w:t>
      </w:r>
    </w:p>
    <w:p>
      <w:r>
        <w:t xml:space="preserve">@TheRealOJ32 Hei, OJ.     Kysymys: Mikä on todella nopea, punainen, valkoinen ja vihreä kaikkialla.  Vastaus: Kuka on se, joka on valkoinen, valkoinen ja valkoinen..: Hemmetin mustasukkainen ex-mies, joka hurjastelee Brentwoodin läpi Ford Broncolla.    #Murhaaja</w:t>
      </w:r>
    </w:p>
    <w:p>
      <w:r>
        <w:rPr>
          <w:b/>
          <w:u w:val="single"/>
        </w:rPr>
        <w:t xml:space="preserve">178074</w:t>
      </w:r>
    </w:p>
    <w:p>
      <w:r>
        <w:t xml:space="preserve">@realDonaldTrump @senatemajldr @MarkWarner Sinä &amp;amp; Mitch ovat syyllistyneet #ObstructionOfJustice #ObstructionOfCongress.    On aika #DitchMitch #TrumpsAnInternationalDisgrace #TrumpIsATraitor #TrumpMustResign #TrumpResignNow #TrumpCrimeSyndicate #TrumpCrimeFamily #ImpeachTrumpNow #ImpeachmentInquiryNow #HappyJohnMcCainDay</w:t>
      </w:r>
    </w:p>
    <w:p>
      <w:r>
        <w:rPr>
          <w:b/>
          <w:u w:val="single"/>
        </w:rPr>
        <w:t xml:space="preserve">178075</w:t>
      </w:r>
    </w:p>
    <w:p>
      <w:r>
        <w:t xml:space="preserve">@TimesNow #Aligarh #poliisi on kiireinen suojelemaan #islamilaisia #raiskaajahirviöitä &amp;amp; pysäyttää kaikki, jotka yrittävät saada oikeutta uhreille... Hieno laki &amp;; järjestys #Intiassa 🇮🇳</w:t>
      </w:r>
    </w:p>
    <w:p>
      <w:r>
        <w:rPr>
          <w:b/>
          <w:u w:val="single"/>
        </w:rPr>
        <w:t xml:space="preserve">178076</w:t>
      </w:r>
    </w:p>
    <w:p>
      <w:r>
        <w:t xml:space="preserve">@GOP Tuo on puhdasta BS... #TrumpIsATraitor https://t.co/BinzwyzrL9</w:t>
      </w:r>
    </w:p>
    <w:p>
      <w:r>
        <w:rPr>
          <w:b/>
          <w:u w:val="single"/>
        </w:rPr>
        <w:t xml:space="preserve">178077</w:t>
      </w:r>
    </w:p>
    <w:p>
      <w:r>
        <w:t xml:space="preserve">@bigbluestu42 @aman61bc @RoyalFamily @POTUS @FLOTUS @ClarenceHouse Jep! Bubba #Rapist #BillClinton 🙄🤦♀️</w:t>
      </w:r>
    </w:p>
    <w:p>
      <w:r>
        <w:rPr>
          <w:b/>
          <w:u w:val="single"/>
        </w:rPr>
        <w:t xml:space="preserve">178078</w:t>
      </w:r>
    </w:p>
    <w:p>
      <w:r>
        <w:t xml:space="preserve">Trumpin lähteneet lehdistöihmiset kuulostavat kauhealta aamutarhaohjelmalta 'You're back with Sarah, Spicy and THE MOOCH! Soittaja #5, jonka lause maksaa, voittaa 2 lippua 3 DOORS DOWNiin!'  #SarahHuckabeeSanders #seanspicer #themooch #fucktrump #fucktrump</w:t>
      </w:r>
    </w:p>
    <w:p>
      <w:r>
        <w:rPr>
          <w:b/>
          <w:u w:val="single"/>
        </w:rPr>
        <w:t xml:space="preserve">178079</w:t>
      </w:r>
    </w:p>
    <w:p>
      <w:r>
        <w:t xml:space="preserve">#etsy shop: Benedict Donald ns. presidentti on petturi Short-Sleeve Unisex T-Shirt https://t.co/cFqiGN6kbT #clothing #shirt #streetwear #trump #impeach #treason #traitor #fucktrump #impeachtrump https://t.co/BHsudhUQNc</w:t>
      </w:r>
    </w:p>
    <w:p>
      <w:r>
        <w:rPr>
          <w:b/>
          <w:u w:val="single"/>
        </w:rPr>
        <w:t xml:space="preserve">178080</w:t>
      </w:r>
    </w:p>
    <w:p>
      <w:r>
        <w:t xml:space="preserve">Ajaa kuin poes. Ohittaa jokaisen punaisen robotin Sunward Park Boksburgissa, jonka voi ohittaa koko perhe ja kolme lasta autossa. #douchebag https://t.co/gaQhfz1Vhf</w:t>
      </w:r>
    </w:p>
    <w:p>
      <w:r>
        <w:rPr>
          <w:b/>
          <w:u w:val="single"/>
        </w:rPr>
        <w:t xml:space="preserve">178081</w:t>
      </w:r>
    </w:p>
    <w:p>
      <w:r>
        <w:t xml:space="preserve">Unelmoi Boris, joka jahtaa kadulla johtajakilpailijaa. Kun hän saavuttaa hänet...    Boris: Hei... Kilpailija: Boris, se on jo valetta.    Savage burn. #c4debate #Toryleadership #BorisJohnsonShouldNotBePM</w:t>
      </w:r>
    </w:p>
    <w:p>
      <w:r>
        <w:rPr>
          <w:b/>
          <w:u w:val="single"/>
        </w:rPr>
        <w:t xml:space="preserve">178082</w:t>
      </w:r>
    </w:p>
    <w:p>
      <w:r>
        <w:t xml:space="preserve">"Hämmästyttävää" ja "törkeää": Trumpin halukkuus hyväksyä poliittista likaa ulkomaisilta vakoojilta tekee siitä "avoimen kauden" Yhdysvaltain vaaleille - Business Insider. " Yksittäinen vahingollisin lausunto, jonka Trump on tehnyt virkaanastumisensa jälkeen " #TrumpIsATraider #TrumpCrimeFamily https://t.co/w8HEdItkew https://t.co/w8HEdItkew</w:t>
      </w:r>
    </w:p>
    <w:p>
      <w:r>
        <w:rPr>
          <w:b/>
          <w:u w:val="single"/>
        </w:rPr>
        <w:t xml:space="preserve">178083</w:t>
      </w:r>
    </w:p>
    <w:p>
      <w:r>
        <w:t xml:space="preserve">@BBhuttoZardari #imranhataomulkbachao InshaAllah tuemme puheenjohtajaamme @BBhuttoZardaria ja @AsifZardariPPP:tä jokaisessa mielenosoituksessa tätä #awamdushmania, Nalahiq Niazia, vastaan...!</w:t>
      </w:r>
    </w:p>
    <w:p>
      <w:r>
        <w:rPr>
          <w:b/>
          <w:u w:val="single"/>
        </w:rPr>
        <w:t xml:space="preserve">178084</w:t>
      </w:r>
    </w:p>
    <w:p>
      <w:r>
        <w:t xml:space="preserve">Vihamme pitäisi kohdistua tähän eikä @ICC:hen - olemme romahtamassa yhteiskuntana.     #DhoniKeepsTheGlove. https://t.co/71ZDe65mVh. https://t.co/71ZDe65mVh</w:t>
      </w:r>
    </w:p>
    <w:p>
      <w:r>
        <w:rPr>
          <w:b/>
          <w:u w:val="single"/>
        </w:rPr>
        <w:t xml:space="preserve">178085</w:t>
      </w:r>
    </w:p>
    <w:p>
      <w:r>
        <w:t xml:space="preserve">#ShameOnICC Me ottelupäivän aikana https://t.co/DJaEhb7Vr6</w:t>
      </w:r>
    </w:p>
    <w:p>
      <w:r>
        <w:rPr>
          <w:b/>
          <w:u w:val="single"/>
        </w:rPr>
        <w:t xml:space="preserve">178086</w:t>
      </w:r>
    </w:p>
    <w:p>
      <w:r>
        <w:t xml:space="preserve">@Victorialolaimo Ei voi ymmärtää, miten tikka tulee ennen hänen lapsiaan #dickhead</w:t>
      </w:r>
    </w:p>
    <w:p>
      <w:r>
        <w:rPr>
          <w:b/>
          <w:u w:val="single"/>
        </w:rPr>
        <w:t xml:space="preserve">178087</w:t>
      </w:r>
    </w:p>
    <w:p>
      <w:r>
        <w:t xml:space="preserve">Arabiemiraatit värväsi liikemiehen vakoilemaan Trumpin Valkoista taloa #Resist #ResistTrump #FuckTrump https://t.co/N24gTfsa6p</w:t>
      </w:r>
    </w:p>
    <w:p>
      <w:r>
        <w:rPr>
          <w:b/>
          <w:u w:val="single"/>
        </w:rPr>
        <w:t xml:space="preserve">178088</w:t>
      </w:r>
    </w:p>
    <w:p>
      <w:r>
        <w:t xml:space="preserve">IMA-huijaus: #IMAFraud #PonziScheme https://t.co/N7mElskhSk https://t.co/N7mElskhSk</w:t>
      </w:r>
    </w:p>
    <w:p>
      <w:r>
        <w:rPr>
          <w:b/>
          <w:u w:val="single"/>
        </w:rPr>
        <w:t xml:space="preserve">178089</w:t>
      </w:r>
    </w:p>
    <w:p>
      <w:r>
        <w:t xml:space="preserve">Intian pitäisi ottaa oppia japanilaisista #BoycottChina #BoycottChineseProducts https://t.co/qjsPfWPaaO</w:t>
      </w:r>
    </w:p>
    <w:p>
      <w:r>
        <w:rPr>
          <w:b/>
          <w:u w:val="single"/>
        </w:rPr>
        <w:t xml:space="preserve">178090</w:t>
      </w:r>
    </w:p>
    <w:p>
      <w:r>
        <w:t xml:space="preserve">Uusi #CWC19 design #shameonicc @ECB_cricket @BCCI https://t.co/ZLPwMyhh8j https://t.co/ZLPwMyhh8j</w:t>
      </w:r>
    </w:p>
    <w:p>
      <w:r>
        <w:rPr>
          <w:b/>
          <w:u w:val="single"/>
        </w:rPr>
        <w:t xml:space="preserve">178091</w:t>
      </w:r>
    </w:p>
    <w:p>
      <w:r>
        <w:t xml:space="preserve">@PatsyResists Kaikki tukevat Amerikkaa &amp;amp; lähtee sotaan Irania vastaan ...    Sitten Iran pelastaa konkurssin tehneen Trumpin Kushnerin rakennuksen jossain ...    Trump muuttaa mielensä ja puolustaa Irania ...    #ImpeachTrumpNow #FakePresident #TrumpIsATraitor #TrumpCrimeFamily @SecPompeo</w:t>
      </w:r>
    </w:p>
    <w:p>
      <w:r>
        <w:rPr>
          <w:b/>
          <w:u w:val="single"/>
        </w:rPr>
        <w:t xml:space="preserve">178092</w:t>
      </w:r>
    </w:p>
    <w:p>
      <w:r>
        <w:t xml:space="preserve">Mitä "Tšernobylin" kauhu paljastaa Trumpin aikakauden petollisuudesta #Resist #ResistTrump #FuckTrump https://t.co/Sjs0plilPU</w:t>
      </w:r>
    </w:p>
    <w:p>
      <w:r>
        <w:rPr>
          <w:b/>
          <w:u w:val="single"/>
        </w:rPr>
        <w:t xml:space="preserve">178093</w:t>
      </w:r>
    </w:p>
    <w:p>
      <w:r>
        <w:t xml:space="preserve">Miksi lääkärit Intiassa ovat innoissaan. Raporttini #DoctorsFightBack #DoctorsStrike #DoctorStrike #AIIMS https://t.co/mp6K4WeTrH</w:t>
      </w:r>
    </w:p>
    <w:p>
      <w:r>
        <w:rPr>
          <w:b/>
          <w:u w:val="single"/>
        </w:rPr>
        <w:t xml:space="preserve">178094</w:t>
      </w:r>
    </w:p>
    <w:p>
      <w:r>
        <w:t xml:space="preserve">Oikeastaan kohtauksia WorldCupin finaalissa Lordsissa @ICC #ShameOnICC #RainStopsMatch https://t.co/IauZfZz60f</w:t>
      </w:r>
    </w:p>
    <w:p>
      <w:r>
        <w:rPr>
          <w:b/>
          <w:u w:val="single"/>
        </w:rPr>
        <w:t xml:space="preserve">178095</w:t>
      </w:r>
    </w:p>
    <w:p>
      <w:r>
        <w:t xml:space="preserve">SEN KAIKKI ENNALTA SUUNNITELLUT, EI SADA ENG OTTELU, VIISAASTI MAA VALITTU ENG, SEN TEMPPU PÄÄSTÄ ENG LOPULLISEEN HELPOSTI...  #INDPAKVSRAIN @ICC @cricketworldcup #CWC19 #ShameOnICC @cricketaakash @bhogleharsha '</w:t>
      </w:r>
    </w:p>
    <w:p>
      <w:r>
        <w:rPr>
          <w:b/>
          <w:u w:val="single"/>
        </w:rPr>
        <w:t xml:space="preserve">178096</w:t>
      </w:r>
    </w:p>
    <w:p>
      <w:r>
        <w:t xml:space="preserve">Kiitos kaikille uusista seuraajista! Twitter on kovanaama ja antaa minun seurata vain muutamia kerrallaan.  Vastaan teille kaikille ASAP! #resisters #fucktrump #muchlove</w:t>
      </w:r>
    </w:p>
    <w:p>
      <w:r>
        <w:rPr>
          <w:b/>
          <w:u w:val="single"/>
        </w:rPr>
        <w:t xml:space="preserve">178097</w:t>
      </w:r>
    </w:p>
    <w:p>
      <w:r>
        <w:t xml:space="preserve">@realDonaldTrump Awwww. Presidentin häirintä itkee yksi historian suurimmista kiusaajista. Mutta kuten kaikki muutkin kiusaajat, sinä juokset karkuun ja itket, kun ihmiset kostavat kiusaajalle. #ImpeachTrumpNow #FuckTrump</w:t>
      </w:r>
    </w:p>
    <w:p>
      <w:r>
        <w:rPr>
          <w:b/>
          <w:u w:val="single"/>
        </w:rPr>
        <w:t xml:space="preserve">178098</w:t>
      </w:r>
    </w:p>
    <w:p>
      <w:r>
        <w:t xml:space="preserve">#helpus #dumptrump #orangebuffoon #impeachnow #trumpisatraitor Trump Angrily Snaps At Chief Of Staff For Coughing During Interview: 'You Just Can't Cough' - https://t.co/dQW2HeXfL0 - https://t.co/dQW2HeXfL0</w:t>
      </w:r>
    </w:p>
    <w:p>
      <w:r>
        <w:rPr>
          <w:b/>
          <w:u w:val="single"/>
        </w:rPr>
        <w:t xml:space="preserve">178099</w:t>
      </w:r>
    </w:p>
    <w:p>
      <w:r>
        <w:t xml:space="preserve">#Imafraud #IMAJewels #Bangalore #Karnataka @INCKarnataka @INCIndia onko se @BJP4Karnatakan Photoshop-työ ???? ????  @RahulGandhi miksi 1ly ur mla &amp;amp; jäsenkuva #IMAJewels , miksi ei muita puolueen jäseniä?? https://t.co/H30mOCMhr7</w:t>
      </w:r>
    </w:p>
    <w:p>
      <w:r>
        <w:rPr>
          <w:b/>
          <w:u w:val="single"/>
        </w:rPr>
        <w:t xml:space="preserve">178100</w:t>
      </w:r>
    </w:p>
    <w:p>
      <w:r>
        <w:t xml:space="preserve">@realDonaldTrump @POTUS On huonoin syntymäpäivä koskaan. Ansaitset sen. #HappyBirthdayMrPresident #TrumpsAnInternationalDisgrace #TrumpMustResign #TrumpIsATraitor #TrumpTrash #TrumpMustResign #FridayThoughts https://t.co/jskpk3VqqK</w:t>
      </w:r>
    </w:p>
    <w:p>
      <w:r>
        <w:rPr>
          <w:b/>
          <w:u w:val="single"/>
        </w:rPr>
        <w:t xml:space="preserve">178101</w:t>
      </w:r>
    </w:p>
    <w:p>
      <w:r>
        <w:t xml:space="preserve">#IndividualOne aka: JohnMcCainDay: @realDonaldTrump, #JohnMcCainDayn päivänä tässä on aito TIME-lehden kansi.   #JohnMcCainIsAHero #TrumpIsATraitor https://t.co/DBJiNDpRhg https://t.co/DBJiNDpRhg</w:t>
      </w:r>
    </w:p>
    <w:p>
      <w:r>
        <w:rPr>
          <w:b/>
          <w:u w:val="single"/>
        </w:rPr>
        <w:t xml:space="preserve">178102</w:t>
      </w:r>
    </w:p>
    <w:p>
      <w:r>
        <w:t xml:space="preserve">Kiitos Dhonille #DhoniAtCWC19 #DhoniKeepsTheGlove #Balidanbadge #IndianArmy #proudtobeindian https://t.co/56CY42lFgr https://t.co/56CY42lFgr</w:t>
      </w:r>
    </w:p>
    <w:p>
      <w:r>
        <w:rPr>
          <w:b/>
          <w:u w:val="single"/>
        </w:rPr>
        <w:t xml:space="preserve">178103</w:t>
      </w:r>
    </w:p>
    <w:p>
      <w:r>
        <w:t xml:space="preserve">Dhonin pitäisi boikotoida tätä CWC:tä.  Meillä on @imVkohli parhaana kapteenina.  Hän saa Intian voittamaan.  #DhoniKeepsTheGlove @BCCI hävetkää, että olette edelleen hiljaa.  Osoittakaa hieman hyvyyttä maallenne ja #armeijallenne .  #DhoniKeepTheGlove...</w:t>
      </w:r>
    </w:p>
    <w:p>
      <w:r>
        <w:rPr>
          <w:b/>
          <w:u w:val="single"/>
        </w:rPr>
        <w:t xml:space="preserve">178104</w:t>
      </w:r>
    </w:p>
    <w:p>
      <w:r>
        <w:t xml:space="preserve">Retweetaa, jos sinulla on PayPal/CashApp ja haluat minun lähettävän sinulle rahaa 💰 Täytyy seurata.    #findom #paypig sugar daddy #cuck #moneyslave #cashcow #SugarBabiesNeededed #CopaAmerica #DoctorsFightBack #bank #SugarDaddys #findom #bitcoin #blockchain #BREAKING #SaturdayMorning #money #B #B</w:t>
      </w:r>
    </w:p>
    <w:p>
      <w:r>
        <w:rPr>
          <w:b/>
          <w:u w:val="single"/>
        </w:rPr>
        <w:t xml:space="preserve">178105</w:t>
      </w:r>
    </w:p>
    <w:p>
      <w:r>
        <w:t xml:space="preserve">@theskindoctor13 Lääkärit, asianajajat, älymystö, tavalliset ihmiset ovat kaikki ULKOPUOLISIA, vain Rohinga-muslimit ovat SISÄPUOLISIA hullulle Mamalle. #mamtalosingcontrol #DoctorsFightBack #DoctorsStrike #DoctorsStrike</w:t>
      </w:r>
    </w:p>
    <w:p>
      <w:r>
        <w:rPr>
          <w:b/>
          <w:u w:val="single"/>
        </w:rPr>
        <w:t xml:space="preserve">178106</w:t>
      </w:r>
    </w:p>
    <w:p>
      <w:r>
        <w:t xml:space="preserve">@ICC @imVkohli Ja mitä me taputamme ICC:lle? Pettymyksen tuottamisesta maailmanlaajuisille faneille ja turnauksen sponsoreille jättämällä huomioimatta, miten sateet voivat pilata turnauksen... #ShameOnICC @BCCI</w:t>
      </w:r>
    </w:p>
    <w:p>
      <w:r>
        <w:rPr>
          <w:b/>
          <w:u w:val="single"/>
        </w:rPr>
        <w:t xml:space="preserve">178107</w:t>
      </w:r>
    </w:p>
    <w:p>
      <w:r>
        <w:t xml:space="preserve">Protestiväkivalta lääkärin kanssa.....  #DoctorsFightBack #Lääkärit #standwithNRS https://t.co/4SSdgyIvEp https://t.co/4SSdgyIvEp</w:t>
      </w:r>
    </w:p>
    <w:p>
      <w:r>
        <w:rPr>
          <w:b/>
          <w:u w:val="single"/>
        </w:rPr>
        <w:t xml:space="preserve">178108</w:t>
      </w:r>
    </w:p>
    <w:p>
      <w:r>
        <w:t xml:space="preserve">Länsi-Bengalin lääkärilakko elää: Mamata Banerjee pyytää anteeksi https://t.co/qbGQGAKJ3J #SaveBengal #DoctorsFightBack.</w:t>
      </w:r>
    </w:p>
    <w:p>
      <w:r>
        <w:rPr>
          <w:b/>
          <w:u w:val="single"/>
        </w:rPr>
        <w:t xml:space="preserve">178109</w:t>
      </w:r>
    </w:p>
    <w:p>
      <w:r>
        <w:t xml:space="preserve">@NBCNews hän tarkoittaa, että kaikki puhuvat hänestä, koska hän on #MURHAAJA #huomionhakuinen #derangedOJ , nyt hän tuntee, että hänellä on @Twitter vastata takaisin.  Estäkää hänet ja tukekaa @KimEGoldmania.</w:t>
      </w:r>
    </w:p>
    <w:p>
      <w:r>
        <w:rPr>
          <w:b/>
          <w:u w:val="single"/>
        </w:rPr>
        <w:t xml:space="preserve">178110</w:t>
      </w:r>
    </w:p>
    <w:p>
      <w:r>
        <w:t xml:space="preserve">Olen pahoillani, mutta jos Boris Johnson ei vaivaudu osallistumaan keskusteluun tuon porukan kanssa, hänen ei pitäisi olla ehdolla. Se on osoitus hänen asenteestaan elämään, ja hän selviää siitä joka kerta.    #BorisJohnsonShouldNotBePM (BorisJohnsonin ei pitäisi ollaPM)</w:t>
      </w:r>
    </w:p>
    <w:p>
      <w:r>
        <w:rPr>
          <w:b/>
          <w:u w:val="single"/>
        </w:rPr>
        <w:t xml:space="preserve">178111</w:t>
      </w:r>
    </w:p>
    <w:p>
      <w:r>
        <w:t xml:space="preserve">🤡 Hyvää syntymäpäivää presidentti tRumpf! https://t.co/2O47krtroc #JohnMCainDay #TrumpBirthday #HappyBirthdayTrump #fuckTrump #resist</w:t>
      </w:r>
    </w:p>
    <w:p>
      <w:r>
        <w:rPr>
          <w:b/>
          <w:u w:val="single"/>
        </w:rPr>
        <w:t xml:space="preserve">178112</w:t>
      </w:r>
    </w:p>
    <w:p>
      <w:r>
        <w:t xml:space="preserve">@Colleenldybg13 @therealkevinTE @CajunBlueAZ1 Mikään ei vedä vertoja hyvälle #Resister Party #fucktrump https://t.co/1N6gAuuWCO https://t.co/1N6gAuuWCO</w:t>
      </w:r>
    </w:p>
    <w:p>
      <w:r>
        <w:rPr>
          <w:b/>
          <w:u w:val="single"/>
        </w:rPr>
        <w:t xml:space="preserve">178113</w:t>
      </w:r>
    </w:p>
    <w:p>
      <w:r>
        <w:t xml:space="preserve">@thehill Hän on tyhmä ja epäeettinen. Mikä yhdistelmä. #DerangedDonald #TrumpisaCriminal #TrumpisaTraitor #TrumpHatesAmerica</w:t>
      </w:r>
    </w:p>
    <w:p>
      <w:r>
        <w:rPr>
          <w:b/>
          <w:u w:val="single"/>
        </w:rPr>
        <w:t xml:space="preserve">178114</w:t>
      </w:r>
    </w:p>
    <w:p>
      <w:r>
        <w:t xml:space="preserve">#FuckTrump Ja eläkkeellä oleva pornotähti Melania myös. https://t.co/1vU0gtQ0RA</w:t>
      </w:r>
    </w:p>
    <w:p>
      <w:r>
        <w:rPr>
          <w:b/>
          <w:u w:val="single"/>
        </w:rPr>
        <w:t xml:space="preserve">178115</w:t>
      </w:r>
    </w:p>
    <w:p>
      <w:r>
        <w:t xml:space="preserve">Koska me olemme myös ihmisiä aivan kuten te Meilläkin on perheitä Tarvitsemme tukeanne Olemme aina yrittäneet ja yritämme parhaamme teidän vuoksenne Rakas intialainen, muuttakaa mentaliteettianne ja sanokaa ei lääkärien lynkkaamiselle tukiprotesti #DoctorsFightBack #Savethedoctors #DoctorsStrike https://t.co/qoprR4zb3N</w:t>
      </w:r>
    </w:p>
    <w:p>
      <w:r>
        <w:rPr>
          <w:b/>
          <w:u w:val="single"/>
        </w:rPr>
        <w:t xml:space="preserve">178116</w:t>
      </w:r>
    </w:p>
    <w:p>
      <w:r>
        <w:t xml:space="preserve">@MohanBhagwat_ #DhoniKeepsTheGlove Intialaiset, tulvittakaamme stadionille sunnuntaina #BalidanBadge t-paidoissa ja plakaateissa. Fanien on aika puolustaa armeijaamme &amp; leimaa; maata ja näyttää Intian voima ja yhtenäisyys ICC:lle ja maailmalle!  #DhoniKeSaathDesh se ei ole uskonnollinen tai brändi promo.share. https://t.co/eERutbwtbM. https://t.co/eERutbwtbM</w:t>
      </w:r>
    </w:p>
    <w:p>
      <w:r>
        <w:rPr>
          <w:b/>
          <w:u w:val="single"/>
        </w:rPr>
        <w:t xml:space="preserve">178117</w:t>
      </w:r>
    </w:p>
    <w:p>
      <w:r>
        <w:t xml:space="preserve">@MamataOfficial #NRSMedicalCollege #DoctorsProtest #DoctorsFightBack Hyvät lääkärit, pyydän teitä määräämään CM:llemme lääkettä ruoansulatushäiriöiden parantamiseksi. Hän söi ulkopuolisten myymää chop ja chaa siitä päivästä lähtien, kun äänestyspäivät ilmoitettiin.  #MayPeacePrevailsinNabanna.</w:t>
      </w:r>
    </w:p>
    <w:p>
      <w:r>
        <w:rPr>
          <w:b/>
          <w:u w:val="single"/>
        </w:rPr>
        <w:t xml:space="preserve">178118</w:t>
      </w:r>
    </w:p>
    <w:p>
      <w:r>
        <w:t xml:space="preserve">Ja hän käyttää #Balidanin logoa 😍♥️ mieluummin intialainen!!! Ja jotkut intialaiset sanovat 'se oli väärin' 😕 se oli tämä????.  Käytä tätä hashtagia ja tue häntä #DhoniKeepsTheGlove 🇮🇳 🙏🌹 @msdhoni @ICC https://t.co/yleZ9HNISP https://t.co/yleZ9HNISP</w:t>
      </w:r>
    </w:p>
    <w:p>
      <w:r>
        <w:rPr>
          <w:b/>
          <w:u w:val="single"/>
        </w:rPr>
        <w:t xml:space="preserve">178119</w:t>
      </w:r>
    </w:p>
    <w:p>
      <w:r>
        <w:t xml:space="preserve">#Demokraatit valmistautuvat kumoamaan #DOJ:n säännön, joka estää #presidenttejä olemasta #syytettyinä #TrumpIsATraitor https://t.co/FQ655kEpBK</w:t>
      </w:r>
    </w:p>
    <w:p>
      <w:r>
        <w:rPr>
          <w:b/>
          <w:u w:val="single"/>
        </w:rPr>
        <w:t xml:space="preserve">178120</w:t>
      </w:r>
    </w:p>
    <w:p>
      <w:r>
        <w:t xml:space="preserve">Jab "Balidaan" likha hi nahi hai toh miksi tämä ei-toivottu kiista. Joten #DhoniKeepsTheGlove mutta luopuu #logosta. https://t.co/gD1CFRO7FC.</w:t>
      </w:r>
    </w:p>
    <w:p>
      <w:r>
        <w:rPr>
          <w:b/>
          <w:u w:val="single"/>
        </w:rPr>
        <w:t xml:space="preserve">178121</w:t>
      </w:r>
    </w:p>
    <w:p>
      <w:r>
        <w:t xml:space="preserve">Olen NIIN innoissani! Aion viedä lapsenlapseni 2 DC &amp;amp; NYC 4. päivä! Pääsenkö pälkähästä pitämällä #FUCKTRUMP-kylttiä PA Avenuella ja ottamalla selfien? En ole ollut tällaisella lomalla 30 vuoteen. En uskonut, että voisin enää matkustaa ennen lonkkaleikkausta.   #SUMMERVACATION #DCNYCHereWeCome</w:t>
      </w:r>
    </w:p>
    <w:p>
      <w:r>
        <w:rPr>
          <w:b/>
          <w:u w:val="single"/>
        </w:rPr>
        <w:t xml:space="preserve">178122</w:t>
      </w:r>
    </w:p>
    <w:p>
      <w:r>
        <w:t xml:space="preserve">Jotkut enemmän kuin toiset...    Ei se mitään, se oli vain 5 vuotta.....    #BorisJohnsonShouldNotBePM https://t.co/lQJNrNUNdE https://t.co/lQJNrNUNdE</w:t>
      </w:r>
    </w:p>
    <w:p>
      <w:r>
        <w:rPr>
          <w:b/>
          <w:u w:val="single"/>
        </w:rPr>
        <w:t xml:space="preserve">178123</w:t>
      </w:r>
    </w:p>
    <w:p>
      <w:r>
        <w:t xml:space="preserve">Kuka on "nauris"?    Vastaa alla ..    #BorisJohnsonShouldNotBePM #BollocksToBoris #BollockstoBrexit https://t.co/RME7bZZJig https://t.co/RME7bZZJig</w:t>
      </w:r>
    </w:p>
    <w:p>
      <w:r>
        <w:rPr>
          <w:b/>
          <w:u w:val="single"/>
        </w:rPr>
        <w:t xml:space="preserve">178124</w:t>
      </w:r>
    </w:p>
    <w:p>
      <w:r>
        <w:t xml:space="preserve">@WindsorMann @TheRickWilson #FVEY jos kuuntelet........    Avatkaa tulvaportit.     #FuckTrump</w:t>
      </w:r>
    </w:p>
    <w:p>
      <w:r>
        <w:rPr>
          <w:b/>
          <w:u w:val="single"/>
        </w:rPr>
        <w:t xml:space="preserve">178125</w:t>
      </w:r>
    </w:p>
    <w:p>
      <w:r>
        <w:t xml:space="preserve">#SarahSanders jättää tehtävänsä Yhdysvaltojen pahimpana valehtelevana lehdistösihteerinä sellaisen miehen alaisuudessa, joka ei ole kelvollinen johtamaan mitään. Sarah olet häpeällinen, #pahaKristitty ja #jumalatonNainen. Miksi tukisit tällaista #douchebagia, tarttui niihin #pilluTrump. BBW</w:t>
      </w:r>
    </w:p>
    <w:p>
      <w:r>
        <w:rPr>
          <w:b/>
          <w:u w:val="single"/>
        </w:rPr>
        <w:t xml:space="preserve">178126</w:t>
      </w:r>
    </w:p>
    <w:p>
      <w:r>
        <w:t xml:space="preserve">Boris Johnson on voittaja, mutta emme osta hänen autoaan | News | The Sunday Times https://t.co/29FxZP2BTn #BorisJohnsonShouldNotBePM</w:t>
      </w:r>
    </w:p>
    <w:p>
      <w:r>
        <w:rPr>
          <w:b/>
          <w:u w:val="single"/>
        </w:rPr>
        <w:t xml:space="preserve">178127</w:t>
      </w:r>
    </w:p>
    <w:p>
      <w:r>
        <w:t xml:space="preserve">#ShameOnICC Poor #WorldCup2019 https://t.co/7eGi2Rwvrd https://t.co/7eGi2Rwvrd</w:t>
      </w:r>
    </w:p>
    <w:p>
      <w:r>
        <w:rPr>
          <w:b/>
          <w:u w:val="single"/>
        </w:rPr>
        <w:t xml:space="preserve">178128</w:t>
      </w:r>
    </w:p>
    <w:p>
      <w:r>
        <w:t xml:space="preserve">@WhiteHouse Pelottavaa, että WH pitää tätä edistämisen arvoisena. Tämä olisi normaalia, jos se tulisi Onion- tai Rogue-tililtä.    #DerangedDonnie #TrumpIsUnhinged #TrumpIsATraitor https://t.co/1JigSPCQqK https://t.co/1JigSPCQqK</w:t>
      </w:r>
    </w:p>
    <w:p>
      <w:r>
        <w:rPr>
          <w:b/>
          <w:u w:val="single"/>
        </w:rPr>
        <w:t xml:space="preserve">178129</w:t>
      </w:r>
    </w:p>
    <w:p>
      <w:r>
        <w:t xml:space="preserve">@realDonaldTrump SHUT THE FUCK UP YOU STUPID CUNT AND GO AWAY! #TrumpIsAStupidCunt #TrumpLoser #Trump #MAGATwat #FuckTrump #MAGA #Cheeto</w:t>
      </w:r>
    </w:p>
    <w:p>
      <w:r>
        <w:rPr>
          <w:b/>
          <w:u w:val="single"/>
        </w:rPr>
        <w:t xml:space="preserve">178130</w:t>
      </w:r>
    </w:p>
    <w:p>
      <w:r>
        <w:t xml:space="preserve">@56blackcat @ResistsMiranda Ei hänen tai hänen villeimmissä vitun unelmissaan! #FucktRump</w:t>
      </w:r>
    </w:p>
    <w:p>
      <w:r>
        <w:rPr>
          <w:b/>
          <w:u w:val="single"/>
        </w:rPr>
        <w:t xml:space="preserve">178131</w:t>
      </w:r>
    </w:p>
    <w:p>
      <w:r>
        <w:t xml:space="preserve">Carragher vertasi juuri TAA:ta beckhamiin mitä ! Maailmat erossa toisistaan senkin pelle ! #dickhead</w:t>
      </w:r>
    </w:p>
    <w:p>
      <w:r>
        <w:rPr>
          <w:b/>
          <w:u w:val="single"/>
        </w:rPr>
        <w:t xml:space="preserve">178132</w:t>
      </w:r>
    </w:p>
    <w:p>
      <w:r>
        <w:t xml:space="preserve">Amerikka sekaantuu sortoomme. Yritämme ystävystyä Venäjän kanssa, ja he puuttuvat asiaan. Yritämme ystävystyä Kiinan kanssa, ja he puuttuvat asiaan. #fuckTrump</w:t>
      </w:r>
    </w:p>
    <w:p>
      <w:r>
        <w:rPr>
          <w:b/>
          <w:u w:val="single"/>
        </w:rPr>
        <w:t xml:space="preserve">178133</w:t>
      </w:r>
    </w:p>
    <w:p>
      <w:r>
        <w:t xml:space="preserve">#ShameOnICC hyödytön elin!!!! Simple eh solla pona... THU!!!</w:t>
      </w:r>
    </w:p>
    <w:p>
      <w:r>
        <w:rPr>
          <w:b/>
          <w:u w:val="single"/>
        </w:rPr>
        <w:t xml:space="preserve">178134</w:t>
      </w:r>
    </w:p>
    <w:p>
      <w:r>
        <w:t xml:space="preserve">'Dhoni tulee aina olemaan kapteenini' - tähän mennessä seitsemäs kerta, kun Kohli on sanonut nämä repliikit sen jälkeen, kun Dhoni luopui kapteenin tehtävistä !!!!💗💗💗💗 @ChennaiIPL @imVkohli @msdhoni #IndiaWithDhoni #DhoniKeepTheGlove #DhoniKeepsTheGlove #ICCCricketWorldCup2019 https://t.co/u7Pfr9WBJA https://t.co/u7Pfr9WBJA</w:t>
      </w:r>
    </w:p>
    <w:p>
      <w:r>
        <w:rPr>
          <w:b/>
          <w:u w:val="single"/>
        </w:rPr>
        <w:t xml:space="preserve">178135</w:t>
      </w:r>
    </w:p>
    <w:p>
      <w:r>
        <w:t xml:space="preserve">@dhruv_rathee Tiedät tarkalleen, miksi #Modi voitti. #DhoniKeepsTheGlove #ICCWC2019</w:t>
      </w:r>
    </w:p>
    <w:p>
      <w:r>
        <w:rPr>
          <w:b/>
          <w:u w:val="single"/>
        </w:rPr>
        <w:t xml:space="preserve">178136</w:t>
      </w:r>
    </w:p>
    <w:p>
      <w:r>
        <w:t xml:space="preserve">ICC ei välitä, koska @ICC on suojattu #CWC19:n sadevakuutuksella, mikä tarkoittaa, että se saa korvauksen palautuksista, jotka sen on maksettava lipunhaltijoille soveltuvin osin. #ShameOnICC #INDvNZ https://t.co/tSp4kQqiND https://t.co/tSp4kQqiND</w:t>
      </w:r>
    </w:p>
    <w:p>
      <w:r>
        <w:rPr>
          <w:b/>
          <w:u w:val="single"/>
        </w:rPr>
        <w:t xml:space="preserve">178137</w:t>
      </w:r>
    </w:p>
    <w:p>
      <w:r>
        <w:t xml:space="preserve">#ShameOnICC #CWC2019 #WorldCup2019 @ICC @ECB_cricket .. New World Cup Logo ✌🏻 https://t.co/PmWBct8Ffs</w:t>
      </w:r>
    </w:p>
    <w:p>
      <w:r>
        <w:rPr>
          <w:b/>
          <w:u w:val="single"/>
        </w:rPr>
        <w:t xml:space="preserve">178138</w:t>
      </w:r>
    </w:p>
    <w:p>
      <w:r>
        <w:t xml:space="preserve">Minun pieni hullu tyttöni. Näyttää ihan hauskalta ja viattomalta ja oudolta kuin se ei olisi alkanut tuoda kotiin puolikuolleita lintuja 🐦 #kissat #crazycat #murhaaja #strikeapose #birdkiller https://t.co/g8L0ErX9JX</w:t>
      </w:r>
    </w:p>
    <w:p>
      <w:r>
        <w:rPr>
          <w:b/>
          <w:u w:val="single"/>
        </w:rPr>
        <w:t xml:space="preserve">178139</w:t>
      </w:r>
    </w:p>
    <w:p>
      <w:r>
        <w:t xml:space="preserve">Kun #lovelslandin mimmi, joka ei ole koskaan ollut parisuhteessa, alkaa jakamaan parisuhdeneuvoja #mulkku #hukkamies https://t.co/y4vG3ZjKGH</w:t>
      </w:r>
    </w:p>
    <w:p>
      <w:r>
        <w:rPr>
          <w:b/>
          <w:u w:val="single"/>
        </w:rPr>
        <w:t xml:space="preserve">178140</w:t>
      </w:r>
    </w:p>
    <w:p>
      <w:r>
        <w:t xml:space="preserve">David Jonesin mielestä Boris Johnsonilla on parhaat edellytykset ottaa vastaan toinen "suuri persoona", Farage. "Hän on maan tunnetuin poliitikko.  Mitä sitten?  Trump on Yhdysvaltojen tunnetuin poliitikko.  @ElspethElspeth #BorisJohnsonShouldNotBePM https://t.co/kqFXPGsZBW https://t.co/kqFXPGsZBW</w:t>
      </w:r>
    </w:p>
    <w:p>
      <w:r>
        <w:rPr>
          <w:b/>
          <w:u w:val="single"/>
        </w:rPr>
        <w:t xml:space="preserve">178141</w:t>
      </w:r>
    </w:p>
    <w:p>
      <w:r>
        <w:t xml:space="preserve">Arey woh Independent #India ka citizen hai, n he holds a army rank. Taklif kya hai be. #DhoniKeepTheGlove #DhoniKeepsTheGlove #DhoniKeSaathDesh #BCCI #BCCYICW2019 #ICC #WorldCup2019 https://t.co/hxeWTfIMHE https://t.co/hxeWTfIMHE</w:t>
      </w:r>
    </w:p>
    <w:p>
      <w:r>
        <w:rPr>
          <w:b/>
          <w:u w:val="single"/>
        </w:rPr>
        <w:t xml:space="preserve">178142</w:t>
      </w:r>
    </w:p>
    <w:p>
      <w:r>
        <w:t xml:space="preserve">Jos @Conservatives kansanedustajat päätyvät äänestämään 4 @BorisJohnson huolimatta hänen välttää julkista keskustelua &amp;amp; esittää itsensä, se osoittaa, että puolue on mätä 2 ydin; se osoittaa, että sopimuksia on tehty kansanedustajien kanssa. Ihmisten pitäisi C #borisjohnsonin epäpätevyys lavalla #BorisJohnsonShouldNotBePM</w:t>
      </w:r>
    </w:p>
    <w:p>
      <w:r>
        <w:rPr>
          <w:b/>
          <w:u w:val="single"/>
        </w:rPr>
        <w:t xml:space="preserve">178143</w:t>
      </w:r>
    </w:p>
    <w:p>
      <w:r>
        <w:t xml:space="preserve">@WhiteHouse #HappyJohnMcCainDay!  #JohhMcCainDay Myös #FuckTrump https://t.co/9zEIZNawTU https://t.co/9zEIZNawTU</w:t>
      </w:r>
    </w:p>
    <w:p>
      <w:r>
        <w:rPr>
          <w:b/>
          <w:u w:val="single"/>
        </w:rPr>
        <w:t xml:space="preserve">178144</w:t>
      </w:r>
    </w:p>
    <w:p>
      <w:r>
        <w:t xml:space="preserve">Mikä upea ful innings meidän joukkueelta india #MenInBlue #DhoniKeepsTheGlove #shockedkohilbydhonisix https://t.co/O0Gnre0mzt</w:t>
      </w:r>
    </w:p>
    <w:p>
      <w:r>
        <w:rPr>
          <w:b/>
          <w:u w:val="single"/>
        </w:rPr>
        <w:t xml:space="preserve">178145</w:t>
      </w:r>
    </w:p>
    <w:p>
      <w:r>
        <w:t xml:space="preserve">#ShameOnICC - ICC ansaitsee miljardeja tästä tapahtumasta, mutta #ICC olisi voinut hoitaa tapahtuman paljon paremmin ja voittaa #CricketWorldCup19 https://t.co/lUOja0A70D https://t.co/lUOja0A70D</w:t>
      </w:r>
    </w:p>
    <w:p>
      <w:r>
        <w:rPr>
          <w:b/>
          <w:u w:val="single"/>
        </w:rPr>
        <w:t xml:space="preserve">178146</w:t>
      </w:r>
    </w:p>
    <w:p>
      <w:r>
        <w:t xml:space="preserve">@ICC on loukannut armeijaamme ja MSDhonia. Pitäisikö meidän ylpeänä intialaisena boikotoida #BoycottWorldCupia vai ei? Minun mielipiteeni on kyllä.  #DhoniKeepTheGlove #DhoniKeSaathDesh #DhoniKeepsTheGlove #DhoniKeepTheGloves #IndiaWithDhoni #INDvAUS #INDvsAUS</w:t>
      </w:r>
    </w:p>
    <w:p>
      <w:r>
        <w:rPr>
          <w:b/>
          <w:u w:val="single"/>
        </w:rPr>
        <w:t xml:space="preserve">178147</w:t>
      </w:r>
    </w:p>
    <w:p>
      <w:r>
        <w:t xml:space="preserve">Valokuva eiliseltä.     Murshidabadin lääketieteellisen korkeakoulun kiireelliset OT-palvelut jatkuvat.    #DoctorsFightBack #SaveTheDoctors https://t.co/nr63tqIjN1 https://t.co/nr63tqIjN1</w:t>
      </w:r>
    </w:p>
    <w:p>
      <w:r>
        <w:rPr>
          <w:b/>
          <w:u w:val="single"/>
        </w:rPr>
        <w:t xml:space="preserve">178148</w:t>
      </w:r>
    </w:p>
    <w:p>
      <w:r>
        <w:t xml:space="preserve">Kansakunnan kunnioittaminen on enemmän kuin kriketti #DhoniKeepsTheGlove</w:t>
      </w:r>
    </w:p>
    <w:p>
      <w:r>
        <w:rPr>
          <w:b/>
          <w:u w:val="single"/>
        </w:rPr>
        <w:t xml:space="preserve">178149</w:t>
      </w:r>
    </w:p>
    <w:p>
      <w:r>
        <w:t xml:space="preserve">Team Anna Faris 😒 #douchebag https://t.co/df0EfUQbCA</w:t>
      </w:r>
    </w:p>
    <w:p>
      <w:r>
        <w:rPr>
          <w:b/>
          <w:u w:val="single"/>
        </w:rPr>
        <w:t xml:space="preserve">178150</w:t>
      </w:r>
    </w:p>
    <w:p>
      <w:r>
        <w:t xml:space="preserve">Olemme puhemies Pelosin SF-toimiston ulkopuolella vaatimassa #impeachmentinquirynow perjantaina klo 12:00. Pukeutuneina perustajaisiksi. Tietenkin.    #resist #resistance #fucktrump #impeachtrump #impeach #impeachment #itmfa... https://t.co/1ZEAREdNlj...</w:t>
      </w:r>
    </w:p>
    <w:p>
      <w:r>
        <w:rPr>
          <w:b/>
          <w:u w:val="single"/>
        </w:rPr>
        <w:t xml:space="preserve">178151</w:t>
      </w:r>
    </w:p>
    <w:p>
      <w:r>
        <w:t xml:space="preserve">Olette tekopyhä ja valehtelija, herra valittu pääministeri @ImranKhanPTI.  Miksi ette hyväksy, että olette epäonnistuneet surkeasti viimeisten 10 kuukauden aikana? Lakatkaa itkemästä menneisyydestä. Näytä edistystä tai mene kotiin. Ette pystynyt saavuttamaan yhtään vuosien 2018-2019 tavoitteistanne.  #imranhataomulkbachao https://t.co/Ix11t9ggP2 https://t.co/Ix11t9ggP2</w:t>
      </w:r>
    </w:p>
    <w:p>
      <w:r>
        <w:rPr>
          <w:b/>
          <w:u w:val="single"/>
        </w:rPr>
        <w:t xml:space="preserve">178152</w:t>
      </w:r>
    </w:p>
    <w:p>
      <w:r>
        <w:t xml:space="preserve">@realDonaldTrump Hyvää #JohnMcCainDay! #TrumpForPrison #TrumpIsATraitor #TrumpIsNotAboveTheLaw #TrumpCrimeFamily #TrumpCrimeFamily</w:t>
      </w:r>
    </w:p>
    <w:p>
      <w:r>
        <w:rPr>
          <w:b/>
          <w:u w:val="single"/>
        </w:rPr>
        <w:t xml:space="preserve">178153</w:t>
      </w:r>
    </w:p>
    <w:p>
      <w:r>
        <w:t xml:space="preserve">Intia on noin 13 kertaa suurempi kuin Yhdistynyt kuningaskunta. Kun Yhdistynyt kuningaskunta käyttää 9,8 prosenttia terveydenhuoltoon (ja on edelleen alirahoitettu), Intia käyttää vain 1,4 prosenttia BKT:stä ja syyttää lääkäreitä kaikesta, mikä järjestelmässä on vialla.     #DoctorsFightBack #DoctorsStrike #LääkäritLakko</w:t>
      </w:r>
    </w:p>
    <w:p>
      <w:r>
        <w:rPr>
          <w:b/>
          <w:u w:val="single"/>
        </w:rPr>
        <w:t xml:space="preserve">178154</w:t>
      </w:r>
    </w:p>
    <w:p>
      <w:r>
        <w:t xml:space="preserve">@MysterySolvent #FuckTrump kuka välittää paskaakaan mitä hän tekee! #June14thJohnMcCainDay</w:t>
      </w:r>
    </w:p>
    <w:p>
      <w:r>
        <w:rPr>
          <w:b/>
          <w:u w:val="single"/>
        </w:rPr>
        <w:t xml:space="preserve">178155</w:t>
      </w:r>
    </w:p>
    <w:p>
      <w:r>
        <w:t xml:space="preserve">@BleacherReport @brhoops Kirjaimellisesti ovat nähneet 7. luokan tyttöjen koripalloa, joilla on paljon parempi heittotekniikka ja yleisilme kuin tällä bozolla.  #douchebag</w:t>
      </w:r>
    </w:p>
    <w:p>
      <w:r>
        <w:rPr>
          <w:b/>
          <w:u w:val="single"/>
        </w:rPr>
        <w:t xml:space="preserve">178156</w:t>
      </w:r>
    </w:p>
    <w:p>
      <w:r>
        <w:t xml:space="preserve">Jos armeija ei kuulu mihinkään poliittiseen puolueeseen, uskon, että kaikkien poliittisten puolueiden pitäisi tukea Dhonia, jotta hän käyttää #BalidanBadgea #DhoniKeepsTheGlovea.</w:t>
      </w:r>
    </w:p>
    <w:p>
      <w:r>
        <w:rPr>
          <w:b/>
          <w:u w:val="single"/>
        </w:rPr>
        <w:t xml:space="preserve">178157</w:t>
      </w:r>
    </w:p>
    <w:p>
      <w:r>
        <w:t xml:space="preserve">Hassua, että kaikki lääkäreihin kohdistuvat hyökkäykset tapahtuvat muissa osavaltioissa kuin BJP:n osavaltioissa, ja tiedotusvälineet päättävät vaieta asiasta! #DoctorsFightBack #BengalViolence #Kerala #DoctorsProtest https://t.co/RfkER321P2</w:t>
      </w:r>
    </w:p>
    <w:p>
      <w:r>
        <w:rPr>
          <w:b/>
          <w:u w:val="single"/>
        </w:rPr>
        <w:t xml:space="preserve">178158</w:t>
      </w:r>
    </w:p>
    <w:p>
      <w:r>
        <w:t xml:space="preserve">Jos se ei olisi niin vakavaa, se olisi hulvatonta ...    #BorisJohnsonShouldNotBePM #BollocksToBoris #BollocksToBrexit https://t.co/02iZJRJPKM https://t.co/02iZJRJPKM</w:t>
      </w:r>
    </w:p>
    <w:p>
      <w:r>
        <w:rPr>
          <w:b/>
          <w:u w:val="single"/>
        </w:rPr>
        <w:t xml:space="preserve">178159</w:t>
      </w:r>
    </w:p>
    <w:p>
      <w:r>
        <w:t xml:space="preserve">Jopa John Barron &amp;amp; John Miller kutsuvat BS. #douchebag #POTUS https://t.co/lPm7UGG52W</w:t>
      </w:r>
    </w:p>
    <w:p>
      <w:r>
        <w:rPr>
          <w:b/>
          <w:u w:val="single"/>
        </w:rPr>
        <w:t xml:space="preserve">178160</w:t>
      </w:r>
    </w:p>
    <w:p>
      <w:r>
        <w:t xml:space="preserve">@ABC @GStephanopoulos LMAO Hän uskoi valehtelevaa #murhaajaa! #STUPIDTY! Lupasit julkaista veroilmoitukset, OOOOOPS!</w:t>
      </w:r>
    </w:p>
    <w:p>
      <w:r>
        <w:rPr>
          <w:b/>
          <w:u w:val="single"/>
        </w:rPr>
        <w:t xml:space="preserve">178161</w:t>
      </w:r>
    </w:p>
    <w:p>
      <w:r>
        <w:t xml:space="preserve">#liarSarahHuckabeeSanders jättää #fakeDonaldTrumpin hallinnon!  Jo oli aikakin.  Olen niin kyllästynyt kuuntelemaan hänen valheitaan.  Harmi, että meidän on edelleen kuunneltava #idiotTrumpin valheita, tiedättehän, kun hänen suustaan putoaa sanoja tai hän twiittaa - niitä valheita.  #ImpeachTrumpNow</w:t>
      </w:r>
    </w:p>
    <w:p>
      <w:r>
        <w:rPr>
          <w:b/>
          <w:u w:val="single"/>
        </w:rPr>
        <w:t xml:space="preserve">178162</w:t>
      </w:r>
    </w:p>
    <w:p>
      <w:r>
        <w:t xml:space="preserve">"Kotiin he toivat hänen soturinsa kuolleena... Hän ei pyörtynyt eikä itkenyt" - Alfred Lord Tennyson...    Hän ei itkenyt, koska hän oli myös soturi...    Hän kuoli samojen ihmisten hyökkäykseen, joita hän yritti pelastaa...     #DoctorsFightBack</w:t>
      </w:r>
    </w:p>
    <w:p>
      <w:r>
        <w:rPr>
          <w:b/>
          <w:u w:val="single"/>
        </w:rPr>
        <w:t xml:space="preserve">178163</w:t>
      </w:r>
    </w:p>
    <w:p>
      <w:r>
        <w:t xml:space="preserve">Tämän artikkelin luettuani oli pakko oksentaa 🤮 #TrumpIsATraitor https://t.co/1ItNfUDNbO</w:t>
      </w:r>
    </w:p>
    <w:p>
      <w:r>
        <w:rPr>
          <w:b/>
          <w:u w:val="single"/>
        </w:rPr>
        <w:t xml:space="preserve">178164</w:t>
      </w:r>
    </w:p>
    <w:p>
      <w:r>
        <w:t xml:space="preserve">Jälleen yksi esimerkki @BorisJohnsonin räikeästä tekopyhyydestä @Konservatiivit olette menettäneet ääneni #C4LeadershipDebate #BorisJohnsonShouldNotBePM https://t.co/RWttc3mt09</w:t>
      </w:r>
    </w:p>
    <w:p>
      <w:r>
        <w:rPr>
          <w:b/>
          <w:u w:val="single"/>
        </w:rPr>
        <w:t xml:space="preserve">178165</w:t>
      </w:r>
    </w:p>
    <w:p>
      <w:r>
        <w:t xml:space="preserve">#TrumpisaTraitor. Lopettakaa yrittämästä johdattaa meidät sotaan, joka perustuu valheisiin rikostenne ja maanpetoksenne peittämiseksi! Me katsomme! https://t.co/OudBZfqwPm</w:t>
      </w:r>
    </w:p>
    <w:p>
      <w:r>
        <w:rPr>
          <w:b/>
          <w:u w:val="single"/>
        </w:rPr>
        <w:t xml:space="preserve">178166</w:t>
      </w:r>
    </w:p>
    <w:p>
      <w:r>
        <w:t xml:space="preserve">"En ole Central Castingista" Sajid javid näyttää palkanneen amerikkalaisia kampanjakonsultteja.   #C4debate #ToryLeadershipContest #Conservatives #BorisJohnsonShouldNotBePM https://t.co/dxAEzkkEcM</w:t>
      </w:r>
    </w:p>
    <w:p>
      <w:r>
        <w:rPr>
          <w:b/>
          <w:u w:val="single"/>
        </w:rPr>
        <w:t xml:space="preserve">178167</w:t>
      </w:r>
    </w:p>
    <w:p>
      <w:r>
        <w:t xml:space="preserve">@realDonaldTrump Donald, menit televisioon ja myönsit, että ottaisit mielellään apua ulkomaisilta lähteiltä voittaaksesi vaalit. Olet syyllinen salaliittoon! Steele Dossier oli republikaanien kustantama ja käynnistämä. #TrumpLies #TrumpIsAFraud #TrumpIsATraitor #ImpeachDonaldTrump</w:t>
      </w:r>
    </w:p>
    <w:p>
      <w:r>
        <w:rPr>
          <w:b/>
          <w:u w:val="single"/>
        </w:rPr>
        <w:t xml:space="preserve">178168</w:t>
      </w:r>
    </w:p>
    <w:p>
      <w:r>
        <w:t xml:space="preserve">Olemmeko pettäneet lääkärimme? https://t.co/4OTEkcOB7A via @wordpressdotcom #DoctorsFightBack #DoctorStrike #WestBengal</w:t>
      </w:r>
    </w:p>
    <w:p>
      <w:r>
        <w:rPr>
          <w:b/>
          <w:u w:val="single"/>
        </w:rPr>
        <w:t xml:space="preserve">178169</w:t>
      </w:r>
    </w:p>
    <w:p>
      <w:r>
        <w:t xml:space="preserve">#ShameOnICC #CWC19 #CWC2019 *Sadeolosuhteet selitetty* https://t.co/Sfi4pzuxIX</w:t>
      </w:r>
    </w:p>
    <w:p>
      <w:r>
        <w:rPr>
          <w:b/>
          <w:u w:val="single"/>
        </w:rPr>
        <w:t xml:space="preserve">178170</w:t>
      </w:r>
    </w:p>
    <w:p>
      <w:r>
        <w:t xml:space="preserve">Mamta Banerjeen vastaiset protestit ja kuvan polttaminen SCB Medical Collegessa, Cuttackissa, Odishassa.  #DoctorsFightBack #standwithNRS #SaveBengal #Savethedoctors https://t.co/Pqf2lPoPdW</w:t>
      </w:r>
    </w:p>
    <w:p>
      <w:r>
        <w:rPr>
          <w:b/>
          <w:u w:val="single"/>
        </w:rPr>
        <w:t xml:space="preserve">178171</w:t>
      </w:r>
    </w:p>
    <w:p>
      <w:r>
        <w:t xml:space="preserve">@DisavowTrump20 @Michael48884043 @saragideon Suojelen #RobertMuelleriä hinnalla millä hyvänsä. #TrumpColluded #TrumpIsATraitor #TrumpIsATraitor</w:t>
      </w:r>
    </w:p>
    <w:p>
      <w:r>
        <w:rPr>
          <w:b/>
          <w:u w:val="single"/>
        </w:rPr>
        <w:t xml:space="preserve">178172</w:t>
      </w:r>
    </w:p>
    <w:p>
      <w:r>
        <w:t xml:space="preserve">#PoliticalCorrectnessin vaara piilee sen kyvyssä vaientaa #Totuus Se on hienostunut #Hypocrisyn muoto, joka johti #Trump #TrumpIsATraatori #TrumpResign #Resisters #ResistersForum #FBResistance #FBRParty #TheResistanceRises #BlueWave #BlueWave2020 #VoteBlue https://t.co/tqCYQER0L1</w:t>
      </w:r>
    </w:p>
    <w:p>
      <w:r>
        <w:rPr>
          <w:b/>
          <w:u w:val="single"/>
        </w:rPr>
        <w:t xml:space="preserve">178173</w:t>
      </w:r>
    </w:p>
    <w:p>
      <w:r>
        <w:t xml:space="preserve">Sade saattaa heikentää Starin suunnitelmia ansaita noin ₹100 cr Intia-Pak WC-ottelusta #CricketWorldCup2019 #INDvsPAK #ShameOnICC #hotstar #IndianCricketTeam https://t.co/quAs7wiWet</w:t>
      </w:r>
    </w:p>
    <w:p>
      <w:r>
        <w:rPr>
          <w:b/>
          <w:u w:val="single"/>
        </w:rPr>
        <w:t xml:space="preserve">178174</w:t>
      </w:r>
    </w:p>
    <w:p>
      <w:r>
        <w:t xml:space="preserve">Kiitos @BCCI, että seisotte @msdhonin päätöksen takana #DhoniKeepsTheGlove #IndiaWithDhoni #DhoniKeepTheGlove #CWC19 #MSDhoni #Dhoni #Mahi #CaptainCool #WhistlePodu #Yellove #keepthegloves #BalidaanBadge #BalidanBadge</w:t>
      </w:r>
    </w:p>
    <w:p>
      <w:r>
        <w:rPr>
          <w:b/>
          <w:u w:val="single"/>
        </w:rPr>
        <w:t xml:space="preserve">178175</w:t>
      </w:r>
    </w:p>
    <w:p>
      <w:r>
        <w:t xml:space="preserve">#ShameOnICC Se on todella sydäntäsärkevää jokaiselle krikettifanille ympäri maailmaa. Häpeä @ICC:lle, että he eivät pitäneet yhtään varapäivää huuhtoutuneiden otteluiden varalle... Englanti todistaa sadetta tänä aikana, joten @ICC:n on täytynyt pitää lukuisia vaihtoehtoja, mutta he epäonnistuivat, pilasivat CWC 2019.😠😡.</w:t>
      </w:r>
    </w:p>
    <w:p>
      <w:r>
        <w:rPr>
          <w:b/>
          <w:u w:val="single"/>
        </w:rPr>
        <w:t xml:space="preserve">178176</w:t>
      </w:r>
    </w:p>
    <w:p>
      <w:r>
        <w:t xml:space="preserve">#shameonicc Breaking News - ICC harkitsee vakavasti kriketin MM-kisojen varaamista.</w:t>
      </w:r>
    </w:p>
    <w:p>
      <w:r>
        <w:rPr>
          <w:b/>
          <w:u w:val="single"/>
        </w:rPr>
        <w:t xml:space="preserve">178177</w:t>
      </w:r>
    </w:p>
    <w:p>
      <w:r>
        <w:t xml:space="preserve">@AjayKushwaha_ @realDonaldTrump PRESIDENTTIHÄIRIÖ:   @realDonaldTrump pyytää @BarackObama:lta hänen syntymätodistustaan VUOSIEN ajan !!! samalla kun hän piilottelee omia #veroilmoituksiaan #Vastarinta #LockThemAllUp #FuckTrump #ComplicitGOP #Resist https://t.co/lF2am3njsh</w:t>
      </w:r>
    </w:p>
    <w:p>
      <w:r>
        <w:rPr>
          <w:b/>
          <w:u w:val="single"/>
        </w:rPr>
        <w:t xml:space="preserve">178178</w:t>
      </w:r>
    </w:p>
    <w:p>
      <w:r>
        <w:t xml:space="preserve">@cricketworldcup @niallnobiobrien Keskity sääolosuhteisiin ja sijaintiin, älä Dhonin hehkutuksiin #DhoniKeepsTheGlove</w:t>
      </w:r>
    </w:p>
    <w:p>
      <w:r>
        <w:rPr>
          <w:b/>
          <w:u w:val="single"/>
        </w:rPr>
        <w:t xml:space="preserve">178179</w:t>
      </w:r>
    </w:p>
    <w:p>
      <w:r>
        <w:t xml:space="preserve">Ota käyttöön FIRE Act -laki, jolla vaaditaan poliittisia kampanjoita julkistamaan ulkomaiset yhteydet: https://t.co/8cnZf9tAI3 #TrumpIsATraitor #ForeignInterference</w:t>
      </w:r>
    </w:p>
    <w:p>
      <w:r>
        <w:rPr>
          <w:b/>
          <w:u w:val="single"/>
        </w:rPr>
        <w:t xml:space="preserve">178180</w:t>
      </w:r>
    </w:p>
    <w:p>
      <w:r>
        <w:t xml:space="preserve">Erityisesti #BorisJohnsonShouldNotBePM https://t.co/81Ldki3qGH https://t.co/81Ldki3qGH</w:t>
      </w:r>
    </w:p>
    <w:p>
      <w:r>
        <w:rPr>
          <w:b/>
          <w:u w:val="single"/>
        </w:rPr>
        <w:t xml:space="preserve">178181</w:t>
      </w:r>
    </w:p>
    <w:p>
      <w:r>
        <w:t xml:space="preserve">Jamshedpurin osavaltion lääkärit ovat solidaarisia Länsi-Bengalin kollegoilleen #DoctorsFightBack</w:t>
      </w:r>
    </w:p>
    <w:p>
      <w:r>
        <w:rPr>
          <w:b/>
          <w:u w:val="single"/>
        </w:rPr>
        <w:t xml:space="preserve">178182</w:t>
      </w:r>
    </w:p>
    <w:p>
      <w:r>
        <w:t xml:space="preserve">@GOPLeader @SusanWBrooks #HappyJohnMcCainDay 🙌🏻🙌🏻🙌🏻🙌🏻💙🙌🏻💙🙌🏻🙌🏻💙🙌🏻🙌🏻🙌🏻🙌🏻🙌🏻💙💙💙💙🙌🏻 #TrumpIsATraitor and so are you KEVIN</w:t>
      </w:r>
    </w:p>
    <w:p>
      <w:r>
        <w:rPr>
          <w:b/>
          <w:u w:val="single"/>
        </w:rPr>
        <w:t xml:space="preserve">178183</w:t>
      </w:r>
    </w:p>
    <w:p>
      <w:r>
        <w:t xml:space="preserve">@realDonaldTrump #FridayMotivation?  Oikein #Trump.    Hän kirjoitti: "Epärehellinen media EI KOSKAAN estä meitä saavuttamasta tavoitteitamme SUUREN AMERIKKALAISEN KANSAN puolesta!". #MAGA" Minä sanon: "Epärehellinen Trump EI KOSKAAN estä meitä palauttamasta DEMOKRATIAA kaikkien amerikkalaisten puolesta!"."    #FuckTrump https://t.co/eDOGNKbkjM</w:t>
      </w:r>
    </w:p>
    <w:p>
      <w:r>
        <w:rPr>
          <w:b/>
          <w:u w:val="single"/>
        </w:rPr>
        <w:t xml:space="preserve">178184</w:t>
      </w:r>
    </w:p>
    <w:p>
      <w:r>
        <w:t xml:space="preserve">Tällä viikolla tulee kuluneeksi 25 vuotta #NicoleBrownSimpsonin ja #RonGoldmanin murhista, joiden vuoksi @TheRealOJ32:lla on nyt @twitter-akti. #murhaaja syytettiin murhasta &amp;amp; todettiin syyttömäksi rikosoikeudenkäynnissään. BLOCK HIM &amp;amp; seuraa @KimEGoldman https://t.co/UmcYGYylSW via @frednewspost</w:t>
      </w:r>
    </w:p>
    <w:p>
      <w:r>
        <w:rPr>
          <w:b/>
          <w:u w:val="single"/>
        </w:rPr>
        <w:t xml:space="preserve">178185</w:t>
      </w:r>
    </w:p>
    <w:p>
      <w:r>
        <w:t xml:space="preserve">Ylimielinen @BorisJohnson kieltäytyy saapumasta #C4debatessa. Onko hän allerginen väittelyille ja tilaisuuksille? #BorisJohnsonShouldNotBeTePM</w:t>
      </w:r>
    </w:p>
    <w:p>
      <w:r>
        <w:rPr>
          <w:b/>
          <w:u w:val="single"/>
        </w:rPr>
        <w:t xml:space="preserve">178186</w:t>
      </w:r>
    </w:p>
    <w:p>
      <w:r>
        <w:t xml:space="preserve">@campbellclaret Tämän ironiaa!!!!     #murhaaja</w:t>
      </w:r>
    </w:p>
    <w:p>
      <w:r>
        <w:rPr>
          <w:b/>
          <w:u w:val="single"/>
        </w:rPr>
        <w:t xml:space="preserve">178187</w:t>
      </w:r>
    </w:p>
    <w:p>
      <w:r>
        <w:t xml:space="preserve">#DhoniKeepsTheGlove #DhoniKeSaathDesh #IndiaWithDhoni Mitä sinä kannatat ?</w:t>
      </w:r>
    </w:p>
    <w:p>
      <w:r>
        <w:rPr>
          <w:b/>
          <w:u w:val="single"/>
        </w:rPr>
        <w:t xml:space="preserve">178188</w:t>
      </w:r>
    </w:p>
    <w:p>
      <w:r>
        <w:t xml:space="preserve">#ShameOnICC mikä järjestely...</w:t>
      </w:r>
    </w:p>
    <w:p>
      <w:r>
        <w:rPr>
          <w:b/>
          <w:u w:val="single"/>
        </w:rPr>
        <w:t xml:space="preserve">178189</w:t>
      </w:r>
    </w:p>
    <w:p>
      <w:r>
        <w:t xml:space="preserve">@realDonaldTrump Se oli ihme.   Venäläinen ihme!  #TrumpIsATraitor</w:t>
      </w:r>
    </w:p>
    <w:p>
      <w:r>
        <w:rPr>
          <w:b/>
          <w:u w:val="single"/>
        </w:rPr>
        <w:t xml:space="preserve">178190</w:t>
      </w:r>
    </w:p>
    <w:p>
      <w:r>
        <w:t xml:space="preserve">Ex-WH-neuvonantaja aikoo kertoa kongressille näkevänsä yhtäläisyyksiä Nixonin ja Trumpin välillä #Resist #ResistTrump #FuckTrump https://t.co/AyNjX8wRLv</w:t>
      </w:r>
    </w:p>
    <w:p>
      <w:r>
        <w:rPr>
          <w:b/>
          <w:u w:val="single"/>
        </w:rPr>
        <w:t xml:space="preserve">178191</w:t>
      </w:r>
    </w:p>
    <w:p>
      <w:r>
        <w:t xml:space="preserve">Trumpin entinen neuvonantaja George Nader määrättiin vangittavaksi lapsiporno-oikeudenkäyntiin asti #Resist #ResistTrump #FuckTrump https://t.co/ALmbyrvo9P</w:t>
      </w:r>
    </w:p>
    <w:p>
      <w:r>
        <w:rPr>
          <w:b/>
          <w:u w:val="single"/>
        </w:rPr>
        <w:t xml:space="preserve">178192</w:t>
      </w:r>
    </w:p>
    <w:p>
      <w:r>
        <w:t xml:space="preserve">#FUCKtrump Jackie O ei tehnyt lesbopornoelokuvia.</w:t>
      </w:r>
    </w:p>
    <w:p>
      <w:r>
        <w:rPr>
          <w:b/>
          <w:u w:val="single"/>
        </w:rPr>
        <w:t xml:space="preserve">178193</w:t>
      </w:r>
    </w:p>
    <w:p>
      <w:r>
        <w:t xml:space="preserve">@ICC:llä ei ole mitään ongelmaa koko Pakistanin krikettijoukkueen kanssa, joka merkitsee alueen rukoilemalla krikettikentällä (osa muslimien rituaalista rukousta), mutta pitää merkintöjä @MSDhonin hanskoissa sopimattomina. https://t.co/JmXHS0N403 #DhoniKeepsTheGlove.</w:t>
      </w:r>
    </w:p>
    <w:p>
      <w:r>
        <w:rPr>
          <w:b/>
          <w:u w:val="single"/>
        </w:rPr>
        <w:t xml:space="preserve">178194</w:t>
      </w:r>
    </w:p>
    <w:p>
      <w:r>
        <w:t xml:space="preserve">Lääkärit ovat kuitenkin valmiita käymään avointa ja tervettä keskustelua CM:n kanssa ja ovat valmiita ratkaisemaan asian mahdollisimman pian. Sen on kuitenkin oltava avointa ja läpinäkyvää. #LääkäritMielenosoitus #PelastakaaLääkärit #PelastakaaLääkärit #LääkäritTaistelevatVastapuolta</w:t>
      </w:r>
    </w:p>
    <w:p>
      <w:r>
        <w:rPr>
          <w:b/>
          <w:u w:val="single"/>
        </w:rPr>
        <w:t xml:space="preserve">178195</w:t>
      </w:r>
    </w:p>
    <w:p>
      <w:r>
        <w:t xml:space="preserve">@realDonaldTrump Sinulla ei ole ystäviä!  #FUCKTRUMP #RESIST #VETSAGAINSTTRUMP #JohnMcCainDay #JohnMcCainDay</w:t>
      </w:r>
    </w:p>
    <w:p>
      <w:r>
        <w:rPr>
          <w:b/>
          <w:u w:val="single"/>
        </w:rPr>
        <w:t xml:space="preserve">178196</w:t>
      </w:r>
    </w:p>
    <w:p>
      <w:r>
        <w:t xml:space="preserve">@realDonaldTrump laittaa GOP:n vaikeaan paikkaan huomautuksilla ulkomaisesta "liasta" #TrumpIsATraitor #TrumpRussiaCollusion #PutinsPuppet https://t.co/EqGikBelo3</w:t>
      </w:r>
    </w:p>
    <w:p>
      <w:r>
        <w:rPr>
          <w:b/>
          <w:u w:val="single"/>
        </w:rPr>
        <w:t xml:space="preserve">178197</w:t>
      </w:r>
    </w:p>
    <w:p>
      <w:r>
        <w:t xml:space="preserve">Kun olet kiinnostuneempi vuotojen pysäyttämisestä kuin siitä, että teet jotain parannuksia, olet samanlainen kuin Nixon!  #TrumpIsATraitor #TrumpMustGo Trumpin kampanja antaa potkut useille mielipidetutkijoille, kun epämairittelevat luvut vuotavat https://t.co/rnUgWuf4HH</w:t>
      </w:r>
    </w:p>
    <w:p>
      <w:r>
        <w:rPr>
          <w:b/>
          <w:u w:val="single"/>
        </w:rPr>
        <w:t xml:space="preserve">178198</w:t>
      </w:r>
    </w:p>
    <w:p>
      <w:r>
        <w:t xml:space="preserve">#boss da.. #DhoniKeepsTheGlove #MSDHONI is forever #Goat for me... 😎😎 @msdhoni #CWC19 @cricketworldcup https://t.co/vjqYfFYmJ4 https://t.co/vjqYfFYmJ4</w:t>
      </w:r>
    </w:p>
    <w:p>
      <w:r>
        <w:rPr>
          <w:b/>
          <w:u w:val="single"/>
        </w:rPr>
        <w:t xml:space="preserve">178199</w:t>
      </w:r>
    </w:p>
    <w:p>
      <w:r>
        <w:t xml:space="preserve">Tämän MM-kisojen tunnussävelmän pitäisi olla Rain, Rain go away come again another day, pienet katsojat haluavat, että heidän suuret tähtensä pelaavat.    Samaa kantaen, tässä on jotain humoristista. Rikotaan yksitoikkoisuus😅🤟🏻 #ShameOnICC #CWC19 #sade #ICCWorldCup2019 https://t.co/5AI9j5cTL5</w:t>
      </w:r>
    </w:p>
    <w:p>
      <w:r>
        <w:rPr>
          <w:b/>
          <w:u w:val="single"/>
        </w:rPr>
        <w:t xml:space="preserve">178200</w:t>
      </w:r>
    </w:p>
    <w:p>
      <w:r>
        <w:t xml:space="preserve">@realDonaldTrump "presidentin" epäpätevyys, korruptio ja maanpetos!!!!  #Tre45on #FuckTrump #ResistFascism #BillionDollarLoser #ImpeachTrumpNow #25thAmendmentNow https://t.co/OQLnxjjxwX https://t.co/OQLnxjjxwX</w:t>
      </w:r>
    </w:p>
    <w:p>
      <w:r>
        <w:rPr>
          <w:b/>
          <w:u w:val="single"/>
        </w:rPr>
        <w:t xml:space="preserve">178201</w:t>
      </w:r>
    </w:p>
    <w:p>
      <w:r>
        <w:t xml:space="preserve">#murhaaja Amerikkalainen metsästäjä sanoo, ettei kadu mustan kirahvin tappamista https://t.co/c23ulj11r6 via https://t.co/TPRJZbEWdA</w:t>
      </w:r>
    </w:p>
    <w:p>
      <w:r>
        <w:rPr>
          <w:b/>
          <w:u w:val="single"/>
        </w:rPr>
        <w:t xml:space="preserve">178202</w:t>
      </w:r>
    </w:p>
    <w:p>
      <w:r>
        <w:t xml:space="preserve">Katson #Charmedia, koska #charmedreboot sai minut takaisin tunnelmaan. En ollut valmistautunut #unelma #rapist jaksoon. @DohertyShannen näytteli sen jakson ihan älyttömästi. #StrongWoman</w:t>
      </w:r>
    </w:p>
    <w:p>
      <w:r>
        <w:rPr>
          <w:b/>
          <w:u w:val="single"/>
        </w:rPr>
        <w:t xml:space="preserve">178203</w:t>
      </w:r>
    </w:p>
    <w:p>
      <w:r>
        <w:t xml:space="preserve">Ja maailmanmestaruus menee ICC:lle !!!!  #ShameOnICC @ICC</w:t>
      </w:r>
    </w:p>
    <w:p>
      <w:r>
        <w:rPr>
          <w:b/>
          <w:u w:val="single"/>
        </w:rPr>
        <w:t xml:space="preserve">178204</w:t>
      </w:r>
    </w:p>
    <w:p>
      <w:r>
        <w:t xml:space="preserve">@realDonaldTrump Erikoinen päivä erikoiselle roistolle.  #Trump #TrumpIsATraatori #HappyBirthdayMrPresident #potus #FridayFeeling #FridayMotivation https://t.co/q3ScQULIO3 https://t.co/q3ScQULIO3</w:t>
      </w:r>
    </w:p>
    <w:p>
      <w:r>
        <w:rPr>
          <w:b/>
          <w:u w:val="single"/>
        </w:rPr>
        <w:t xml:space="preserve">178205</w:t>
      </w:r>
    </w:p>
    <w:p>
      <w:r>
        <w:t xml:space="preserve">#DoctorsFightBack Miten se Miten Mamta itse asiassa on Banerjee näkee sen https://t.co/ovCaeh4xE8</w:t>
      </w:r>
    </w:p>
    <w:p>
      <w:r>
        <w:rPr>
          <w:b/>
          <w:u w:val="single"/>
        </w:rPr>
        <w:t xml:space="preserve">178206</w:t>
      </w:r>
    </w:p>
    <w:p>
      <w:r>
        <w:t xml:space="preserve">Miksi he eivät laita suojia kaikkialle kentälle, ja kuka tekee MM-kisojen aikataulun ... Ettekö tiedä sääennusteita ennen 😕 #ShameOnICC</w:t>
      </w:r>
    </w:p>
    <w:p>
      <w:r>
        <w:rPr>
          <w:b/>
          <w:u w:val="single"/>
        </w:rPr>
        <w:t xml:space="preserve">178207</w:t>
      </w:r>
    </w:p>
    <w:p>
      <w:r>
        <w:t xml:space="preserve">Osavaltion pääministeri, joka on myös terveysministeri, ja tällainen häikäilemätön vastaus osavaltion kuvernöörille?? @MamataOfficial on täysin menettänyt #WestBengal Tilanne on pahempi kuin mitä se todellisuudessa näyttää videoista / kuvista sosiaalisessa mediassa &amp;amp; Uutiset #DoctorsFightBack #SaveBengal https://t.co/4wz5uHDCUv</w:t>
      </w:r>
    </w:p>
    <w:p>
      <w:r>
        <w:rPr>
          <w:b/>
          <w:u w:val="single"/>
        </w:rPr>
        <w:t xml:space="preserve">178208</w:t>
      </w:r>
    </w:p>
    <w:p>
      <w:r>
        <w:t xml:space="preserve">@texasnana2019 Kerro se #Trumpille. Liian moni teistä on saanut hänet uskomaan, että he ovat vähintäänkin tasavertaisessa asemassa. #TrumpIsATraider #TrumpCrimeFamily</w:t>
      </w:r>
    </w:p>
    <w:p>
      <w:r>
        <w:rPr>
          <w:b/>
          <w:u w:val="single"/>
        </w:rPr>
        <w:t xml:space="preserve">178209</w:t>
      </w:r>
    </w:p>
    <w:p>
      <w:r>
        <w:t xml:space="preserve">#Sachin Tandolker : elämäkerta || #ParallelMedia | https://t.co/UHegopogBS via @YouTube #IndiaWithDhoni #WWESSD #DhoniKeSaathDesh #DhoniKeepsTheGlove #BharatRoarsOnDay3 #Kundru #Kundru #BIGDAYSGAZEONTANHAJI #KNACKDHANUSHBIRTHDAYIN50D #Thiem #SaketKumar</w:t>
      </w:r>
    </w:p>
    <w:p>
      <w:r>
        <w:rPr>
          <w:b/>
          <w:u w:val="single"/>
        </w:rPr>
        <w:t xml:space="preserve">178210</w:t>
      </w:r>
    </w:p>
    <w:p>
      <w:r>
        <w:t xml:space="preserve">Me seisomme @msdhoni infact #indiastandswithdhoni #DhoniKeepsTheGlove https://t.co/pOVVKZK7wy</w:t>
      </w:r>
    </w:p>
    <w:p>
      <w:r>
        <w:rPr>
          <w:b/>
          <w:u w:val="single"/>
        </w:rPr>
        <w:t xml:space="preserve">178211</w:t>
      </w:r>
    </w:p>
    <w:p>
      <w:r>
        <w:t xml:space="preserve">Kuka on sinun suosikkisi #DemDebatessa? #2020Election #fucktrump #resist #progressive #progressive</w:t>
      </w:r>
    </w:p>
    <w:p>
      <w:r>
        <w:rPr>
          <w:b/>
          <w:u w:val="single"/>
        </w:rPr>
        <w:t xml:space="preserve">178212</w:t>
      </w:r>
    </w:p>
    <w:p>
      <w:r>
        <w:t xml:space="preserve">WB:n pääjohtaja ei koskaan uskalla tehdä oikein...ottaa Gundan kiinni.  Miten mielensä menettänyt diktaattori voi pidättää Gundan? Hän ei voi pidättää omia äänestäjiään, vaikka nämä murhaavat lääkäreitä. Kaikki on sallittua äänestäjille. Ei mitään tasoa. Liian alhainen #DoctorsFightBack.</w:t>
      </w:r>
    </w:p>
    <w:p>
      <w:r>
        <w:rPr>
          <w:b/>
          <w:u w:val="single"/>
        </w:rPr>
        <w:t xml:space="preserve">178213</w:t>
      </w:r>
    </w:p>
    <w:p>
      <w:r>
        <w:t xml:space="preserve">Brexit WTO:n ehdoilla?    Hyvät uutiset hillon ystäville ... https://t.co/YDgVsE4BDs #BorisJohnsonShouldNotBePM #BollocksToBoris #BollockstoBrexit https://t.co/xO989Qy1RM</w:t>
      </w:r>
    </w:p>
    <w:p>
      <w:r>
        <w:rPr>
          <w:b/>
          <w:u w:val="single"/>
        </w:rPr>
        <w:t xml:space="preserve">178214</w:t>
      </w:r>
    </w:p>
    <w:p>
      <w:r>
        <w:t xml:space="preserve">#BCCI Olette todella perseestä teistä riippumaton elin ja edustaa maata, jolla on näin paljon krikettifaneja, Olkaa tiukkoja ja seisokaa #DhoniKeepsTheGlove ,</w:t>
      </w:r>
    </w:p>
    <w:p>
      <w:r>
        <w:rPr>
          <w:b/>
          <w:u w:val="single"/>
        </w:rPr>
        <w:t xml:space="preserve">178215</w:t>
      </w:r>
    </w:p>
    <w:p>
      <w:r>
        <w:t xml:space="preserve">@peterdaou @DisTrumpia Hän ei ole. #TrumpIsATraider</w:t>
      </w:r>
    </w:p>
    <w:p>
      <w:r>
        <w:rPr>
          <w:b/>
          <w:u w:val="single"/>
        </w:rPr>
        <w:t xml:space="preserve">178216</w:t>
      </w:r>
    </w:p>
    <w:p>
      <w:r>
        <w:t xml:space="preserve">@MrsGandhi @priyankagandhi Vinash kaale vipreet budhhi Sisko on aivan yhtä puolittainen kuin veljensä. #congressmuktbharat</w:t>
      </w:r>
    </w:p>
    <w:p>
      <w:r>
        <w:rPr>
          <w:b/>
          <w:u w:val="single"/>
        </w:rPr>
        <w:t xml:space="preserve">178217</w:t>
      </w:r>
    </w:p>
    <w:p>
      <w:r>
        <w:t xml:space="preserve">@jlmcwebb @ScoutSteveR Olisi täysin järkevää, jos se olisi #douchebag</w:t>
      </w:r>
    </w:p>
    <w:p>
      <w:r>
        <w:rPr>
          <w:b/>
          <w:u w:val="single"/>
        </w:rPr>
        <w:t xml:space="preserve">178218</w:t>
      </w:r>
    </w:p>
    <w:p>
      <w:r>
        <w:t xml:space="preserve">Trump (maaliskuusta lähtien): Ei salaliittoa, ei salaliittoa!    Trump (nyt): Kuka haluaa salaliittoa? Kuka tahansa? En soita FBI:lle, lupaan sen! #TrumpIsATraitor https://t.co/i2WdQLqcSd https://t.co/i2WdQLqcSd</w:t>
      </w:r>
    </w:p>
    <w:p>
      <w:r>
        <w:rPr>
          <w:b/>
          <w:u w:val="single"/>
        </w:rPr>
        <w:t xml:space="preserve">178219</w:t>
      </w:r>
    </w:p>
    <w:p>
      <w:r>
        <w:t xml:space="preserve">#pride #lgbt #proud #fucktrump be yourself fuck everyone else luv u 🖤🖤🧛🏿♂️ https://t.co/p4rp5MyQiy</w:t>
      </w:r>
    </w:p>
    <w:p>
      <w:r>
        <w:rPr>
          <w:b/>
          <w:u w:val="single"/>
        </w:rPr>
        <w:t xml:space="preserve">178220</w:t>
      </w:r>
    </w:p>
    <w:p>
      <w:r>
        <w:t xml:space="preserve">#ShameOnICC Hyvä huomio Intian TV:ssä - @ICC ottaa suuremman rahasumman Intialta ja ryöstää intialaisilta faneilta MM-kokemuksen - joten intialaiset ryöstetään kahdesti!!! Häpeä @BCCI:lle, että se päästää ICc:n karkuun @KirenRijiju Miksi @ICC:n kaltaisen hampaattoman organisaation pitäisi johtaa peliä?</w:t>
      </w:r>
    </w:p>
    <w:p>
      <w:r>
        <w:rPr>
          <w:b/>
          <w:u w:val="single"/>
        </w:rPr>
        <w:t xml:space="preserve">178221</w:t>
      </w:r>
    </w:p>
    <w:p>
      <w:r>
        <w:t xml:space="preserve">#INDvAUS #DhoniKeepsTheGlove Dhonin hanskojen vaihdolla ei ollut haitallisia vaikutuksia häneen tai Intian joukkueeseen.</w:t>
      </w:r>
    </w:p>
    <w:p>
      <w:r>
        <w:rPr>
          <w:b/>
          <w:u w:val="single"/>
        </w:rPr>
        <w:t xml:space="preserve">178222</w:t>
      </w:r>
    </w:p>
    <w:p>
      <w:r>
        <w:t xml:space="preserve">@MamataOfficial Didi kiistanalainen kommenttisi "Ulkopuoliset" oli luonut kaaoksen ympäri #Bengalia &amp;amp; maan terveydenhuoltopalvelut ovat pahasti häiriintyneet ja monet ihmiset kuolevat lääkäreiden poissaolon vuoksi.  #BengalBurning #BengalViolence #DoctorsFightBack</w:t>
      </w:r>
    </w:p>
    <w:p>
      <w:r>
        <w:rPr>
          <w:b/>
          <w:u w:val="single"/>
        </w:rPr>
        <w:t xml:space="preserve">178223</w:t>
      </w:r>
    </w:p>
    <w:p>
      <w:r>
        <w:t xml:space="preserve">#DoctorsFightBack Vanhempien reaktio, kun lääkäri palaa turvallisesti kotiin Bengalissa https://t.co/Tp4zm1PMjy</w:t>
      </w:r>
    </w:p>
    <w:p>
      <w:r>
        <w:rPr>
          <w:b/>
          <w:u w:val="single"/>
        </w:rPr>
        <w:t xml:space="preserve">178224</w:t>
      </w:r>
    </w:p>
    <w:p>
      <w:r>
        <w:t xml:space="preserve">#DhoniKeepsTheGlove jos ICC ei salli, käytä #BalidanBadge 'Locket' @msdhoni. Kehotan myös kaikkia ylpeitä intialaisia katsojia näyttämään eräjulisteita Pak-ottelussa. Jai Hind..</w:t>
      </w:r>
    </w:p>
    <w:p>
      <w:r>
        <w:rPr>
          <w:b/>
          <w:u w:val="single"/>
        </w:rPr>
        <w:t xml:space="preserve">178225</w:t>
      </w:r>
    </w:p>
    <w:p>
      <w:r>
        <w:t xml:space="preserve">On mahdollista, että @ICC saattaa myös sensuroida/kieltää kriketinpelaajia siitä, että heidän pakissaan ei ole kuvia heidän jumalistaan, koska pelkäävät, että he saattavat yhdistää uskonnon ja urheilun, eivätkä välitä urheilijan omista henkilökohtaisista ja uskonnollisista vakaumuksista. #DhoniKeepsTheGlove @BDUTT https://t.co/dWOQGlcq5T https://t.co/8PciXpjrmZ https://t.co/8PciXpjrmZ</w:t>
      </w:r>
    </w:p>
    <w:p>
      <w:r>
        <w:rPr>
          <w:b/>
          <w:u w:val="single"/>
        </w:rPr>
        <w:t xml:space="preserve">178226</w:t>
      </w:r>
    </w:p>
    <w:p>
      <w:r>
        <w:t xml:space="preserve">Huonosti käyttäytynyt heteropari aiheutti paniikissa ryntäyksen DC:n Pride-kulkueessa #Resist #ResistTrump #FuckTrump https://t.co/6QVcCp4wyX</w:t>
      </w:r>
    </w:p>
    <w:p>
      <w:r>
        <w:rPr>
          <w:b/>
          <w:u w:val="single"/>
        </w:rPr>
        <w:t xml:space="preserve">178227</w:t>
      </w:r>
    </w:p>
    <w:p>
      <w:r>
        <w:t xml:space="preserve">Tänään on Trumppien syntymäpäivä, joten tehdään tästä TRUMPIN VAPAA päivä. Tämän viestin jälkeen en julkaise mitään Trumpista koko viikonloppuna. #fucktrump #impeachtrump #impeach45 #boycotttrump https://t.co/GFEF46wfCS https://t.co/GFEF46wfCS</w:t>
      </w:r>
    </w:p>
    <w:p>
      <w:r>
        <w:rPr>
          <w:b/>
          <w:u w:val="single"/>
        </w:rPr>
        <w:t xml:space="preserve">178228</w:t>
      </w:r>
    </w:p>
    <w:p>
      <w:r>
        <w:t xml:space="preserve">#ShameOnICC Kiitos, että pilasit Intian odotetuimman turnauksen @ICC</w:t>
      </w:r>
    </w:p>
    <w:p>
      <w:r>
        <w:rPr>
          <w:b/>
          <w:u w:val="single"/>
        </w:rPr>
        <w:t xml:space="preserve">178229</w:t>
      </w:r>
    </w:p>
    <w:p>
      <w:r>
        <w:t xml:space="preserve">#IndiaWithDhoni #DhoniKeepTheGlove #DhoniKeepsTheGlove #DhoniKeSaathDesh ICC:n luoma turha kysymys. https://t.co/B4lpxaDyOY.</w:t>
      </w:r>
    </w:p>
    <w:p>
      <w:r>
        <w:rPr>
          <w:b/>
          <w:u w:val="single"/>
        </w:rPr>
        <w:t xml:space="preserve">178230</w:t>
      </w:r>
    </w:p>
    <w:p>
      <w:r>
        <w:t xml:space="preserve">@NYCMayor @NYCSpeakerCoJo @Dromm25 @NYCCouncil Lisää tukia laittomille ulkomaalaisille?  #Douchebag</w:t>
      </w:r>
    </w:p>
    <w:p>
      <w:r>
        <w:rPr>
          <w:b/>
          <w:u w:val="single"/>
        </w:rPr>
        <w:t xml:space="preserve">178231</w:t>
      </w:r>
    </w:p>
    <w:p>
      <w:r>
        <w:t xml:space="preserve">Tämä nainen on täysin järjiltään. Hän on menettänyt kaiken. Mikä häpeä. #DoctorsStrike #SaveTheDoctors #DoctorsFightBack https://t.co/IsagyI6fZ8 https://t.co/IsagyI6fZ8</w:t>
      </w:r>
    </w:p>
    <w:p>
      <w:r>
        <w:rPr>
          <w:b/>
          <w:u w:val="single"/>
        </w:rPr>
        <w:t xml:space="preserve">178232</w:t>
      </w:r>
    </w:p>
    <w:p>
      <w:r>
        <w:t xml:space="preserve">@realDonaldTrump Eikö se tarkoita, että puolet maasta vihaa sinua?  #FUCKTRUMP</w:t>
      </w:r>
    </w:p>
    <w:p>
      <w:r>
        <w:rPr>
          <w:b/>
          <w:u w:val="single"/>
        </w:rPr>
        <w:t xml:space="preserve">178233</w:t>
      </w:r>
    </w:p>
    <w:p>
      <w:r>
        <w:t xml:space="preserve">BBC News - #RedChina's history of extraordinary #rendition https://t.co/wlQGJSZh4h #BoycottChina #HongKong</w:t>
      </w:r>
    </w:p>
    <w:p>
      <w:r>
        <w:rPr>
          <w:b/>
          <w:u w:val="single"/>
        </w:rPr>
        <w:t xml:space="preserve">178234</w:t>
      </w:r>
    </w:p>
    <w:p>
      <w:r>
        <w:t xml:space="preserve">Hyvää päivänjatkoa!    #fucktrump</w:t>
      </w:r>
    </w:p>
    <w:p>
      <w:r>
        <w:rPr>
          <w:b/>
          <w:u w:val="single"/>
        </w:rPr>
        <w:t xml:space="preserve">178235</w:t>
      </w:r>
    </w:p>
    <w:p>
      <w:r>
        <w:t xml:space="preserve">@CarolinePidgeon tutki ja kesti @BorisJohnsonin tuhlaavan julkisia varoja. Poliitikon tehtäviin kuuluu varmistaa, ettei julkisia varoja tuhlata. Jo pelkästään sen vuoksi hänet pitäisi erottaa! Uxbridgen vetoomus Uxbridgessä, kiitos! Etkö ole vakuuttunut? Lue lisää... #BorisJohnsonShouldNotBeTePM https://t.co/I9FyZfgTBc https://t.co/I9FyZfgTBc</w:t>
      </w:r>
    </w:p>
    <w:p>
      <w:r>
        <w:rPr>
          <w:b/>
          <w:u w:val="single"/>
        </w:rPr>
        <w:t xml:space="preserve">178236</w:t>
      </w:r>
    </w:p>
    <w:p>
      <w:r>
        <w:t xml:space="preserve">#DhoniKeepsTheGlove Dear @ICC tämä ei ole mitään promootiota, jota @msdhoni tekee. Hän tukee Intian armeijaa ja sotilaitamme. @BCCI se on pyyntö ei pyydä herra Dhoni poistaa. Olemme ylpeitä hänestä ja rohkeista sotilaistamme. Sitä ei pudoteta hänen hanskoistaan.</w:t>
      </w:r>
    </w:p>
    <w:p>
      <w:r>
        <w:rPr>
          <w:b/>
          <w:u w:val="single"/>
        </w:rPr>
        <w:t xml:space="preserve">178237</w:t>
      </w:r>
    </w:p>
    <w:p>
      <w:r>
        <w:t xml:space="preserve">Koko kansa kunnioittaa näitä lääkäreitä, jos he jatkavat potilaiden palvelemista samoissa sairaaloissa myös eroamisensa jälkeen #DoctorsFightBack https://t.co/s175eS5M2I</w:t>
      </w:r>
    </w:p>
    <w:p>
      <w:r>
        <w:rPr>
          <w:b/>
          <w:u w:val="single"/>
        </w:rPr>
        <w:t xml:space="preserve">178238</w:t>
      </w:r>
    </w:p>
    <w:p>
      <w:r>
        <w:t xml:space="preserve">Ei 500 lääkäriä, vaan nämä 500 ovat lääketieteellisen korkeakoulun tiedekuntia - professoreita, apulaisprofessoreita ja apulaisprofessoreita, joilla on vuosien kokemus. Kestää 25 vuotta ennen kuin hallitus saa heidät tilalle 🤷🏻♂️ #DoctorsFightBack https://t.co/reCztnBubT</w:t>
      </w:r>
    </w:p>
    <w:p>
      <w:r>
        <w:rPr>
          <w:b/>
          <w:u w:val="single"/>
        </w:rPr>
        <w:t xml:space="preserve">178239</w:t>
      </w:r>
    </w:p>
    <w:p>
      <w:r>
        <w:t xml:space="preserve">Jotkin asiat ovat absoluuttisesti väärin. Kiski Sarkar k time hua, uske pehle kya hua thha, kis context me hua thha ye game khelna band kare.   #DoctorsFightBack #Savethedoctors #Savethedoctors</w:t>
      </w:r>
    </w:p>
    <w:p>
      <w:r>
        <w:rPr>
          <w:b/>
          <w:u w:val="single"/>
        </w:rPr>
        <w:t xml:space="preserve">178240</w:t>
      </w:r>
    </w:p>
    <w:p>
      <w:r>
        <w:t xml:space="preserve">#DoctorsFightBack @MamataOfficial didi on pahin poliitikko koskaan ylimielinen nainen @Avinash_Hodar</w:t>
      </w:r>
    </w:p>
    <w:p>
      <w:r>
        <w:rPr>
          <w:b/>
          <w:u w:val="single"/>
        </w:rPr>
        <w:t xml:space="preserve">178241</w:t>
      </w:r>
    </w:p>
    <w:p>
      <w:r>
        <w:t xml:space="preserve">Palauttakaa oikeus #Lääkäriveljeskunnalle #LääkäritTaistelkaaVastaan #PelastakaaLääkärit #IstandwithNRS https://t.co/CEz9Meb9K3 https://t.co/CEz9Meb9K3</w:t>
      </w:r>
    </w:p>
    <w:p>
      <w:r>
        <w:rPr>
          <w:b/>
          <w:u w:val="single"/>
        </w:rPr>
        <w:t xml:space="preserve">178242</w:t>
      </w:r>
    </w:p>
    <w:p>
      <w:r>
        <w:t xml:space="preserve">Nämä MM-kisat yrittävät kilpailla vuoden 2007 MM-kisojen kanssa tylsimmistä ja epäonnistuneimmista MM-kisoista #ShameOnICC</w:t>
      </w:r>
    </w:p>
    <w:p>
      <w:r>
        <w:rPr>
          <w:b/>
          <w:u w:val="single"/>
        </w:rPr>
        <w:t xml:space="preserve">178243</w:t>
      </w:r>
    </w:p>
    <w:p>
      <w:r>
        <w:t xml:space="preserve">@Annette_Meisner Hänen täytyy auttaa sinua, koska sinun kasvosi putoavat..... #FuckTrump</w:t>
      </w:r>
    </w:p>
    <w:p>
      <w:r>
        <w:rPr>
          <w:b/>
          <w:u w:val="single"/>
        </w:rPr>
        <w:t xml:space="preserve">178244</w:t>
      </w:r>
    </w:p>
    <w:p>
      <w:r>
        <w:t xml:space="preserve">Minusta @RoryStewartUK vaikutti parhaiten #C4Debatessa. Kun otetaan huomioon, että muut ehdokkaat edustavat erilaisia ääripäitä, on mukava nähdä, että maltilliselle ehdokkaalle on vielä tilaa. Varmasti valtiomiesmäisempi kuin tyhjä koroke #BorisJohnsonShouldNotBePM.</w:t>
      </w:r>
    </w:p>
    <w:p>
      <w:r>
        <w:rPr>
          <w:b/>
          <w:u w:val="single"/>
        </w:rPr>
        <w:t xml:space="preserve">178245</w:t>
      </w:r>
    </w:p>
    <w:p>
      <w:r>
        <w:t xml:space="preserve">Demokraattien 20 ehdokkaan väittelytilaisuus on tulossa alle viikon kuluttua. Ja jotkut #vastustajat keskittyvät GFM:iin, BMC:iin, kiusaamiseen, outingiin. Meidän on varmistettava, että meillä on ihmisiä, jotka ovat oikeutettuja ja ovat Amerikan kansalaisia #VoteBlue #TuneOutTheNoise #TrumpResign #TrumpIsATraitor</w:t>
      </w:r>
    </w:p>
    <w:p>
      <w:r>
        <w:rPr>
          <w:b/>
          <w:u w:val="single"/>
        </w:rPr>
        <w:t xml:space="preserve">178246</w:t>
      </w:r>
    </w:p>
    <w:p>
      <w:r>
        <w:t xml:space="preserve">@smiller4002 Hei Scott. Count me in please, and thanks for united all #Resisters #HappyJohnMcCainDay #HappyJohnMcCainDay #HappyJohnMcCainDay #HappyJohnMcCainDay #HappyJohnMcCainDayJune14 #FuckTrump</w:t>
      </w:r>
    </w:p>
    <w:p>
      <w:r>
        <w:rPr>
          <w:b/>
          <w:u w:val="single"/>
        </w:rPr>
        <w:t xml:space="preserve">178247</w:t>
      </w:r>
    </w:p>
    <w:p>
      <w:r>
        <w:t xml:space="preserve">Neuvo #Lääkärit menossa lakko, sen sijaan heidän pitäisi kieltäytyä osallistumasta @MamataOfficial #Hallituksen virkamiehet ja kansan valitsemat edustajat. Miksi ihmiset kärsivät ilman omaa syytään.  #DoctorsFightBack @BJP4India @drharshvardhan @jpgoswami_delhi @baldev_bahl @baldev_bahl</w:t>
      </w:r>
    </w:p>
    <w:p>
      <w:r>
        <w:rPr>
          <w:b/>
          <w:u w:val="single"/>
        </w:rPr>
        <w:t xml:space="preserve">178248</w:t>
      </w:r>
    </w:p>
    <w:p>
      <w:r>
        <w:t xml:space="preserve">Kaikkien lääkärien lakosta ja sen aiheuttamista ongelmista huolestuneiden on myös luettava tämä.     #DoctorsFightBack #DoctorsStrike https://t.co/wnY9p9TqIY https://t.co/wnY9p9TqIY</w:t>
      </w:r>
    </w:p>
    <w:p>
      <w:r>
        <w:rPr>
          <w:b/>
          <w:u w:val="single"/>
        </w:rPr>
        <w:t xml:space="preserve">178249</w:t>
      </w:r>
    </w:p>
    <w:p>
      <w:r>
        <w:t xml:space="preserve">@JohnnyMercerUK Ole rehellinen - olisitko halunnut @BorisJohnsonin komentavaksi upseeriksi armeijassa ollessasi? Elämäsi hänen laiskoissa, valehtelevissa, huolimattomissa, itsekkäissä, itsekkäissä käsissään? Et tietenkään haluaisi - miksi siis tukea häntä maan johtoon? #BorisJohnsonShouldNotBeTePM</w:t>
      </w:r>
    </w:p>
    <w:p>
      <w:r>
        <w:rPr>
          <w:b/>
          <w:u w:val="single"/>
        </w:rPr>
        <w:t xml:space="preserve">178250</w:t>
      </w:r>
    </w:p>
    <w:p>
      <w:r>
        <w:t xml:space="preserve">Tämä on todella rumaa. Toivottavasti ei ainakaan suihkua finaaleissa...... #ShameOnICC</w:t>
      </w:r>
    </w:p>
    <w:p>
      <w:r>
        <w:rPr>
          <w:b/>
          <w:u w:val="single"/>
        </w:rPr>
        <w:t xml:space="preserve">178251</w:t>
      </w:r>
    </w:p>
    <w:p>
      <w:r>
        <w:t xml:space="preserve">@Nidhi @ShekharGupta On paljon tärkeämpiä asioita, jotka on raportoitava ja selvitettävä. Jättäkää tämä @BCCI:lle, joka varmasti keksii paremman ratkaisun kuin te kaksi tökitte nenäänne tarpeettomasti.  #DhoniKeepsTheGlove #DhoniKeSaathDesh #JusticeForTinkleSharma</w:t>
      </w:r>
    </w:p>
    <w:p>
      <w:r>
        <w:rPr>
          <w:b/>
          <w:u w:val="single"/>
        </w:rPr>
        <w:t xml:space="preserve">178252</w:t>
      </w:r>
    </w:p>
    <w:p>
      <w:r>
        <w:t xml:space="preserve">@___faiiith Yhdysvaltain perustuslakiin harkitaan sisällytettäväksi laki. Jokaisen syylliseksi todetun #raiskaajan sukupuolielimet pitäisi silpoa kemiallisesti ennen vapauttamista.  Jos #hallituksemme voisi harkita tällaista, meillä saattaisi olla ratkaisu raiskauksiin silpomisen pelossa.</w:t>
      </w:r>
    </w:p>
    <w:p>
      <w:r>
        <w:rPr>
          <w:b/>
          <w:u w:val="single"/>
        </w:rPr>
        <w:t xml:space="preserve">178253</w:t>
      </w:r>
    </w:p>
    <w:p>
      <w:r>
        <w:t xml:space="preserve">@TheRealOJ32 @KrisJenner Oletteko siis maksaneet vielä yhtään mitään herra Goldmanille hänen poikansa tappamisesta? Epäilen sitä, mutta tässä yrität "selvittää asioita". #Murhaaja</w:t>
      </w:r>
    </w:p>
    <w:p>
      <w:r>
        <w:rPr>
          <w:b/>
          <w:u w:val="single"/>
        </w:rPr>
        <w:t xml:space="preserve">178254</w:t>
      </w:r>
    </w:p>
    <w:p>
      <w:r>
        <w:t xml:space="preserve">Sanotaan, että väritys on terapeuttista..... Sain juuri valmiiksi uusimman teokseni ja en voisi olla enempää samaa mieltä ❤️🤣👊😂🙏 #canadianshatetrump #ResistTogether #fucktrump https://t.co/p7VSz9zexe</w:t>
      </w:r>
    </w:p>
    <w:p>
      <w:r>
        <w:rPr>
          <w:b/>
          <w:u w:val="single"/>
        </w:rPr>
        <w:t xml:space="preserve">178255</w:t>
      </w:r>
    </w:p>
    <w:p>
      <w:r>
        <w:t xml:space="preserve">✨NEW✨ Frankie Say Impeach - retro tee!     Hanki omasi täältä 👉 https://t.co/3eEmeSGtMx #ImpeachTrump #FuckTrump #ImpeachmentNOW https://t.co/jm8UGnc6AD</w:t>
      </w:r>
    </w:p>
    <w:p>
      <w:r>
        <w:rPr>
          <w:b/>
          <w:u w:val="single"/>
        </w:rPr>
        <w:t xml:space="preserve">178256</w:t>
      </w:r>
    </w:p>
    <w:p>
      <w:r>
        <w:t xml:space="preserve">En ole koskaan nähnyt tällaista maailmanmestaruutta.@ICC, teidän olisi pitänyt tehdä parempi suunnitelma.Ainakin voitte huolehtia kentästä kattamalla koko kentän.  #ShameOnICC Teidän pitäisi ottaa oppia BCCI:n johdolta #ipl.</w:t>
      </w:r>
    </w:p>
    <w:p>
      <w:r>
        <w:rPr>
          <w:b/>
          <w:u w:val="single"/>
        </w:rPr>
        <w:t xml:space="preserve">178257</w:t>
      </w:r>
    </w:p>
    <w:p>
      <w:r>
        <w:t xml:space="preserve">#ShameOnICC ipl suunniteltu hyvin tai MM-kisat</w:t>
      </w:r>
    </w:p>
    <w:p>
      <w:r>
        <w:rPr>
          <w:b/>
          <w:u w:val="single"/>
        </w:rPr>
        <w:t xml:space="preserve">178258</w:t>
      </w:r>
    </w:p>
    <w:p>
      <w:r>
        <w:t xml:space="preserve">Retweetaa, jos sinulla on PayPal/CashApp ja haluat minun lähettävän sinulle rahaa 💰 Täytyy seurata.    #findom #paypig sugar daddy #cuck #moneyslave #cashcow #SugarBabiesNeededed #CopaAmerica #DoctorsFightBack #bank #SugarDaddys #findom #bitcoin #blockchain #BREAKING #SaturdayMorning #money #BC</w:t>
      </w:r>
    </w:p>
    <w:p>
      <w:r>
        <w:rPr>
          <w:b/>
          <w:u w:val="single"/>
        </w:rPr>
        <w:t xml:space="preserve">178259</w:t>
      </w:r>
    </w:p>
    <w:p>
      <w:r>
        <w:t xml:space="preserve">@SethAbramson Trump pyörittää kansainvälistä rikossyndikaattia Yhdysvaltain hallituksen sisällä. Hän tuntee kuumuuden, ja tässä on todiste #PetturiTrumpin toimintatavasta entisessä twiitissä. #TrumpIsaPetturi #ImpeachTrumpNow https://t.co/wH1chVuzjl https://t.co/wH1chVuzjl</w:t>
      </w:r>
    </w:p>
    <w:p>
      <w:r>
        <w:rPr>
          <w:b/>
          <w:u w:val="single"/>
        </w:rPr>
        <w:t xml:space="preserve">178260</w:t>
      </w:r>
    </w:p>
    <w:p>
      <w:r>
        <w:t xml:space="preserve">Joten nyt Trump vetoaa "Executive Privelage" väestölaskenta asiakirjoja ennaltaehkäisevänä liikkeenä vastaan edustajainhuone pitää "Wilbur" Ross ja Barr halveksuntaa!    ... Onko mitään, mitä tämä hallinto tekee, mikä ei ole laitonta?   WTF!!! 🤬 #FuckTrump #ImpeachTheMF</w:t>
      </w:r>
    </w:p>
    <w:p>
      <w:r>
        <w:rPr>
          <w:b/>
          <w:u w:val="single"/>
        </w:rPr>
        <w:t xml:space="preserve">178261</w:t>
      </w:r>
    </w:p>
    <w:p>
      <w:r>
        <w:t xml:space="preserve">#ShameOnICC katso Intia vs Pak on myös poissa..... Fuck off @ICC Worst World Cup series... https://t.co/xwxxTeEyw2 https://t.co/xwxxTeEyw2</w:t>
      </w:r>
    </w:p>
    <w:p>
      <w:r>
        <w:rPr>
          <w:b/>
          <w:u w:val="single"/>
        </w:rPr>
        <w:t xml:space="preserve">178262</w:t>
      </w:r>
    </w:p>
    <w:p>
      <w:r>
        <w:t xml:space="preserve">Hän on todistanut sanonnan #Ved... 'Vinaash Kale Vipreit Buddhi', mikä tarkoittaa, että kun tuomio lähestyy, henkilön äly toimii hänen etuaan vastaan.     #SaveBengal #SaveTheDoctors #DoctorsFightBack #DoctorsProtest #DoctorsUnderOppression https://t.co/Cr3aSLEBGU https://t.co/Cr3aSLEBGU</w:t>
      </w:r>
    </w:p>
    <w:p>
      <w:r>
        <w:rPr>
          <w:b/>
          <w:u w:val="single"/>
        </w:rPr>
        <w:t xml:space="preserve">178263</w:t>
      </w:r>
    </w:p>
    <w:p>
      <w:r>
        <w:t xml:space="preserve">🔴🏴🐾#OpBeast #AnimalRights #WorldDogShow2019 #China #YulinDogMeatFestival Olkaamme tietoisia tästä kauheasta perinteestä. Avatkoon kansainvälinen yhteisö silmänsä ja lopetetaan kerrankin koirien summittainen tappaminen.    #BoycottChina https://t.co/xE0r1USiaG</w:t>
      </w:r>
    </w:p>
    <w:p>
      <w:r>
        <w:rPr>
          <w:b/>
          <w:u w:val="single"/>
        </w:rPr>
        <w:t xml:space="preserve">178264</w:t>
      </w:r>
    </w:p>
    <w:p>
      <w:r>
        <w:t xml:space="preserve">@ChildofGodSandy Sandralle ja muulle #uskonnolliselle maailmalle; Sinäkään et tunne Jumalaa, ja jos vielä väität niin, todista se!    LGBT-ihmiset eivät pyydä #erityisoikeuksia, he pyytävät #Tasa-arvoa. Kirkoilla on erityisoikeuksia, ne eivät maksa #veroa.    Söin #munan, olenko #kana-#murhaaja?</w:t>
      </w:r>
    </w:p>
    <w:p>
      <w:r>
        <w:rPr>
          <w:b/>
          <w:u w:val="single"/>
        </w:rPr>
        <w:t xml:space="preserve">178265</w:t>
      </w:r>
    </w:p>
    <w:p>
      <w:r>
        <w:t xml:space="preserve">@lauramkeane @markknoller @TimInHonolulu @KimReynoldsIA Luitko, että heinäkuun 4. päivä on suuri iso O'-rahankeräys Trumpsin uudelleenvalintaa varten? Hän aikoo myös tehdä itsestään huomion keskipisteen (yllätys).  Tämä on hänen "paraati", jonka hän niin haluaa maan järjestävän hänelle. &amp;amp; koska se ei tule tapahtumaan. Hän ottaa tämän.  #FuckTrump</w:t>
      </w:r>
    </w:p>
    <w:p>
      <w:r>
        <w:rPr>
          <w:b/>
          <w:u w:val="single"/>
        </w:rPr>
        <w:t xml:space="preserve">178266</w:t>
      </w:r>
    </w:p>
    <w:p>
      <w:r>
        <w:t xml:space="preserve">NYT: Meksiko oli jo suostunut rajavalvontatoimenpiteisiin, joita Trump sanoi toteutettavan tullitariffien välttämiseksi #Resist #ResistTrump #FuckTrump https://t.co/508FLMjDAh https://t.co/508FLMjDAh</w:t>
      </w:r>
    </w:p>
    <w:p>
      <w:r>
        <w:rPr>
          <w:b/>
          <w:u w:val="single"/>
        </w:rPr>
        <w:t xml:space="preserve">178267</w:t>
      </w:r>
    </w:p>
    <w:p>
      <w:r>
        <w:t xml:space="preserve">@dwancherry Luin, kunnes pääsin kuvaan, jossa hänellä on Trumpin pelipaita seinällä.  #douchebag</w:t>
      </w:r>
    </w:p>
    <w:p>
      <w:r>
        <w:rPr>
          <w:b/>
          <w:u w:val="single"/>
        </w:rPr>
        <w:t xml:space="preserve">178268</w:t>
      </w:r>
    </w:p>
    <w:p>
      <w:r>
        <w:t xml:space="preserve">#DoctorsUnderOppression @ Baharampore Hospital in #Bengal sanomalla, että #TMC MLA Abu Taher Khan &amp;amp; hänen miehensä tulivat sairaalaan &amp;amp; uhkasi raiskaamalla naislääkäreitä, murhaamalla mieslääkäreitä &amp;amp; sanoi, että se tehdään niin, että kukaan ei voi jäljittää ruumiita.  #DoctorsFightBack #DoctorsProtest https://t.co/OuXOeRnskU https://t.co/OuXOeRnskU</w:t>
      </w:r>
    </w:p>
    <w:p>
      <w:r>
        <w:rPr>
          <w:b/>
          <w:u w:val="single"/>
        </w:rPr>
        <w:t xml:space="preserve">178269</w:t>
      </w:r>
    </w:p>
    <w:p>
      <w:r>
        <w:t xml:space="preserve">oi check shirt man , kun sanot "tämä maa" tarkoitatko Walesia?et? Didn't think so #dickhead @bbcqt</w:t>
      </w:r>
    </w:p>
    <w:p>
      <w:r>
        <w:rPr>
          <w:b/>
          <w:u w:val="single"/>
        </w:rPr>
        <w:t xml:space="preserve">178270</w:t>
      </w:r>
    </w:p>
    <w:p>
      <w:r>
        <w:t xml:space="preserve">Jokainen maassa on tietoinen siitä, mitä lääkäreille tapahtuu Länsi-Bengalissa &amp;amp; Intiassa &amp;amp; näin minkään hallitsevan hallituksen ei pitäisi kohdella kansaansa.   On korkea aika, että ihmiset puhuvat ääneen &amp;amp; tämän ei pitäisi kuolla helposti.   #DoctorsFightBack #Kolkata #India</w:t>
      </w:r>
    </w:p>
    <w:p>
      <w:r>
        <w:rPr>
          <w:b/>
          <w:u w:val="single"/>
        </w:rPr>
        <w:t xml:space="preserve">178271</w:t>
      </w:r>
    </w:p>
    <w:p>
      <w:r>
        <w:t xml:space="preserve">Edes #Dhoni ei olisi voinut kuvitella, että mediamme hakee näin korkeaa TRP:tä viemällä tämän #DhoniKeepsTheGlove-jutun parhaaseen katseluaikaan !!! Jos armeija on ylpeytemme, niin meidän nykyisen kadonneen koneen on oltava meidän prime time ja peli kyllä me voitamme 🤩🤩#INDvAUS #AUSvIND #icc</w:t>
      </w:r>
    </w:p>
    <w:p>
      <w:r>
        <w:rPr>
          <w:b/>
          <w:u w:val="single"/>
        </w:rPr>
        <w:t xml:space="preserve">178272</w:t>
      </w:r>
    </w:p>
    <w:p>
      <w:r>
        <w:t xml:space="preserve">#EastTurkistan Mielenosoitus Pekingin olympialaisia vastaan (Japani) https://t.co/GHhNTmpunA #Uyghur #FreeUyghur #China #CCP #BoycottChina #ウイグル #RT</w:t>
      </w:r>
    </w:p>
    <w:p>
      <w:r>
        <w:rPr>
          <w:b/>
          <w:u w:val="single"/>
        </w:rPr>
        <w:t xml:space="preserve">178273</w:t>
      </w:r>
    </w:p>
    <w:p>
      <w:r>
        <w:t xml:space="preserve">@ICC BCCI:lle:: Valitettavasti emme voi sallia neiti Dhonin pitää armeijan hanskoja.    @BCCI:n vastaus:: Salaam thok, Sar Jhuka, Tu dum daba, Chal Rasta naap le...     #BalidanBadge #BalidanInsignia #MSDHONI #IndiaWithDhoni #DhoniKeepsTheGlove #DhoniKeSathDesh #BoycottWorldCup #BoycottWorldCup</w:t>
      </w:r>
    </w:p>
    <w:p>
      <w:r>
        <w:rPr>
          <w:b/>
          <w:u w:val="single"/>
        </w:rPr>
        <w:t xml:space="preserve">178274</w:t>
      </w:r>
    </w:p>
    <w:p>
      <w:r>
        <w:t xml:space="preserve">Ja hän on niin sanottu kansan edustaja #Savethedoctors #DoctorsFightBack #istandwithnrs https://t.co/2cVLtSELhx</w:t>
      </w:r>
    </w:p>
    <w:p>
      <w:r>
        <w:rPr>
          <w:b/>
          <w:u w:val="single"/>
        </w:rPr>
        <w:t xml:space="preserve">178275</w:t>
      </w:r>
    </w:p>
    <w:p>
      <w:r>
        <w:t xml:space="preserve">Kongressiedustaja sanoo kannattavansa vankilaa abortteja tekeville #Resist #ResistTrump #FuckTrump https://t.co/v97wgsRmLn</w:t>
      </w:r>
    </w:p>
    <w:p>
      <w:r>
        <w:rPr>
          <w:b/>
          <w:u w:val="single"/>
        </w:rPr>
        <w:t xml:space="preserve">178276</w:t>
      </w:r>
    </w:p>
    <w:p>
      <w:r>
        <w:t xml:space="preserve">Can't wait to see who'll be the new #Tory (unelected yet again) PM #ToryLeadeshipContest says me never 😝 if #Boris et al are anything to go by #BorisJohnsonShouldNotBePM really do hope there's life on Mars 💨💨💨💨💨💨💨💨💨💨💨💨💨💨💨💨💩</w:t>
      </w:r>
    </w:p>
    <w:p>
      <w:r>
        <w:rPr>
          <w:b/>
          <w:u w:val="single"/>
        </w:rPr>
        <w:t xml:space="preserve">178277</w:t>
      </w:r>
    </w:p>
    <w:p>
      <w:r>
        <w:t xml:space="preserve">@narendramodi @AmitShah @Dev_Fadnavis Sir olen lääketieteen opiskelija ja kaiken sen jälkeen, mitä Kolkatassa tapahtuu, en enää tunne oloani turvalliseksi lääkärinä.Jokaisella ihmisellä on perusoikeus saada suojelua, kun häntä uhataan, miksi meiltä lääkäreiltä evätään se #SAVEDOCTORS #DoctorsFightBack</w:t>
      </w:r>
    </w:p>
    <w:p>
      <w:r>
        <w:rPr>
          <w:b/>
          <w:u w:val="single"/>
        </w:rPr>
        <w:t xml:space="preserve">178278</w:t>
      </w:r>
    </w:p>
    <w:p>
      <w:r>
        <w:t xml:space="preserve">Olen koomikko, ja ryhmänä me olemme: itsekkäitä, kaoottisia, narsistisia, epäjärjestelmällisiä, tarvitsevia ja täysin itsekeskeisiä. En luottaisi koomikolle mitään muuta kuin mikrofonia ja yleisöä.    Ja juuri näistä syistä #BorisJohnsonShouldNotBePM ei saisi ollaPM.</w:t>
      </w:r>
    </w:p>
    <w:p>
      <w:r>
        <w:rPr>
          <w:b/>
          <w:u w:val="single"/>
        </w:rPr>
        <w:t xml:space="preserve">178279</w:t>
      </w:r>
    </w:p>
    <w:p>
      <w:r>
        <w:t xml:space="preserve">@ICC haluaa tehdä onnelliseksi jokaisen WC:tä pelaavan maan, siksi he tekivät aikataulun sateen mukaan, jotta jokainen maa saa pisteen.👺 #ShameOnICC @BCCI @englandcricket</w:t>
      </w:r>
    </w:p>
    <w:p>
      <w:r>
        <w:rPr>
          <w:b/>
          <w:u w:val="single"/>
        </w:rPr>
        <w:t xml:space="preserve">178280</w:t>
      </w:r>
    </w:p>
    <w:p>
      <w:r>
        <w:t xml:space="preserve">@BDUTT @msdhoni @adgpi #DhoniKeepsTheGlove vaatimuksen typeryys johtuu vain ICC:n presidentistä - mitä seuraavaksi? Saada virat ja pandya poistamaan tatuointinsa?????</w:t>
      </w:r>
    </w:p>
    <w:p>
      <w:r>
        <w:rPr>
          <w:b/>
          <w:u w:val="single"/>
        </w:rPr>
        <w:t xml:space="preserve">178281</w:t>
      </w:r>
    </w:p>
    <w:p>
      <w:r>
        <w:t xml:space="preserve">Toinen hyvä syy olla paljastamatta raiskauksesta syytetyn miehen henkilöllisyyttä!! ei vain siksi, että hän saattaa olla SYYTTÖMÄ .. mutta myös siksi, että ihmiset erehtyvät luulemaan häntä joksikin toiseksi samannimiseksi. Karan WAHI #rapist nyt?    @timesofindia @vineetjaintimes @ncw @smritiirani https://t.co/oy9omDRqI3 https://t.co/oy9omDRqI3</w:t>
      </w:r>
    </w:p>
    <w:p>
      <w:r>
        <w:rPr>
          <w:b/>
          <w:u w:val="single"/>
        </w:rPr>
        <w:t xml:space="preserve">178282</w:t>
      </w:r>
    </w:p>
    <w:p>
      <w:r>
        <w:t xml:space="preserve">@DWPippy @TomthunkitsMind #Creep, #pedofiili, #goon #rapist! Trial time https://t.co/bkb6WmOZtU</w:t>
      </w:r>
    </w:p>
    <w:p>
      <w:r>
        <w:rPr>
          <w:b/>
          <w:u w:val="single"/>
        </w:rPr>
        <w:t xml:space="preserve">178283</w:t>
      </w:r>
    </w:p>
    <w:p>
      <w:r>
        <w:t xml:space="preserve">Chuck Schumerin mukaan presidentin kommentit viittaavat siihen, että hän uskoo vaalivoiton olevan tärkeämpi kuin vaalien rehellisyys.  #TrumpIsATraitor #Trump #FlagDay #JohnMcCainDay https://t.co/TnahdtWKJG</w:t>
      </w:r>
    </w:p>
    <w:p>
      <w:r>
        <w:rPr>
          <w:b/>
          <w:u w:val="single"/>
        </w:rPr>
        <w:t xml:space="preserve">178284</w:t>
      </w:r>
    </w:p>
    <w:p>
      <w:r>
        <w:t xml:space="preserve">Martin Rowson Tory MP:n äänestämisestä uudesta johtajasta #BorisJohnson #MichaelGove #BorisJohnsonShouldNotBePM #Boris4PM #cartoon #ToryLeadership #MichaelGove #DominicRaab #JeremyHunt #SajidJavid #RoryStewart #BoJo - poliittinen pilapiirroskuvagalleria Lontoossa https://t.co/dePcTdnXF6 https://t.co/mVjGdsTDxf</w:t>
      </w:r>
    </w:p>
    <w:p>
      <w:r>
        <w:rPr>
          <w:b/>
          <w:u w:val="single"/>
        </w:rPr>
        <w:t xml:space="preserve">178285</w:t>
      </w:r>
    </w:p>
    <w:p>
      <w:r>
        <w:t xml:space="preserve">Niille nojatuoliaktivisteille kaikissa asioissa, joita he eivät ymmärrä, mutta tässä asiassa he ovat mykkiä.     #SaveTheDoctors #DoctorsStrike #DoctorsFightBack #DoctorsUnderOppression https://t.co/zAEkAqtAWm https://t.co/zAEkAqtAWm</w:t>
      </w:r>
    </w:p>
    <w:p>
      <w:r>
        <w:rPr>
          <w:b/>
          <w:u w:val="single"/>
        </w:rPr>
        <w:t xml:space="preserve">178286</w:t>
      </w:r>
    </w:p>
    <w:p>
      <w:r>
        <w:t xml:space="preserve">#DOUCHEBAG kaikki tämä lihavalta, lahjatonta persettä https://t.co/5spmexrahX</w:t>
      </w:r>
    </w:p>
    <w:p>
      <w:r>
        <w:rPr>
          <w:b/>
          <w:u w:val="single"/>
        </w:rPr>
        <w:t xml:space="preserve">178287</w:t>
      </w:r>
    </w:p>
    <w:p>
      <w:r>
        <w:t xml:space="preserve">@actdottv @MyaNikitaEtc @mmpadellan #ShunTrump Toivon todella, että tämä on trendi:)  #FuckTrump #FuckTrumpDaily</w:t>
      </w:r>
    </w:p>
    <w:p>
      <w:r>
        <w:rPr>
          <w:b/>
          <w:u w:val="single"/>
        </w:rPr>
        <w:t xml:space="preserve">178288</w:t>
      </w:r>
    </w:p>
    <w:p>
      <w:r>
        <w:t xml:space="preserve">@TheRealOJ32 Vau sinulla on todella otsaa tulla twitteriin tällä tavalla...  #Murhaaja #WeWillNeverForget</w:t>
      </w:r>
    </w:p>
    <w:p>
      <w:r>
        <w:rPr>
          <w:b/>
          <w:u w:val="single"/>
        </w:rPr>
        <w:t xml:space="preserve">178289</w:t>
      </w:r>
    </w:p>
    <w:p>
      <w:r>
        <w:t xml:space="preserve">Yleiset vaalit nyt! #BorisJohnsonShouldNotBePM https://t.co/T4akLRUMBv https://t.co/T4akLRUMBv</w:t>
      </w:r>
    </w:p>
    <w:p>
      <w:r>
        <w:rPr>
          <w:b/>
          <w:u w:val="single"/>
        </w:rPr>
        <w:t xml:space="preserve">178290</w:t>
      </w:r>
    </w:p>
    <w:p>
      <w:r>
        <w:t xml:space="preserve">Tuomittu murhaaja, joka pakeni 17 päivää, jäi kiinni sattumalta, kun poliisi kutsuttiin McDonald'sin drive-in-ruokalaan, on kuultu oikeudessa. Lue lisää https://t.co/zqmm8oPO6U #uutiset #rikos #murhaaja #vanki #vankila #pako #murhaaja #mcdonalds #uk #poliisi #drivethru #oikeus https://t.co/V6yMZ1IWaR</w:t>
      </w:r>
    </w:p>
    <w:p>
      <w:r>
        <w:rPr>
          <w:b/>
          <w:u w:val="single"/>
        </w:rPr>
        <w:t xml:space="preserve">178291</w:t>
      </w:r>
    </w:p>
    <w:p>
      <w:r>
        <w:t xml:space="preserve">*Diidi-mamman, median ja potilaiden petoksen jälkeen* #DoctorsStrike #DidiVsDoctors #DoctorsFightBack AIIMS-lääkärit: https://t.co/AVXjQLyLWV</w:t>
      </w:r>
    </w:p>
    <w:p>
      <w:r>
        <w:rPr>
          <w:b/>
          <w:u w:val="single"/>
        </w:rPr>
        <w:t xml:space="preserve">178292</w:t>
      </w:r>
    </w:p>
    <w:p>
      <w:r>
        <w:t xml:space="preserve">@IzzyFolau 👈🏽 This Fucken Guy!  Mikä aivopesty kusipää!   #Dickhead</w:t>
      </w:r>
    </w:p>
    <w:p>
      <w:r>
        <w:rPr>
          <w:b/>
          <w:u w:val="single"/>
        </w:rPr>
        <w:t xml:space="preserve">178293</w:t>
      </w:r>
    </w:p>
    <w:p>
      <w:r>
        <w:t xml:space="preserve">#DhoniKeepsTheGlove Miksi icc:llä on ongelma Intian armeijan virkamerkin kanssa ICC käyttäytyy kuin ISIS viimein Indians feeling is it #ICC=ISIS #IndiaStandsWithDhoni #DhoniKeepsTheGlove #DhoniKeSaathDesh #BalidaanBadge #BCCI #ICCWorldCup2019 @msdhoni @imVkohli @ICC @BCCI @PMOIndia @ANI @CNN ,</w:t>
      </w:r>
    </w:p>
    <w:p>
      <w:r>
        <w:rPr>
          <w:b/>
          <w:u w:val="single"/>
        </w:rPr>
        <w:t xml:space="preserve">178294</w:t>
      </w:r>
    </w:p>
    <w:p>
      <w:r>
        <w:t xml:space="preserve">@india_chandan Him bhi log hain. Hamara bhi gussa fut raha hain.   Joten per korkea lääketieteellinen lasku on huolissaan, miksi maksaa yhden paisan, mene itseäsi hoitamaan valtion sairaaloissa. Jos haluat premium-palvelua, sinun on maksettava premium.   Huolimattomuustapauksissa lääkäreitä rangaistaan raskaasti.   #DoctorsFightBack</w:t>
      </w:r>
    </w:p>
    <w:p>
      <w:r>
        <w:rPr>
          <w:b/>
          <w:u w:val="single"/>
        </w:rPr>
        <w:t xml:space="preserve">178295</w:t>
      </w:r>
    </w:p>
    <w:p>
      <w:r>
        <w:t xml:space="preserve">Mamta Banerjeen vastaiset mielenosoitukset ja kuvan polttaminen SCB Medical Collegessa, Cuttackissa, Odishassa.  #DoctorsFightBack #standwithNRS #SaveBengal #Savethedoctors https://t.co/wudBjDXauv</w:t>
      </w:r>
    </w:p>
    <w:p>
      <w:r>
        <w:rPr>
          <w:b/>
          <w:u w:val="single"/>
        </w:rPr>
        <w:t xml:space="preserve">178296</w:t>
      </w:r>
    </w:p>
    <w:p>
      <w:r>
        <w:t xml:space="preserve">@SenSchumer @realDonaldTrump @senatemajldr @SenateGOP Hänelle oli liian myöhäistä yrittää vahingonkorjausta @foxandfriends-ohjelmassa @abc-haastattelu esitetään uudelleen ja useammat ihmiset saavat kuulla, mitä hänellä on sanottavaa. #TrumpIsATraitor</w:t>
      </w:r>
    </w:p>
    <w:p>
      <w:r>
        <w:rPr>
          <w:b/>
          <w:u w:val="single"/>
        </w:rPr>
        <w:t xml:space="preserve">178297</w:t>
      </w:r>
    </w:p>
    <w:p>
      <w:r>
        <w:t xml:space="preserve">#douchebag-omistajuus on todellinen asia. Se on voimakas. Omistakaa idioottinne. #Theboldtype #theBoldTypeChat</w:t>
      </w:r>
    </w:p>
    <w:p>
      <w:r>
        <w:rPr>
          <w:b/>
          <w:u w:val="single"/>
        </w:rPr>
        <w:t xml:space="preserve">178298</w:t>
      </w:r>
    </w:p>
    <w:p>
      <w:r>
        <w:t xml:space="preserve">Aivan järkyttävää, mitä rajallamme tapahtuu. Nämä leirit olisi säilytettävä puhtaasti koulutustarkoituksessa. Sen sijaan niitä kierrätetään samaan tarkoitukseen. #FuckTrump https://t.co/vUeW7QRLXA</w:t>
      </w:r>
    </w:p>
    <w:p>
      <w:r>
        <w:rPr>
          <w:b/>
          <w:u w:val="single"/>
        </w:rPr>
        <w:t xml:space="preserve">178299</w:t>
      </w:r>
    </w:p>
    <w:p>
      <w:r>
        <w:t xml:space="preserve">iTWEET:Kun kaikki raivokkaasti rakentaa #ICCWorldCup2019 ottelun välillä #India &amp;amp; #Pakistan 16June, lopullinen pettymys olisi pesty pois ottelu jälleen! Yksi piste kummallekin! #Cricket #WorldCupCricket #ShameOnICC</w:t>
      </w:r>
    </w:p>
    <w:p>
      <w:r>
        <w:rPr>
          <w:b/>
          <w:u w:val="single"/>
        </w:rPr>
        <w:t xml:space="preserve">178300</w:t>
      </w:r>
    </w:p>
    <w:p>
      <w:r>
        <w:t xml:space="preserve">कुछ भी कहने से अच्छा है। कुछ भी सोच समझ के बोले। नियम कायदे नाम के भी कुछ चीजें होती है। Huolenpitotiimi hoitakoon asian ja älkäämme harhauttako pääteemasta Intian pitäisi voittaa #CWC19 ! Kuitenkin minäkin msd:n kanssa tässä #DhoniKeepsTheGlove ! https://t.co/q7DBnOXOrq</w:t>
      </w:r>
    </w:p>
    <w:p>
      <w:r>
        <w:rPr>
          <w:b/>
          <w:u w:val="single"/>
        </w:rPr>
        <w:t xml:space="preserve">178301</w:t>
      </w:r>
    </w:p>
    <w:p>
      <w:r>
        <w:t xml:space="preserve">Miten helvetissä #borisjohnson on saanut kaiken tämän tuen, jos hän ei suostu poistumaan kotihuoneestaan? Olenko missannut jotain?#BorisJohnsonShouldNotBePM</w:t>
      </w:r>
    </w:p>
    <w:p>
      <w:r>
        <w:rPr>
          <w:b/>
          <w:u w:val="single"/>
        </w:rPr>
        <w:t xml:space="preserve">178302</w:t>
      </w:r>
    </w:p>
    <w:p>
      <w:r>
        <w:t xml:space="preserve">Jokainen Valkoisen talon nykyisen asukkaan kannattaja, joka jatkaa hänen tukemistaan hänen viimeisimpien maanpetoksellisten kommenttiensa jälkeen, voi painua vittuun ikuisiksi ajoiksi. #fucktrump #itmfa #PetturiTrump #ImpeachTrumpNow</w:t>
      </w:r>
    </w:p>
    <w:p>
      <w:r>
        <w:rPr>
          <w:b/>
          <w:u w:val="single"/>
        </w:rPr>
        <w:t xml:space="preserve">178303</w:t>
      </w:r>
    </w:p>
    <w:p>
      <w:r>
        <w:t xml:space="preserve">Tämä on älyttömän hullua. Ajatus siitä, että johtaja voisi asettaa tunnetun poliittisen viholliskansan oman maansa edelle, on niin vastenmielistä. En malta odottaa, että tämä painajainen on ohi. #TrumpIsATraitor #ImpeachDonaldTrump #TrumpMustResign Maamme ansaitsee oikeudenmukaisuutta ja ppm:n puolustamaan sitä! https://t.co/os8G8WXgAz</w:t>
      </w:r>
    </w:p>
    <w:p>
      <w:r>
        <w:rPr>
          <w:b/>
          <w:u w:val="single"/>
        </w:rPr>
        <w:t xml:space="preserve">178304</w:t>
      </w:r>
    </w:p>
    <w:p>
      <w:r>
        <w:t xml:space="preserve">Sunil Gavaskarin kaltaiselle kriketinpelaajalle maailmanmestaruus on kaikki kaikessa! #shame Voittaakoon mikä tahansa joukkue maailmanmestaruuden, me emme välitä. Me välitämme ensin armeijamme / kansakuntamme ylpeydestä ja itsekunnioituksesta.  @sardanarohit @ICC @BCCI @cricketworldcup @ICCMediaComms @msdhoni #DhoniKeepTheGlove #DhoniKeepsTheGlove https://t.co/YTwfS3HreU https://t.co/YTwfS3HreU</w:t>
      </w:r>
    </w:p>
    <w:p>
      <w:r>
        <w:rPr>
          <w:b/>
          <w:u w:val="single"/>
        </w:rPr>
        <w:t xml:space="preserve">178305</w:t>
      </w:r>
    </w:p>
    <w:p>
      <w:r>
        <w:t xml:space="preserve">@SenToomey @AmericanLegion @SteveDaines Käytät armeijaa vain valokuvaukseen omaksi mukavuudeksesi. #FlagDay #JohnMCainDay #JohnMcCainDayJune14th #TrumpIsATraitor</w:t>
      </w:r>
    </w:p>
    <w:p>
      <w:r>
        <w:rPr>
          <w:b/>
          <w:u w:val="single"/>
        </w:rPr>
        <w:t xml:space="preserve">178306</w:t>
      </w:r>
    </w:p>
    <w:p>
      <w:r>
        <w:t xml:space="preserve">@keithboykin @IlhanMN Ja sinä tykkäät #warmongers #Hezbollah #raiskaaja #murhaaja Mitä sinä tarkoitat #kaupunkipellet #demokraatit #valhe #valheet #valheita #vaguetruths</w:t>
      </w:r>
    </w:p>
    <w:p>
      <w:r>
        <w:rPr>
          <w:b/>
          <w:u w:val="single"/>
        </w:rPr>
        <w:t xml:space="preserve">178307</w:t>
      </w:r>
    </w:p>
    <w:p>
      <w:r>
        <w:t xml:space="preserve">Adam Silver pitää kovasta BDSM:stä. Hän on vielä selvittämättä, mitä roolia hän näyttelee, mutta hän on aivan karmaiseva. Hänellä on myös ruumiita haudattuna takapihalleen, 6+ luulisin #murhaaja.</w:t>
      </w:r>
    </w:p>
    <w:p>
      <w:r>
        <w:rPr>
          <w:b/>
          <w:u w:val="single"/>
        </w:rPr>
        <w:t xml:space="preserve">178308</w:t>
      </w:r>
    </w:p>
    <w:p>
      <w:r>
        <w:t xml:space="preserve">Liittovaltion valvontavirasto sanoo, että Kellyanne Conway pitäisi erottaa, koska hän on rikkonut Hatch Act -lakia #Resist #ResistTrump #FuckTrump https://t.co/APIkVzT7Jq</w:t>
      </w:r>
    </w:p>
    <w:p>
      <w:r>
        <w:rPr>
          <w:b/>
          <w:u w:val="single"/>
        </w:rPr>
        <w:t xml:space="preserve">178309</w:t>
      </w:r>
    </w:p>
    <w:p>
      <w:r>
        <w:t xml:space="preserve">Rakas @ICC, ette ole tehneet oikein Seisomme @msdhonin rinnalla #DhoniKeepsTheGlove https://t.co/fmPwqMMq8i</w:t>
      </w:r>
    </w:p>
    <w:p>
      <w:r>
        <w:rPr>
          <w:b/>
          <w:u w:val="single"/>
        </w:rPr>
        <w:t xml:space="preserve">178310</w:t>
      </w:r>
    </w:p>
    <w:p>
      <w:r>
        <w:t xml:space="preserve">Ei tule #NoBirthdayForTrump koskaan.    Helvetti, #TraitorTot @realDonaldTrump ei ansaitse minkäänlaista kiitosta, koska hän on huijari ja epäonnistuja.    #TrumpIsADisgrace #TrumpsWorseThanNixon #TRUMPSUNFIT #TrumpsAnInternationalDisgrace #TrumpIsATraitor #TrumpIsAFraud #TrumpIsAMoron https://t.co/G7g3NzA7xs https://t.co/G7g3NzA7xs</w:t>
      </w:r>
    </w:p>
    <w:p>
      <w:r>
        <w:rPr>
          <w:b/>
          <w:u w:val="single"/>
        </w:rPr>
        <w:t xml:space="preserve">178311</w:t>
      </w:r>
    </w:p>
    <w:p>
      <w:r>
        <w:t xml:space="preserve">Olemme nähneet #DoctorsFightBackin eri rauhanomaisin keinoin. Heidän hyvinvointinsa ei ole meille tärkeää vain siksi, että he ovat lääkäreitä, vaan myös siksi, että he ovat kanssakansalaisia. #LääkäritTaistelevat, koska jokaisella hengellä on merkitystä - myös heidän hengellään!</w:t>
      </w:r>
    </w:p>
    <w:p>
      <w:r>
        <w:rPr>
          <w:b/>
          <w:u w:val="single"/>
        </w:rPr>
        <w:t xml:space="preserve">178312</w:t>
      </w:r>
    </w:p>
    <w:p>
      <w:r>
        <w:t xml:space="preserve">Hyvä @ICC Balidaanin symboli on Intian para-joukkojen ylpeys. Käsineen käyttämisessä ei ole mitään uskonnollista tai poliittista.  Suurten kaupallisten tuotemerkkien logo kelpaa, mutta ei kansallinen ylpeys ..? Se on kauheaa #DhoniKeepsTheGlove @BCCI</w:t>
      </w:r>
    </w:p>
    <w:p>
      <w:r>
        <w:rPr>
          <w:b/>
          <w:u w:val="single"/>
        </w:rPr>
        <w:t xml:space="preserve">178313</w:t>
      </w:r>
    </w:p>
    <w:p>
      <w:r>
        <w:t xml:space="preserve">#Trump twiittaa eeppisestä haastatteluvirheestä &amp;amp; saa pilkata kuin klovni #TrumpIsATraitor #VoteBlue2020 https://t.co/5s2tNnBY8u https://t.co/5s2tNnBY8u</w:t>
      </w:r>
    </w:p>
    <w:p>
      <w:r>
        <w:rPr>
          <w:b/>
          <w:u w:val="single"/>
        </w:rPr>
        <w:t xml:space="preserve">178314</w:t>
      </w:r>
    </w:p>
    <w:p>
      <w:r>
        <w:t xml:space="preserve">#DoctorsFightBack Hallituksen lääkärit. Medical clg surat protestoivat lääkäreihin kohdistuvaa väkivaltaa vastaan. ..  #Save the savior https://t.co/ctLSZPoCbA</w:t>
      </w:r>
    </w:p>
    <w:p>
      <w:r>
        <w:rPr>
          <w:b/>
          <w:u w:val="single"/>
        </w:rPr>
        <w:t xml:space="preserve">178315</w:t>
      </w:r>
    </w:p>
    <w:p>
      <w:r>
        <w:t xml:space="preserve">@ICC Rakas ICC keskittyy parantamaan Umpiringin tasoa.Mikä on tärkeämpää kuin dhonin hanskat. @BCCI @StarSportsIndia @cricketworldcup #DhoniKeepsTheGlove https://t.co/6fVW93rvzg https://t.co/6fVW93rvzg</w:t>
      </w:r>
    </w:p>
    <w:p>
      <w:r>
        <w:rPr>
          <w:b/>
          <w:u w:val="single"/>
        </w:rPr>
        <w:t xml:space="preserve">178316</w:t>
      </w:r>
    </w:p>
    <w:p>
      <w:r>
        <w:t xml:space="preserve">@TheRightMelissa @jeremynewberger @realDonaldTrump Se oli @BarackObama, joka toi maan takaisin taloudellisen romahduksen partaalta, nyt @POTUS on viemässä maata konkurssiin, koska konkurssi on oikeastaan ainoa asia, jonka @realDonaldTrump osaa #Vastarinta #LockThemAllUp #FuckTrump #ComplicitGOP #Resist https://t.co/lF2am3njsh</w:t>
      </w:r>
    </w:p>
    <w:p>
      <w:r>
        <w:rPr>
          <w:b/>
          <w:u w:val="single"/>
        </w:rPr>
        <w:t xml:space="preserve">178317</w:t>
      </w:r>
    </w:p>
    <w:p>
      <w:r>
        <w:t xml:space="preserve">Vox-lauseet: Maine laajentaa abortin saatavuutta #Resist #ResistTrump #FuckTrump https://t.co/FRjTApznIs</w:t>
      </w:r>
    </w:p>
    <w:p>
      <w:r>
        <w:rPr>
          <w:b/>
          <w:u w:val="single"/>
        </w:rPr>
        <w:t xml:space="preserve">178318</w:t>
      </w:r>
    </w:p>
    <w:p>
      <w:r>
        <w:t xml:space="preserve">#DoctorsFightBack Mamata vs. Docs Viimeisimmät päivitykset: Dharna Didi saa maistaa omaa lääkettään @AIIMSRDA jakoi 48 tunnin uhkavaatimuksen https://t.co/nadDfG4PiX https://t.co/nadDfG4PiX</w:t>
      </w:r>
    </w:p>
    <w:p>
      <w:r>
        <w:rPr>
          <w:b/>
          <w:u w:val="single"/>
        </w:rPr>
        <w:t xml:space="preserve">178319</w:t>
      </w:r>
    </w:p>
    <w:p>
      <w:r>
        <w:t xml:space="preserve">@BBCBreakfast Mitä väkivaltarikollisuudelle on tapahtunut Lontoossa vuodesta 2008 lähtien? https://t.co/vpC99CElND via @FullFact #BorisBull #BorisJohnsonShouldNotBePM</w:t>
      </w:r>
    </w:p>
    <w:p>
      <w:r>
        <w:rPr>
          <w:b/>
          <w:u w:val="single"/>
        </w:rPr>
        <w:t xml:space="preserve">178320</w:t>
      </w:r>
    </w:p>
    <w:p>
      <w:r>
        <w:t xml:space="preserve">Huomaan, että häikäilemätön ja opportunistinen #BorisJohnsonShouldNotBePM on päättänyt tukea #Heathrow'n laajentamista. Loppu perääntyminen sitoumuksesta valehdella puskutraktoreiden edessä. Valoisalla puolella hän voi nyt tukea #PeoplesVotea ja #StopBrexitiä muutaman kuukauden kuluttua.</w:t>
      </w:r>
    </w:p>
    <w:p>
      <w:r>
        <w:rPr>
          <w:b/>
          <w:u w:val="single"/>
        </w:rPr>
        <w:t xml:space="preserve">178321</w:t>
      </w:r>
    </w:p>
    <w:p>
      <w:r>
        <w:t xml:space="preserve">Senaatin republikaanit sanovat, että kampanjoiden pitäisi soittaa FBI:lle ulkomaisesta liasta #Resist #ResistTrump #FuckTrump https://t.co/qyLHBSaSoa</w:t>
      </w:r>
    </w:p>
    <w:p>
      <w:r>
        <w:rPr>
          <w:b/>
          <w:u w:val="single"/>
        </w:rPr>
        <w:t xml:space="preserve">178322</w:t>
      </w:r>
    </w:p>
    <w:p>
      <w:r>
        <w:t xml:space="preserve">Yritetään voittaa piiloutumalla. #BorisJohnsonShouldNotBePM Toryn eturivin ehdokas ei osallistu keskusteluun, kun pääministeriehdokkaat kamppailevat tarjotakseen ratkaisun @AJEnglish https://t.co/OzbI1id44c https://t.co/bXlxxJJUN1</w:t>
      </w:r>
    </w:p>
    <w:p>
      <w:r>
        <w:rPr>
          <w:b/>
          <w:u w:val="single"/>
        </w:rPr>
        <w:t xml:space="preserve">178323</w:t>
      </w:r>
    </w:p>
    <w:p>
      <w:r>
        <w:t xml:space="preserve">Ovatko muslimit yleisesti ottaen riesa, jota muun maailman on siedettävä?  #SaveBengal #DoctorsFightBack #DoctorsStrike #MamtaBanerjee</w:t>
      </w:r>
    </w:p>
    <w:p>
      <w:r>
        <w:rPr>
          <w:b/>
          <w:u w:val="single"/>
        </w:rPr>
        <w:t xml:space="preserve">178324</w:t>
      </w:r>
    </w:p>
    <w:p>
      <w:r>
        <w:t xml:space="preserve">IMA:n hyväksymä valtion koulu nimitti epäpäteviä opettajia sijoitustensa perusteella #IMAFraud #PonziScheme https://t.co/rqt6X2fP0q</w:t>
      </w:r>
    </w:p>
    <w:p>
      <w:r>
        <w:rPr>
          <w:b/>
          <w:u w:val="single"/>
        </w:rPr>
        <w:t xml:space="preserve">178325</w:t>
      </w:r>
    </w:p>
    <w:p>
      <w:r>
        <w:t xml:space="preserve">@MysterySolvent Olen laskemassa aikaa, kunnes meidän ei tarvitse enää koskaan nähdä tätä ilkeää huijariperhettä. Ja koskaan ei ole liian pian. #FUCKTRUMP https://t.co/ID2oeD11OV</w:t>
      </w:r>
    </w:p>
    <w:p>
      <w:r>
        <w:rPr>
          <w:b/>
          <w:u w:val="single"/>
        </w:rPr>
        <w:t xml:space="preserve">178326</w:t>
      </w:r>
    </w:p>
    <w:p>
      <w:r>
        <w:t xml:space="preserve">@DominicRaab @jeremycorbynin poliittinen harkintakyky on osoittautunut vuosikymmenten ajan täsmälliseksi. Sinä sen sijaan olet todistetusti valehtelija, luultavasti rasisti sisimpääsi myöten, jonka moraalinen kompassi on sallinut yli 130 000 Yhdistyneen kuningaskunnan kansalaisen kuoleman. #murhaaja https://t.co/USVA6Bzfbd</w:t>
      </w:r>
    </w:p>
    <w:p>
      <w:r>
        <w:rPr>
          <w:b/>
          <w:u w:val="single"/>
        </w:rPr>
        <w:t xml:space="preserve">178327</w:t>
      </w:r>
    </w:p>
    <w:p>
      <w:r>
        <w:t xml:space="preserve">Miljardi krikettifania odotti neljä vuotta nähdäkseen, miten Englannissa sataa😀😀😀😀 #shameonicc</w:t>
      </w:r>
    </w:p>
    <w:p>
      <w:r>
        <w:rPr>
          <w:b/>
          <w:u w:val="single"/>
        </w:rPr>
        <w:t xml:space="preserve">178328</w:t>
      </w:r>
    </w:p>
    <w:p>
      <w:r>
        <w:t xml:space="preserve">#DhoniKeepsTheGlove #DhoniKeepTheGlove #DhoniKeSaathDesh Sir älä vaihda hanskoja, pyydän sir...     @msdhoni @BCCI</w:t>
      </w:r>
    </w:p>
    <w:p>
      <w:r>
        <w:rPr>
          <w:b/>
          <w:u w:val="single"/>
        </w:rPr>
        <w:t xml:space="preserve">178329</w:t>
      </w:r>
    </w:p>
    <w:p>
      <w:r>
        <w:t xml:space="preserve">Biden johtaa Trumpia 16:lla Pennsylvaniassa Biden johtaa Trumpia 10:llä Wisconsinissa Biden johtaa Trumpia 7:llä Floridassa Trump johtaa Bideniä 2:lla Texasissa Hahahahaha!   😂😂😂😂 #FuckTrump #ImpeachTrumpNow https://t.co/VXubGeAKs3 https://t.co/VXubGeAKs3</w:t>
      </w:r>
    </w:p>
    <w:p>
      <w:r>
        <w:rPr>
          <w:b/>
          <w:u w:val="single"/>
        </w:rPr>
        <w:t xml:space="preserve">178330</w:t>
      </w:r>
    </w:p>
    <w:p>
      <w:r>
        <w:t xml:space="preserve">#Trump kutsui juuri kongressin aloittamaan #Impeachment-menettelyn #FridayMotivation #ForThePeople #2020Election #FBR #TrumpIsATraitor #TrumpIsTheEnemyOfThePeople #DemForce https://t.co/xN6mPPlNwP</w:t>
      </w:r>
    </w:p>
    <w:p>
      <w:r>
        <w:rPr>
          <w:b/>
          <w:u w:val="single"/>
        </w:rPr>
        <w:t xml:space="preserve">178331</w:t>
      </w:r>
    </w:p>
    <w:p>
      <w:r>
        <w:t xml:space="preserve">@realDonaldTrump Antautuminen. Kaikki tulee ulos. Kaikki. Kaikki tulevat tietämään totuuden. #TrumpIsATraitor</w:t>
      </w:r>
    </w:p>
    <w:p>
      <w:r>
        <w:rPr>
          <w:b/>
          <w:u w:val="single"/>
        </w:rPr>
        <w:t xml:space="preserve">178332</w:t>
      </w:r>
    </w:p>
    <w:p>
      <w:r>
        <w:t xml:space="preserve">En tiedä, onko matematiikka oikein, mutta #ShameOnICC https://t.co/czmt2cwpk9</w:t>
      </w:r>
    </w:p>
    <w:p>
      <w:r>
        <w:rPr>
          <w:b/>
          <w:u w:val="single"/>
        </w:rPr>
        <w:t xml:space="preserve">178333</w:t>
      </w:r>
    </w:p>
    <w:p>
      <w:r>
        <w:t xml:space="preserve">@_OnGod_ 1. Se oli kello 11, nyt kello on 4 aamulla. 2. En ole sinulle paskaakaan velkaa 3. Älä vittu murtaudu sisään #raiskaaja 🙄👀.</w:t>
      </w:r>
    </w:p>
    <w:p>
      <w:r>
        <w:rPr>
          <w:b/>
          <w:u w:val="single"/>
        </w:rPr>
        <w:t xml:space="preserve">178334</w:t>
      </w:r>
    </w:p>
    <w:p>
      <w:r>
        <w:t xml:space="preserve">#TrumpIsATraider-ryhmäläiset valehtelevat meidät uuteen sotaan! Ja miksi? PUMPATAKSEEN TRUMPIN GALLUPLUKUJA!</w:t>
      </w:r>
    </w:p>
    <w:p>
      <w:r>
        <w:rPr>
          <w:b/>
          <w:u w:val="single"/>
        </w:rPr>
        <w:t xml:space="preserve">178335</w:t>
      </w:r>
    </w:p>
    <w:p>
      <w:r>
        <w:t xml:space="preserve">Tämän olisi pitänyt olla tämän MM-kisojen hymni 😂😁😁 #ShameOnICC https://t.co/DYkHatIreb</w:t>
      </w:r>
    </w:p>
    <w:p>
      <w:r>
        <w:rPr>
          <w:b/>
          <w:u w:val="single"/>
        </w:rPr>
        <w:t xml:space="preserve">178336</w:t>
      </w:r>
    </w:p>
    <w:p>
      <w:r>
        <w:t xml:space="preserve">#Sunday June 16, 2019 #TrumpIsATraitor #FakePresident #WeAreNotOk #TrumpMustGo https://t.co/w0U6NakmPH https://t.co/w0U6NakmPH</w:t>
      </w:r>
    </w:p>
    <w:p>
      <w:r>
        <w:rPr>
          <w:b/>
          <w:u w:val="single"/>
        </w:rPr>
        <w:t xml:space="preserve">178337</w:t>
      </w:r>
    </w:p>
    <w:p>
      <w:r>
        <w:t xml:space="preserve">@TJGIII @hmgave @DeWayneLehman @meridithmcgraw @SquawkCNBC Ensimmäistä kertaa yhdeksään vuoteen taloutemme on pudonnut ensimmäisestä kolmanneksi.     #FUCKTRUMP</w:t>
      </w:r>
    </w:p>
    <w:p>
      <w:r>
        <w:rPr>
          <w:b/>
          <w:u w:val="single"/>
        </w:rPr>
        <w:t xml:space="preserve">178338</w:t>
      </w:r>
    </w:p>
    <w:p>
      <w:r>
        <w:t xml:space="preserve">Trump sanoo, että demokraatit "pelaavat" nyt harvoin käytettyä "halveksuntakorttia" 🙄 Wilbur Rossin ja Bill Barrin kanssa, tämä vitun idiootti luulee, että "kongressin halveksunta" kongressin haasteiden laiminlyönnistä on vitun peli! 🤬 #ImpeachTheMF #FuckTrump</w:t>
      </w:r>
    </w:p>
    <w:p>
      <w:r>
        <w:rPr>
          <w:b/>
          <w:u w:val="single"/>
        </w:rPr>
        <w:t xml:space="preserve">178339</w:t>
      </w:r>
    </w:p>
    <w:p>
      <w:r>
        <w:t xml:space="preserve">#JohnMcCainDay #FuckTrump On Donald Trumpin syntymäpäivä, mutta Twitterissä on #JohnMcCainDay https://t.co/IBIbmmMvkJ</w:t>
      </w:r>
    </w:p>
    <w:p>
      <w:r>
        <w:rPr>
          <w:b/>
          <w:u w:val="single"/>
        </w:rPr>
        <w:t xml:space="preserve">178340</w:t>
      </w:r>
    </w:p>
    <w:p>
      <w:r>
        <w:t xml:space="preserve">Paskiainen #BorisJohnsonShouldNotBePM</w:t>
      </w:r>
    </w:p>
    <w:p>
      <w:r>
        <w:rPr>
          <w:b/>
          <w:u w:val="single"/>
        </w:rPr>
        <w:t xml:space="preserve">178341</w:t>
      </w:r>
    </w:p>
    <w:p>
      <w:r>
        <w:t xml:space="preserve">Pyydän RT:tä. #BorisJohnsonShouldNotBePM https://t.co/t4ID5sAXdt https://t.co/t4ID5sAXdt</w:t>
      </w:r>
    </w:p>
    <w:p>
      <w:r>
        <w:rPr>
          <w:b/>
          <w:u w:val="single"/>
        </w:rPr>
        <w:t xml:space="preserve">178342</w:t>
      </w:r>
    </w:p>
    <w:p>
      <w:r>
        <w:t xml:space="preserve">Koska lääkärit irtisanoutuvat edelleen sankoin joukoin, keskusta pyysi Länsi-Bengalin hallitukselta kahta yksityiskohtaista raporttia, mukaan lukien toimenpiteet, joihin on ryhdytty poliittisen väkivallan hillitsemiseksi osavaltiossa.     #BengalDoctorsStrike #DoctorsFightBack https://t.co/fII3ait6Go https://t.co/fII3ait6Go</w:t>
      </w:r>
    </w:p>
    <w:p>
      <w:r>
        <w:rPr>
          <w:b/>
          <w:u w:val="single"/>
        </w:rPr>
        <w:t xml:space="preserve">178343</w:t>
      </w:r>
    </w:p>
    <w:p>
      <w:r>
        <w:t xml:space="preserve">Jos Boris kieltäytyy osallistumasta huijauksiin, hänet pitäisi mielestäni automaattisesti sulkea pois johtajakilpailusta. Kieltäytyminen osallistumisesta osoittaa Britannian kansan halveksuntaa ja äärimmäistä ylimielisyyttä. #BorisJohnsonShouldNotBeTePM #GeneralElectionNow</w:t>
      </w:r>
    </w:p>
    <w:p>
      <w:r>
        <w:rPr>
          <w:b/>
          <w:u w:val="single"/>
        </w:rPr>
        <w:t xml:space="preserve">178344</w:t>
      </w:r>
    </w:p>
    <w:p>
      <w:r>
        <w:t xml:space="preserve">@SpringF_kx @BBackerman1 @Rich705 @VtxMad @PennyCarrigan1 @keanothedog @ommatid @ThaddeusArjuna @Rose52413 @fordyce_greg @mason4922 @MBonsario @Doh_Doh_Burrd @clairermassey @SarahLies4Trump @ignats66 @gentlemindmom @cyferPtVila @a_patriciann @a_patriciann @AllAboutAllan @stuffbusted @CurtisCBallII1 @DearAuntCrabby @Baltic_Bluebird @BarbieToes1 @basshooker2 @kaysintBB @Barbara13199344 @Michael97396326 @Barbie2692 @BeautyAbounds4U @adamcbest @Falconer084 @BearmanShannon @marcbenoit39 @BenPutnam56 @NotMyPrecedent @Carolyny1948 En sano, että @realDonaldTrump on venäläinen etu, mutta venäläiset varmasti sanovat, että hän on! #ImpeachTrumpNow #TrumpIsATraitor @MBonsario @e_whittler @AndyOstroy @StevenBeschloss @Lawrence @maddow @AriMelber @JoyAnnReid @MalcolmNance @JillWineBanks @Cheezetta</w:t>
      </w:r>
    </w:p>
    <w:p>
      <w:r>
        <w:rPr>
          <w:b/>
          <w:u w:val="single"/>
        </w:rPr>
        <w:t xml:space="preserve">178345</w:t>
      </w:r>
    </w:p>
    <w:p>
      <w:r>
        <w:t xml:space="preserve">#ShameOnICC sää emme voi hallita, investointeja kansiin voitte..... kuten joidenkin lippujen hinnat todella järkyttävät. Kuten Champions trophy viime vuonna, mieluummin pino tyhjiä Corporatein paikkoja kuin stadion täynnä innostuneita faneja. 105 puntaa Eng Banglaa varten👿</w:t>
      </w:r>
    </w:p>
    <w:p>
      <w:r>
        <w:rPr>
          <w:b/>
          <w:u w:val="single"/>
        </w:rPr>
        <w:t xml:space="preserve">178346</w:t>
      </w:r>
    </w:p>
    <w:p>
      <w:r>
        <w:t xml:space="preserve">@woodgnomology @trishysunflower "Kyse ei ole EU:sta, vaan minusta! #BorisJohnsonShouldNotBePM https://t.co/rsYLRR3pzr https://t.co/rsYLRR3pzr</w:t>
      </w:r>
    </w:p>
    <w:p>
      <w:r>
        <w:rPr>
          <w:b/>
          <w:u w:val="single"/>
        </w:rPr>
        <w:t xml:space="preserve">178347</w:t>
      </w:r>
    </w:p>
    <w:p>
      <w:r>
        <w:t xml:space="preserve">Iso-Britanniaa uhkaavat villit lakot ja kansalaistottelemattomuus, jos Boris Johnson sitoutuu pääministerinä brexitiin ilman sopimusta, on varoittanut joukko kampanjoijia.   #BorisJohnsonShouldNotBePM #StopBrexit #SummerOfResistance #PutItToThePeople https://t.co/gVTAx6XfYd https://t.co/gVTAx6XfYd</w:t>
      </w:r>
    </w:p>
    <w:p>
      <w:r>
        <w:rPr>
          <w:b/>
          <w:u w:val="single"/>
        </w:rPr>
        <w:t xml:space="preserve">178348</w:t>
      </w:r>
    </w:p>
    <w:p>
      <w:r>
        <w:t xml:space="preserve">@Trendulkar Se ei sada, koska se on Englannin ottelu..ECB &amp;amp; ICC on ajoittanut kaikki Englannin ottelut, joissa sateen mahdollisuus on minimaalinen eli "Rain Fixing".    @ICC:n on vaihdettava #INDvPAK-ottelun pelipaikka Manchesterista Lontooseen.    #ENGvWI #ShameOnICC #RainStopsMatch #CWC19 #INDvsPAK #WIvsENG</w:t>
      </w:r>
    </w:p>
    <w:p>
      <w:r>
        <w:rPr>
          <w:b/>
          <w:u w:val="single"/>
        </w:rPr>
        <w:t xml:space="preserve">178349</w:t>
      </w:r>
    </w:p>
    <w:p>
      <w:r>
        <w:t xml:space="preserve">Mitä Pompeo unohti lipusta #Resist #ResistTrump #FuckTrump https://t.co/wH46YP88Ux</w:t>
      </w:r>
    </w:p>
    <w:p>
      <w:r>
        <w:rPr>
          <w:b/>
          <w:u w:val="single"/>
        </w:rPr>
        <w:t xml:space="preserve">178350</w:t>
      </w:r>
    </w:p>
    <w:p>
      <w:r>
        <w:t xml:space="preserve">@LilCox2627 @write2bheard1 @senatemajldr En todellakaan ole kuullut tarpeeksi. Ja se mitä olen kuullut/lukenut viittaa siihen, että 🍄 on estänyt oikeuden toteutumista ja hänen kampanjansa toimi yhdessä Venäjän kanssa, jotta hänet olisi laittomasti asennettu venäläisomistajaksi.  #IReadTheMuellerReport #TrumpIsATraitor #ImpeachTheMFTraitor</w:t>
      </w:r>
    </w:p>
    <w:p>
      <w:r>
        <w:rPr>
          <w:b/>
          <w:u w:val="single"/>
        </w:rPr>
        <w:t xml:space="preserve">178351</w:t>
      </w:r>
    </w:p>
    <w:p>
      <w:r>
        <w:t xml:space="preserve">Idiootti Trump saa harppuunan 'Prince of Whales' kirjoitusvirheestä #TrumpStupid Its Prince of Wales, you baffoon #TrumpIsANationalDisgrace #TrumpIsNotAboveTheLaw #TrumpIsATraitor #TRUMPISALIAR #NoMoreTrumpism #Obstruction #VoteBlue @demcrats https://t.co/646Hwu5Dxg</w:t>
      </w:r>
    </w:p>
    <w:p>
      <w:r>
        <w:rPr>
          <w:b/>
          <w:u w:val="single"/>
        </w:rPr>
        <w:t xml:space="preserve">178352</w:t>
      </w:r>
    </w:p>
    <w:p>
      <w:r>
        <w:t xml:space="preserve">@mbmk7 En ikimaailmassa toivottaisi Trumpille hyvää syntymäpäivää. #TrumpIsATraitor</w:t>
      </w:r>
    </w:p>
    <w:p>
      <w:r>
        <w:rPr>
          <w:b/>
          <w:u w:val="single"/>
        </w:rPr>
        <w:t xml:space="preserve">178353</w:t>
      </w:r>
    </w:p>
    <w:p>
      <w:r>
        <w:t xml:space="preserve">#IdiotTrump unohtaa tärkeän säännön: älä keksi lainauksia oikeilta ihmisiltä #TrumpsAnInternationalDisgrace https://t.co/3D0qIFc6aL</w:t>
      </w:r>
    </w:p>
    <w:p>
      <w:r>
        <w:rPr>
          <w:b/>
          <w:u w:val="single"/>
        </w:rPr>
        <w:t xml:space="preserve">178354</w:t>
      </w:r>
    </w:p>
    <w:p>
      <w:r>
        <w:t xml:space="preserve">@TajinderBagga @MamataOfficial @ZeeNews @republic @abpnewshindi @thenewshour @News18India @Jansatta @drharshvardhan @narendramodi @AmitShah @KailashOnline #DoctorsFightBack #GetWellSoonMamataDidi Mamata Didi, Riistät lääkäreiltä heidän ihmisarvonsa ja odotat, että he eivät tee mitään?  Miksi leikit ihmisten elämillä pelkän ylimielisyytesi takia? https://t.co/aEKgvJSKah</w:t>
      </w:r>
    </w:p>
    <w:p>
      <w:r>
        <w:rPr>
          <w:b/>
          <w:u w:val="single"/>
        </w:rPr>
        <w:t xml:space="preserve">178355</w:t>
      </w:r>
    </w:p>
    <w:p>
      <w:r>
        <w:t xml:space="preserve">Älkää poistako erää hinnalla millä hyvänsä #DhoniKeepsTheGlove Me tuemme sinua MS 🇮🇳 #ICC:n on annettava kaikille tasapuolinen kohtelu..   Mitä te kutsutte tätä kriketin hengeksi...? https://t.co/eGL0mfObHC</w:t>
      </w:r>
    </w:p>
    <w:p>
      <w:r>
        <w:rPr>
          <w:b/>
          <w:u w:val="single"/>
        </w:rPr>
        <w:t xml:space="preserve">178356</w:t>
      </w:r>
    </w:p>
    <w:p>
      <w:r>
        <w:t xml:space="preserve">@johnlundin @politicususa VAADIN TRUMPIN EROA #TrumpIsATraitor</w:t>
      </w:r>
    </w:p>
    <w:p>
      <w:r>
        <w:rPr>
          <w:b/>
          <w:u w:val="single"/>
        </w:rPr>
        <w:t xml:space="preserve">178357</w:t>
      </w:r>
    </w:p>
    <w:p>
      <w:r>
        <w:t xml:space="preserve">#DoctorsFightBack After जय श्री राम kiistan jälkeen @MamataOfficial, kutsuu lääkäreitä ulkopuolisiksi, jotka protestoivat muiden poliittisten puolueiden puolesta Dear Mamata didi, sen sijaan, että syytät lääkäreitä, ehkä sinun pitäisi kerrankin vaihteeksi miettiä itseäsi #LauantaiMotivaatio #SaturdayThoughts https://t.co/YEkW7iZ1p4</w:t>
      </w:r>
    </w:p>
    <w:p>
      <w:r>
        <w:rPr>
          <w:b/>
          <w:u w:val="single"/>
        </w:rPr>
        <w:t xml:space="preserve">178358</w:t>
      </w:r>
    </w:p>
    <w:p>
      <w:r>
        <w:t xml:space="preserve">@sudhirchaudhary @ICC tekee vain kaksi asiaa.   1. Nukkuu suurimman osan ajasta 2. Herää asettaakseen @BCCI:lle joitakin rajoituksia, jotka ovat voimassa tai eivät ole voimassa #DhoniKeepTheGlove #DhoniKeepsTheGlove https://t.co/CSrEA4zN5p https://t.co/CSrEA4zN5p</w:t>
      </w:r>
    </w:p>
    <w:p>
      <w:r>
        <w:rPr>
          <w:b/>
          <w:u w:val="single"/>
        </w:rPr>
        <w:t xml:space="preserve">178359</w:t>
      </w:r>
    </w:p>
    <w:p>
      <w:r>
        <w:t xml:space="preserve">Me olemme kanssanne 🙌🏻 #LääkäritTaisteluBack #LääkäritMielenosoitus #LääkäritLakko #Lääkärit #Lääkärit #lääkärit_vastustavat_assualttiutta #DontGiveUp #KolkataViolence #Kolkata #MamtaBanerjee #SaveBengalSaveDemocracy #mamtafrustrated #mamtalosingcontrol #PelastakaaLääkärit #PelastakaaBengali #PelastakaaLääkärit #PelastakaaLääkärit #SaveOurDoctors https://t.co/Qm7Zn8SJBP https://t.co/Qm7Zn8SJBP</w:t>
      </w:r>
    </w:p>
    <w:p>
      <w:r>
        <w:rPr>
          <w:b/>
          <w:u w:val="single"/>
        </w:rPr>
        <w:t xml:space="preserve">178360</w:t>
      </w:r>
    </w:p>
    <w:p>
      <w:r>
        <w:t xml:space="preserve">ICC käyttäytyy kuin ECI #DhoniKeepsTheGlove</w:t>
      </w:r>
    </w:p>
    <w:p>
      <w:r>
        <w:rPr>
          <w:b/>
          <w:u w:val="single"/>
        </w:rPr>
        <w:t xml:space="preserve">178361</w:t>
      </w:r>
    </w:p>
    <w:p>
      <w:r>
        <w:t xml:space="preserve">Tärkeä ja räikeän kirosanojen aihe #FuckTrump https://t.co/J2n8lBrq2k</w:t>
      </w:r>
    </w:p>
    <w:p>
      <w:r>
        <w:rPr>
          <w:b/>
          <w:u w:val="single"/>
        </w:rPr>
        <w:t xml:space="preserve">178362</w:t>
      </w:r>
    </w:p>
    <w:p>
      <w:r>
        <w:t xml:space="preserve">Mä juon sille #fucktrump 🥂 https://t.co/LWR8eWbafH.</w:t>
      </w:r>
    </w:p>
    <w:p>
      <w:r>
        <w:rPr>
          <w:b/>
          <w:u w:val="single"/>
        </w:rPr>
        <w:t xml:space="preserve">178363</w:t>
      </w:r>
    </w:p>
    <w:p>
      <w:r>
        <w:t xml:space="preserve">@SandhuSurbhi Meitä ei kiinnosta leikkiä JUMALAA, joten älkää kohdelko meitä JUMALANA tai KOIRANA! Jos ansaitsette kunnioitusta, niin ansaitsemme mekin, ei enempää eikä vähempää...    #DoctorsFightBack</w:t>
      </w:r>
    </w:p>
    <w:p>
      <w:r>
        <w:rPr>
          <w:b/>
          <w:u w:val="single"/>
        </w:rPr>
        <w:t xml:space="preserve">178364</w:t>
      </w:r>
    </w:p>
    <w:p>
      <w:r>
        <w:t xml:space="preserve">Äitisi olisi pitänyt niellä...  Trump, taannehtivien aborttien esikuva.  #FuckTrump https://t.co/45LIxynYKn</w:t>
      </w:r>
    </w:p>
    <w:p>
      <w:r>
        <w:rPr>
          <w:b/>
          <w:u w:val="single"/>
        </w:rPr>
        <w:t xml:space="preserve">178365</w:t>
      </w:r>
    </w:p>
    <w:p>
      <w:r>
        <w:t xml:space="preserve">@niner_nhatty Talk trash?? Ei, olen vain sitä mieltä, että ihmiset ottavat tämän aivan liian vakavasti. Mutta olemme samaa mieltä yhdestä asiasta, joka on paljon tärkeämpi kuin mikään peli tai loukkaantuminen #fucktrump.</w:t>
      </w:r>
    </w:p>
    <w:p>
      <w:r>
        <w:rPr>
          <w:b/>
          <w:u w:val="single"/>
        </w:rPr>
        <w:t xml:space="preserve">178366</w:t>
      </w:r>
    </w:p>
    <w:p>
      <w:r>
        <w:t xml:space="preserve">@aajtak Jos ei ole mahdollista pitää merkkiä hanskoissa, @msdhonilla pitäisi olla tatuointi käsivarsiinsa.  @BCCI @republic @ICC #keepthegloves #bcci #DhoniKeepsTheGlove #Dhoni #BalidaanBadge #zeenews #zeenews</w:t>
      </w:r>
    </w:p>
    <w:p>
      <w:r>
        <w:rPr>
          <w:b/>
          <w:u w:val="single"/>
        </w:rPr>
        <w:t xml:space="preserve">178367</w:t>
      </w:r>
    </w:p>
    <w:p>
      <w:r>
        <w:t xml:space="preserve">Sunnuntaina saattaa vain tihuttaa muutaman tunnin ajan, mutta peitteiden puuttumisen ja siitä johtuvan märän kentän vuoksi Ind-Pak-ottelu todennäköisesti hylätään #shameonIcc</w:t>
      </w:r>
    </w:p>
    <w:p>
      <w:r>
        <w:rPr>
          <w:b/>
          <w:u w:val="single"/>
        </w:rPr>
        <w:t xml:space="preserve">178368</w:t>
      </w:r>
    </w:p>
    <w:p>
      <w:r>
        <w:t xml:space="preserve">Tämänpäiväisiin muistoihini kuului tämä P.O.S...., joten annan hänelle tunnustusta.     Älä koskaan unohda... #BrockTurner #Rapist https://t.co/zWTXM8ZAgm</w:t>
      </w:r>
    </w:p>
    <w:p>
      <w:r>
        <w:rPr>
          <w:b/>
          <w:u w:val="single"/>
        </w:rPr>
        <w:t xml:space="preserve">178369</w:t>
      </w:r>
    </w:p>
    <w:p>
      <w:r>
        <w:t xml:space="preserve">Äärioikeistolaisten, tai muuten republikaaneiksi kutsuttujen, luoma sekaannus johti siihen, että #Trump on Valkoisessa talossa Uudelleen #CommonSense #TrumpIsATraiskaaja #CorruptGOP #GOPcorruptionandcruelty #GOPComplicitTraitors #Resisters #ResistersForum #ResistanceUnited #VoteBlue https://t.co/N0JRcXKaj4</w:t>
      </w:r>
    </w:p>
    <w:p>
      <w:r>
        <w:rPr>
          <w:b/>
          <w:u w:val="single"/>
        </w:rPr>
        <w:t xml:space="preserve">178370</w:t>
      </w:r>
    </w:p>
    <w:p>
      <w:r>
        <w:t xml:space="preserve">#DhoniKeepsTheGlove #ICC on uusi brittiläinen raj, joka sanelee siirtokunnille, mitä pitää ja mitä ei pidä käyttää. #BCCI, joka katsoo rahanäkökulmaa, kumartaa brittiläisiä raj-herrojaan.</w:t>
      </w:r>
    </w:p>
    <w:p>
      <w:r>
        <w:rPr>
          <w:b/>
          <w:u w:val="single"/>
        </w:rPr>
        <w:t xml:space="preserve">178371</w:t>
      </w:r>
    </w:p>
    <w:p>
      <w:r>
        <w:t xml:space="preserve">Lopettakaa lääkäreihin kohdistuva väkivalta!  #DoctorsFightBack #DoctorsStrike #Modi #DoctorsProtest https://t.co/LeN3EIafOm</w:t>
      </w:r>
    </w:p>
    <w:p>
      <w:r>
        <w:rPr>
          <w:b/>
          <w:u w:val="single"/>
        </w:rPr>
        <w:t xml:space="preserve">178372</w:t>
      </w:r>
    </w:p>
    <w:p>
      <w:r>
        <w:t xml:space="preserve">@narendramodi #Onnittelut pääministeri, olemme iloisia, että olet #pääministerimme. Haluaisin pyytää teitä ryhtymään #rangaistaviin toimiin #raiskaajia vastaan, laatimaan tiukat #säännöt heitä vastaan. Raiskausten määrä kasvaa päivä päivältä sen sijaan, että se vähenisi....</w:t>
      </w:r>
    </w:p>
    <w:p>
      <w:r>
        <w:rPr>
          <w:b/>
          <w:u w:val="single"/>
        </w:rPr>
        <w:t xml:space="preserve">178373</w:t>
      </w:r>
    </w:p>
    <w:p>
      <w:r>
        <w:t xml:space="preserve">Olemme saamassa oman Trumpin #BorisJohnsonShouldNotBePM #borisjohnsonisaclown https://t.co/z4Qa7L0coc</w:t>
      </w:r>
    </w:p>
    <w:p>
      <w:r>
        <w:rPr>
          <w:b/>
          <w:u w:val="single"/>
        </w:rPr>
        <w:t xml:space="preserve">178374</w:t>
      </w:r>
    </w:p>
    <w:p>
      <w:r>
        <w:t xml:space="preserve">Welcome to Trumpworld #morintoon #TrumpIsATraitor #TrumpElections #TrumpCollusion #TrumpCriminalInvestigations #TrumpCrimeSyndicate #TrumpCult https://t.co/y4fvByaaUj</w:t>
      </w:r>
    </w:p>
    <w:p>
      <w:r>
        <w:rPr>
          <w:b/>
          <w:u w:val="single"/>
        </w:rPr>
        <w:t xml:space="preserve">178375</w:t>
      </w:r>
    </w:p>
    <w:p>
      <w:r>
        <w:t xml:space="preserve">Matkapuhelinohjelmisto Delhissä on paras matkapuhelimen seurantaohjelmisto asiakkaille ja tämä on hakkerointi- ja seurantaohjelmisto. https://t.co/r39qZT6qcI #ShameOnICC #SaveBengal #SaveBengal</w:t>
      </w:r>
    </w:p>
    <w:p>
      <w:r>
        <w:rPr>
          <w:b/>
          <w:u w:val="single"/>
        </w:rPr>
        <w:t xml:space="preserve">178376</w:t>
      </w:r>
    </w:p>
    <w:p>
      <w:r>
        <w:t xml:space="preserve">Joukkoeronpyyntö #medicalcollegekolkata Salute.  #DoctorsFightBack https://t.co/peaK693rxa https://t.co/peaK693rxa</w:t>
      </w:r>
    </w:p>
    <w:p>
      <w:r>
        <w:rPr>
          <w:b/>
          <w:u w:val="single"/>
        </w:rPr>
        <w:t xml:space="preserve">178377</w:t>
      </w:r>
    </w:p>
    <w:p>
      <w:r>
        <w:t xml:space="preserve">Historia muistaa tämän lääkäreiden lisäksi tavallisten kansalaisten ensimmäisenä liikkeenä Mamata-Bin-Tughlaqin itsevaltaista diktatuuria vastaan!!!  Kaikki tämä ilman poliittista tukea!    #SaveTheDoctors #SaveBengal #DoctorsFightBack https://t.co/i0bCvwU6XG https://t.co/i0bCvwU6XG</w:t>
      </w:r>
    </w:p>
    <w:p>
      <w:r>
        <w:rPr>
          <w:b/>
          <w:u w:val="single"/>
        </w:rPr>
        <w:t xml:space="preserve">178378</w:t>
      </w:r>
    </w:p>
    <w:p>
      <w:r>
        <w:t xml:space="preserve">Rakas @ICC, sen sijaan, että keskitytte @msdhonin hanskoihin, keskittykää mieluummin tuomareiden laadun parantamiseen.  Tämän päivän pelissä on tähän mennessä kumottu 4 päätöstä + valtava No Ball -virhe, joka maksoi Chris Gaylen wicketin. #DhoniKeepsTheGlove</w:t>
      </w:r>
    </w:p>
    <w:p>
      <w:r>
        <w:rPr>
          <w:b/>
          <w:u w:val="single"/>
        </w:rPr>
        <w:t xml:space="preserve">178379</w:t>
      </w:r>
    </w:p>
    <w:p>
      <w:r>
        <w:t xml:space="preserve">@PeteJamison Boikotoin Trumpin 4. heinäkuuta järjestettävää poliittista tilaisuutta. Kaikkien pitäisi. #JohnMcCainDay #FBRParty #ImpeachTrumpNow #TrumpIsATraitor #DerangedDonald</w:t>
      </w:r>
    </w:p>
    <w:p>
      <w:r>
        <w:rPr>
          <w:b/>
          <w:u w:val="single"/>
        </w:rPr>
        <w:t xml:space="preserve">178380</w:t>
      </w:r>
    </w:p>
    <w:p>
      <w:r>
        <w:t xml:space="preserve">Miksi #BorisJohnsonShouldNotBePM piileskelee lehdistöltä ja tv-kameroilta? Ei näy #C4LeadershipDebate &amp;amp; tänään silmiinpistävää hänen poissaolonsa #hustings @BorisJohnson</w:t>
      </w:r>
    </w:p>
    <w:p>
      <w:r>
        <w:rPr>
          <w:b/>
          <w:u w:val="single"/>
        </w:rPr>
        <w:t xml:space="preserve">178381</w:t>
      </w:r>
    </w:p>
    <w:p>
      <w:r>
        <w:t xml:space="preserve">@Hope012015 @thinkprogress Mitä hän on nähnyt Trumpilta, joka osoittaa, että hän on osoittanut hyvää harkintakykyä? Pelkästään se, että hän ottaisi tietoja vieraalta hallitukselta, osoittaa kauheaa arvostelukykyä! #TrumpIsATraitor</w:t>
      </w:r>
    </w:p>
    <w:p>
      <w:r>
        <w:rPr>
          <w:b/>
          <w:u w:val="single"/>
        </w:rPr>
        <w:t xml:space="preserve">178382</w:t>
      </w:r>
    </w:p>
    <w:p>
      <w:r>
        <w:t xml:space="preserve">Kun #BorisJohnsonista tulee pääministeri, kieltäminen ei ole enää vaihtoehto.  #BorisJohnsonShouldNotBeEtBePM #JC4PM https://t.co/DwPRGMK3OH https://t.co/DwPRGMK3OH</w:t>
      </w:r>
    </w:p>
    <w:p>
      <w:r>
        <w:rPr>
          <w:b/>
          <w:u w:val="single"/>
        </w:rPr>
        <w:t xml:space="preserve">178383</w:t>
      </w:r>
    </w:p>
    <w:p>
      <w:r>
        <w:t xml:space="preserve">Se on vetoomus kaikille intialaisille ja intialaisille krikettifaneille plz käyttää t-paitoja, joihin on painettu balidanin tunnus, kun menette katsomaan ottelua. Näin voimme protestoida ICC:n tekopyhää ja typerää päätöstä vastaan #BalidaanBadge #indiawithdhoni #DhoniKeepsTheGlove https://t.co/eWUFh9TqLi https://t.co/eWUFh9TqLi</w:t>
      </w:r>
    </w:p>
    <w:p>
      <w:r>
        <w:rPr>
          <w:b/>
          <w:u w:val="single"/>
        </w:rPr>
        <w:t xml:space="preserve">178384</w:t>
      </w:r>
    </w:p>
    <w:p>
      <w:r>
        <w:t xml:space="preserve">Hyvää #JohnMcCainDayta !!!    #FuckTrump</w:t>
      </w:r>
    </w:p>
    <w:p>
      <w:r>
        <w:rPr>
          <w:b/>
          <w:u w:val="single"/>
        </w:rPr>
        <w:t xml:space="preserve">178385</w:t>
      </w:r>
    </w:p>
    <w:p>
      <w:r>
        <w:t xml:space="preserve">Mitä minä teen... olipa kyse kasveista tai ihmissuhteista... #Murhaaja https://t.co/kDJf6vL4yb</w:t>
      </w:r>
    </w:p>
    <w:p>
      <w:r>
        <w:rPr>
          <w:b/>
          <w:u w:val="single"/>
        </w:rPr>
        <w:t xml:space="preserve">178386</w:t>
      </w:r>
    </w:p>
    <w:p>
      <w:r>
        <w:t xml:space="preserve">Hän ei ole vielä edes virassa ja jo nyt hän on ääliö. #dickhead https://t.co/eG7rnWCZH3</w:t>
      </w:r>
    </w:p>
    <w:p>
      <w:r>
        <w:rPr>
          <w:b/>
          <w:u w:val="single"/>
        </w:rPr>
        <w:t xml:space="preserve">178387</w:t>
      </w:r>
    </w:p>
    <w:p>
      <w:r>
        <w:t xml:space="preserve">@pashyantii On aika antaa tälle turnaukselle kylmää kyytiä, anna @ICC:n kärsiä tappioita. #DhoniKeepsTheGlove</w:t>
      </w:r>
    </w:p>
    <w:p>
      <w:r>
        <w:rPr>
          <w:b/>
          <w:u w:val="single"/>
        </w:rPr>
        <w:t xml:space="preserve">178388</w:t>
      </w:r>
    </w:p>
    <w:p>
      <w:r>
        <w:t xml:space="preserve">Lulz päivän uusi meemi :D! #OpKKK #optrump #opdomesticterrorism #fucktrump #ImpeachTrumpNow #ImpeachDonaldTrumpNOW https://t.co/6mizJFRVHW https://t.co/6mizJFRVHW</w:t>
      </w:r>
    </w:p>
    <w:p>
      <w:r>
        <w:rPr>
          <w:b/>
          <w:u w:val="single"/>
        </w:rPr>
        <w:t xml:space="preserve">178389</w:t>
      </w:r>
    </w:p>
    <w:p>
      <w:r>
        <w:t xml:space="preserve">@ICC @BCCI @ICCLive @cricketworldcup @ICCMediaComms haluamme vastauksen.  @msdhoni @MajorPoonia hieno aloite ja tuki #BalidaanBadge #BCCI #DhoniKeepTheGlove #DhoniKeSaathDesh #DhoniKeepsTheGlove #DhoniAtCWC19 #Dhoni #dhonigloves https://t.co/zfilmp9hf5</w:t>
      </w:r>
    </w:p>
    <w:p>
      <w:r>
        <w:rPr>
          <w:b/>
          <w:u w:val="single"/>
        </w:rPr>
        <w:t xml:space="preserve">178390</w:t>
      </w:r>
    </w:p>
    <w:p>
      <w:r>
        <w:t xml:space="preserve">Nuoret lääkärit kieltäytyvät tapaamasta pääministeriä #MamataBanerjee:tä hänen toimistossaan Nabannossa ja ovat sen sijaan pyytäneet häntä tapaamaan heidät NRS Medical Collegessa ja sairaalassa, koska he tuntevat olonsa epävarmaksi ja pelokkaaksi tavatessaan häntä suljettujen ovien takana #DoctorsFightBack https://t.co/vITYxnDNbl</w:t>
      </w:r>
    </w:p>
    <w:p>
      <w:r>
        <w:rPr>
          <w:b/>
          <w:u w:val="single"/>
        </w:rPr>
        <w:t xml:space="preserve">178391</w:t>
      </w:r>
    </w:p>
    <w:p>
      <w:r>
        <w:t xml:space="preserve">@TheTweetOfGod Erityinen syntymäpäivälaulu Drumpfille! #fuckTrump https://t.co/xUJXn58XyC</w:t>
      </w:r>
    </w:p>
    <w:p>
      <w:r>
        <w:rPr>
          <w:b/>
          <w:u w:val="single"/>
        </w:rPr>
        <w:t xml:space="preserve">178392</w:t>
      </w:r>
    </w:p>
    <w:p>
      <w:r>
        <w:t xml:space="preserve">@realDonaldTrump on pelkkä rasvainen paskakasa. Maailma on pimeämpi hänen läsnäollessaan.     #Iran #TrumpIsATraitor #TrumpMustResign #TrumpsAnInternationalDisgrace #TrumpResign #TrumpTantrum #jailtrump #IndictTrump #ImpeachTrumpNow #ImpeachDonaldTrumpNOW #ImpeachTrump https://t.co/9RH8JL8g75</w:t>
      </w:r>
    </w:p>
    <w:p>
      <w:r>
        <w:rPr>
          <w:b/>
          <w:u w:val="single"/>
        </w:rPr>
        <w:t xml:space="preserve">178393</w:t>
      </w:r>
    </w:p>
    <w:p>
      <w:r>
        <w:t xml:space="preserve">@realDonaldTrump Sammuttakaa jo joku #Gaslighting.    #TrumpIsATraitor #TrumpIsTheEnemyOfThePeople #TrumpTantrum https://t.co/waQbkdm4zI</w:t>
      </w:r>
    </w:p>
    <w:p>
      <w:r>
        <w:rPr>
          <w:b/>
          <w:u w:val="single"/>
        </w:rPr>
        <w:t xml:space="preserve">178394</w:t>
      </w:r>
    </w:p>
    <w:p>
      <w:r>
        <w:t xml:space="preserve">ICC osoitti täyden huomionsa towarrds Dhoni hanskat Mutta antaa muutaman huomiota valittaessa täydellinen paikka world cup 2K19 #ShameOnICC https://t.co/rFftuJMrHI</w:t>
      </w:r>
    </w:p>
    <w:p>
      <w:r>
        <w:rPr>
          <w:b/>
          <w:u w:val="single"/>
        </w:rPr>
        <w:t xml:space="preserve">178395</w:t>
      </w:r>
    </w:p>
    <w:p>
      <w:r>
        <w:t xml:space="preserve">@EthanW_04 @gregbowman @34jallen @ShannonallyceA Kuka vittu sinä olet? Ei kukaan. Se selittää sen.   #Douchebag</w:t>
      </w:r>
    </w:p>
    <w:p>
      <w:r>
        <w:rPr>
          <w:b/>
          <w:u w:val="single"/>
        </w:rPr>
        <w:t xml:space="preserve">178396</w:t>
      </w:r>
    </w:p>
    <w:p>
      <w:r>
        <w:t xml:space="preserve">Mikä ylpeä hetki!!!😍 Olemme kirjaimellisesti odottaneet 4 vuotta nähdaksemme Englannin sateen ja Kiitos @ICC 🙂 #ShameICC #ShameOnICC #rainyworldcup #RainStopsMatch #rain #Worldcup19 #WorldCup</w:t>
      </w:r>
    </w:p>
    <w:p>
      <w:r>
        <w:rPr>
          <w:b/>
          <w:u w:val="single"/>
        </w:rPr>
        <w:t xml:space="preserve">178397</w:t>
      </w:r>
    </w:p>
    <w:p>
      <w:r>
        <w:t xml:space="preserve">@ShashiTharoor Osavaltion CM #MamataBanerjee vierailee sairaalassa, uhkaa protestoivia lääkäreitä rangaistuksella syyttää heitä potilaiden erottamisesta uskonnon ja leiman perusteella; kertoo heille, että heidän ei pitäisi valittaa, koska poliisin henkilökunta joutuu myös kohtaamaan saman 2/3 #DoctorsFightBack</w:t>
      </w:r>
    </w:p>
    <w:p>
      <w:r>
        <w:rPr>
          <w:b/>
          <w:u w:val="single"/>
        </w:rPr>
        <w:t xml:space="preserve">178398</w:t>
      </w:r>
    </w:p>
    <w:p>
      <w:r>
        <w:t xml:space="preserve">Jos olet @realDonaldTrump niin olet paskiainen.     Jos olet @VP niin olet paska.    Jos olet joko Trumpin tai Pencen kannattaja niin olet paskakasa.    #fucktrump #fuckpence #fuckthegop</w:t>
      </w:r>
    </w:p>
    <w:p>
      <w:r>
        <w:rPr>
          <w:b/>
          <w:u w:val="single"/>
        </w:rPr>
        <w:t xml:space="preserve">178399</w:t>
      </w:r>
    </w:p>
    <w:p>
      <w:r>
        <w:t xml:space="preserve">@mmfelts @SteveScalise Sinäkin rakastat Trumpia . Joten siinäpä se. #TrumpIsATraitor</w:t>
      </w:r>
    </w:p>
    <w:p>
      <w:r>
        <w:rPr>
          <w:b/>
          <w:u w:val="single"/>
        </w:rPr>
        <w:t xml:space="preserve">178400</w:t>
      </w:r>
    </w:p>
    <w:p>
      <w:r>
        <w:t xml:space="preserve">@realDonaldTrump Hetken ajan 6. kesäkuuta 2019 Normandiassa pitämässänne puheessa koin hetkellisen tyytyväisyyden tunteen. Tuntui todella siltä, että kuuntelin todellista POTUS &amp;amp; se tuntui hyvältä. Te piditte erinomaisen puheen maailmalle... Sitten palasit takaisin ASSHOLE-tilaan! #FuckTrump⚖️🇺🇲</w:t>
      </w:r>
    </w:p>
    <w:p>
      <w:r>
        <w:rPr>
          <w:b/>
          <w:u w:val="single"/>
        </w:rPr>
        <w:t xml:space="preserve">178401</w:t>
      </w:r>
    </w:p>
    <w:p>
      <w:r>
        <w:t xml:space="preserve">On vain yksi selkeä voittaja tässä kriketin maailmanmestaruuskilpailussa - RAIN; on antanut meille johdonmukaisia esityksiä ja on edelleen voittamaton!!!!. #ShameOnICC</w:t>
      </w:r>
    </w:p>
    <w:p>
      <w:r>
        <w:rPr>
          <w:b/>
          <w:u w:val="single"/>
        </w:rPr>
        <w:t xml:space="preserve">178402</w:t>
      </w:r>
    </w:p>
    <w:p>
      <w:r>
        <w:t xml:space="preserve">Change host uk to India know @ICC #ShameOnICC</w:t>
      </w:r>
    </w:p>
    <w:p>
      <w:r>
        <w:rPr>
          <w:b/>
          <w:u w:val="single"/>
        </w:rPr>
        <w:t xml:space="preserve">178403</w:t>
      </w:r>
    </w:p>
    <w:p>
      <w:r>
        <w:t xml:space="preserve">#Government_of_india is still sleeping This is Day 5 of protest...Kukaan keskushallinnosta tai osavaltion hallituksesta ei välitä tilanteesta ja sairaaloiden ulkopuolella kuolevista potilaista.  #DoctorsFightBack #DoctorsUnderOppression #terveydenhuolto #terveydenhuolto</w:t>
      </w:r>
    </w:p>
    <w:p>
      <w:r>
        <w:rPr>
          <w:b/>
          <w:u w:val="single"/>
        </w:rPr>
        <w:t xml:space="preserve">178404</w:t>
      </w:r>
    </w:p>
    <w:p>
      <w:r>
        <w:t xml:space="preserve">KATSOKAA, MITÄ HE SANOVAT OMAKOHTAISESTI. ÄLÄ LUOTA KELTAISIIN TOIMITTAJIIN!  #DoctorsFightBack #DoctorsStrike #DoctorsProtest #StandWithNRSMCH https://t.co/yiGzGvwzSC https://t.co/yiGzGvwzSC</w:t>
      </w:r>
    </w:p>
    <w:p>
      <w:r>
        <w:rPr>
          <w:b/>
          <w:u w:val="single"/>
        </w:rPr>
        <w:t xml:space="preserve">178405</w:t>
      </w:r>
    </w:p>
    <w:p>
      <w:r>
        <w:t xml:space="preserve">.@ohnoitsdapopo oh hei sen "kova kaveri" virkamerkin kanssa hyökkää kansalaisten kimppuun ilman syytä 🙄 #Douchebag #BadCop</w:t>
      </w:r>
    </w:p>
    <w:p>
      <w:r>
        <w:rPr>
          <w:b/>
          <w:u w:val="single"/>
        </w:rPr>
        <w:t xml:space="preserve">178406</w:t>
      </w:r>
    </w:p>
    <w:p>
      <w:r>
        <w:t xml:space="preserve">@KamalaHarris #WillieBrownsCumDumpster #HorizontalHarris #HeelsUpHarris Entä isät, jotka eivät voi olla lastensa kanssa, koska heidät revittiin kohdusta?    @KamalaHarris = #murhaaja @KamalaHarris = #ihmiskunnan häpeäpilkku</w:t>
      </w:r>
    </w:p>
    <w:p>
      <w:r>
        <w:rPr>
          <w:b/>
          <w:u w:val="single"/>
        </w:rPr>
        <w:t xml:space="preserve">178407</w:t>
      </w:r>
    </w:p>
    <w:p>
      <w:r>
        <w:t xml:space="preserve">Miksi Boris ei ollut eilen illalla debatissa ehdolla pääministeriksi muiden ehdokkaiden kanssa, varmaan on jokin syy, joka minulta jäi selvästi huomaamatta 🤔🙄#primemister #BorisJohnsonShouldNotBePM</w:t>
      </w:r>
    </w:p>
    <w:p>
      <w:r>
        <w:rPr>
          <w:b/>
          <w:u w:val="single"/>
        </w:rPr>
        <w:t xml:space="preserve">178408</w:t>
      </w:r>
    </w:p>
    <w:p>
      <w:r>
        <w:t xml:space="preserve">#TraitorTrump päästää AM #Tweetin valloilleen, kun maailma murenee hänen ympärillään #TrumpIsATraitor #VoteBlue2020 https://t.co/Q8xLlWlkJF https://t.co/Q8xLlWlkJF</w:t>
      </w:r>
    </w:p>
    <w:p>
      <w:r>
        <w:rPr>
          <w:b/>
          <w:u w:val="single"/>
        </w:rPr>
        <w:t xml:space="preserve">178409</w:t>
      </w:r>
    </w:p>
    <w:p>
      <w:r>
        <w:t xml:space="preserve">@realDonaldTrump Mikä helvetti sinua oikein vaivaa?!?? #TrumpIsUnfit #TrumpIsATraitor #TrumpIsACriminal #TrumpIsACriminal</w:t>
      </w:r>
    </w:p>
    <w:p>
      <w:r>
        <w:rPr>
          <w:b/>
          <w:u w:val="single"/>
        </w:rPr>
        <w:t xml:space="preserve">178410</w:t>
      </w:r>
    </w:p>
    <w:p>
      <w:r>
        <w:t xml:space="preserve">Kaikkien pitäisi pelätä, että #TraitorTrump ei tiedä eroa oikean ja väärän välillä. #TrumpIsATtraitor #TrumpTreason #TrumpTraitor https://t.co/fkNkTjasPZ https://t.co/fkNkTjasPZ</w:t>
      </w:r>
    </w:p>
    <w:p>
      <w:r>
        <w:rPr>
          <w:b/>
          <w:u w:val="single"/>
        </w:rPr>
        <w:t xml:space="preserve">178411</w:t>
      </w:r>
    </w:p>
    <w:p>
      <w:r>
        <w:t xml:space="preserve">Kuinka pelottavaa tämä on, @David_Leavitt?   #ImpeachmentHearingsNow #ImpeachmentHearingsNow #ImpeachDonaldTrumpNOW #TrumpIsATraitor https://t.co/CMWkGeK7bj https://t.co/ToeSAhlWd3 https://t.co/ToeSAhlWd3</w:t>
      </w:r>
    </w:p>
    <w:p>
      <w:r>
        <w:rPr>
          <w:b/>
          <w:u w:val="single"/>
        </w:rPr>
        <w:t xml:space="preserve">178412</w:t>
      </w:r>
    </w:p>
    <w:p>
      <w:r>
        <w:t xml:space="preserve">@RepSwalwell @realDonaldTrump Kaikki positiiviset vastaukset täällä ovat botteja! Sinä olet niin #Douchebag.</w:t>
      </w:r>
    </w:p>
    <w:p>
      <w:r>
        <w:rPr>
          <w:b/>
          <w:u w:val="single"/>
        </w:rPr>
        <w:t xml:space="preserve">178413</w:t>
      </w:r>
    </w:p>
    <w:p>
      <w:r>
        <w:t xml:space="preserve">Rakas @ICC, voitte poistaa BALIDAN-merkin @msdhonin hanskoista, mutta ette voi poistaa hänen kunnioitustaan INDIAN ARMY:tä kohtaan hänen sydämestään. Hän ei ole kriketinpelaaja, hän on meille JUMALA.        #DhoniKeepTheGlove #Dhoni #Dhoni #DhoniKeepsTheGlove https://t.co/KlmKN9lUc3</w:t>
      </w:r>
    </w:p>
    <w:p>
      <w:r>
        <w:rPr>
          <w:b/>
          <w:u w:val="single"/>
        </w:rPr>
        <w:t xml:space="preserve">178414</w:t>
      </w:r>
    </w:p>
    <w:p>
      <w:r>
        <w:t xml:space="preserve">Koko osavaltiomme haluaa tietää, kuka tämä ministeri on. Pyydän kaikkia tiedotusvälineitä jatkamaan asiaa hellittämättä, ja myös kyseinen IAS-virkailija olisi palkittava urheudestaan.    #IMAFraud https://t.co/MxyFcEqf6K</w:t>
      </w:r>
    </w:p>
    <w:p>
      <w:r>
        <w:rPr>
          <w:b/>
          <w:u w:val="single"/>
        </w:rPr>
        <w:t xml:space="preserve">178415</w:t>
      </w:r>
    </w:p>
    <w:p>
      <w:r>
        <w:t xml:space="preserve">@theScore @Drake Käyttäydy kuin olisit ollut siellä ennen....Oh, aivan oikein. En ole koskaan ollut siellä. Tuo on söpöä. Hyvä teille kaverit....#DoucheBag</w:t>
      </w:r>
    </w:p>
    <w:p>
      <w:r>
        <w:rPr>
          <w:b/>
          <w:u w:val="single"/>
        </w:rPr>
        <w:t xml:space="preserve">178416</w:t>
      </w:r>
    </w:p>
    <w:p>
      <w:r>
        <w:t xml:space="preserve">#DoctorsFightBack #SaveBengal #Savethedoctors Yaa... Se ei ole siistiä. Mutta siitä on tullut enemmän kuin vain taistelu lääkäreiden puolesta. Se on taistelu demokratian puolesta... Johtajamme tekevät mitä haluavat demokratian nimissä... On aika lopettaa se.  #share #SaveBengalSaveDemocracy https://t.co/OfAfcRjpju https://t.co/OfAfcRjpju</w:t>
      </w:r>
    </w:p>
    <w:p>
      <w:r>
        <w:rPr>
          <w:b/>
          <w:u w:val="single"/>
        </w:rPr>
        <w:t xml:space="preserve">178417</w:t>
      </w:r>
    </w:p>
    <w:p>
      <w:r>
        <w:t xml:space="preserve">100% Oikeassa...  #ShameOnICC @ICC https://t.co/4iNBOP2CyI https://t.co/4iNBOP2CyI</w:t>
      </w:r>
    </w:p>
    <w:p>
      <w:r>
        <w:rPr>
          <w:b/>
          <w:u w:val="single"/>
        </w:rPr>
        <w:t xml:space="preserve">178418</w:t>
      </w:r>
    </w:p>
    <w:p>
      <w:r>
        <w:t xml:space="preserve">Tekopyhyyttä on se, että Pakistanin joukkue voi tarjota namazia kentällä, mutta Dhoni ei voi näyttää balidan-merkkiä??? Sitten Intian joukkueen pitäisi tarjota Hanuman Chalisa, Durga Puja kentällä.  #DhoniKeepsTheGlove</w:t>
      </w:r>
    </w:p>
    <w:p>
      <w:r>
        <w:rPr>
          <w:b/>
          <w:u w:val="single"/>
        </w:rPr>
        <w:t xml:space="preserve">178419</w:t>
      </w:r>
    </w:p>
    <w:p>
      <w:r>
        <w:t xml:space="preserve">@cricketworldcup Näytä meille pitohanskat, niin kerromme. 😋 #DhoniKeepsTheGlove #DhoniKeepTheGlove #IndiaWithDhoni #AusvInd #INDvAUS #CWC19</w:t>
      </w:r>
    </w:p>
    <w:p>
      <w:r>
        <w:rPr>
          <w:b/>
          <w:u w:val="single"/>
        </w:rPr>
        <w:t xml:space="preserve">178420</w:t>
      </w:r>
    </w:p>
    <w:p>
      <w:r>
        <w:t xml:space="preserve">Fuck @realDonaldTrump @POTUS Tapa tehdä taloudellisesti vaikeammaksi tukea yhdysvaltalaista yritystä ja autoteollisuuden tulevaisuutta 🖕🏽 #assclown #WorstPresidentEver #RealNews #DoucheBag https://t.co/paXDL5k5Vf</w:t>
      </w:r>
    </w:p>
    <w:p>
      <w:r>
        <w:rPr>
          <w:b/>
          <w:u w:val="single"/>
        </w:rPr>
        <w:t xml:space="preserve">178421</w:t>
      </w:r>
    </w:p>
    <w:p>
      <w:r>
        <w:t xml:space="preserve">@cricketworldcup @ICCMediaComms @ICCLive @ICC @BCCI mitä siellä tapahtui?   #DhoniKeSaathDesh #DhoniKeepTheGlove #DhoniKeepsTheGlove #DhoniKeepBalidaanBadgeGlove #Dhoni @msdhoni https://t.co/ZnVR4IdLEs https://t.co/ZnVR4IdLEs</w:t>
      </w:r>
    </w:p>
    <w:p>
      <w:r>
        <w:rPr>
          <w:b/>
          <w:u w:val="single"/>
        </w:rPr>
        <w:t xml:space="preserve">178422</w:t>
      </w:r>
    </w:p>
    <w:p>
      <w:r>
        <w:t xml:space="preserve">😂Forget Parsees Save 😂 #CongBachaoRahulHatao #congressneveragain #CongressMuktMaharashtra #CongressParty #congresschorhai #rajivviraatvacationcation #rajivgandhichorhai #rahulscorpenelink #RahulNowLiability #OnnittelutMheshimiwa #AbkiBaar300Paar #AbHogaNYAY #CongressMuktBharat https://t.co/ahrf2pJ0xm</w:t>
      </w:r>
    </w:p>
    <w:p>
      <w:r>
        <w:rPr>
          <w:b/>
          <w:u w:val="single"/>
        </w:rPr>
        <w:t xml:space="preserve">178423</w:t>
      </w:r>
    </w:p>
    <w:p>
      <w:r>
        <w:t xml:space="preserve">@BrianKarem @realDonaldTrump Ole hiljaa tai rasistinen variksenpelätin, jolla on oranssit kasvot, saa sinut!!!  #fucktrump #FUCKTHEGOP #ImpeachTrumpNow https://t.co/RAyBWJczqR https://t.co/RAyBWJczqR</w:t>
      </w:r>
    </w:p>
    <w:p>
      <w:r>
        <w:rPr>
          <w:b/>
          <w:u w:val="single"/>
        </w:rPr>
        <w:t xml:space="preserve">178424</w:t>
      </w:r>
    </w:p>
    <w:p>
      <w:r>
        <w:t xml:space="preserve">Kunnioitan hänen rakkauttaan kansakuntaa ja sotilaita kohtaan!  Olemme ylpeitä sinusta dhoni ❤ jatka hanskojen käyttämistä kunnes nostamme maailmanmestaruuden seison @msdhoni @narendramodi #DhoniKeepsTheGlove https://t.co/8GgWtrHmQe https://t.co/8GgWtrHmQe</w:t>
      </w:r>
    </w:p>
    <w:p>
      <w:r>
        <w:rPr>
          <w:b/>
          <w:u w:val="single"/>
        </w:rPr>
        <w:t xml:space="preserve">178425</w:t>
      </w:r>
    </w:p>
    <w:p>
      <w:r>
        <w:t xml:space="preserve">Oletko osallistunut tähän #RedmiK20 &amp;amp; #RedmiK20Pro Giveaway by @C4ETech?     Jos et ole, tee se NYT!!! https://t.co/qG0mG0bhxi #KilpailuAlert #Kilpailu #Isänpäivä #CWC19 #instagramdown #ShameOnICC #Savethedoctors #DoctorsFightBack #JEEAdvanced #INDvPAK #giveawaycontest #Giveaway</w:t>
      </w:r>
    </w:p>
    <w:p>
      <w:r>
        <w:rPr>
          <w:b/>
          <w:u w:val="single"/>
        </w:rPr>
        <w:t xml:space="preserve">178426</w:t>
      </w:r>
    </w:p>
    <w:p>
      <w:r>
        <w:t xml:space="preserve">@TarekFatah @ICC @msdhoni @msdhoni #DhoniKeepsTheGlove aina 😘</w:t>
      </w:r>
    </w:p>
    <w:p>
      <w:r>
        <w:rPr>
          <w:b/>
          <w:u w:val="single"/>
        </w:rPr>
        <w:t xml:space="preserve">178427</w:t>
      </w:r>
    </w:p>
    <w:p>
      <w:r>
        <w:t xml:space="preserve">Pyydän syvästi kaikkia intialaisia faneja kantamaan Balidanin tikarilippua aina, kun he menevät katsomaan krikettiä stadionille tai käyttämään T-paitaa, jossa on logo. @ICC Näytä voimamme #DhoniKeepsTheGlove #IndiaWithDhoni</w:t>
      </w:r>
    </w:p>
    <w:p>
      <w:r>
        <w:rPr>
          <w:b/>
          <w:u w:val="single"/>
        </w:rPr>
        <w:t xml:space="preserve">178428</w:t>
      </w:r>
    </w:p>
    <w:p>
      <w:r>
        <w:t xml:space="preserve">En merkitse mitään vitun kansalaisuusruutua #FuckTrump. https://t.co/nfe8RKYIKV</w:t>
      </w:r>
    </w:p>
    <w:p>
      <w:r>
        <w:rPr>
          <w:b/>
          <w:u w:val="single"/>
        </w:rPr>
        <w:t xml:space="preserve">178429</w:t>
      </w:r>
    </w:p>
    <w:p>
      <w:r>
        <w:t xml:space="preserve">Kumpi on tärkeämpää? #Savethedoctors #DoctorsFightBack #DoctorsStrike @narendramodi @PMOIndia @AIIMSRDA @republic @ArnabGoswamiRtv</w:t>
      </w:r>
    </w:p>
    <w:p>
      <w:r>
        <w:rPr>
          <w:b/>
          <w:u w:val="single"/>
        </w:rPr>
        <w:t xml:space="preserve">178430</w:t>
      </w:r>
    </w:p>
    <w:p>
      <w:r>
        <w:t xml:space="preserve">Kuka hyötyy räjähdyksestä merellä #Oman #CopaAmerica #GrahamNorton #DoctorsFightBack #LifeAfterLockup #INDvPAK #DoctorsUnderOppression   #SaturdayMotivation #தவிக்கும்தமிழ்நாடு #INDvsPAK #Oman #SaturdayMorning #Iran #Trump #SearchWWW https://t.co/M3kY6PS9av</w:t>
      </w:r>
    </w:p>
    <w:p>
      <w:r>
        <w:rPr>
          <w:b/>
          <w:u w:val="single"/>
        </w:rPr>
        <w:t xml:space="preserve">178431</w:t>
      </w:r>
    </w:p>
    <w:p>
      <w:r>
        <w:t xml:space="preserve">Petturi paskiainen. #FuckTrump #PetturiTrump #ImpeachTheMFTraitor</w:t>
      </w:r>
    </w:p>
    <w:p>
      <w:r>
        <w:rPr>
          <w:b/>
          <w:u w:val="single"/>
        </w:rPr>
        <w:t xml:space="preserve">178432</w:t>
      </w:r>
    </w:p>
    <w:p>
      <w:r>
        <w:t xml:space="preserve">Se, että intialainen everstiluutnantti osoittaa tukensa Intian armeijalle, ei ole koskaan väärin, ja uskon, että hyviä asioita pitäisi aina jatkaa. #DhoniKeepsTheGlove</w:t>
      </w:r>
    </w:p>
    <w:p>
      <w:r>
        <w:rPr>
          <w:b/>
          <w:u w:val="single"/>
        </w:rPr>
        <w:t xml:space="preserve">178433</w:t>
      </w:r>
    </w:p>
    <w:p>
      <w:r>
        <w:t xml:space="preserve">#DhoniKeepsTheGlove Hyvät ystävät, tuetaan Dhonia vaihtamalla profiilikuvamme kaikissa sosiaalisen median profiileissamme Balidhan-logon symboliksi.  Dhoni älä poista hanskoja koko Intia on kanssasi. Jai hindh</w:t>
      </w:r>
    </w:p>
    <w:p>
      <w:r>
        <w:rPr>
          <w:b/>
          <w:u w:val="single"/>
        </w:rPr>
        <w:t xml:space="preserve">178434</w:t>
      </w:r>
    </w:p>
    <w:p>
      <w:r>
        <w:t xml:space="preserve">Mikä ääliö. #FuckTrump #BeBest #MAGA #AmericaFirst https://t.co/4pvUoYfMk9 https://t.co/4pvUoYfMk9</w:t>
      </w:r>
    </w:p>
    <w:p>
      <w:r>
        <w:rPr>
          <w:b/>
          <w:u w:val="single"/>
        </w:rPr>
        <w:t xml:space="preserve">178435</w:t>
      </w:r>
    </w:p>
    <w:p>
      <w:r>
        <w:t xml:space="preserve">MIKSI? Ai niin, koska hän on vitun tyhmä, ahne ääliö, jolla on kaksi aivokuollutta poikaa, jotka rakastavat tappaa uhanalaisia eläimiä!  #FuckTrump #ImpeachTrump #WorstPresidentEver https://t.co/mMAyAOTNrH https://t.co/mMAyAOTNrH</w:t>
      </w:r>
    </w:p>
    <w:p>
      <w:r>
        <w:rPr>
          <w:b/>
          <w:u w:val="single"/>
        </w:rPr>
        <w:t xml:space="preserve">178436</w:t>
      </w:r>
    </w:p>
    <w:p>
      <w:r>
        <w:t xml:space="preserve">#TerroristNationPakistan 90 prosenttia pakistanilaisista haluaa sotaa Intian kanssa ja 10 prosenttia sanoi, että sotaa ei pitäisi olla.     Ja nuo 10% kuuluu Pakistanin asevoimiin 😂 #TerroristNationPakistan.</w:t>
      </w:r>
    </w:p>
    <w:p>
      <w:r>
        <w:rPr>
          <w:b/>
          <w:u w:val="single"/>
        </w:rPr>
        <w:t xml:space="preserve">178437</w:t>
      </w:r>
    </w:p>
    <w:p>
      <w:r>
        <w:t xml:space="preserve">@salmansaleh786 @AdityaRajKaul Kysymys on... Miksi #terroristivaltioPakistan saa pelata @ICC:n kansainvälisiä krikettiturnauksia????</w:t>
      </w:r>
    </w:p>
    <w:p>
      <w:r>
        <w:rPr>
          <w:b/>
          <w:u w:val="single"/>
        </w:rPr>
        <w:t xml:space="preserve">178438</w:t>
      </w:r>
    </w:p>
    <w:p>
      <w:r>
        <w:t xml:space="preserve">#OPPO on hämmentynyt kulutettuaan Rs.1100cr #BCCI #sponsorointiin siellä logolla on vähemmän muistamista verrattuna #Dhoniin #IndianArmy #BalidanBadge #CricketWorldCup #Cricket #DhoniKeepsTheGlove #DhoniKeSaathDesh @msdhoni @BCCI @adgpi @oppo @ShefVaidya @Atheist_Krishna @UnSubtleDesi</w:t>
      </w:r>
    </w:p>
    <w:p>
      <w:r>
        <w:rPr>
          <w:b/>
          <w:u w:val="single"/>
        </w:rPr>
        <w:t xml:space="preserve">178439</w:t>
      </w:r>
    </w:p>
    <w:p>
      <w:r>
        <w:t xml:space="preserve">Matka New Yorkiin. Jos tämä saa 100 tykkäystä, käyn paskalla Trump Towerissa. #fucktrump #TrumpsWorseThanNixon</w:t>
      </w:r>
    </w:p>
    <w:p>
      <w:r>
        <w:rPr>
          <w:b/>
          <w:u w:val="single"/>
        </w:rPr>
        <w:t xml:space="preserve">178440</w:t>
      </w:r>
    </w:p>
    <w:p>
      <w:r>
        <w:t xml:space="preserve">#GandiNaaliAbuse - Tämäntyyppisen kielenkäytön käyttäminen Intian kansan murskaavalla äänivyöryllä valitsemasta Intian pääministeristä on täysin tuomittavaa ja rinnastuu kansan antaman mandaatin väärinkäyttöön.</w:t>
      </w:r>
    </w:p>
    <w:p>
      <w:r>
        <w:rPr>
          <w:b/>
          <w:u w:val="single"/>
        </w:rPr>
        <w:t xml:space="preserve">178441</w:t>
      </w:r>
    </w:p>
    <w:p>
      <w:r>
        <w:t xml:space="preserve">Iso-Britannia on kuin toinen rakastajatar #BorisJohnsonille. Hän nussii häntä täysin, mutta lopulta kyllästyy häneen ja häipyy ja kieltää kaiken vastuun siitä, millaisia rasitteita hän jättää hänelle.\nWibble.</w:t>
      </w:r>
    </w:p>
    <w:p>
      <w:r>
        <w:rPr>
          <w:b/>
          <w:u w:val="single"/>
        </w:rPr>
        <w:t xml:space="preserve">178442</w:t>
      </w:r>
    </w:p>
    <w:p>
      <w:r>
        <w:t xml:space="preserve">VITTU KYLLÄ VELJENTYTTÄRENI: Jos ihmiset eivät pidä kuumista leikkeleistä, heidän pitäisi mennä lääkäriin\n\nOpettaa lapset hyvin jne.</w:t>
      </w:r>
    </w:p>
    <w:p>
      <w:r>
        <w:rPr>
          <w:b/>
          <w:u w:val="single"/>
        </w:rPr>
        <w:t xml:space="preserve">178443</w:t>
      </w:r>
    </w:p>
    <w:p>
      <w:r>
        <w:t xml:space="preserve">@republic Abusing Modi who is taking Bharat on top ranking on world map Shame #GandiNaaliAbuse</w:t>
      </w:r>
    </w:p>
    <w:p>
      <w:r>
        <w:rPr>
          <w:b/>
          <w:u w:val="single"/>
        </w:rPr>
        <w:t xml:space="preserve">178444</w:t>
      </w:r>
    </w:p>
    <w:p>
      <w:r>
        <w:t xml:space="preserve">spycam lesbot kazakhstan dating sites cum mummot lääkärit suuseksiä pillua vittu perse nussittu tyttö saa nussittu leikkeet nännit seksiä paksu perse nussittu vittu kotiäiti tytöt ovat todellista seksiä seksitarinoita todellinen nännit kukko pic.twitter.com/XtSNYnH8oI</w:t>
      </w:r>
    </w:p>
    <w:p>
      <w:r>
        <w:rPr>
          <w:b/>
          <w:u w:val="single"/>
        </w:rPr>
        <w:t xml:space="preserve">178445</w:t>
      </w:r>
    </w:p>
    <w:p>
      <w:r>
        <w:t xml:space="preserve">On ihan ok olla eri mieltä, jos se ei vaaranna muita tai loukkaa heidän ihmisoikeuksiaan.\n\nLainmuutosten ajaminen, jotta vanhemmat voisivat sallia lääkärikaupan rokotusten välttämiseksi, on tietämätöntä ja vaarallista.\n\nTaas, vittu Jessica Biel.</w:t>
      </w:r>
    </w:p>
    <w:p>
      <w:r>
        <w:rPr>
          <w:b/>
          <w:u w:val="single"/>
        </w:rPr>
        <w:t xml:space="preserve">178446</w:t>
      </w:r>
    </w:p>
    <w:p>
      <w:r>
        <w:t xml:space="preserve">Janeu taitaa olla Ultassa, ja hindupoika näyttää tekevän namaazia. Tämä kuva on yhtä aito kuin myyttinen Ganga Jamuni Tehzeeb.</w:t>
      </w:r>
    </w:p>
    <w:p>
      <w:r>
        <w:rPr>
          <w:b/>
          <w:u w:val="single"/>
        </w:rPr>
        <w:t xml:space="preserve">178447</w:t>
      </w:r>
    </w:p>
    <w:p>
      <w:r>
        <w:t xml:space="preserve">#GandiNaaliAbuse Loukkaus kansakunnan pääministeriä kohtaan on loukkaus koko maata kohtaan.</w:t>
      </w:r>
    </w:p>
    <w:p>
      <w:r>
        <w:rPr>
          <w:b/>
          <w:u w:val="single"/>
        </w:rPr>
        <w:t xml:space="preserve">178448</w:t>
      </w:r>
    </w:p>
    <w:p>
      <w:r>
        <w:t xml:space="preserve">#CongGandiNaaliInsult #GandiNaaliAbuse Voi olla, että kaveri, ei osaa hindiä, useimmat luulivat, he kuulivat hänen sanovan GandHi Naali !</w:t>
      </w:r>
    </w:p>
    <w:p>
      <w:r>
        <w:rPr>
          <w:b/>
          <w:u w:val="single"/>
        </w:rPr>
        <w:t xml:space="preserve">178449</w:t>
      </w:r>
    </w:p>
    <w:p>
      <w:r>
        <w:t xml:space="preserve">mutta lääkärini sanoi, että täysjyvävilja on terveellistä ja naudanlihan tyydyttynyt rasva on pahasta. Luuletko todella tietäväsi enemmän kuin lääkärini?! \n\nJoo, jumalauta, tiedän vitusti enemmän kuin tyhmä lääkärisi, kun on kyse ravitsemuksesta.</w:t>
      </w:r>
    </w:p>
    <w:p>
      <w:r>
        <w:rPr>
          <w:b/>
          <w:u w:val="single"/>
        </w:rPr>
        <w:t xml:space="preserve">178450</w:t>
      </w:r>
    </w:p>
    <w:p>
      <w:r>
        <w:t xml:space="preserve">Boris Johnson on täyttä paskaa, hän haluaa pääministerin roolin, koska se on ainoa lelu, jota hemmotellulla paskiaisella ei ole koskaan ollut, hänen on ok leikkiä Isolla-Britannialla ja heittää se pois, kun se on rikki, tavalliset ihmiset ovat niitä, jotka kärsivät, kun taas tuo megarikas valehteleva paskiainen ei välitä vittuakaan.</w:t>
      </w:r>
    </w:p>
    <w:p>
      <w:r>
        <w:rPr>
          <w:b/>
          <w:u w:val="single"/>
        </w:rPr>
        <w:t xml:space="preserve">178451</w:t>
      </w:r>
    </w:p>
    <w:p>
      <w:r>
        <w:t xml:space="preserve">Boris Johnsonin kommentteja käytetään siis siihen, että Nazanin Zaghari Ratcliffe pidetään vangittuna, ja hän kieltäytyy ottamasta vastuuta teoistaan?\n\nJa mielestäsi tämä paskiainen sopii pääministeriksi?\n\n\nVittuun siitä!\n\n#GMB</w:t>
      </w:r>
    </w:p>
    <w:p>
      <w:r>
        <w:rPr>
          <w:b/>
          <w:u w:val="single"/>
        </w:rPr>
        <w:t xml:space="preserve">178452</w:t>
      </w:r>
    </w:p>
    <w:p>
      <w:r>
        <w:t xml:space="preserve">@republic Abusing Modi who is taking Bharat on top ranking on world map Shame #GandiNaaliAbuse</w:t>
      </w:r>
    </w:p>
    <w:p>
      <w:r>
        <w:rPr>
          <w:b/>
          <w:u w:val="single"/>
        </w:rPr>
        <w:t xml:space="preserve">178453</w:t>
      </w:r>
    </w:p>
    <w:p>
      <w:r>
        <w:t xml:space="preserve">#GandiNaaliAbuse | Vaaliprosessin aikana käytettiin paljon törkeää kieltä, mutta mitä tapahtui tänään. Se kohdistui maan pääministeriin: Smita Prakash- toimittaja, ANI\n</w:t>
      </w:r>
    </w:p>
    <w:p>
      <w:r>
        <w:rPr>
          <w:b/>
          <w:u w:val="single"/>
        </w:rPr>
        <w:t xml:space="preserve">178454</w:t>
      </w:r>
    </w:p>
    <w:p>
      <w:r>
        <w:t xml:space="preserve">Henkilökohtaisesti sanon, että mennään täysillä ja valitaan @BorisJohnson pääministeriksi. Hän ja #Trump olisivat kömpelö komediakaksikko, joka tuhoaisi ihmishenkiä ja planeettaa, mutta tekisi hyvää televisiota! Loppujen lopuksi kyse ei ole politiikasta, vaan persoonallisuudesta ja pelon lietsomisesta. Vitut lastenne tulevaisuudesta!</w:t>
      </w:r>
    </w:p>
    <w:p>
      <w:r>
        <w:rPr>
          <w:b/>
          <w:u w:val="single"/>
        </w:rPr>
        <w:t xml:space="preserve">178455</w:t>
      </w:r>
    </w:p>
    <w:p>
      <w:r>
        <w:t xml:space="preserve">Koska olen ollut UCLA:ssa, olen nähnyt:\nMonia itsemurhia\nKouluammuskelun \nKoulun sisäänpääsyskandaalin \nKoululääkäri pahoinpitelee seksuaalisesti opiskelijoita\nKammottavat professorit/TA:t, jotka naivat opiskelijoita\n\n\nEn tiedä yhtään, mitä vittua olivat #1 vuonna</w:t>
      </w:r>
    </w:p>
    <w:p>
      <w:r>
        <w:rPr>
          <w:b/>
          <w:u w:val="single"/>
        </w:rPr>
        <w:t xml:space="preserve">178456</w:t>
      </w:r>
    </w:p>
    <w:p>
      <w:r>
        <w:t xml:space="preserve">Golden Staten kaksi pelaajaa loukkasi itsensä uudelleen samassa pelissä. \n\nÄlkää syyttäkö lääkäreitä\n\n\nVittuun lääkärit.</w:t>
      </w:r>
    </w:p>
    <w:p>
      <w:r>
        <w:rPr>
          <w:b/>
          <w:u w:val="single"/>
        </w:rPr>
        <w:t xml:space="preserve">178457</w:t>
      </w:r>
    </w:p>
    <w:p>
      <w:r>
        <w:t xml:space="preserve">Hänen on täytynyt äänestää Trumpia</w:t>
      </w:r>
    </w:p>
    <w:p>
      <w:r>
        <w:rPr>
          <w:b/>
          <w:u w:val="single"/>
        </w:rPr>
        <w:t xml:space="preserve">178458</w:t>
      </w:r>
    </w:p>
    <w:p>
      <w:r>
        <w:t xml:space="preserve">Miksi puhut ensimmäisessä persoonassa?</w:t>
      </w:r>
    </w:p>
    <w:p>
      <w:r>
        <w:rPr>
          <w:b/>
          <w:u w:val="single"/>
        </w:rPr>
        <w:t xml:space="preserve">178459</w:t>
      </w:r>
    </w:p>
    <w:p>
      <w:r>
        <w:t xml:space="preserve">Sotaan lähteminen. Hei nämä muut maat pd petturi Trump ja kush. Nyt he saavat sen tapahtumaan. Aivan alusta alkaen</w:t>
      </w:r>
    </w:p>
    <w:p>
      <w:r>
        <w:rPr>
          <w:b/>
          <w:u w:val="single"/>
        </w:rPr>
        <w:t xml:space="preserve">178460</w:t>
      </w:r>
    </w:p>
    <w:p>
      <w:r>
        <w:t xml:space="preserve">Trumpilla on tapana luoda kriisi ja sitten hypätä siihen ja ratkaista se. Meillä oli sopimus, ainoa ongelma @GOP:n silmissä on se, että se tapahtui presidentti Obaman hallinnon aikana. Teidän kaikkien on päästävä yli itsestänne ja asetettava maa puolueen edelle.</w:t>
      </w:r>
    </w:p>
    <w:p>
      <w:r>
        <w:rPr>
          <w:b/>
          <w:u w:val="single"/>
        </w:rPr>
        <w:t xml:space="preserve">178461</w:t>
      </w:r>
    </w:p>
    <w:p>
      <w:r>
        <w:t xml:space="preserve">Sananvapauden väärinkäyttö #GandiNaaliAbuse</w:t>
      </w:r>
    </w:p>
    <w:p>
      <w:r>
        <w:rPr>
          <w:b/>
          <w:u w:val="single"/>
        </w:rPr>
        <w:t xml:space="preserve">178462</w:t>
      </w:r>
    </w:p>
    <w:p>
      <w:r>
        <w:t xml:space="preserve">Miten vitussa Boris löytää jatkuvasti naisia makaamaan kanssaan? Hän näyttää siltä kuin esikoululainen olisi piirtänyt raiskaajan kasvot kypsentämättömän makkaran lihaan #BorisJohnson #BorisJohnsonShouldNotBePM pic.twitter.com/16e9rypbWN</w:t>
      </w:r>
    </w:p>
    <w:p>
      <w:r>
        <w:rPr>
          <w:b/>
          <w:u w:val="single"/>
        </w:rPr>
        <w:t xml:space="preserve">178463</w:t>
      </w:r>
    </w:p>
    <w:p>
      <w:r>
        <w:t xml:space="preserve">#GandiNaaliAbuse Pääministeri ei ole vastuussa jokaisesta ja kaikesta! Miksi he väärinkäyttävät PM ?</w:t>
      </w:r>
    </w:p>
    <w:p>
      <w:r>
        <w:rPr>
          <w:b/>
          <w:u w:val="single"/>
        </w:rPr>
        <w:t xml:space="preserve">178464</w:t>
      </w:r>
    </w:p>
    <w:p>
      <w:r>
        <w:t xml:space="preserve">Kun rahul on presidentti, mitä muut voivat sanoa vain väärinkäytöksiä #GandiNaaliAbuse</w:t>
      </w:r>
    </w:p>
    <w:p>
      <w:r>
        <w:rPr>
          <w:b/>
          <w:u w:val="single"/>
        </w:rPr>
        <w:t xml:space="preserve">178465</w:t>
      </w:r>
    </w:p>
    <w:p>
      <w:r>
        <w:t xml:space="preserve">Kolme viikkoa sitten sanoin ystävilleni: "Olisin hämmästynyt, jos @BorisJohnson ei pullottaisi pääministerin virkaa taas kuten viime kerralla ja keksisi tekosyyn jättäytyä pois kisasta. Koska hän on pelkkää suuta ja tietää syvällä sisimmässään, että hänestä tulee paska pääministeri ja että hän ei pysty toimittamaan mitään ja tietää epäonnistuvansa #BorisJohnson pic.twitter.com/aNi4O9bdaM</w:t>
      </w:r>
    </w:p>
    <w:p>
      <w:r>
        <w:rPr>
          <w:b/>
          <w:u w:val="single"/>
        </w:rPr>
        <w:t xml:space="preserve">178466</w:t>
      </w:r>
    </w:p>
    <w:p>
      <w:r>
        <w:t xml:space="preserve">#gandinaalialiabuse miten Intian kansalaiset voivat sietää cong-johtajan käyttäytymistä lok sabhassa?</w:t>
      </w:r>
    </w:p>
    <w:p>
      <w:r>
        <w:rPr>
          <w:b/>
          <w:u w:val="single"/>
        </w:rPr>
        <w:t xml:space="preserve">178467</w:t>
      </w:r>
    </w:p>
    <w:p>
      <w:r>
        <w:t xml:space="preserve">Kenen mielestä väittelyt eivät ole enää samanlaisia ilman Donna Brazilea, joka työskentelee niiden parissa kulissien takana?</w:t>
      </w:r>
    </w:p>
    <w:p>
      <w:r>
        <w:rPr>
          <w:b/>
          <w:u w:val="single"/>
        </w:rPr>
        <w:t xml:space="preserve">178468</w:t>
      </w:r>
    </w:p>
    <w:p>
      <w:r>
        <w:t xml:space="preserve">#GandiNaaliAbuse voisiko joku kysyä Adhirilta, miksi hänen tyttärensä teki itsemurhan, mitä hän näki?????</w:t>
      </w:r>
    </w:p>
    <w:p>
      <w:r>
        <w:rPr>
          <w:b/>
          <w:u w:val="single"/>
        </w:rPr>
        <w:t xml:space="preserve">178469</w:t>
      </w:r>
    </w:p>
    <w:p>
      <w:r>
        <w:t xml:space="preserve">#GandiNaaliAbuse Kongon hullu politiikka on hävittänyt kulttuurietiikan elementin.</w:t>
      </w:r>
    </w:p>
    <w:p>
      <w:r>
        <w:rPr>
          <w:b/>
          <w:u w:val="single"/>
        </w:rPr>
        <w:t xml:space="preserve">178470</w:t>
      </w:r>
    </w:p>
    <w:p>
      <w:r>
        <w:t xml:space="preserve">@RahulGandhin on vastattava, onko hänen johtajansa LS:ssä käyttämä sana #GandiNaaliAbuse rakkauden sana. Se on esimerkillistä kulttuuria BJP:n kansanedustajilta, jotka eivät viitanneet Mathain kirjaan vastauksena tällaiseen likaiseen kielenkäyttöön. @sambitswaraj @AnchorAnandN @smitaprakash #GandiNaaliAbuse</w:t>
      </w:r>
    </w:p>
    <w:p>
      <w:r>
        <w:rPr>
          <w:b/>
          <w:u w:val="single"/>
        </w:rPr>
        <w:t xml:space="preserve">178471</w:t>
      </w:r>
    </w:p>
    <w:p>
      <w:r>
        <w:t xml:space="preserve">He eivät taputa, kun hän mokaa Brexitin. Vain ääliö voi katsoa, mitä Johnson on tehnyt poliitikkona ja päätellä, että helvetti tekee sen, mitä hän sanoo tekevänsä.</w:t>
      </w:r>
    </w:p>
    <w:p>
      <w:r>
        <w:rPr>
          <w:b/>
          <w:u w:val="single"/>
        </w:rPr>
        <w:t xml:space="preserve">178472</w:t>
      </w:r>
    </w:p>
    <w:p>
      <w:r>
        <w:t xml:space="preserve">Trump teki sen taas!!  Iranin johto ei ymmärrä sanoja mukava ja myötätunto... Donald on niinooo hauska!</w:t>
      </w:r>
    </w:p>
    <w:p>
      <w:r>
        <w:rPr>
          <w:b/>
          <w:u w:val="single"/>
        </w:rPr>
        <w:t xml:space="preserve">178473</w:t>
      </w:r>
    </w:p>
    <w:p>
      <w:r>
        <w:t xml:space="preserve">#GandiNaaliAbuse #GandiNaaliInsult #gandinaali Tällaisilla lausunnoilla loukkaat Intian kansaa. Hän on meidän valitsemamme ja valitsemamme. Teillä ei ole oikeutta sanoa tällaisia asioita.</w:t>
      </w:r>
    </w:p>
    <w:p>
      <w:r>
        <w:rPr>
          <w:b/>
          <w:u w:val="single"/>
        </w:rPr>
        <w:t xml:space="preserve">178474</w:t>
      </w:r>
    </w:p>
    <w:p>
      <w:r>
        <w:t xml:space="preserve">#GandiNaaliAbuse Adhirin parlamentissa käyttämä loukkaava kielenkäyttö todistaa ja vahvistaa, että Nehru- ja Gandhi-kongressin päivät ovat ohi ja että nyt on Italian kongressi.</w:t>
      </w:r>
    </w:p>
    <w:p>
      <w:r>
        <w:rPr>
          <w:b/>
          <w:u w:val="single"/>
        </w:rPr>
        <w:t xml:space="preserve">178475</w:t>
      </w:r>
    </w:p>
    <w:p>
      <w:r>
        <w:t xml:space="preserve">Myös @yanisvaroufakis syytti kaikkia muita virheistään, mutta hänellä oli sentään huumorintajua.</w:t>
      </w:r>
    </w:p>
    <w:p>
      <w:r>
        <w:rPr>
          <w:b/>
          <w:u w:val="single"/>
        </w:rPr>
        <w:t xml:space="preserve">178476</w:t>
      </w:r>
    </w:p>
    <w:p>
      <w:r>
        <w:t xml:space="preserve">Tältä näyttää kaksi tyhmää paskiaista...paskiaiset narkkarit ympäriinsä jonkun pienen budin takia. VG4L very gay 4 life is what I see. dick riding bitch pic.twitter.com/tjANQYqtrn</w:t>
      </w:r>
    </w:p>
    <w:p>
      <w:r>
        <w:rPr>
          <w:b/>
          <w:u w:val="single"/>
        </w:rPr>
        <w:t xml:space="preserve">178477</w:t>
      </w:r>
    </w:p>
    <w:p>
      <w:r>
        <w:t xml:space="preserve">#GandiNaaliAbuse Kiina ja muut ei-demokraattiset maat nauraisivat meille. \n\nHäpeä.\n\nAika valita johtajat eikä RUFFIAANIT.</w:t>
      </w:r>
    </w:p>
    <w:p>
      <w:r>
        <w:rPr>
          <w:b/>
          <w:u w:val="single"/>
        </w:rPr>
        <w:t xml:space="preserve">178478</w:t>
      </w:r>
    </w:p>
    <w:p>
      <w:r>
        <w:t xml:space="preserve">#GandiNaaliAbuse Se on loukkaus kansakunnan perustuslakia ja demokratiaa kohtaan.</w:t>
      </w:r>
    </w:p>
    <w:p>
      <w:r>
        <w:rPr>
          <w:b/>
          <w:u w:val="single"/>
        </w:rPr>
        <w:t xml:space="preserve">178479</w:t>
      </w:r>
    </w:p>
    <w:p>
      <w:r>
        <w:t xml:space="preserve">, \n \n</w:t>
      </w:r>
    </w:p>
    <w:p>
      <w:r>
        <w:rPr>
          <w:b/>
          <w:u w:val="single"/>
        </w:rPr>
        <w:t xml:space="preserve">178480</w:t>
      </w:r>
    </w:p>
    <w:p>
      <w:r>
        <w:t xml:space="preserve">Parlamentti on Intian demokratian temppeli, eikä epäparlamentaarisia sanoja pitäisi käyttää. Lisäksi se osoittaa sitä käyttävän henkilön luonteen.#GandiNaaliAbuseKohtelu</w:t>
      </w:r>
    </w:p>
    <w:p>
      <w:r>
        <w:rPr>
          <w:b/>
          <w:u w:val="single"/>
        </w:rPr>
        <w:t xml:space="preserve">178481</w:t>
      </w:r>
    </w:p>
    <w:p>
      <w:r>
        <w:t xml:space="preserve">Konservatiivikolleganne ja DUP-kolleganne äänestivät kolme kertaa sen puolesta, että emme lähde.</w:t>
      </w:r>
    </w:p>
    <w:p>
      <w:r>
        <w:rPr>
          <w:b/>
          <w:u w:val="single"/>
        </w:rPr>
        <w:t xml:space="preserve">178482</w:t>
      </w:r>
    </w:p>
    <w:p>
      <w:r>
        <w:t xml:space="preserve">E Jean Carrolia ei tarvita presidentti Trumpin mustamaalaamiseen. Hän voi tehdä sen ihan itse. Muuten, hänen pitäisi saada apua. TL</w:t>
      </w:r>
    </w:p>
    <w:p>
      <w:r>
        <w:rPr>
          <w:b/>
          <w:u w:val="single"/>
        </w:rPr>
        <w:t xml:space="preserve">178483</w:t>
      </w:r>
    </w:p>
    <w:p>
      <w:r>
        <w:t xml:space="preserve">#GandiNaaliAbuse Haiseva viemäri on vain symboli paikasta, jossa Congin perhe on. Hyväksikäyttö syntyi epätoivosta ja raivosta, eikä se ole mikään osoitus pääministeristä, joka on esimerkillinen johtaja.</w:t>
      </w:r>
    </w:p>
    <w:p>
      <w:r>
        <w:rPr>
          <w:b/>
          <w:u w:val="single"/>
        </w:rPr>
        <w:t xml:space="preserve">178484</w:t>
      </w:r>
    </w:p>
    <w:p>
      <w:r>
        <w:t xml:space="preserve">Lukuun ottamatta DACA:n aseman muuttamista, paitsi että Trumpin kiinteistöt kuuluvat laittomia maahanmuuttajia hyödyntäviin työnantajiin, paitsi että Trump alensi Yhdysvaltojen vastaanottamien pakolaisten määrää.  Mutta joo, aika pitkälti sama.</w:t>
      </w:r>
    </w:p>
    <w:p>
      <w:r>
        <w:rPr>
          <w:b/>
          <w:u w:val="single"/>
        </w:rPr>
        <w:t xml:space="preserve">178485</w:t>
      </w:r>
    </w:p>
    <w:p>
      <w:r>
        <w:t xml:space="preserve">Hindi toh samaj aati h ye toh natak hai #GandiNaaliAbuse</w:t>
      </w:r>
    </w:p>
    <w:p>
      <w:r>
        <w:rPr>
          <w:b/>
          <w:u w:val="single"/>
        </w:rPr>
        <w:t xml:space="preserve">178486</w:t>
      </w:r>
    </w:p>
    <w:p>
      <w:r>
        <w:t xml:space="preserve">#GandiNaaliAbuse LS:n ei ole tarkoitus käyttää väärin korkeinta toimeenpanevaa elimistöämme ja tuhlata parlamentin rahaa ja arvokasta aikaa, jolloin monet tavallisten ihmisten asiat jäävät huomaamatta!\nNäyttää siltä, että oppositiolla on haaste tulla oppositioksi!</w:t>
      </w:r>
    </w:p>
    <w:p>
      <w:r>
        <w:rPr>
          <w:b/>
          <w:u w:val="single"/>
        </w:rPr>
        <w:t xml:space="preserve">178487</w:t>
      </w:r>
    </w:p>
    <w:p>
      <w:r>
        <w:t xml:space="preserve">Jälleen kerran kongressi alkoi käyttää pääministeriä väärin ensimmäisestä päivästä lähtien. Niin säälittävää ja traagista. Matilaal, JawaharlalN, IndiraG, kaikki olivat luonteeltaan korruptoituneita, ja nyt IndiraG on MaGanga! Ja Modi on Gandi Naali! Edes paskiaiset eivät koskaan puhu tätä kieltä. Vihaan näitä kansanedustajia. #GandiNaaliAbuse.</w:t>
      </w:r>
    </w:p>
    <w:p>
      <w:r>
        <w:rPr>
          <w:b/>
          <w:u w:val="single"/>
        </w:rPr>
        <w:t xml:space="preserve">178488</w:t>
      </w:r>
    </w:p>
    <w:p>
      <w:r>
        <w:t xml:space="preserve">Muistuttakaa joku #AdhirRanjanChowdhurya siitä, että hän on kansanedustaja eikä Didi-maan katutappelujen asiantuntija. Hän aloittaa tänään väärällä jalalla #GandiNaaliAbuse-käytöksellään.</w:t>
      </w:r>
    </w:p>
    <w:p>
      <w:r>
        <w:rPr>
          <w:b/>
          <w:u w:val="single"/>
        </w:rPr>
        <w:t xml:space="preserve">178489</w:t>
      </w:r>
    </w:p>
    <w:p>
      <w:r>
        <w:t xml:space="preserve">#GandiNaaliAbuse Hävetkää kongressia, koska se käyttää törkeää kieltä. Kongressi ansaitsee hävityksen Intian poliittiselta näyttämöltä.</w:t>
      </w:r>
    </w:p>
    <w:p>
      <w:r>
        <w:rPr>
          <w:b/>
          <w:u w:val="single"/>
        </w:rPr>
        <w:t xml:space="preserve">178490</w:t>
      </w:r>
    </w:p>
    <w:p>
      <w:r>
        <w:t xml:space="preserve">Ihmiset @Indian tasavalta.. Mille tasolle haluamme vajota? Tämä on erittäin paheksuttavaa, koska kerta toisensa jälkeen olemme nähneet, että kuka tahansa tom dick harry heittää loukkauksia H'nble PM @narendramodillemme, kun taas #GandiNaaliAbuse #GandiNaaliInsult nousee jälleen esiin STOP IT!</w:t>
      </w:r>
    </w:p>
    <w:p>
      <w:r>
        <w:rPr>
          <w:b/>
          <w:u w:val="single"/>
        </w:rPr>
        <w:t xml:space="preserve">178491</w:t>
      </w:r>
    </w:p>
    <w:p>
      <w:r>
        <w:t xml:space="preserve">#GandiNaaliAbuse\nKongressin ajattelutapa heijastuu hyvin todellisen tappion jälkeen. Viha, turhautuminen, umpikuja.\nSe on samanlainen kuin kuningas Dirudhirashtran, Duryodanin isän, viha Mahabharatissa sodan jälkeen, kun Bhim tappoi kaikki hänen sata poikaansa, mukaan lukien Duruyodnan.</w:t>
      </w:r>
    </w:p>
    <w:p>
      <w:r>
        <w:rPr>
          <w:b/>
          <w:u w:val="single"/>
        </w:rPr>
        <w:t xml:space="preserve">178492</w:t>
      </w:r>
    </w:p>
    <w:p>
      <w:r>
        <w:t xml:space="preserve">#GandiNaaliAbuse Jotkut näistä väkivaltaisista poliitikoista ovat vastuussa vihan lietsonnasta ja julmuuksien lietsomisesta kaikkialla Intiassa. He ovat osa ongelmaa &amp; eivät ratkaisu. Maan kansa on oikeutetusti hylännyt heidät. He aiheuttavat suunnatonta haittaa yhteiskunnalle.</w:t>
      </w:r>
    </w:p>
    <w:p>
      <w:r>
        <w:rPr>
          <w:b/>
          <w:u w:val="single"/>
        </w:rPr>
        <w:t xml:space="preserve">178493</w:t>
      </w:r>
    </w:p>
    <w:p>
      <w:r>
        <w:t xml:space="preserve">....Iranin ihmeellinen kansa kärsii, eikä siihen ole mitään syytä. Heidän johtonsa käyttää kaikki rahansa terroriin, eikä juuri mihinkään muuhun. Yhdysvallat ei ole unohtanut Iranin IED:ien ja EFP:ien (pommien) käyttöä, jotka tappoivat 2000 amerikkalaista ja haavoittivat monia muita....</w:t>
      </w:r>
    </w:p>
    <w:p>
      <w:r>
        <w:rPr>
          <w:b/>
          <w:u w:val="single"/>
        </w:rPr>
        <w:t xml:space="preserve">178494</w:t>
      </w:r>
    </w:p>
    <w:p>
      <w:r>
        <w:t xml:space="preserve">Johtaja voi olla uusi, mutta gandhien ajattelutapa ei muutu....Hra Adhir on pettänyt bengalilaiset tänään #GandiNaaliAbuse @republic</w:t>
      </w:r>
    </w:p>
    <w:p>
      <w:r>
        <w:rPr>
          <w:b/>
          <w:u w:val="single"/>
        </w:rPr>
        <w:t xml:space="preserve">178495</w:t>
      </w:r>
    </w:p>
    <w:p>
      <w:r>
        <w:t xml:space="preserve">dating äidit ottaen nuori mulkku video aasialainen lääkäri pullea kiinalainen pillua angela sora vittu lesbo pic.twitter.com/73dNc6cjJS</w:t>
      </w:r>
    </w:p>
    <w:p>
      <w:r>
        <w:rPr>
          <w:b/>
          <w:u w:val="single"/>
        </w:rPr>
        <w:t xml:space="preserve">178496</w:t>
      </w:r>
    </w:p>
    <w:p>
      <w:r>
        <w:t xml:space="preserve">#GandiNaaliAbuse\nFilthy puolue on likainen ajattelutapa, kongressi on näyttänyt todellisen värinsä sen jälkeen, kun loukkaava lausahdus sen MP, kongressi kaikki asetettu tulla yksinumeroinen vahvuus puolue seuraavissa vaaleissa.</w:t>
      </w:r>
    </w:p>
    <w:p>
      <w:r>
        <w:rPr>
          <w:b/>
          <w:u w:val="single"/>
        </w:rPr>
        <w:t xml:space="preserve">178497</w:t>
      </w:r>
    </w:p>
    <w:p>
      <w:r>
        <w:t xml:space="preserve">Meksiko on tehnyt 10 päivässä enemmän rajamme turvaamiseksi kuin demokraatit kongressissa ovat tehneet 10 vuodessa. Nyt on aika asettaa amerikkalaiset etusijalle, ja meidän on toimittava rajakriisin korjaamiseksi!</w:t>
      </w:r>
    </w:p>
    <w:p>
      <w:r>
        <w:rPr>
          <w:b/>
          <w:u w:val="single"/>
        </w:rPr>
        <w:t xml:space="preserve">178498</w:t>
      </w:r>
    </w:p>
    <w:p>
      <w:r>
        <w:t xml:space="preserve">Periaatteessa kongressi ja sen liittolaiset eivät pidä hinduista ja pääministeri edustaa hindua, minkä he ehdottomasti torjuvat. Koko kongressi ja sen kannattajat pitäisi heittää ulos maasta. \n#GandiNaaliVäärinkäytökset</w:t>
      </w:r>
    </w:p>
    <w:p>
      <w:r>
        <w:rPr>
          <w:b/>
          <w:u w:val="single"/>
        </w:rPr>
        <w:t xml:space="preserve">178499</w:t>
      </w:r>
    </w:p>
    <w:p>
      <w:r>
        <w:t xml:space="preserve">#GandiNaaliAbuse todella häpeällistä käyttää näitä sanoja parlamentissa, 2024 jälleen Modi, congi 5 paikkaa</w:t>
      </w:r>
    </w:p>
    <w:p>
      <w:r>
        <w:rPr>
          <w:b/>
          <w:u w:val="single"/>
        </w:rPr>
        <w:t xml:space="preserve">178500</w:t>
      </w:r>
    </w:p>
    <w:p>
      <w:r>
        <w:t xml:space="preserve">Oppositio on häpeäksi maalle... #GandiNaaliAbuse</w:t>
      </w:r>
    </w:p>
    <w:p>
      <w:r>
        <w:rPr>
          <w:b/>
          <w:u w:val="single"/>
        </w:rPr>
        <w:t xml:space="preserve">178501</w:t>
      </w:r>
    </w:p>
    <w:p>
      <w:r>
        <w:t xml:space="preserve">#gandinaalialiabuse cong näytti todellisen värinsä parlamentissa solvaamalla pääministeriä.</w:t>
      </w:r>
    </w:p>
    <w:p>
      <w:r>
        <w:rPr>
          <w:b/>
          <w:u w:val="single"/>
        </w:rPr>
        <w:t xml:space="preserve">178502</w:t>
      </w:r>
    </w:p>
    <w:p>
      <w:r>
        <w:t xml:space="preserve">#GandiNaaliAbuse | Kysymys on oikeuksista. He ovat käyttäneet Modia väärin alusta alkaen. Heille Indira on Intia ja Intia on Indira: BJP:n kansallinen tiedottaja Sambit Patra.</w:t>
      </w:r>
    </w:p>
    <w:p>
      <w:r>
        <w:rPr>
          <w:b/>
          <w:u w:val="single"/>
        </w:rPr>
        <w:t xml:space="preserve">178503</w:t>
      </w:r>
    </w:p>
    <w:p>
      <w:r>
        <w:t xml:space="preserve">Oletko hullu?</w:t>
      </w:r>
    </w:p>
    <w:p>
      <w:r>
        <w:rPr>
          <w:b/>
          <w:u w:val="single"/>
        </w:rPr>
        <w:t xml:space="preserve">178504</w:t>
      </w:r>
    </w:p>
    <w:p>
      <w:r>
        <w:t xml:space="preserve">E. Jean Carroll vastaa Trumpin sanoihin, että hän ei ole hänen tyyppiään \n\n</w:t>
      </w:r>
    </w:p>
    <w:p>
      <w:r>
        <w:rPr>
          <w:b/>
          <w:u w:val="single"/>
        </w:rPr>
        <w:t xml:space="preserve">178505</w:t>
      </w:r>
    </w:p>
    <w:p>
      <w:r>
        <w:t xml:space="preserve">#gandinaalialiabuse voit nähdä, kuinka turhautuneita häviäjät ovat. Pathan, chopra, srivastav, bhamla ovat gandi naaleja. siksi ihmiset eivät äänestäneet heitä.</w:t>
      </w:r>
    </w:p>
    <w:p>
      <w:r>
        <w:rPr>
          <w:b/>
          <w:u w:val="single"/>
        </w:rPr>
        <w:t xml:space="preserve">178506</w:t>
      </w:r>
    </w:p>
    <w:p>
      <w:r>
        <w:t xml:space="preserve">Oletteko ottaneet yhteyttä kongressin jäseniinne tänään? He työskentelevät meille (tai heidän pitäisi työskennellä). Pitäkää heidät vastuullisina. #DemocracyIsNotASpectatorSport #GetInvolved #TrumpIsADisgrace #TrumpIsATraitor #TrumpMustResign https://t.co/SnbkScGNok https://t.co/SnbkScGNok</w:t>
      </w:r>
    </w:p>
    <w:p>
      <w:r>
        <w:rPr>
          <w:b/>
          <w:u w:val="single"/>
        </w:rPr>
        <w:t xml:space="preserve">178507</w:t>
      </w:r>
    </w:p>
    <w:p>
      <w:r>
        <w:t xml:space="preserve">Miksi hänen hoitajansa siis vaikenevat, jos hänellä on niin ihana suunnitelma?  #fearty #wheresboris #BorisJohnsonShouldNotBePM https://t.co/2rhqX9Q0Ki</w:t>
      </w:r>
    </w:p>
    <w:p>
      <w:r>
        <w:rPr>
          <w:b/>
          <w:u w:val="single"/>
        </w:rPr>
        <w:t xml:space="preserve">178508</w:t>
      </w:r>
    </w:p>
    <w:p>
      <w:r>
        <w:t xml:space="preserve">Mitä on tekeillä.....    Miten voimme luottaa Johnsoniin #BorisJohnsonShouldNotBePM https://t.co/SOreOA3EiG</w:t>
      </w:r>
    </w:p>
    <w:p>
      <w:r>
        <w:rPr>
          <w:b/>
          <w:u w:val="single"/>
        </w:rPr>
        <w:t xml:space="preserve">178509</w:t>
      </w:r>
    </w:p>
    <w:p>
      <w:r>
        <w:t xml:space="preserve">Miksi Pakistanin joukkue saa harjoittaa Namazia kentällä, ja toivomme, että säännöt ovat sääntöjä kaikille joukkueille. Hashim Amla on sallittu, mutta hän ei käytä logoa t-paidassaan. Hyprocrisy @ICC:n toimesta olemme dhonin kanssa #DhoniKeepsTheGlove.</w:t>
      </w:r>
    </w:p>
    <w:p>
      <w:r>
        <w:rPr>
          <w:b/>
          <w:u w:val="single"/>
        </w:rPr>
        <w:t xml:space="preserve">178510</w:t>
      </w:r>
    </w:p>
    <w:p>
      <w:r>
        <w:t xml:space="preserve">#resist #womensrights #rapist #WestPointin kadetin raiskaustuomion kumoaminen raivostuttaa uhrien puolustajia - West Pointin kadetin raiskaustuomion kumoaminen raivostuttaa uhrien puolustajia https://t.co/BkXDkBQY0j</w:t>
      </w:r>
    </w:p>
    <w:p>
      <w:r>
        <w:rPr>
          <w:b/>
          <w:u w:val="single"/>
        </w:rPr>
        <w:t xml:space="preserve">178511</w:t>
      </w:r>
    </w:p>
    <w:p>
      <w:r>
        <w:t xml:space="preserve">@PaulaEbbenWBZ Ajattelen, että hän ei pärjää ulkopuolella ja haluaa palata takaisin purkkiin, näyttää siltä, että hän onnistuu #Creepy #SlimeBall #Murhaaja</w:t>
      </w:r>
    </w:p>
    <w:p>
      <w:r>
        <w:rPr>
          <w:b/>
          <w:u w:val="single"/>
        </w:rPr>
        <w:t xml:space="preserve">178512</w:t>
      </w:r>
    </w:p>
    <w:p>
      <w:r>
        <w:t xml:space="preserve">@TheSun Miksi tämä olento on edes elossa???  #Murhaaja</w:t>
      </w:r>
    </w:p>
    <w:p>
      <w:r>
        <w:rPr>
          <w:b/>
          <w:u w:val="single"/>
        </w:rPr>
        <w:t xml:space="preserve">178513</w:t>
      </w:r>
    </w:p>
    <w:p>
      <w:r>
        <w:t xml:space="preserve">@manakgupta @MamataOfficial #DoctorsFightBack #MRSMCH #RDA Älä anna periksi Guys Koko Intian lääketieteellinen veljeys on kanssasi, kunnes @MamataOfficial Ehdoton anteeksipyyntö &amp;; Pidätys Toiminta 200 Jihadistien CrPC-302: n nojalla, jotka hyökkäsivät Resident-lääkäreiden kimppuun, älä lopeta lakkoa, joka nyt hv bcome National Movement KeepItUp</w:t>
      </w:r>
    </w:p>
    <w:p>
      <w:r>
        <w:rPr>
          <w:b/>
          <w:u w:val="single"/>
        </w:rPr>
        <w:t xml:space="preserve">178514</w:t>
      </w:r>
    </w:p>
    <w:p>
      <w:r>
        <w:t xml:space="preserve">#DonaldTrump on myynyt Amerikan vitun viholliselle venäläiselle kommunistiselle neuvostoliittolaiselle 'REDS' #MoreSanctionsOnRussia 'NOW' #FuckTrump Nuff Said ! .😠 https://t.co/hYPhOaUrcw</w:t>
      </w:r>
    </w:p>
    <w:p>
      <w:r>
        <w:rPr>
          <w:b/>
          <w:u w:val="single"/>
        </w:rPr>
        <w:t xml:space="preserve">178515</w:t>
      </w:r>
    </w:p>
    <w:p>
      <w:r>
        <w:t xml:space="preserve">@realDonaldTrump Toivot vain. #FuckTrump</w:t>
      </w:r>
    </w:p>
    <w:p>
      <w:r>
        <w:rPr>
          <w:b/>
          <w:u w:val="single"/>
        </w:rPr>
        <w:t xml:space="preserve">178516</w:t>
      </w:r>
    </w:p>
    <w:p>
      <w:r>
        <w:t xml:space="preserve">KRIKETTIFANIT ODOTTIVAT 4 PITKÄÄ VUOTTA NÄHDÄKSEEN SATEEN ENGLANNISSA ..ICC PILASI TÄMÄN VUODEN MAAILMANMESTARUUSKISAT #SHAMEONICC</w:t>
      </w:r>
    </w:p>
    <w:p>
      <w:r>
        <w:rPr>
          <w:b/>
          <w:u w:val="single"/>
        </w:rPr>
        <w:t xml:space="preserve">178517</w:t>
      </w:r>
    </w:p>
    <w:p>
      <w:r>
        <w:t xml:space="preserve">OJ Simpson saa maksaa siitä, mitä hän teki tappaessaan entisen vaimonsa. Vaikka tämä tapahtui vuonna 1994, hän tietää vielä tänäkin päivänä, mitä hän teki väärin, ja hän tulee maksamaan siitä. #murhaaja</w:t>
      </w:r>
    </w:p>
    <w:p>
      <w:r>
        <w:rPr>
          <w:b/>
          <w:u w:val="single"/>
        </w:rPr>
        <w:t xml:space="preserve">178518</w:t>
      </w:r>
    </w:p>
    <w:p>
      <w:r>
        <w:t xml:space="preserve">@rajeev_mp @msdhoni @adgpi @imVkohli @BCCI ICC:n tapahtumia varten on olemassa erilliset säännöt. Testiottelu ei ole ICC:n tapahtuma, MM-kisat ovat.  P.S. Kannatan #DhoniKeepsTheGlove , vaikka se tarkoittaisi, että Intia joutuu vetäytymään CWC:stä.</w:t>
      </w:r>
    </w:p>
    <w:p>
      <w:r>
        <w:rPr>
          <w:b/>
          <w:u w:val="single"/>
        </w:rPr>
        <w:t xml:space="preserve">178519</w:t>
      </w:r>
    </w:p>
    <w:p>
      <w:r>
        <w:t xml:space="preserve">Yksi lääkäri koomassa, toinen menetti näkönsä, bensiinipommeja ja amp; happopulloja heitetään lääkärihostelleihin, uskonnollisten fanaattisten ryhmien raiskausuhkaukset naislääkäreille ja poliisi ei ryhdy toimiin, koska CM on lääkäreitä vastaan .Miksi @PMOIndia @HMOIndia on niin avuton? #DoctorsFightBack</w:t>
      </w:r>
    </w:p>
    <w:p>
      <w:r>
        <w:rPr>
          <w:b/>
          <w:u w:val="single"/>
        </w:rPr>
        <w:t xml:space="preserve">178520</w:t>
      </w:r>
    </w:p>
    <w:p>
      <w:r>
        <w:t xml:space="preserve">On taas uusi viikko - tehdään #BoJo-kysely uudelleen.    #BorisJohnson Rakastatko häntä ja uskotko #Boris4PM:ään vai oletko sitä mieltä, että #BorisJohnsonShouldNotBePM ?</w:t>
      </w:r>
    </w:p>
    <w:p>
      <w:r>
        <w:rPr>
          <w:b/>
          <w:u w:val="single"/>
        </w:rPr>
        <w:t xml:space="preserve">178521</w:t>
      </w:r>
    </w:p>
    <w:p>
      <w:r>
        <w:t xml:space="preserve">Nämä upeat kuvat osoittavat LGBTQ-sotaveteraanien kaksoisidentiteetin #Resist #ResistTrump #FuckTrump https://t.co/BYt9ahwcvF</w:t>
      </w:r>
    </w:p>
    <w:p>
      <w:r>
        <w:rPr>
          <w:b/>
          <w:u w:val="single"/>
        </w:rPr>
        <w:t xml:space="preserve">178522</w:t>
      </w:r>
    </w:p>
    <w:p>
      <w:r>
        <w:t xml:space="preserve">Boris esiintyy viime hetkellä Channel 4:n väittelyssä #BorisJohnsonShouldNotBePM #C4debate https://t.co/1NtU20vYZ2</w:t>
      </w:r>
    </w:p>
    <w:p>
      <w:r>
        <w:rPr>
          <w:b/>
          <w:u w:val="single"/>
        </w:rPr>
        <w:t xml:space="preserve">178523</w:t>
      </w:r>
    </w:p>
    <w:p>
      <w:r>
        <w:t xml:space="preserve">Kiitos, arvoisa @nsitharaman ji. Kansakunnan tuen saaminen merkitsee paljon jokaiselle ihmiselle maassa.Ja te tuette aina jokaista hyvää asiaa niin kuin vanhemmat tekevät.Kiitos, että tuitte @msdhoni #DhoniKeepsTheGlove se osoittaa, että joukkue @narendramodi on paras .@poonam_mahajan https://t.co/f5v3eC09Od .</w:t>
      </w:r>
    </w:p>
    <w:p>
      <w:r>
        <w:rPr>
          <w:b/>
          <w:u w:val="single"/>
        </w:rPr>
        <w:t xml:space="preserve">178524</w:t>
      </w:r>
    </w:p>
    <w:p>
      <w:r>
        <w:t xml:space="preserve">@CBSNews @SenSchumer entä kaverisi Barack ...ur ok hänen kanssaan oikeassa ...  Hän tiesi, mitä oli tapahtumassa.....go tutki häntä kaveri #Douchebag</w:t>
      </w:r>
    </w:p>
    <w:p>
      <w:r>
        <w:rPr>
          <w:b/>
          <w:u w:val="single"/>
        </w:rPr>
        <w:t xml:space="preserve">178525</w:t>
      </w:r>
    </w:p>
    <w:p>
      <w:r>
        <w:t xml:space="preserve">Keep it moving #TrumpIsATraitor #ImpeachmentInquiryNow https://t.co/Q0rsoNgRPc https://t.co/Q0rsoNgRPc</w:t>
      </w:r>
    </w:p>
    <w:p>
      <w:r>
        <w:rPr>
          <w:b/>
          <w:u w:val="single"/>
        </w:rPr>
        <w:t xml:space="preserve">178526</w:t>
      </w:r>
    </w:p>
    <w:p>
      <w:r>
        <w:t xml:space="preserve">Ja sen jälkeen @narendramodi modi jakaa 5cr stipendin vähemmistölle @mvmeet ji meidän pitäisi vaatia #ModiSarkar2:lle #RamMandir #PopulationControlLaw #Article370 #HinduSamarajyaDiwas #Bengal #BengalBurning #DoctorsFightBack https://t.co/LPFu489hBG</w:t>
      </w:r>
    </w:p>
    <w:p>
      <w:r>
        <w:rPr>
          <w:b/>
          <w:u w:val="single"/>
        </w:rPr>
        <w:t xml:space="preserve">178527</w:t>
      </w:r>
    </w:p>
    <w:p>
      <w:r>
        <w:t xml:space="preserve">Korjattu kirjoitusvirhe ja reposting 😃 Ystävällisesti retweettaa,seuraa lisää sarjakuvia joka päivä 😇 #DhoniKeSaathDesh #DhoniKeepsTheGlove #BalidaanBadge #DhoniKeepTheGlove #cartoon #ICCWorldCup2019 #SuperShowDown #IndiaWithDhoni @virendersehwag #ICC Kiitos @OzVish1 kirjoitusvirheen huomauttamisesta ! https://t.co/9LZZfIflns</w:t>
      </w:r>
    </w:p>
    <w:p>
      <w:r>
        <w:rPr>
          <w:b/>
          <w:u w:val="single"/>
        </w:rPr>
        <w:t xml:space="preserve">178528</w:t>
      </w:r>
    </w:p>
    <w:p>
      <w:r>
        <w:t xml:space="preserve">Ocasio-Cortez sanoo, että demokraatit "istuvat käsillään" syytteeseenpanon suhteen #Resist #ResistTrump #FuckTrump https://t.co/qdpXEtqYXC</w:t>
      </w:r>
    </w:p>
    <w:p>
      <w:r>
        <w:rPr>
          <w:b/>
          <w:u w:val="single"/>
        </w:rPr>
        <w:t xml:space="preserve">178529</w:t>
      </w:r>
    </w:p>
    <w:p>
      <w:r>
        <w:t xml:space="preserve">#IstandwithNRS #DoctorsFightBack #SaveTheSaviours #ALLENHaiTohMumkinHai Ironista on,opettajat (jotka tekevät meistä lääkäreitä), jotka opettivat meitä neet-ugin aikana.  Ei ole sekuntiakaan tukea lääkäreitä https://t.co/x7LH1pJPvI</w:t>
      </w:r>
    </w:p>
    <w:p>
      <w:r>
        <w:rPr>
          <w:b/>
          <w:u w:val="single"/>
        </w:rPr>
        <w:t xml:space="preserve">178530</w:t>
      </w:r>
    </w:p>
    <w:p>
      <w:r>
        <w:t xml:space="preserve">@ICC @HomeOfCricket @englandcricket @askBCCI @cricketausmedia Miten ICC voi järjestää MM-kisat tällaisessa säässä. Se on erittäin epäreilua joukkueita kohtaan ja puolueellista ICC:n taholta. #shameonicc https://t.co/wvKcaPNDJ6</w:t>
      </w:r>
    </w:p>
    <w:p>
      <w:r>
        <w:rPr>
          <w:b/>
          <w:u w:val="single"/>
        </w:rPr>
        <w:t xml:space="preserve">178531</w:t>
      </w:r>
    </w:p>
    <w:p>
      <w:r>
        <w:t xml:space="preserve">#SaveBengal Zero Law &amp;amp; Order in Bengal Ei #Mamata in #Mamata Lääkärit eivät ole turvassa Opettajat eivät ole turvassa Oppositiot eivät ole turvassa Vaalivirkailija eivät ole turvassa Ei #Demokratia #Bengalissa Ratkaisu? .......@narendramodi #DoctorsFightBack https://t.co/uarhj8z3BR https://t.co/uarhj8z3BR</w:t>
      </w:r>
    </w:p>
    <w:p>
      <w:r>
        <w:rPr>
          <w:b/>
          <w:u w:val="single"/>
        </w:rPr>
        <w:t xml:space="preserve">178532</w:t>
      </w:r>
    </w:p>
    <w:p>
      <w:r>
        <w:t xml:space="preserve">Ultimatum voi toimia molempiin suuntiin, rouva.  #DoctorsFightBack #doctorsstrike #DoctorsProtest #standwithnrsmch https://t.co/t9iZTmGRsL https://t.co/t9iZTmGRsL</w:t>
      </w:r>
    </w:p>
    <w:p>
      <w:r>
        <w:rPr>
          <w:b/>
          <w:u w:val="single"/>
        </w:rPr>
        <w:t xml:space="preserve">178533</w:t>
      </w:r>
    </w:p>
    <w:p>
      <w:r>
        <w:t xml:space="preserve">@DiamondandSilk @realDonaldTrump Maksetut näyttelijät #ImpeachTrump #TrumpIsATraitor</w:t>
      </w:r>
    </w:p>
    <w:p>
      <w:r>
        <w:rPr>
          <w:b/>
          <w:u w:val="single"/>
        </w:rPr>
        <w:t xml:space="preserve">178534</w:t>
      </w:r>
    </w:p>
    <w:p>
      <w:r>
        <w:t xml:space="preserve">Kyllä hän on 😂 #FuckTrump https://t.co/5AlfNX0FGc https://t.co/5AlfNX0FGc</w:t>
      </w:r>
    </w:p>
    <w:p>
      <w:r>
        <w:rPr>
          <w:b/>
          <w:u w:val="single"/>
        </w:rPr>
        <w:t xml:space="preserve">178535</w:t>
      </w:r>
    </w:p>
    <w:p>
      <w:r>
        <w:t xml:space="preserve">@thepeopleszero #FuckTrump Mikä hieno idea! Fuck Trump</w:t>
      </w:r>
    </w:p>
    <w:p>
      <w:r>
        <w:rPr>
          <w:b/>
          <w:u w:val="single"/>
        </w:rPr>
        <w:t xml:space="preserve">178536</w:t>
      </w:r>
    </w:p>
    <w:p>
      <w:r>
        <w:t xml:space="preserve">Ajattelin sitäkin tänään.  John McCain oli todellinen isänmaanystävä.  Hyvää JohnMcCain-päivää, Amerikka!  #TrumpIsATraitor #ImpeachTrumpNow https://t.co/9R6bkSTBO4 https://t.co/6WdP4XaFal https://t.co/6WdP4XaFal</w:t>
      </w:r>
    </w:p>
    <w:p>
      <w:r>
        <w:rPr>
          <w:b/>
          <w:u w:val="single"/>
        </w:rPr>
        <w:t xml:space="preserve">178537</w:t>
      </w:r>
    </w:p>
    <w:p>
      <w:r>
        <w:t xml:space="preserve">@realDonaldTrump #FuckTrump #BollocksToBoris Meet the 'Dimmer' twins!!! https://t.co/HJvajc0jjS</w:t>
      </w:r>
    </w:p>
    <w:p>
      <w:r>
        <w:rPr>
          <w:b/>
          <w:u w:val="single"/>
        </w:rPr>
        <w:t xml:space="preserve">178538</w:t>
      </w:r>
    </w:p>
    <w:p>
      <w:r>
        <w:t xml:space="preserve">"TMC:n kannattajana olen syvästi häpeissäni" - Kolkatan pormestarin tytär Shabba Hakim moittii Mamata Banerjeeta toimettomuudesta ja hiljaisuudesta lääkäreiden suojelussa Hyvä nähdä, että lääkäri asettaa oman veljeskuntansa pikkupolitiikan edelle #SaveBengal #SaveTheDoctors #DoctorsFightBack https://t.co/2WYvLMbsxD</w:t>
      </w:r>
    </w:p>
    <w:p>
      <w:r>
        <w:rPr>
          <w:b/>
          <w:u w:val="single"/>
        </w:rPr>
        <w:t xml:space="preserve">178539</w:t>
      </w:r>
    </w:p>
    <w:p>
      <w:r>
        <w:t xml:space="preserve">NASA:n hallintojohtaja sanoo, että "mikään ei ole muuttunut" Trumpin kuusta ja Marsista kertovan twiitin jälkeen #Resist #ResistTrump #FuckTrump https://t.co/KACKDzGJr6</w:t>
      </w:r>
    </w:p>
    <w:p>
      <w:r>
        <w:rPr>
          <w:b/>
          <w:u w:val="single"/>
        </w:rPr>
        <w:t xml:space="preserve">178540</w:t>
      </w:r>
    </w:p>
    <w:p>
      <w:r>
        <w:t xml:space="preserve">@WalshFreedom Koska hän luulee olevansa presidentin asianajaja eikä Yhdysvaltain kansan asianajaja. #TrumpIsATraitor #TrumpMustResign</w:t>
      </w:r>
    </w:p>
    <w:p>
      <w:r>
        <w:rPr>
          <w:b/>
          <w:u w:val="single"/>
        </w:rPr>
        <w:t xml:space="preserve">178541</w:t>
      </w:r>
    </w:p>
    <w:p>
      <w:r>
        <w:t xml:space="preserve">Top 2020 Dems paras Trump hypoteettisissa otteluissa uudessa kyselyssä #Resist #ResistTrump #FuckTrump https://t.co/oL5j8ZCZxN</w:t>
      </w:r>
    </w:p>
    <w:p>
      <w:r>
        <w:rPr>
          <w:b/>
          <w:u w:val="single"/>
        </w:rPr>
        <w:t xml:space="preserve">178542</w:t>
      </w:r>
    </w:p>
    <w:p>
      <w:r>
        <w:t xml:space="preserve">@UKMoments @BorisJohnson Boris ei pysty edes väittelemään 5 konservatiivikollegan kanssa, miten hän selviää 27 EU:n edustajan kanssa. #BorisJohnsonShouldNotBeTePM</w:t>
      </w:r>
    </w:p>
    <w:p>
      <w:r>
        <w:rPr>
          <w:b/>
          <w:u w:val="single"/>
        </w:rPr>
        <w:t xml:space="preserve">178543</w:t>
      </w:r>
    </w:p>
    <w:p>
      <w:r>
        <w:t xml:space="preserve">@ShashiTharoor Myös #vastasyntynyt vauva kuoli niin kutsutussa #DoctorsFightBack-taistelussa.</w:t>
      </w:r>
    </w:p>
    <w:p>
      <w:r>
        <w:rPr>
          <w:b/>
          <w:u w:val="single"/>
        </w:rPr>
        <w:t xml:space="preserve">178544</w:t>
      </w:r>
    </w:p>
    <w:p>
      <w:r>
        <w:t xml:space="preserve">@GOP @SenateGOP @HouseGOP ja @realDonaldTrump itse eivät välitä, jos he rikkovat lakeja, kuten Hatchin lakia. https://t.co/mZyNDIPkq9 #fucktrump #fuckthegop #voteoutgop #draintheswamp #trumpresign #impeachtrump #gop #politics</w:t>
      </w:r>
    </w:p>
    <w:p>
      <w:r>
        <w:rPr>
          <w:b/>
          <w:u w:val="single"/>
        </w:rPr>
        <w:t xml:space="preserve">178545</w:t>
      </w:r>
    </w:p>
    <w:p>
      <w:r>
        <w:t xml:space="preserve">@realDonaldTrump @MarshaBlackburn Jälleen yksi rasistinen etelän senaattori, @MarshaBlackburn , polvistuu suutelemaan petturiperseesi. Tämä ei ole uutinen. Sitä on tapahtunut yli kaksi vuotta. Kaikki heistä joutuvat vastaamaan Amerikan kansalle. #MAGA #TrumpIsATraitor https://t.co/dfXVBYOwUo https://t.co/dfXVBYOwUo</w:t>
      </w:r>
    </w:p>
    <w:p>
      <w:r>
        <w:rPr>
          <w:b/>
          <w:u w:val="single"/>
        </w:rPr>
        <w:t xml:space="preserve">178546</w:t>
      </w:r>
    </w:p>
    <w:p>
      <w:r>
        <w:t xml:space="preserve">IMA:n kokous lakkoilevien lääkäreiden kanssa jää tuloksettomaksi #IMA #DoctorsFightBack #DoctorsProtest #DoctorsStrike #DoctorsUnderOppression #doctors_against_assualt https://t.co/d1xgUsv5oq</w:t>
      </w:r>
    </w:p>
    <w:p>
      <w:r>
        <w:rPr>
          <w:b/>
          <w:u w:val="single"/>
        </w:rPr>
        <w:t xml:space="preserve">178547</w:t>
      </w:r>
    </w:p>
    <w:p>
      <w:r>
        <w:t xml:space="preserve">Seuraavasta ottelusta lähtien muiden maiden pelaajat käyttävät maansa sotilas- ja poliisilogoja, ja sitten kriketti on suurta sotaa ilman palloja ja mailoja.... Täysin ällöttävää #dhonigloves #DhoniKeepsTheGlove</w:t>
      </w:r>
    </w:p>
    <w:p>
      <w:r>
        <w:rPr>
          <w:b/>
          <w:u w:val="single"/>
        </w:rPr>
        <w:t xml:space="preserve">178548</w:t>
      </w:r>
    </w:p>
    <w:p>
      <w:r>
        <w:t xml:space="preserve">#ShameOnICC on trenditrendi 2. osoitteessa https://t.co/cUWWur80fJ</w:t>
      </w:r>
    </w:p>
    <w:p>
      <w:r>
        <w:rPr>
          <w:b/>
          <w:u w:val="single"/>
        </w:rPr>
        <w:t xml:space="preserve">178549</w:t>
      </w:r>
    </w:p>
    <w:p>
      <w:r>
        <w:t xml:space="preserve">#DoctorsFightBack #DoctorsUnderOppression Toivottavasti @ReallySwara @sonamakapoor et häpeä kolkata-lääkäreiden raakaa hyökkäystä.  En näe yhtään plakkareita tänään!</w:t>
      </w:r>
    </w:p>
    <w:p>
      <w:r>
        <w:rPr>
          <w:b/>
          <w:u w:val="single"/>
        </w:rPr>
        <w:t xml:space="preserve">178550</w:t>
      </w:r>
    </w:p>
    <w:p>
      <w:r>
        <w:t xml:space="preserve">@cricketworldcup @ICC näkee @msdhoni-merkin, mutta ei näe, että kenttää ei ollut katettu.  Kehittynein maa 🌏 ja kutsuu 🏏 kansalliseksi urheiluksi Silti ei voi tehdä mitään suurimmalle turnaukselle. Oppikaa jotain #EdenGardenilta #ShameOnICC #WorldCup2019 #iccraincup2019 #CricketKaCrown https://t.co/PRF299UlyN https://t.co/PRF299UlyN</w:t>
      </w:r>
    </w:p>
    <w:p>
      <w:r>
        <w:rPr>
          <w:b/>
          <w:u w:val="single"/>
        </w:rPr>
        <w:t xml:space="preserve">178551</w:t>
      </w:r>
    </w:p>
    <w:p>
      <w:r>
        <w:t xml:space="preserve">#DoctorsFightBack Missä ovat Akhtars Shabana Naseeruddin ja Gangs? #बेंगॉलके_डरे_हुए_मुसलमान vai #MamataBanarjeen tukemat islamilaiset terroristit , jotka hyökkäävät raa'asti lääkäreiden kimppuun #MamataFrustratedin kanssa auttaen tappajia https://t.co/kcxYDdipEe.</w:t>
      </w:r>
    </w:p>
    <w:p>
      <w:r>
        <w:rPr>
          <w:b/>
          <w:u w:val="single"/>
        </w:rPr>
        <w:t xml:space="preserve">178552</w:t>
      </w:r>
    </w:p>
    <w:p>
      <w:r>
        <w:t xml:space="preserve">@YoungMaineeee @Leekk_ Lmao sen siistiä vain sanoa minun osuuteni #fucktrump</w:t>
      </w:r>
    </w:p>
    <w:p>
      <w:r>
        <w:rPr>
          <w:b/>
          <w:u w:val="single"/>
        </w:rPr>
        <w:t xml:space="preserve">178553</w:t>
      </w:r>
    </w:p>
    <w:p>
      <w:r>
        <w:t xml:space="preserve">Ummm...tasoitetaanko???? #lockthisnutupagain #murhaaja https://t.co/Yt90Og4bRG</w:t>
      </w:r>
    </w:p>
    <w:p>
      <w:r>
        <w:rPr>
          <w:b/>
          <w:u w:val="single"/>
        </w:rPr>
        <w:t xml:space="preserve">178554</w:t>
      </w:r>
    </w:p>
    <w:p>
      <w:r>
        <w:t xml:space="preserve">@ANI #DoctorsFightBack #DoctorsProtest #India Älä huijaa lääkäreitä kirjoittamalla kirjeitä CM:lle. Se on turhaa silmänpesua. Antakaa välittömästi asetus terveydenhuoltohenkilöstön suojelemiseksi. #IMA:n on lakkoiltava toistaiseksi koko maassa, kunnes asetus on hyväksytty. #WestBengal</w:t>
      </w:r>
    </w:p>
    <w:p>
      <w:r>
        <w:rPr>
          <w:b/>
          <w:u w:val="single"/>
        </w:rPr>
        <w:t xml:space="preserve">178555</w:t>
      </w:r>
    </w:p>
    <w:p>
      <w:r>
        <w:t xml:space="preserve">@JeffreyToobin #Murhaaja!!!! Hän tappoi ihmisiä! https://t.co/031Fr4Mvg5</w:t>
      </w:r>
    </w:p>
    <w:p>
      <w:r>
        <w:rPr>
          <w:b/>
          <w:u w:val="single"/>
        </w:rPr>
        <w:t xml:space="preserve">178556</w:t>
      </w:r>
    </w:p>
    <w:p>
      <w:r>
        <w:t xml:space="preserve">@cnnbrk Tämä on Yhdysvaltojen johtama kulissien takana, jotta he voivat luoda sodan Iranin kanssa. Seuraus Bushin sodasta Irakin kanssa ilman syytä. #fucktrump</w:t>
      </w:r>
    </w:p>
    <w:p>
      <w:r>
        <w:rPr>
          <w:b/>
          <w:u w:val="single"/>
        </w:rPr>
        <w:t xml:space="preserve">178557</w:t>
      </w:r>
    </w:p>
    <w:p>
      <w:r>
        <w:t xml:space="preserve">Lähetystöt ympäri maailmaa uhmaavat Trumpia &amp;amp; liehuttavat Pride-lippua ilman lupaa #Resist #ResistTrump #FuckTrump https://t.co/o5LFnozfqu</w:t>
      </w:r>
    </w:p>
    <w:p>
      <w:r>
        <w:rPr>
          <w:b/>
          <w:u w:val="single"/>
        </w:rPr>
        <w:t xml:space="preserve">178558</w:t>
      </w:r>
    </w:p>
    <w:p>
      <w:r>
        <w:t xml:space="preserve">@realDonaldTrump Intel &amp;amp; Pentagon ei vittu luota niin sanottuun presidenttiimme.    Kuinka pitkälle Amerikka on pudonnut vuodesta 11/2016 lähtien, kun valitsimme KANSAN VÄLITTÄJÄN istumaan korkeimpaan virkaamme.    #LockTrumpUp #ImpeachmentInquiryNow #ImpeachTrump #ImpeachBarr #ImpeachMnuchin #TrumpIsATraitor https://t.co/aoCnxhIBpi https://t.co/aoCnxhIBpi</w:t>
      </w:r>
    </w:p>
    <w:p>
      <w:r>
        <w:rPr>
          <w:b/>
          <w:u w:val="single"/>
        </w:rPr>
        <w:t xml:space="preserve">178559</w:t>
      </w:r>
    </w:p>
    <w:p>
      <w:r>
        <w:t xml:space="preserve">Yli 700 valtion lääkäriä on jättänyt eronpyyntönsä Länsi-Bengalissa yhdessä lakkoilevien nuorempien kollegojensa kanssa. Joukkoirtisanoutumisia ilmoitettiin muun muassa NRS:stä, Rd Karista ja trooppisen lääketieteen koulusta.    #DoctorsFightBack #DoctorsProtest https://t.co/BMe9de2Dux</w:t>
      </w:r>
    </w:p>
    <w:p>
      <w:r>
        <w:rPr>
          <w:b/>
          <w:u w:val="single"/>
        </w:rPr>
        <w:t xml:space="preserve">178560</w:t>
      </w:r>
    </w:p>
    <w:p>
      <w:r>
        <w:t xml:space="preserve">Didt he do not do well #BorisJohnsonShouldNotBePM https://t.co/YzmmKnLSmL</w:t>
      </w:r>
    </w:p>
    <w:p>
      <w:r>
        <w:rPr>
          <w:b/>
          <w:u w:val="single"/>
        </w:rPr>
        <w:t xml:space="preserve">178561</w:t>
      </w:r>
    </w:p>
    <w:p>
      <w:r>
        <w:t xml:space="preserve">Minulla on ihania lääkäreitä, jotka ovat ylittäneet velvollisuutensa tukeakseen minua vaikeina aikoina.   #ILoveMyDoctor #SaveTheSaviour #DoctorsFightBack #DoctorsProtest #SaveBengal #SaveBengalFromTMC #doctors_against_assualt</w:t>
      </w:r>
    </w:p>
    <w:p>
      <w:r>
        <w:rPr>
          <w:b/>
          <w:u w:val="single"/>
        </w:rPr>
        <w:t xml:space="preserve">178562</w:t>
      </w:r>
    </w:p>
    <w:p>
      <w:r>
        <w:t xml:space="preserve">@PressSec miten korjaamme tämän @hogangidley45:n valheen?????  Se on erittäin vastuutonta &amp;amp; herjaavaa!   #Trump #FoxNews #TrumpIsATraitor #TrumpLiesEveryTimeHeSpeaks #TrumpLiesMatter https://t.co/Gk9FmvxUJm https://t.co/Gk9FmvxUJm</w:t>
      </w:r>
    </w:p>
    <w:p>
      <w:r>
        <w:rPr>
          <w:b/>
          <w:u w:val="single"/>
        </w:rPr>
        <w:t xml:space="preserve">178563</w:t>
      </w:r>
    </w:p>
    <w:p>
      <w:r>
        <w:t xml:space="preserve">@BellaTwins Mitä mieltä olet siitä, että Henry Cejudo käski sinua potkimaan kiviä haastattelussaan.  #douchebag</w:t>
      </w:r>
    </w:p>
    <w:p>
      <w:r>
        <w:rPr>
          <w:b/>
          <w:u w:val="single"/>
        </w:rPr>
        <w:t xml:space="preserve">178564</w:t>
      </w:r>
    </w:p>
    <w:p>
      <w:r>
        <w:t xml:space="preserve">@ICC - Katso, Keskityimme vain käsineisiin!  #INDvNZ #dhonikeepstheglove #ViratKohli https://t.co/Xyn44ijRH2 https://t.co/Xyn44ijRH2</w:t>
      </w:r>
    </w:p>
    <w:p>
      <w:r>
        <w:rPr>
          <w:b/>
          <w:u w:val="single"/>
        </w:rPr>
        <w:t xml:space="preserve">178565</w:t>
      </w:r>
    </w:p>
    <w:p>
      <w:r>
        <w:t xml:space="preserve">Kolkata - SSKM Hospital.     Yhdeksän kuukauden ikäisen Behalasta kotoisin olevan tytön kuolema väitetyn lääketieteellisen laiminlyönnin vuoksi aiheutti riitaa poliisin / sairaalan ja vainajan perheen ja naapureiden välillä. #DoctorsFightBack https://t.co/UHywMGp6VQ</w:t>
      </w:r>
    </w:p>
    <w:p>
      <w:r>
        <w:rPr>
          <w:b/>
          <w:u w:val="single"/>
        </w:rPr>
        <w:t xml:space="preserve">178566</w:t>
      </w:r>
    </w:p>
    <w:p>
      <w:r>
        <w:t xml:space="preserve">#Peace and #Liberty for #Uyhgur !  #PleaseHelp #FreeUyghur #SaveUyghur #MeTooUyghur #PrayForUyghur #EastTurkistan #FreedomForEastTurkistan #Turkistan #Freedom #HumanRights #China #CCP #Genocide #StopChina #BoycottChina #StopGenocideChina #ウイグル #RT https://t.co/NqNqUGAQ7l</w:t>
      </w:r>
    </w:p>
    <w:p>
      <w:r>
        <w:rPr>
          <w:b/>
          <w:u w:val="single"/>
        </w:rPr>
        <w:t xml:space="preserve">178567</w:t>
      </w:r>
    </w:p>
    <w:p>
      <w:r>
        <w:t xml:space="preserve">@nealxg Hyvää #JohnMcCainDay!    Myös #FuckTrump #ImpeachTrump #ImpeachDonaldTrump #ImpeachDonaldTrump</w:t>
      </w:r>
    </w:p>
    <w:p>
      <w:r>
        <w:rPr>
          <w:b/>
          <w:u w:val="single"/>
        </w:rPr>
        <w:t xml:space="preserve">178568</w:t>
      </w:r>
    </w:p>
    <w:p>
      <w:r>
        <w:t xml:space="preserve">Tämän vuoksi tarvitsemme #BernieforPresident #Bernie2020 #FuckTrump https://t.co/82s11Z7URr</w:t>
      </w:r>
    </w:p>
    <w:p>
      <w:r>
        <w:rPr>
          <w:b/>
          <w:u w:val="single"/>
        </w:rPr>
        <w:t xml:space="preserve">178569</w:t>
      </w:r>
    </w:p>
    <w:p>
      <w:r>
        <w:t xml:space="preserve">Todellinen johtaja .... #fucktrump #NotMyPresident @POTUS @realDonaldTrump https://t.co/97HEDeZ1jM</w:t>
      </w:r>
    </w:p>
    <w:p>
      <w:r>
        <w:rPr>
          <w:b/>
          <w:u w:val="single"/>
        </w:rPr>
        <w:t xml:space="preserve">178570</w:t>
      </w:r>
    </w:p>
    <w:p>
      <w:r>
        <w:t xml:space="preserve">@realDonaldTrump Luottamus jälleen? That implies you were trusted in the first place #FuckTrump #WTFiswrongwithyou #TakeThatDamnPhoneAwayHim #ImpeachTheMF</w:t>
      </w:r>
    </w:p>
    <w:p>
      <w:r>
        <w:rPr>
          <w:b/>
          <w:u w:val="single"/>
        </w:rPr>
        <w:t xml:space="preserve">178571</w:t>
      </w:r>
    </w:p>
    <w:p>
      <w:r>
        <w:t xml:space="preserve">Rakas @ICC Anna #DhoniKeepsTheGlove se ei loukkaa mitään uskonnollisia vakaumuksia eikä edistä mitään poliittista puoluetta. @BCCI: n pitäisi seisoa @msdhonin rinnalla ja tukea häntä.</w:t>
      </w:r>
    </w:p>
    <w:p>
      <w:r>
        <w:rPr>
          <w:b/>
          <w:u w:val="single"/>
        </w:rPr>
        <w:t xml:space="preserve">178572</w:t>
      </w:r>
    </w:p>
    <w:p>
      <w:r>
        <w:t xml:space="preserve">Tämä on Dubain hallitus. Kun 5-vuotias tyttö raiskattiin, vain 15 minuutin raiskauksen jälkeen annettiin kuolemanrangaistus.  Haluamme jotain tällaista #Twinkle-tapauksesta.    @myogiadityanath @AmitShah #JusticeForTwinkleSharma #crime #Dubai #JusticeForTwinkle #raiskaaja https://t.co/rjyGIdNnY0</w:t>
      </w:r>
    </w:p>
    <w:p>
      <w:r>
        <w:rPr>
          <w:b/>
          <w:u w:val="single"/>
        </w:rPr>
        <w:t xml:space="preserve">178573</w:t>
      </w:r>
    </w:p>
    <w:p>
      <w:r>
        <w:t xml:space="preserve">Vuosi 2020 ei voi tulla tarpeeksi nopeasti.    #TrumpIsATraitor https://t.co/aZta1T7OYM https://t.co/aZta1T7OYM</w:t>
      </w:r>
    </w:p>
    <w:p>
      <w:r>
        <w:rPr>
          <w:b/>
          <w:u w:val="single"/>
        </w:rPr>
        <w:t xml:space="preserve">178574</w:t>
      </w:r>
    </w:p>
    <w:p>
      <w:r>
        <w:t xml:space="preserve">@suri_anil @ChandrusWeb Kuinka väärin...me shud käyttää maamme ylpeyttä??? Huomionhakuinen setä #DhoniKeepBalidaanBadgeGlove #DhoniKeepsTheGlove</w:t>
      </w:r>
    </w:p>
    <w:p>
      <w:r>
        <w:rPr>
          <w:b/>
          <w:u w:val="single"/>
        </w:rPr>
        <w:t xml:space="preserve">178575</w:t>
      </w:r>
    </w:p>
    <w:p>
      <w:r>
        <w:t xml:space="preserve">Mikään ei ole muuttunut #PGIMERissä #Chandigarhissa elokuun 2016 jälkeen, jolloin #lääkärit lakkoilivat vaatien turvallisuutta työpaikoilla. Potilaiden sukulaiset pahoinpitelevät heitä edelleen silloin tällöin, ja he pääsevät pälkähästä #DoctorsFightBack #lääkärit_vastoin_assualt @htTweets https://t.co/B0755aJcAw</w:t>
      </w:r>
    </w:p>
    <w:p>
      <w:r>
        <w:rPr>
          <w:b/>
          <w:u w:val="single"/>
        </w:rPr>
        <w:t xml:space="preserve">178576</w:t>
      </w:r>
    </w:p>
    <w:p>
      <w:r>
        <w:t xml:space="preserve">#DoctorsFightBack #Doctorsprotest #DoctorsStrike Tuen kollegoitani. https://t.co/3PXLSskhHl</w:t>
      </w:r>
    </w:p>
    <w:p>
      <w:r>
        <w:rPr>
          <w:b/>
          <w:u w:val="single"/>
        </w:rPr>
        <w:t xml:space="preserve">178577</w:t>
      </w:r>
    </w:p>
    <w:p>
      <w:r>
        <w:t xml:space="preserve">@ICC @cricketworldcup te kaverit pilasitte #CWC2019 nautinnon Katso Kolkata #Edengarden tavallisessa ottelussa ja te kaverit järjestätte maailmantason tapahtuman ja katsokaa valmistautumistanne #ShameonICC https://t.co/Wfd94zBG6Q</w:t>
      </w:r>
    </w:p>
    <w:p>
      <w:r>
        <w:rPr>
          <w:b/>
          <w:u w:val="single"/>
        </w:rPr>
        <w:t xml:space="preserve">178578</w:t>
      </w:r>
    </w:p>
    <w:p>
      <w:r>
        <w:t xml:space="preserve">Eivätkö @Konservatiivit ota referenssejä? #BorisJohnsonShouldNotBePM https://t.co/3qPx6ZwGbz https://t.co/3qPx6ZwGbz</w:t>
      </w:r>
    </w:p>
    <w:p>
      <w:r>
        <w:rPr>
          <w:b/>
          <w:u w:val="single"/>
        </w:rPr>
        <w:t xml:space="preserve">178579</w:t>
      </w:r>
    </w:p>
    <w:p>
      <w:r>
        <w:t xml:space="preserve">@realDonaldTrump @JedediahBila Veikkaan, että nuorin lapsesi ei pääse katsomaan tänään.     Sinulla on liian kiire syödä hamberdereita, katsoa televisiota ja twiitata sängyssä ennen kuin lähdet "pelaamaan" golfia.     #LockTrumpUp #ImpeachmentInquiryNow #ImpeachTrump #ImpeachBarr #ImpeachMnuchin #TrumpIsATraitor</w:t>
      </w:r>
    </w:p>
    <w:p>
      <w:r>
        <w:rPr>
          <w:b/>
          <w:u w:val="single"/>
        </w:rPr>
        <w:t xml:space="preserve">178580</w:t>
      </w:r>
    </w:p>
    <w:p>
      <w:r>
        <w:t xml:space="preserve">#ShameOnICC Tämä koskee sekä @ICC että @ECB_cricket . Emme tiedä, miten maailmanlaajuinen tapahtuma järjestetään. Ja kutsuvat itseään edistyksellisiksi... https://t.co/sLkovZL4l3...</w:t>
      </w:r>
    </w:p>
    <w:p>
      <w:r>
        <w:rPr>
          <w:b/>
          <w:u w:val="single"/>
        </w:rPr>
        <w:t xml:space="preserve">178581</w:t>
      </w:r>
    </w:p>
    <w:p>
      <w:r>
        <w:t xml:space="preserve">#ImranHataoMulkBachao #ImranKhan Must #retweet #MustWatch #Budget2019 #AwamDushmanBudget #ImranKhanAddressesTheNation #mustretweet https://t.co/4usfp7K2b1</w:t>
      </w:r>
    </w:p>
    <w:p>
      <w:r>
        <w:rPr>
          <w:b/>
          <w:u w:val="single"/>
        </w:rPr>
        <w:t xml:space="preserve">178582</w:t>
      </w:r>
    </w:p>
    <w:p>
      <w:r>
        <w:t xml:space="preserve">@nishantchat 3,5 lacs #DoctorsFightBack tekevät #mob_lynchingiä #potilaita vastaan.</w:t>
      </w:r>
    </w:p>
    <w:p>
      <w:r>
        <w:rPr>
          <w:b/>
          <w:u w:val="single"/>
        </w:rPr>
        <w:t xml:space="preserve">178583</w:t>
      </w:r>
    </w:p>
    <w:p>
      <w:r>
        <w:t xml:space="preserve">käytetty tamponi 49 %, Trump 41 %.    #fucktrump https://t.co/Sx5mRWFhNp</w:t>
      </w:r>
    </w:p>
    <w:p>
      <w:r>
        <w:rPr>
          <w:b/>
          <w:u w:val="single"/>
        </w:rPr>
        <w:t xml:space="preserve">178584</w:t>
      </w:r>
    </w:p>
    <w:p>
      <w:r>
        <w:t xml:space="preserve">Suuri hölmö luulee varmasti olevansa kaikkien muiden yläpuolella ja että toorit ovat jo voidelleet hänet? #BorisJohnsonShouldNotBeTePM https://t.co/K58S2kFGDT https://t.co/K58S2kFGDT</w:t>
      </w:r>
    </w:p>
    <w:p>
      <w:r>
        <w:rPr>
          <w:b/>
          <w:u w:val="single"/>
        </w:rPr>
        <w:t xml:space="preserve">178585</w:t>
      </w:r>
    </w:p>
    <w:p>
      <w:r>
        <w:t xml:space="preserve">Tiedätkö sinä?    Voimakkaasti maustettu sahrami on väriltään syvänpunainen #BengalDoctorsStrike #bengal #MamtaBanerjee #LääkäritProtest #LääkäritLakko #LääkäritTaistelevatTakaisin #lääkärit_vastustavat_assualtia #cpim #Kommunistit #AmitShah #Imafraud #indianmedicalassociation #TMC #Kongressi #MamataBanerjee https://t.co/fCRsxUv6nC</w:t>
      </w:r>
    </w:p>
    <w:p>
      <w:r>
        <w:rPr>
          <w:b/>
          <w:u w:val="single"/>
        </w:rPr>
        <w:t xml:space="preserve">178586</w:t>
      </w:r>
    </w:p>
    <w:p>
      <w:r>
        <w:t xml:space="preserve">Minäkin olen kyllästynyt kuulemaan tästä kusipäästä.  #FuckTrump https://t.co/xWA9L3JAnN</w:t>
      </w:r>
    </w:p>
    <w:p>
      <w:r>
        <w:rPr>
          <w:b/>
          <w:u w:val="single"/>
        </w:rPr>
        <w:t xml:space="preserve">178587</w:t>
      </w:r>
    </w:p>
    <w:p>
      <w:r>
        <w:t xml:space="preserve">Kriketti sadekaudella oli todella hyvä idea #ShameOnICC</w:t>
      </w:r>
    </w:p>
    <w:p>
      <w:r>
        <w:rPr>
          <w:b/>
          <w:u w:val="single"/>
        </w:rPr>
        <w:t xml:space="preserve">178588</w:t>
      </w:r>
    </w:p>
    <w:p>
      <w:r>
        <w:t xml:space="preserve">@ANI Libtards #JaishEMedia kutsuu @BJP4India saffronia, jonka tehtävänä on tehdä Intiasta hinduvaltio?   Heti kun he saavat 20℅ muslimi ääni #BJP haistaa voittavan kaavan n Intia on palannut normaaliksi. #CongressMuktBharat tarkoittaa, että #BJP ottaa haltuunsa kongressin lepyttelykulttuurin!  Sekularismi on taas sairas!</w:t>
      </w:r>
    </w:p>
    <w:p>
      <w:r>
        <w:rPr>
          <w:b/>
          <w:u w:val="single"/>
        </w:rPr>
        <w:t xml:space="preserve">178589</w:t>
      </w:r>
    </w:p>
    <w:p>
      <w:r>
        <w:t xml:space="preserve">#douchebag of a congressmen @Jim_Jordan nöyryytti @JohnWDean https://t.co/IbC87m5qmd</w:t>
      </w:r>
    </w:p>
    <w:p>
      <w:r>
        <w:rPr>
          <w:b/>
          <w:u w:val="single"/>
        </w:rPr>
        <w:t xml:space="preserve">178590</w:t>
      </w:r>
    </w:p>
    <w:p>
      <w:r>
        <w:t xml:space="preserve">.@AfridaRahmanAli: Kyse ei ole vain rahakorvauksista, vaan pelin imago on vaakalaudalla. Myöhästymiset ja huuhtoutumiset ovat vieneet vauhdin pois MM-kisoista ja valitettavasti muuttaneet yhden odotetuimmista tapahtumista kosteaksi #ShameOnICC https://t.co/OnsxWAo1lh https://t.co/OnsxWAo1lh</w:t>
      </w:r>
    </w:p>
    <w:p>
      <w:r>
        <w:rPr>
          <w:b/>
          <w:u w:val="single"/>
        </w:rPr>
        <w:t xml:space="preserve">178591</w:t>
      </w:r>
    </w:p>
    <w:p>
      <w:r>
        <w:t xml:space="preserve">'Pose'-tähti Indya Mooren kimppuun kävi studion ulkopuolella häiriintynyt Trumpin kannattaja #Resist #ResistTrump #FuckTrump https://t.co/fEMAsPgtgq</w:t>
      </w:r>
    </w:p>
    <w:p>
      <w:r>
        <w:rPr>
          <w:b/>
          <w:u w:val="single"/>
        </w:rPr>
        <w:t xml:space="preserve">178592</w:t>
      </w:r>
    </w:p>
    <w:p>
      <w:r>
        <w:t xml:space="preserve">Avlon: Trump #FuckTrump https://t.co/pQILuyoZ0y https://t.co/pQILuyoZ0y</w:t>
      </w:r>
    </w:p>
    <w:p>
      <w:r>
        <w:rPr>
          <w:b/>
          <w:u w:val="single"/>
        </w:rPr>
        <w:t xml:space="preserve">178593</w:t>
      </w:r>
    </w:p>
    <w:p>
      <w:r>
        <w:t xml:space="preserve">@ICC @BCCI Erä jonkun hanskoissa ei ole haitallinen tai epäkunnioittava ICC:n MM-kisoille, mutta huono tuomaritoiminta on.    Keskittykää siis todellisiin asioihin kuin jonkun hanskoista kiistelyn tekemiseen.  #DhoniKeepsTheGlove</w:t>
      </w:r>
    </w:p>
    <w:p>
      <w:r>
        <w:rPr>
          <w:b/>
          <w:u w:val="single"/>
        </w:rPr>
        <w:t xml:space="preserve">178594</w:t>
      </w:r>
    </w:p>
    <w:p>
      <w:r>
        <w:t xml:space="preserve">Salaisuus pelin takana.    #IndiaVsPakistan #terroristNationPakistan #IndiaVsPakistan https://t.co/j4BMFAxoZP</w:t>
      </w:r>
    </w:p>
    <w:p>
      <w:r>
        <w:rPr>
          <w:b/>
          <w:u w:val="single"/>
        </w:rPr>
        <w:t xml:space="preserve">178595</w:t>
      </w:r>
    </w:p>
    <w:p>
      <w:r>
        <w:t xml:space="preserve">Tämä ei ole ok. 4 mos. olin vielä BF lapseni. Tämä ei ole elämänmyönteistä. #fucktrump https://t.co/GBOrAs4TN0</w:t>
      </w:r>
    </w:p>
    <w:p>
      <w:r>
        <w:rPr>
          <w:b/>
          <w:u w:val="single"/>
        </w:rPr>
        <w:t xml:space="preserve">178596</w:t>
      </w:r>
    </w:p>
    <w:p>
      <w:r>
        <w:t xml:space="preserve">@kashish_chawla_ @cricketworldcup @ICC Olen samaa mieltä! Englannin krikettilautakunta oli vain liian fiksu olemaan lahjomatta ICC:tä sopimaan rakkaan joukkueensa otteluista sellaisina ajankohtina, jolloin ennuste on hyvä, jotta he pääsisivät turvallisesti välieriin. Mutta, älkää olko liian iloisia, koska säätekijä ei pelasta teitä välierissä. #ShameOnICC</w:t>
      </w:r>
    </w:p>
    <w:p>
      <w:r>
        <w:rPr>
          <w:b/>
          <w:u w:val="single"/>
        </w:rPr>
        <w:t xml:space="preserve">178597</w:t>
      </w:r>
    </w:p>
    <w:p>
      <w:r>
        <w:t xml:space="preserve">@adamcbest Tänä #JohnMcCainDay, #NeverForget että @realDonaldTrump on Amerikan historian pahin petturi. #TrumpIsATraitor Et ole hullu, se on vain #YouNeedToCalmDown.</w:t>
      </w:r>
    </w:p>
    <w:p>
      <w:r>
        <w:rPr>
          <w:b/>
          <w:u w:val="single"/>
        </w:rPr>
        <w:t xml:space="preserve">178598</w:t>
      </w:r>
    </w:p>
    <w:p>
      <w:r>
        <w:t xml:space="preserve">Totta kai @VP on vitun kiihkoilija entiseltä Indianan ihmiseltä, mene vittuun Mike Pence olet yhtä suuri paskakasa kuin @realDonaldTrump #FuckTrump #FuckMikePence https://t.co/vbgUeb766n</w:t>
      </w:r>
    </w:p>
    <w:p>
      <w:r>
        <w:rPr>
          <w:b/>
          <w:u w:val="single"/>
        </w:rPr>
        <w:t xml:space="preserve">178599</w:t>
      </w:r>
    </w:p>
    <w:p>
      <w:r>
        <w:t xml:space="preserve">@MorajkarVibhuti @PFantta Mutta mikä on niiden viattomien perheiden vika, jotka tulivat hoitoon. Eivät he ketään pahoinpidelleet. He vain etsivät hoitoa ongelmiinsa. minäkin olen lääketieteen opiskelija, enkä vastusta tätä liikettä, mutta mielestäni se ei ole oikea tapa.   #DoctorsFightBack</w:t>
      </w:r>
    </w:p>
    <w:p>
      <w:r>
        <w:rPr>
          <w:b/>
          <w:u w:val="single"/>
        </w:rPr>
        <w:t xml:space="preserve">178600</w:t>
      </w:r>
    </w:p>
    <w:p>
      <w:r>
        <w:t xml:space="preserve">Waah. Aiheutatte meteliä, kun sitä ei ole. Olikohan kukaan leikkimässä samaan aikaan, kun "tämä" tapahtui leikkikentällä?   Jos he eivät olisi rukoilleet kentällä, ihmettelen, mitä tekosyytä olisi käytetty verrattaessa #DhoniKeepsTheGlove https://t.co/AQGa9snabG.</w:t>
      </w:r>
    </w:p>
    <w:p>
      <w:r>
        <w:rPr>
          <w:b/>
          <w:u w:val="single"/>
        </w:rPr>
        <w:t xml:space="preserve">178601</w:t>
      </w:r>
    </w:p>
    <w:p>
      <w:r>
        <w:t xml:space="preserve">Laitetaanko #TrumpIsATraitor trendaamaan?</w:t>
      </w:r>
    </w:p>
    <w:p>
      <w:r>
        <w:rPr>
          <w:b/>
          <w:u w:val="single"/>
        </w:rPr>
        <w:t xml:space="preserve">178602</w:t>
      </w:r>
    </w:p>
    <w:p>
      <w:r>
        <w:t xml:space="preserve">@realDonaldTrump Kukaan ei välitä siitä, kuinka paljon halveksit vapaata ja riippumatonta lehdistöä, #IdiotTrump . #Framers muotoili riippumattoman lehdistön 1A:n kautta, jotta kaikki hallintovalta kyseenalaistettaisiin. Huomatkaa, miten he tekivät siitä ykkösen.</w:t>
      </w:r>
    </w:p>
    <w:p>
      <w:r>
        <w:rPr>
          <w:b/>
          <w:u w:val="single"/>
        </w:rPr>
        <w:t xml:space="preserve">178603</w:t>
      </w:r>
    </w:p>
    <w:p>
      <w:r>
        <w:t xml:space="preserve">@JeremyClarkson Mikä on elämäsi tarkoitus, varastaa happea ja valittaa, kun joku köyhä kuolee. #dickhead</w:t>
      </w:r>
    </w:p>
    <w:p>
      <w:r>
        <w:rPr>
          <w:b/>
          <w:u w:val="single"/>
        </w:rPr>
        <w:t xml:space="preserve">178604</w:t>
      </w:r>
    </w:p>
    <w:p>
      <w:r>
        <w:t xml:space="preserve">Katso tämä klippi vuodelta 2017, jossa Boris Johnson osoittaa, ettei hänellä yksinkertaisesti ole temperamenttia (saati kypsyyttä) olla tämän maan seuraava pääministeri #brexit #BrexitShambles #BorisJohnson #RemainSurge #RemainerNow #RevokeArticle50 #ToryLeadeshipContest #BorisJohnsonShouldNotBePM https://t.co/pVEai5ZJCf</w:t>
      </w:r>
    </w:p>
    <w:p>
      <w:r>
        <w:rPr>
          <w:b/>
          <w:u w:val="single"/>
        </w:rPr>
        <w:t xml:space="preserve">178605</w:t>
      </w:r>
    </w:p>
    <w:p>
      <w:r>
        <w:t xml:space="preserve">@MEchoed #Assange ei ole #raiskaaja https://t.co/M4sfW7csXC</w:t>
      </w:r>
    </w:p>
    <w:p>
      <w:r>
        <w:rPr>
          <w:b/>
          <w:u w:val="single"/>
        </w:rPr>
        <w:t xml:space="preserve">178606</w:t>
      </w:r>
    </w:p>
    <w:p>
      <w:r>
        <w:t xml:space="preserve">@realDonaldTrump Pienen perhetilan omistajana haluan ensimmäisenä sanoa #FuckTrump.</w:t>
      </w:r>
    </w:p>
    <w:p>
      <w:r>
        <w:rPr>
          <w:b/>
          <w:u w:val="single"/>
        </w:rPr>
        <w:t xml:space="preserve">178607</w:t>
      </w:r>
    </w:p>
    <w:p>
      <w:r>
        <w:t xml:space="preserve">Emmekö me liioittele tätä ylpeyden tunnetta, nationalismia #DhoniKeepsTheGlove. On olemassa selkeät #ICC:n säännöt logoista jne. On tärkeää noudattaa sääntöjä eikä venyttää lihaksia. Pelaamme MM-kisoja, emme sotilasoperaatioita.</w:t>
      </w:r>
    </w:p>
    <w:p>
      <w:r>
        <w:rPr>
          <w:b/>
          <w:u w:val="single"/>
        </w:rPr>
        <w:t xml:space="preserve">178608</w:t>
      </w:r>
    </w:p>
    <w:p>
      <w:r>
        <w:t xml:space="preserve">@JimDOfficial Olet surullinen, vanha mies! #Dickhead</w:t>
      </w:r>
    </w:p>
    <w:p>
      <w:r>
        <w:rPr>
          <w:b/>
          <w:u w:val="single"/>
        </w:rPr>
        <w:t xml:space="preserve">178609</w:t>
      </w:r>
    </w:p>
    <w:p>
      <w:r>
        <w:t xml:space="preserve">Milkha Singh ei koskaan juossut armeijan liiveissä. Ja hän oli enemmän kuin "kunniatehtävissä" #DhoniKeepsTheGlove.</w:t>
      </w:r>
    </w:p>
    <w:p>
      <w:r>
        <w:rPr>
          <w:b/>
          <w:u w:val="single"/>
        </w:rPr>
        <w:t xml:space="preserve">178610</w:t>
      </w:r>
    </w:p>
    <w:p>
      <w:r>
        <w:t xml:space="preserve">Huomenna on 60 prosentin mahdollisuus sateeseen...Mielestäni ICC:n pitäisi tehdä villi päätös ja siirtää tämä ottelu, vain tämä ottelu, paikkaan, jossa ei sada.   Nöyrä pyyntö intialaisilta @ICC @BCCI @CWC_2019 #WorldCup2019 #ShameOnICC #INDvPAK https://t.co/25Vedbf4oL https://t.co/25Vedbf4oL</w:t>
      </w:r>
    </w:p>
    <w:p>
      <w:r>
        <w:rPr>
          <w:b/>
          <w:u w:val="single"/>
        </w:rPr>
        <w:t xml:space="preserve">178611</w:t>
      </w:r>
    </w:p>
    <w:p>
      <w:r>
        <w:t xml:space="preserve">ये धोनी इंडिया के लिए खेलता है या @BCCI के लिए ?  #DhoniKeepsTheGlove , se on hölynpölyä hastag hoitaa Intia , nämä pelaajat ovat nukke #BCCI , valitettavasti minäkin osallistuin tähän hastagiin . https://t.co/yn0zdvPtYZ https://t.co/L6Gkqm600I .</w:t>
      </w:r>
    </w:p>
    <w:p>
      <w:r>
        <w:rPr>
          <w:b/>
          <w:u w:val="single"/>
        </w:rPr>
        <w:t xml:space="preserve">178612</w:t>
      </w:r>
    </w:p>
    <w:p>
      <w:r>
        <w:t xml:space="preserve">Didi tuli ja uhkaili meitä, ja me iskimme takaisin joukkoteloituksella...nyt te itse tulette hoitamaan potilaita...  #Shame #DoctorsFightBack #Savethedoctors #doctors_against_assualt #westandwithnrsmch https://t.co/6H4y2i04ro https://t.co/6H4y2i04ro</w:t>
      </w:r>
    </w:p>
    <w:p>
      <w:r>
        <w:rPr>
          <w:b/>
          <w:u w:val="single"/>
        </w:rPr>
        <w:t xml:space="preserve">178613</w:t>
      </w:r>
    </w:p>
    <w:p>
      <w:r>
        <w:t xml:space="preserve">@TheRealOJ32 Ei täällä.      Ei koskaan.      #Murhaaja</w:t>
      </w:r>
    </w:p>
    <w:p>
      <w:r>
        <w:rPr>
          <w:b/>
          <w:u w:val="single"/>
        </w:rPr>
        <w:t xml:space="preserve">178614</w:t>
      </w:r>
    </w:p>
    <w:p>
      <w:r>
        <w:t xml:space="preserve">Missä Wally on? #BorisJohnsonShouldNotBePM #WheresBoris #ToryLeadership #ToryLeadership</w:t>
      </w:r>
    </w:p>
    <w:p>
      <w:r>
        <w:rPr>
          <w:b/>
          <w:u w:val="single"/>
        </w:rPr>
        <w:t xml:space="preserve">178615</w:t>
      </w:r>
    </w:p>
    <w:p>
      <w:r>
        <w:t xml:space="preserve">#ShameOnICC pyydän, että edes suunnittelette tulevat ottelut ottaen huomioon sään....</w:t>
      </w:r>
    </w:p>
    <w:p>
      <w:r>
        <w:rPr>
          <w:b/>
          <w:u w:val="single"/>
        </w:rPr>
        <w:t xml:space="preserve">178616</w:t>
      </w:r>
    </w:p>
    <w:p>
      <w:r>
        <w:t xml:space="preserve">Etuoikeutettu valkoinen poika kirjoittaa miesten oikeuksista kaunistellen sitä vapaustaisteluksi ja valistukseksi! kyse on vain miehistä ja heidän fetisseistään.  #WarOnWomen #DickHead https://t.co/UxnIBLAzj1 https://t.co/UxnIBLAzj1</w:t>
      </w:r>
    </w:p>
    <w:p>
      <w:r>
        <w:rPr>
          <w:b/>
          <w:u w:val="single"/>
        </w:rPr>
        <w:t xml:space="preserve">178617</w:t>
      </w:r>
    </w:p>
    <w:p>
      <w:r>
        <w:t xml:space="preserve">@IndiaToday Jos IAS-virkamiehet eivät tee töitä, voiko kukaan yleisöstä uskaltautua hänen toimistoonsa ja hyökätä hänen kimppuunsa? Miksi sitten lääkärit on tehty alttiiksi fyysisille hyökkäyksille?  #Indian on annettava laki terveydenhuoltohenkilöstön suojelemiseksi.  #DoctorsFightBack</w:t>
      </w:r>
    </w:p>
    <w:p>
      <w:r>
        <w:rPr>
          <w:b/>
          <w:u w:val="single"/>
        </w:rPr>
        <w:t xml:space="preserve">178618</w:t>
      </w:r>
    </w:p>
    <w:p>
      <w:r>
        <w:t xml:space="preserve">on lisättävä vielä yksi taulukko pisteiden taulukko-peli sateella. #poorplanning #ShameOnICC. Olette enemmän huolissanne @msdhonin hanskoista tai Michael Holdingin kommentista tuomareista. https://t.co/YUY6sroji1</w:t>
      </w:r>
    </w:p>
    <w:p>
      <w:r>
        <w:rPr>
          <w:b/>
          <w:u w:val="single"/>
        </w:rPr>
        <w:t xml:space="preserve">178619</w:t>
      </w:r>
    </w:p>
    <w:p>
      <w:r>
        <w:t xml:space="preserve">@Haifisch_Von @Lisa24681012 Vau. Ainakin hän maksaa JOLLEKIN!  #Brokeahontas #TrumpIsATraitor #TrumpMustResign</w:t>
      </w:r>
    </w:p>
    <w:p>
      <w:r>
        <w:rPr>
          <w:b/>
          <w:u w:val="single"/>
        </w:rPr>
        <w:t xml:space="preserve">178620</w:t>
      </w:r>
    </w:p>
    <w:p>
      <w:r>
        <w:t xml:space="preserve">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 xml:space="preserve">178621</w:t>
      </w:r>
    </w:p>
    <w:p>
      <w:r>
        <w:t xml:space="preserve">@camgrad2017 @CNNPolitics #Douchebag Aika hyvin tiivistää puolueenne rikkinäisen ideologian. https://t.co/usGFYvnlT6</w:t>
      </w:r>
    </w:p>
    <w:p>
      <w:r>
        <w:rPr>
          <w:b/>
          <w:u w:val="single"/>
        </w:rPr>
        <w:t xml:space="preserve">178622</w:t>
      </w:r>
    </w:p>
    <w:p>
      <w:r>
        <w:t xml:space="preserve">Jos #Trump vaatii kuolemanrangaistusta #CentralPark5:lle ja toivot, että #HillaryClinton olisi #POTUS45, niin muista, että hän tietoisesti vapautti #raiskaajan vuonna 1975: teetin hänelle valheenpaljastuskokeen, jonka hän läpäisi, mikä tuhosi ikuisesti uskoni valheenpaljastuskokeisiin. [nauraa]</w:t>
      </w:r>
    </w:p>
    <w:p>
      <w:r>
        <w:rPr>
          <w:b/>
          <w:u w:val="single"/>
        </w:rPr>
        <w:t xml:space="preserve">178623</w:t>
      </w:r>
    </w:p>
    <w:p>
      <w:r>
        <w:t xml:space="preserve">@IvankaTrump HAPPY JOHN MC CAIN DAY! #fucktrump #trumpcolluded #TRATIOR #MUELLERSCOMING #LIARINCHIEF #Fatnixon #liarinchief #liarinchief #trumpcrimefamily #TRATIOR #manbaby #miesvauva #manbaby #Fatnixon #trumpcrimefamily</w:t>
      </w:r>
    </w:p>
    <w:p>
      <w:r>
        <w:rPr>
          <w:b/>
          <w:u w:val="single"/>
        </w:rPr>
        <w:t xml:space="preserve">178624</w:t>
      </w:r>
    </w:p>
    <w:p>
      <w:r>
        <w:t xml:space="preserve">Rakas ICC,Tämä on MM-kisat ei Gully kriketti,Keskity kysymyksiin kuten huono Umpiring &amp;amp; Sledging pelaajien.,Sen sijaan, että Dhoni poistaa hänen hanskat merkki "BALIDAAN" joka on Motto Intian Para Forces #DhoniKeepsTheGlove #WeStandWithDHONI https://t.co/YazkQEhphY</w:t>
      </w:r>
    </w:p>
    <w:p>
      <w:r>
        <w:rPr>
          <w:b/>
          <w:u w:val="single"/>
        </w:rPr>
        <w:t xml:space="preserve">178625</w:t>
      </w:r>
    </w:p>
    <w:p>
      <w:r>
        <w:t xml:space="preserve">@DainikBhaskar @MamataOfficial @AmitShahOffice Joten nyt se on käännetty.....hyvä ...  TMC on nyt lähestymässä kuolemaa.    Kohteliaisuus @MamataOfficial #DoctorsFightBack #DoctorStrike on ratkaiseva teko, joka heittää hänet Bengalista.JAI SRI RAM!!!JAI....JAI....SRI RAM.</w:t>
      </w:r>
    </w:p>
    <w:p>
      <w:r>
        <w:rPr>
          <w:b/>
          <w:u w:val="single"/>
        </w:rPr>
        <w:t xml:space="preserve">178626</w:t>
      </w:r>
    </w:p>
    <w:p>
      <w:r>
        <w:t xml:space="preserve">Vielä yksi #childrapecase #kill #Rapist save Our #Girls @narendramodi take hard action make strict rules. https://t.co/Txyocdedzb</w:t>
      </w:r>
    </w:p>
    <w:p>
      <w:r>
        <w:rPr>
          <w:b/>
          <w:u w:val="single"/>
        </w:rPr>
        <w:t xml:space="preserve">178627</w:t>
      </w:r>
    </w:p>
    <w:p>
      <w:r>
        <w:t xml:space="preserve">@FFan__ @mahan_saria Miksi ei sada, kun Englanti pelaa? Minäpä kerron teille... He ohjaavat sadetta pilvipalveluilla. Hi-Tech-korjailua tapahtuu ICC:n nenän alla.  #ENGvsWI #ShameOnICC</w:t>
      </w:r>
    </w:p>
    <w:p>
      <w:r>
        <w:rPr>
          <w:b/>
          <w:u w:val="single"/>
        </w:rPr>
        <w:t xml:space="preserve">178628</w:t>
      </w:r>
    </w:p>
    <w:p>
      <w:r>
        <w:t xml:space="preserve">@realDonaldTrump @StateDept @SecPompeo @realDonaldTrump @POTUS #SaudiaArabi lavasti tämän teon syyttääkseen #IRANIA, jotta he voisivat aloittaa #STAGED-sodan, TRUMP antaa Saudi-Arabialle salaista teknologiaa / suuria $$$, loppujen lopuksi hänen #HENKILÖKOHTAINEN SUHTEENSA heihin on parempi kuin hänen rakkautensa Amerikkaan.#My SonIsAMarine #Devildog #FuckTrump https://t.co/oPwsc4wqyC</w:t>
      </w:r>
    </w:p>
    <w:p>
      <w:r>
        <w:rPr>
          <w:b/>
          <w:u w:val="single"/>
        </w:rPr>
        <w:t xml:space="preserve">178629</w:t>
      </w:r>
    </w:p>
    <w:p>
      <w:r>
        <w:t xml:space="preserve">Tämä on kaikille teille uusille äideille 😂 #lapset #viernesdeYaValio #PremiosMTVMIAW #loveisland #CopaAmerica #DoctorsFightBack #INDvsPAK #INDvPAK https://t.co/l450qSxzED</w:t>
      </w:r>
    </w:p>
    <w:p>
      <w:r>
        <w:rPr>
          <w:b/>
          <w:u w:val="single"/>
        </w:rPr>
        <w:t xml:space="preserve">178630</w:t>
      </w:r>
    </w:p>
    <w:p>
      <w:r>
        <w:t xml:space="preserve">Vasemmiston illiberaalit ja ekosysteemijournalistit yrittävät aina kiertää kysymyksen lääkärin murhaavasta hyökkäyksestä Kolkatassa ja yrittää tehdä siitä lääkärien koskemattomuutta ja luottamusta koskevan kysymyksen. On kaksi kysymystä, joihin on vastattava. #DoctorsFightBack</w:t>
      </w:r>
    </w:p>
    <w:p>
      <w:r>
        <w:rPr>
          <w:b/>
          <w:u w:val="single"/>
        </w:rPr>
        <w:t xml:space="preserve">178631</w:t>
      </w:r>
    </w:p>
    <w:p>
      <w:r>
        <w:t xml:space="preserve">@MarkHarrisNYC Se, että asia jätetään yhden vaikutusvaltaisessa asemassa olevan henkilön päätettäväksi, on typeryyttä, joka on läpäissyt viime vuodet, ja se on lopetettava. Meidän pitäisi olla kaduilla, jotta seuraava askel olisi väistämätön.  #FuckTrump</w:t>
      </w:r>
    </w:p>
    <w:p>
      <w:r>
        <w:rPr>
          <w:b/>
          <w:u w:val="single"/>
        </w:rPr>
        <w:t xml:space="preserve">178632</w:t>
      </w:r>
    </w:p>
    <w:p>
      <w:r>
        <w:t xml:space="preserve">@AaronBlake Käännös ei ole hukassa, kun tämä #douchebag puhuu!!!! #sad #dipshit</w:t>
      </w:r>
    </w:p>
    <w:p>
      <w:r>
        <w:rPr>
          <w:b/>
          <w:u w:val="single"/>
        </w:rPr>
        <w:t xml:space="preserve">178633</w:t>
      </w:r>
    </w:p>
    <w:p>
      <w:r>
        <w:t xml:space="preserve">Se on suoraan David Jamesin Expert Opinion -kirjasta, joka, luoja, toivottavasti olet uhkapeluri.   Kun käy ilmi, että tiedät kriketistä paskaakaan, voimme varmaan sanoa, ettet tiedä, mistä puhut muidenkaan aiheiden osalta. #Dickhead https://t.co/7rE65Wa6QB</w:t>
      </w:r>
    </w:p>
    <w:p>
      <w:r>
        <w:rPr>
          <w:b/>
          <w:u w:val="single"/>
        </w:rPr>
        <w:t xml:space="preserve">178634</w:t>
      </w:r>
    </w:p>
    <w:p>
      <w:r>
        <w:t xml:space="preserve">#SaveIndianDoctors @MamataOfficial Al Bagdadi Of Bengal supporting IslamicTerrorists, Brutally attacking Doctors #DoctorsFightBack #बेंगॉलके_डरे_हुए_मुसलमान #MamataFrustrated helping killers https://t.co/CVObOlGnMI</w:t>
      </w:r>
    </w:p>
    <w:p>
      <w:r>
        <w:rPr>
          <w:b/>
          <w:u w:val="single"/>
        </w:rPr>
        <w:t xml:space="preserve">178635</w:t>
      </w:r>
    </w:p>
    <w:p>
      <w:r>
        <w:t xml:space="preserve">Käyttämällä #BalidaanBadgea hanskojensa päällä @msdhoni on osoittanut rakkautensa ja kunnioituksensa joukkoja kohtaan.     @icc:n pitäisi ymmärtää, että tämä ei liity mihinkään poliittiseen/uskonnolliseen/rotuihin liittyvään toimintaan Kyse on #KansallisestaYlpeydestämme #DhoniKeepsTheGlove (DhoniKeepsTheGlove).</w:t>
      </w:r>
    </w:p>
    <w:p>
      <w:r>
        <w:rPr>
          <w:b/>
          <w:u w:val="single"/>
        </w:rPr>
        <w:t xml:space="preserve">178636</w:t>
      </w:r>
    </w:p>
    <w:p>
      <w:r>
        <w:t xml:space="preserve">@NPASRedhill @NPAShq @NPASHawarden @NPASCarrGate ok, mutta tiedätkö, ketä / mitä he etsivät? #ukp04 #npas #culcheth #murhaaja #missingperson #prisonbreak #escapedprisoner #alien #polarbearwithchlamydia #policechase #serialkiller #serialkiller</w:t>
      </w:r>
    </w:p>
    <w:p>
      <w:r>
        <w:rPr>
          <w:b/>
          <w:u w:val="single"/>
        </w:rPr>
        <w:t xml:space="preserve">178637</w:t>
      </w:r>
    </w:p>
    <w:p>
      <w:r>
        <w:t xml:space="preserve">@realDonaldTrump Ei voi olla presidentin häirintää, kun olet niin sanottu "presidentti". Yritä uudelleen, petturi.     #FUCKTRUMP https://t.co/Kd2cm14Z14</w:t>
      </w:r>
    </w:p>
    <w:p>
      <w:r>
        <w:rPr>
          <w:b/>
          <w:u w:val="single"/>
        </w:rPr>
        <w:t xml:space="preserve">178638</w:t>
      </w:r>
    </w:p>
    <w:p>
      <w:r>
        <w:t xml:space="preserve">Retwiittaamalla tämän voit antaa @realDonaldTrumpille suuren fuck you 🖕🏿 syntymäpäivänä. #fucktrump</w:t>
      </w:r>
    </w:p>
    <w:p>
      <w:r>
        <w:rPr>
          <w:b/>
          <w:u w:val="single"/>
        </w:rPr>
        <w:t xml:space="preserve">178639</w:t>
      </w:r>
    </w:p>
    <w:p>
      <w:r>
        <w:t xml:space="preserve">Se ei ole vain laki, vaan se on myös oikea tapa toimia.  #TrumpIsATraitor https://t.co/xHWoWMlKaP https://t.co/xHWoWMlKaP</w:t>
      </w:r>
    </w:p>
    <w:p>
      <w:r>
        <w:rPr>
          <w:b/>
          <w:u w:val="single"/>
        </w:rPr>
        <w:t xml:space="preserve">178640</w:t>
      </w:r>
    </w:p>
    <w:p>
      <w:r>
        <w:t xml:space="preserve">Kenen pitäisi tehdä tutkinta #TGSFraud #DreamZGKfraud #IMAfraud ? 5. huijaus Karnatakassa . Yli 36000 uhria valtion hallituksen huonon hallinnon vuoksi.</w:t>
      </w:r>
    </w:p>
    <w:p>
      <w:r>
        <w:rPr>
          <w:b/>
          <w:u w:val="single"/>
        </w:rPr>
        <w:t xml:space="preserve">178641</w:t>
      </w:r>
    </w:p>
    <w:p>
      <w:r>
        <w:t xml:space="preserve">Sade häiritsi peliä, koska sateen jumala on vihainen @ICC:lle. ......  Koska @ICC kieltää @msdhonin hanskojen merkin #dhonikeepstheglove #Raptors</w:t>
      </w:r>
    </w:p>
    <w:p>
      <w:r>
        <w:rPr>
          <w:b/>
          <w:u w:val="single"/>
        </w:rPr>
        <w:t xml:space="preserve">178642</w:t>
      </w:r>
    </w:p>
    <w:p>
      <w:r>
        <w:t xml:space="preserve">On liian luonnotonta nähdä @ICC:n ja @cricketworldcupin järjestävän sektorin ylimielinen luonne. Miten ICC voi puolustautua sillä, että se ei salli varapäiviä kaikille otteluille. Hyvä @ICCMediaComms Teidän on muutettava luonnettanne. #ShameOnICC @ECB_cricket https://t.co/SgMzR8wch1 https://t.co/SgMzR8wch1</w:t>
      </w:r>
    </w:p>
    <w:p>
      <w:r>
        <w:rPr>
          <w:b/>
          <w:u w:val="single"/>
        </w:rPr>
        <w:t xml:space="preserve">178643</w:t>
      </w:r>
    </w:p>
    <w:p>
      <w:r>
        <w:t xml:space="preserve">#DoctorsFightBack vastaan #ShamelessMamata vaatien #Justice4DrParibaha. https://t.co/DHwJIDlH45.</w:t>
      </w:r>
    </w:p>
    <w:p>
      <w:r>
        <w:rPr>
          <w:b/>
          <w:u w:val="single"/>
        </w:rPr>
        <w:t xml:space="preserve">178644</w:t>
      </w:r>
    </w:p>
    <w:p>
      <w:r>
        <w:t xml:space="preserve">@BorisJohnson Seuraava:  #BorisJohnsonShouldNotBePM: Ruokapankit hyväksyvät nyt verkkotoimituksia 🚚 #BorisJohnsonShouldNotBePM</w:t>
      </w:r>
    </w:p>
    <w:p>
      <w:r>
        <w:rPr>
          <w:b/>
          <w:u w:val="single"/>
        </w:rPr>
        <w:t xml:space="preserve">178645</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https://t.co/mObuXJvnxF</w:t>
      </w:r>
    </w:p>
    <w:p>
      <w:r>
        <w:rPr>
          <w:b/>
          <w:u w:val="single"/>
        </w:rPr>
        <w:t xml:space="preserve">178646</w:t>
      </w:r>
    </w:p>
    <w:p>
      <w:r>
        <w:t xml:space="preserve">#NRSMCH:n harjoittelijaa pahoinpideltiin raa'asti kuolemansairaan potilaan kuoleman jälkeen. On syvästi masentavaa nähdä, miten yhteiskunta suhtautuu hengenpelastajiin.Seisomme #NRSMCH:n ja #NRSMCH:n rinnalla ja tuomitsemme hyökkäykset kaikkia lääkäreitä vastaan.   #DoctorsFightBack #SAVEDOCTORS #westandwithnrsmch https://t.co/FcwCgmUIgq https://t.co/FcwCgmUIgq</w:t>
      </w:r>
    </w:p>
    <w:p>
      <w:r>
        <w:rPr>
          <w:b/>
          <w:u w:val="single"/>
        </w:rPr>
        <w:t xml:space="preserve">178647</w:t>
      </w:r>
    </w:p>
    <w:p>
      <w:r>
        <w:t xml:space="preserve">Tuemme .Balidan-merkkiä, joka on Intian ylpeys. Mutta kriketti on kaupallista.katsotaanpa. #DhoniKeepsTheGlove</w:t>
      </w:r>
    </w:p>
    <w:p>
      <w:r>
        <w:rPr>
          <w:b/>
          <w:u w:val="single"/>
        </w:rPr>
        <w:t xml:space="preserve">178648</w:t>
      </w:r>
    </w:p>
    <w:p>
      <w:r>
        <w:t xml:space="preserve">@msdhoni olemme ylpeitä sinusta mahi bhai. First improve ur umpairing @ICC #DhoniKeepsTheGlove https://t.co/HyZe3cnU2M https://t.co/HyZe3cnU2M</w:t>
      </w:r>
    </w:p>
    <w:p>
      <w:r>
        <w:rPr>
          <w:b/>
          <w:u w:val="single"/>
        </w:rPr>
        <w:t xml:space="preserve">178649</w:t>
      </w:r>
    </w:p>
    <w:p>
      <w:r>
        <w:t xml:space="preserve">#PARADHONI #zeenews #BCCI #WorldCup2019 #starsportsindia #DhoniKeepsTheGlove Haluamme nähdä tämän jokaisessa ottelussa. Olette maan ylpeys.🇮🇳 🇮🇳 https://t.co/bFD98uGIvC</w:t>
      </w:r>
    </w:p>
    <w:p>
      <w:r>
        <w:rPr>
          <w:b/>
          <w:u w:val="single"/>
        </w:rPr>
        <w:t xml:space="preserve">178650</w:t>
      </w:r>
    </w:p>
    <w:p>
      <w:r>
        <w:t xml:space="preserve">"Se, että shires-maakunnista käsketään "vain päästä eteenpäin", on erittäin vaarallista paitsi Britannialle myös tälle saarelle.  #BorisJohnsonShouldNotBePM eikä kenenkään pitäisi olla valmis riskeeraamaan taloudellista katastrofia sekä Yhdistyneelle kuningaskunnalle että Irlannille tai uhkaa GFA:lle. https://t.co/eLY2dw4CUp.</w:t>
      </w:r>
    </w:p>
    <w:p>
      <w:r>
        <w:rPr>
          <w:b/>
          <w:u w:val="single"/>
        </w:rPr>
        <w:t xml:space="preserve">178651</w:t>
      </w:r>
    </w:p>
    <w:p>
      <w:r>
        <w:t xml:space="preserve">@realDonaldTrump Hyvä, että pääsimme eroon.  Seuraavaksi laitamme sinut vankilaan.  #fucktrump #fuckthegop #impeachtrump #trumpresign #traitortrump #draintheswamp #voteoutgop</w:t>
      </w:r>
    </w:p>
    <w:p>
      <w:r>
        <w:rPr>
          <w:b/>
          <w:u w:val="single"/>
        </w:rPr>
        <w:t xml:space="preserve">178652</w:t>
      </w:r>
    </w:p>
    <w:p>
      <w:r>
        <w:t xml:space="preserve">@MrBarrymore Näyttelemisen ja valehtelun käsityötaito?   Oletko hyvä molemmissa?    @ITV @GMB #dickhead #dickhead</w:t>
      </w:r>
    </w:p>
    <w:p>
      <w:r>
        <w:rPr>
          <w:b/>
          <w:u w:val="single"/>
        </w:rPr>
        <w:t xml:space="preserve">178653</w:t>
      </w:r>
    </w:p>
    <w:p>
      <w:r>
        <w:t xml:space="preserve">#fucktrump #trump2020 Jopa Trumperrhoidit ovat agahstissa Prezter the Molesterin myöntäessä, että hän tekisi yhteistyötä vieraan valtion kanssa vaikuttaakseen amerikkalaisiin vaaleihin EXCLUSIVE: Trump sanoo kuuntelevansa, jos ulkomaalaiset tarjoaisivat likaa vastustajista https://t.co/xbGGLpPEBs</w:t>
      </w:r>
    </w:p>
    <w:p>
      <w:r>
        <w:rPr>
          <w:b/>
          <w:u w:val="single"/>
        </w:rPr>
        <w:t xml:space="preserve">178654</w:t>
      </w:r>
    </w:p>
    <w:p>
      <w:r>
        <w:t xml:space="preserve">@BonnieTowner #fucktrump #Melanoma #resist #JohnMcCainDay Melania on Trumpin huora.  Trump on vitun häpeällinen.   #MushroomDick #TinyHandsHitler #TrumpHasTinyHands</w:t>
      </w:r>
    </w:p>
    <w:p>
      <w:r>
        <w:rPr>
          <w:b/>
          <w:u w:val="single"/>
        </w:rPr>
        <w:t xml:space="preserve">178655</w:t>
      </w:r>
    </w:p>
    <w:p>
      <w:r>
        <w:t xml:space="preserve">Mukana on käännös. (Niille, jotka ovat yhtä tietämättömiä kuin minä.) #HappyJohnMcCainDay #HappyFlagDayPresidentObama #fuckTrump https://t.co/TlTzZJ4eac https://t.co/TlTzZJ4eac</w:t>
      </w:r>
    </w:p>
    <w:p>
      <w:r>
        <w:rPr>
          <w:b/>
          <w:u w:val="single"/>
        </w:rPr>
        <w:t xml:space="preserve">178656</w:t>
      </w:r>
    </w:p>
    <w:p>
      <w:r>
        <w:t xml:space="preserve">@PressSec @realDonaldTrump Odotamme yhä kuulevamme, millaisen sopimuksen teimme Meksikon kanssa laittoman maahanmuuton lopettamiseksi. #LyingSarah ei ole antanut meille mitään yksityiskohtia. #idiotTrumpia pelattiin. Hänen oma puolueensa oli häntä vastaan.</w:t>
      </w:r>
    </w:p>
    <w:p>
      <w:r>
        <w:rPr>
          <w:b/>
          <w:u w:val="single"/>
        </w:rPr>
        <w:t xml:space="preserve">178657</w:t>
      </w:r>
    </w:p>
    <w:p>
      <w:r>
        <w:t xml:space="preserve">Tämä TODELLA on aivan kohdallaan! #targetparkinglot #fucktrump #stateoftheworld #vivalaresistance https://t.co/6rgENCvTWJ</w:t>
      </w:r>
    </w:p>
    <w:p>
      <w:r>
        <w:rPr>
          <w:b/>
          <w:u w:val="single"/>
        </w:rPr>
        <w:t xml:space="preserve">178658</w:t>
      </w:r>
    </w:p>
    <w:p>
      <w:r>
        <w:t xml:space="preserve">Oletko järjiltäsi Länsi-Bengali? Me protestoimme, ja sinä olet yhä loukkaantunut? @AIIMSRDA @RDAPunjab @DeskRdasjh @Lhmc_rda @RdaHrh @Drmanugautam @CNNnews18 @NewIndianXpress @PTI_News @abpnewstv @ndtvindia @drmanishjain680 @drharshvardhan #lääkärit_vastustavat_assualtia #LääkäritTaistelevatBack https://t.co/dEpTFbOXyK</w:t>
      </w:r>
    </w:p>
    <w:p>
      <w:r>
        <w:rPr>
          <w:b/>
          <w:u w:val="single"/>
        </w:rPr>
        <w:t xml:space="preserve">178659</w:t>
      </w:r>
    </w:p>
    <w:p>
      <w:r>
        <w:t xml:space="preserve">@realDonaldTrump Donnie..... sanot noin vain, koska hän oli ilkeä sinulle! Hän päästi Baby Trumpin ilmalaivan lentämään! Hän antoi tuhansien mielenosoittajien rivittää Lontoon katuja!!!  SINÄ....Donnie olet häpeäksi!!!  #TrumpIsADisgrace #TrumpIsACriminal #TrumpIsATraitor</w:t>
      </w:r>
    </w:p>
    <w:p>
      <w:r>
        <w:rPr>
          <w:b/>
          <w:u w:val="single"/>
        </w:rPr>
        <w:t xml:space="preserve">178660</w:t>
      </w:r>
    </w:p>
    <w:p>
      <w:r>
        <w:t xml:space="preserve">@MattHancock - "Minun työni ensin, puolueeni toiseksi, maani kolmanneksi" - #thatsall #nothingtoseehere #nointegrity #BREXIT #matthancock #leadershipdebate #leadershiphustings #BorisJohnsonShouldNotBePM #boristrump</w:t>
      </w:r>
    </w:p>
    <w:p>
      <w:r>
        <w:rPr>
          <w:b/>
          <w:u w:val="single"/>
        </w:rPr>
        <w:t xml:space="preserve">178661</w:t>
      </w:r>
    </w:p>
    <w:p>
      <w:r>
        <w:t xml:space="preserve">#icc:n pitäisi hävetä huolimattomuuttaan. Sillä on ihmisten rahaa ja aikaa. sen pitäisi pyytää anteeksi huonoa hallintoaan.  #ShameOnICC #icc #CWC19 #RainStopsMatch https://t.co/JEhpPLQ6aJ</w:t>
      </w:r>
    </w:p>
    <w:p>
      <w:r>
        <w:rPr>
          <w:b/>
          <w:u w:val="single"/>
        </w:rPr>
        <w:t xml:space="preserve">178662</w:t>
      </w:r>
    </w:p>
    <w:p>
      <w:r>
        <w:t xml:space="preserve">Lääkäreiden väärinkäytökset, ovatko ne ennenkuulumattomia ? Emmekö ole kuulleet lääkäreiden luvattomasta toiminnasta?  Julkinen kuri on sekaisin Intiassa, kaikilla aloilla - miksi sitten #DoctorsFightBack on niin hypetetty .  Hyvät lääkärit, jättäkää dharnat Delhin hallitukselle ja palatkaa töihin.</w:t>
      </w:r>
    </w:p>
    <w:p>
      <w:r>
        <w:rPr>
          <w:b/>
          <w:u w:val="single"/>
        </w:rPr>
        <w:t xml:space="preserve">178663</w:t>
      </w:r>
    </w:p>
    <w:p>
      <w:r>
        <w:t xml:space="preserve">Parhaita urheilulajeja voi pelata Englannissa....After watching #WorldCup2019 Is.....    #ShameOnICC https://t.co/yvwK6lbEFU</w:t>
      </w:r>
    </w:p>
    <w:p>
      <w:r>
        <w:rPr>
          <w:b/>
          <w:u w:val="single"/>
        </w:rPr>
        <w:t xml:space="preserve">178664</w:t>
      </w:r>
    </w:p>
    <w:p>
      <w:r>
        <w:t xml:space="preserve">Onko tämän päivän kasvava #xenofobia Islannin rasistisen menneisyyden tuote? #Islamofobia #antimuslim https://t.co/8QPDU2kd0D</w:t>
      </w:r>
    </w:p>
    <w:p>
      <w:r>
        <w:rPr>
          <w:b/>
          <w:u w:val="single"/>
        </w:rPr>
        <w:t xml:space="preserve">178665</w:t>
      </w:r>
    </w:p>
    <w:p>
      <w:r>
        <w:t xml:space="preserve">Myös #Intiassa #Indian #Sunni #Islamistinen #poliitikko ja #murhaaja (toverinsa #muslimin) #Akbaruddin #Owaisi kiroaa #Hindu-jumalia ja kehottaa #joukkoväkivaltaan ja #tappoihin. https://t.co/5AJ6Cw8vaq https://t.co/ZJb5kWmopN</w:t>
      </w:r>
    </w:p>
    <w:p>
      <w:r>
        <w:rPr>
          <w:b/>
          <w:u w:val="single"/>
        </w:rPr>
        <w:t xml:space="preserve">178666</w:t>
      </w:r>
    </w:p>
    <w:p>
      <w:r>
        <w:t xml:space="preserve">Mikä helvetin MAROON!!!!.   #FuckTrump #TrumpLies #FuckingMoron #BigLightBehindYou #BlankPaper https://t.co/2EJs1ZM6kq</w:t>
      </w:r>
    </w:p>
    <w:p>
      <w:r>
        <w:rPr>
          <w:b/>
          <w:u w:val="single"/>
        </w:rPr>
        <w:t xml:space="preserve">178667</w:t>
      </w:r>
    </w:p>
    <w:p>
      <w:r>
        <w:t xml:space="preserve">Hei @TimesNow kokki jotain uutta?  Tuo on Paribaha Mukherjee kuvassa!  #standwithnrs #standwithdoctors #DoctorsFightBack https://t.co/t6M5yS0Eeh https://t.co/t6M5yS0Eeh</w:t>
      </w:r>
    </w:p>
    <w:p>
      <w:r>
        <w:rPr>
          <w:b/>
          <w:u w:val="single"/>
        </w:rPr>
        <w:t xml:space="preserve">178668</w:t>
      </w:r>
    </w:p>
    <w:p>
      <w:r>
        <w:t xml:space="preserve">#DoctorsFightBack Lääkärit yhdistyivät väkivallan uhkauksista huolimatta. Sanoo EI CM:n tarjoukselle suljettujen ovien neuvotteluista.  #savethedoctors #standwithNRS</w:t>
      </w:r>
    </w:p>
    <w:p>
      <w:r>
        <w:rPr>
          <w:b/>
          <w:u w:val="single"/>
        </w:rPr>
        <w:t xml:space="preserve">178669</w:t>
      </w:r>
    </w:p>
    <w:p>
      <w:r>
        <w:t xml:space="preserve">@sardesairajdeep Ja miksi et ota kantaa hinduphobiaan #bhosdike</w:t>
      </w:r>
    </w:p>
    <w:p>
      <w:r>
        <w:rPr>
          <w:b/>
          <w:u w:val="single"/>
        </w:rPr>
        <w:t xml:space="preserve">178670</w:t>
      </w:r>
    </w:p>
    <w:p>
      <w:r>
        <w:t xml:space="preserve">@HeatherInNVan @Twitter @TwitterMoments BUGGER OFF.  #FuckTrump</w:t>
      </w:r>
    </w:p>
    <w:p>
      <w:r>
        <w:rPr>
          <w:b/>
          <w:u w:val="single"/>
        </w:rPr>
        <w:t xml:space="preserve">178671</w:t>
      </w:r>
    </w:p>
    <w:p>
      <w:r>
        <w:t xml:space="preserve">@TrampFuneral Hmmm... 'Neuvoa-antava' #dickhead https://t.co/TwxwapeaJK https://t.co/TwxwapeaJK</w:t>
      </w:r>
    </w:p>
    <w:p>
      <w:r>
        <w:rPr>
          <w:b/>
          <w:u w:val="single"/>
        </w:rPr>
        <w:t xml:space="preserve">178672</w:t>
      </w:r>
    </w:p>
    <w:p>
      <w:r>
        <w:t xml:space="preserve">🦝 Tavanomainen linjan astuja. Sith-lordi. #FUCKTRUMP #BLM #GoNiners #GoWarriors | 🏳️🌈-ally | he/him | ♒️🍺🍕🍜🌮 | NYU &amp;amp; UHouston Alum</w:t>
      </w:r>
    </w:p>
    <w:p>
      <w:r>
        <w:rPr>
          <w:b/>
          <w:u w:val="single"/>
        </w:rPr>
        <w:t xml:space="preserve">178673</w:t>
      </w:r>
    </w:p>
    <w:p>
      <w:r>
        <w:t xml:space="preserve">Hyvin tehty #TeamIndia Love forever..  Jatkakaa samaan malliin.  #ProudOfU @ImRo45 @imVkohli @imkuldeep18 #IndiavsPakistan #terroristNationPakistan</w:t>
      </w:r>
    </w:p>
    <w:p>
      <w:r>
        <w:rPr>
          <w:b/>
          <w:u w:val="single"/>
        </w:rPr>
        <w:t xml:space="preserve">178674</w:t>
      </w:r>
    </w:p>
    <w:p>
      <w:r>
        <w:t xml:space="preserve">IMA ponzi-huijaus: IMAfraud #PonziScheme https://t.co/lC7UJFIvSm https://t.co/lC7UJFIvSm</w:t>
      </w:r>
    </w:p>
    <w:p>
      <w:r>
        <w:rPr>
          <w:b/>
          <w:u w:val="single"/>
        </w:rPr>
        <w:t xml:space="preserve">178675</w:t>
      </w:r>
    </w:p>
    <w:p>
      <w:r>
        <w:t xml:space="preserve">@ICC @TheRealPCB #DhoniKeepsTheGlove #CWC19 #Dhoni #BCCI #ICC #MSD #BalidanBadge Me intialaiset löydämme aina loistavan tavan tulla hulluksi, kun meidät otetaan kohteeksi 😍😍😍😍😍😍😍😍😍😍😍😍😍😍😍😍😍😍😍😍😍😍😍 https://t.co/HovX3BmLqn</w:t>
      </w:r>
    </w:p>
    <w:p>
      <w:r>
        <w:rPr>
          <w:b/>
          <w:u w:val="single"/>
        </w:rPr>
        <w:t xml:space="preserve">178676</w:t>
      </w:r>
    </w:p>
    <w:p>
      <w:r>
        <w:t xml:space="preserve">@msdhoni rekisteröi valtavan wicket-keeping-maailmanennätyksen Etelä-Afrikka-ottelussa keskiviikkona.  #ICCWorldCup2019 #indiavssouthafrica #DhoniKeepsTheGlove Lue lisää täältä: https://t.co/VGzcQy6Yse</w:t>
      </w:r>
    </w:p>
    <w:p>
      <w:r>
        <w:rPr>
          <w:b/>
          <w:u w:val="single"/>
        </w:rPr>
        <w:t xml:space="preserve">178677</w:t>
      </w:r>
    </w:p>
    <w:p>
      <w:r>
        <w:t xml:space="preserve">@Ish_Bhandari Kuka tekee #congressmuktbharat ensimmäisenä ?</w:t>
      </w:r>
    </w:p>
    <w:p>
      <w:r>
        <w:rPr>
          <w:b/>
          <w:u w:val="single"/>
        </w:rPr>
        <w:t xml:space="preserve">178678</w:t>
      </w:r>
    </w:p>
    <w:p>
      <w:r>
        <w:t xml:space="preserve">HAMMER FIT Pro Smart Fitness Tracker @ Rs.3199 (mrp-5999) https://t.co/vMB1riGYYs #DoctorsFightBack #SaveBengal #amazon #flipkart #deals #dealoftheday #amazingdeals #offers #discount #JaiShreeRam #ModiForAll</w:t>
      </w:r>
    </w:p>
    <w:p>
      <w:r>
        <w:rPr>
          <w:b/>
          <w:u w:val="single"/>
        </w:rPr>
        <w:t xml:space="preserve">178679</w:t>
      </w:r>
    </w:p>
    <w:p>
      <w:r>
        <w:t xml:space="preserve">#FuckTrump ja Fuck Republican enablers. https://t.co/1MaL3TiuFf</w:t>
      </w:r>
    </w:p>
    <w:p>
      <w:r>
        <w:rPr>
          <w:b/>
          <w:u w:val="single"/>
        </w:rPr>
        <w:t xml:space="preserve">178680</w:t>
      </w:r>
    </w:p>
    <w:p>
      <w:r>
        <w:t xml:space="preserve">Hmm... he ovat rikollisia? #FUCKTrump #FUCKMcConnell #FUCKtheGOP https://t.co/v3oQaMlWah https://t.co/v3oQaMlWah</w:t>
      </w:r>
    </w:p>
    <w:p>
      <w:r>
        <w:rPr>
          <w:b/>
          <w:u w:val="single"/>
        </w:rPr>
        <w:t xml:space="preserve">178681</w:t>
      </w:r>
    </w:p>
    <w:p>
      <w:r>
        <w:t xml:space="preserve">@realDonaldTrump Itse asiassa se ei ole. Toivottavasti sinulla on 💩iest isänpäivä EVER!!! #Dickhead #HappyFathersDayObama https://t.co/yuwujN93be https://t.co/yuwujN93be</w:t>
      </w:r>
    </w:p>
    <w:p>
      <w:r>
        <w:rPr>
          <w:b/>
          <w:u w:val="single"/>
        </w:rPr>
        <w:t xml:space="preserve">178682</w:t>
      </w:r>
    </w:p>
    <w:p>
      <w:r>
        <w:t xml:space="preserve">Dhoni vastaa ICC:lle hansikaskiistaan https://t.co/g3snBPmxTO @msdhoni #DhoniKeepsTheGlove</w:t>
      </w:r>
    </w:p>
    <w:p>
      <w:r>
        <w:rPr>
          <w:b/>
          <w:u w:val="single"/>
        </w:rPr>
        <w:t xml:space="preserve">178683</w:t>
      </w:r>
    </w:p>
    <w:p>
      <w:r>
        <w:t xml:space="preserve">Lääkärit nastoittivat melkein puolet elämästään, jotta heistä tulisi tuon VALKOISEN TAKIN &amp; leiman arvoisia; he ovat sijoittaneet siihen paljon rahaa ja aikaa. Heilläkin on elämä, heillä on perheet, hekin ovat ihmisiä. He haluavat vain kunnioitusta ja turvallisuutta.   #Savethedoctors #DoctorsFightBack (Pelastakaa lääkärit)</w:t>
      </w:r>
    </w:p>
    <w:p>
      <w:r>
        <w:rPr>
          <w:b/>
          <w:u w:val="single"/>
        </w:rPr>
        <w:t xml:space="preserve">178684</w:t>
      </w:r>
    </w:p>
    <w:p>
      <w:r>
        <w:t xml:space="preserve">Olet yksi sairas kusipää #dickhead https://t.co/2yYIt4KpuA</w:t>
      </w:r>
    </w:p>
    <w:p>
      <w:r>
        <w:rPr>
          <w:b/>
          <w:u w:val="single"/>
        </w:rPr>
        <w:t xml:space="preserve">178685</w:t>
      </w:r>
    </w:p>
    <w:p>
      <w:r>
        <w:t xml:space="preserve">@BrianKarem @realDonaldTrump Ur ei ole reilua Man Baby! #fucktrump #VetsAgainstTrump #fuckthatguy https://t.co/7MbmEsMr9F https://t.co/7MbmEsMr9F</w:t>
      </w:r>
    </w:p>
    <w:p>
      <w:r>
        <w:rPr>
          <w:b/>
          <w:u w:val="single"/>
        </w:rPr>
        <w:t xml:space="preserve">178686</w:t>
      </w:r>
    </w:p>
    <w:p>
      <w:r>
        <w:t xml:space="preserve">@tedlieu Mutta hyvät uutiset...   Jos olet #MURDERER, rahasi ovat edelleen #hyviä täällä... 🤙🏻👍🏻 #EdBuck https://t.co/pmdoUMsyg2</w:t>
      </w:r>
    </w:p>
    <w:p>
      <w:r>
        <w:rPr>
          <w:b/>
          <w:u w:val="single"/>
        </w:rPr>
        <w:t xml:space="preserve">178687</w:t>
      </w:r>
    </w:p>
    <w:p>
      <w:r>
        <w:t xml:space="preserve">En usko, tohtori Shab , hän ansaitsi vastauksenne. Koska hänen @sagarikaghose ajatuksensa on säälittävä / / täynnä kommunalismia / negatiivisuutta / täysin hullu. Parempi olisi 'ignore' , nykyisessä skenaariossa, Ei yksikään henkilö, joka ottaa hänet vakavasti. #DoctorsFightBack https://t.co/HmC6qF3qQs #DoctorsFightBack https://t.co/HmC6qF3qQs</w:t>
      </w:r>
    </w:p>
    <w:p>
      <w:r>
        <w:rPr>
          <w:b/>
          <w:u w:val="single"/>
        </w:rPr>
        <w:t xml:space="preserve">178688</w:t>
      </w:r>
    </w:p>
    <w:p>
      <w:r>
        <w:t xml:space="preserve">Jatka puhumista, Donald. #ImpeachtheMF #FuckTrump #maga #FOXNews @GOP https://t.co/gmAg19WNFz via @HuffPostPol</w:t>
      </w:r>
    </w:p>
    <w:p>
      <w:r>
        <w:rPr>
          <w:b/>
          <w:u w:val="single"/>
        </w:rPr>
        <w:t xml:space="preserve">178689</w:t>
      </w:r>
    </w:p>
    <w:p>
      <w:r>
        <w:t xml:space="preserve">@jonfavs Et kunnioita lakia, emmekä me kunnioita sinua. #TraitorInChief #TraitorInTrump #PIG #LyingDonald @realDonaldTrump @PressSec #LyingSHS #Fucktrump #Fuckshs</w:t>
      </w:r>
    </w:p>
    <w:p>
      <w:r>
        <w:rPr>
          <w:b/>
          <w:u w:val="single"/>
        </w:rPr>
        <w:t xml:space="preserve">178690</w:t>
      </w:r>
    </w:p>
    <w:p>
      <w:r>
        <w:t xml:space="preserve">Dear @ICC Ensi kerralla valitse Shri Atal Bihari Vajpayee Ekana Cricket Stadium, Lucknow Ja haluan muistuttaa teitä, kun @myogiadityanath hallitus voi hyvin järjestää #Kumbh, se on vain ottelu #ChooseWisely 😎 🤷 #ShameOnICC @PMOIndia @narendramodi se on #NewIndia #NewManagement https://t.co/IneA6QxyZW</w:t>
      </w:r>
    </w:p>
    <w:p>
      <w:r>
        <w:rPr>
          <w:b/>
          <w:u w:val="single"/>
        </w:rPr>
        <w:t xml:space="preserve">178691</w:t>
      </w:r>
    </w:p>
    <w:p>
      <w:r>
        <w:t xml:space="preserve">@DearAuntCrabby @pkb50 #TrumpIsATraitor #McCainsAHero #HappyJohnMcCainDay ja älkää unohtako #PenceKnewEverythingia</w:t>
      </w:r>
    </w:p>
    <w:p>
      <w:r>
        <w:rPr>
          <w:b/>
          <w:u w:val="single"/>
        </w:rPr>
        <w:t xml:space="preserve">178692</w:t>
      </w:r>
    </w:p>
    <w:p>
      <w:r>
        <w:t xml:space="preserve">Hei @ICC, mitä teette kenttien huonolle hoidolle? Tehkää jotain, muuten ihmiset alkavat menettää kiinnostustaan #iccworldcup2019 #ShameOnICC</w:t>
      </w:r>
    </w:p>
    <w:p>
      <w:r>
        <w:rPr>
          <w:b/>
          <w:u w:val="single"/>
        </w:rPr>
        <w:t xml:space="preserve">178693</w:t>
      </w:r>
    </w:p>
    <w:p>
      <w:r>
        <w:t xml:space="preserve">Caleb Fairley ei ole vain ääliö, hän on ihmisroskasakkia, joka murhasi Lisa Marie Manderachin ja tämän pienen tyttären vuonna 1995. Hän on tällä hetkellä vangittuna State Correctional Institution - Fayette -vankilassa LaBellessä, Pennsylvaniassa.   #calebfairley #forensicfiles #murhaaja #psycho https://t.co/OPuewP1AUH</w:t>
      </w:r>
    </w:p>
    <w:p>
      <w:r>
        <w:rPr>
          <w:b/>
          <w:u w:val="single"/>
        </w:rPr>
        <w:t xml:space="preserve">178694</w:t>
      </w:r>
    </w:p>
    <w:p>
      <w:r>
        <w:t xml:space="preserve">Minusta siinä on järkeä. #rapist https://t.co/dD8gfGbCH8</w:t>
      </w:r>
    </w:p>
    <w:p>
      <w:r>
        <w:rPr>
          <w:b/>
          <w:u w:val="single"/>
        </w:rPr>
        <w:t xml:space="preserve">178695</w:t>
      </w:r>
    </w:p>
    <w:p>
      <w:r>
        <w:t xml:space="preserve">@robreiner Ne, jotka äänestivät hänet, ovat yhtä inhottavia kuin hänkin. Häpeä!!! #fucktrump #TrumpsAnInternationalDisgrace</w:t>
      </w:r>
    </w:p>
    <w:p>
      <w:r>
        <w:rPr>
          <w:b/>
          <w:u w:val="single"/>
        </w:rPr>
        <w:t xml:space="preserve">178696</w:t>
      </w:r>
    </w:p>
    <w:p>
      <w:r>
        <w:t xml:space="preserve">#Sackler on synonyymi #murhaajalle Jos suhtaudut sosiaalisesti Sacklerin perheeseen, olet myös #roskasakkia.     #HarmReduction #DanBigg</w:t>
      </w:r>
    </w:p>
    <w:p>
      <w:r>
        <w:rPr>
          <w:b/>
          <w:u w:val="single"/>
        </w:rPr>
        <w:t xml:space="preserve">178697</w:t>
      </w:r>
    </w:p>
    <w:p>
      <w:r>
        <w:t xml:space="preserve">InfoWars ja muut levittävät valheita Ebolaa Yhdysvaltoihin tuovista maahanmuuttajista, virkamiehet vahvistavat heidän valehtelevan #Resist #ResistTrump #FuckTrump https://t.co/uGtz5YWZOL</w:t>
      </w:r>
    </w:p>
    <w:p>
      <w:r>
        <w:rPr>
          <w:b/>
          <w:u w:val="single"/>
        </w:rPr>
        <w:t xml:space="preserve">178698</w:t>
      </w:r>
    </w:p>
    <w:p>
      <w:r>
        <w:t xml:space="preserve">@SenSchumer Tuo twiitti on KULTAINEN sinulta @SenSchumer....    Millainen isä saa tyttärensä ystävän raskaaksi, ei vain kerran vaan kahdesti &amp;amp; ja sitten sinun takiasi tuo pieni tyttö tekee itsemurhan?  Jep, olet oikeassa... ME OLEMME parempia kuin tuo!    Hyvää isänpäivää #MURDERER https://t.co/t4RdrH5kk8</w:t>
      </w:r>
    </w:p>
    <w:p>
      <w:r>
        <w:rPr>
          <w:b/>
          <w:u w:val="single"/>
        </w:rPr>
        <w:t xml:space="preserve">178699</w:t>
      </w:r>
    </w:p>
    <w:p>
      <w:r>
        <w:t xml:space="preserve">@SenBlumenthal Eikö sinun pitäisi olla ulkona teeskentelemässä sotasankaria? #Fake #Douchebag https://t.co/mLLproiuEO</w:t>
      </w:r>
    </w:p>
    <w:p>
      <w:r>
        <w:rPr>
          <w:b/>
          <w:u w:val="single"/>
        </w:rPr>
        <w:t xml:space="preserve">178700</w:t>
      </w:r>
    </w:p>
    <w:p>
      <w:r>
        <w:t xml:space="preserve">@msdhoni on maailmanluokan pelaaja ja roolimalli minulle, mitä tulee huomiseen peliin, minusta tuntuu, että näemme hänet pukeutumassa naamioituneisiin hanskoihin, koska mikään maailman voima ei voi estää häntä osoittamasta rakkautta maalleen ja @adgpi:lle #DhoniVsICC #DhoniKeepsTheGlove #Dhoni #Dhoni</w:t>
      </w:r>
    </w:p>
    <w:p>
      <w:r>
        <w:rPr>
          <w:b/>
          <w:u w:val="single"/>
        </w:rPr>
        <w:t xml:space="preserve">178701</w:t>
      </w:r>
    </w:p>
    <w:p>
      <w:r>
        <w:t xml:space="preserve">Yhdysvaltain tuomioistuin päätti #HaterTrumpia vastaan maahanmuuttajateinien aborttiasiassa #TrumpIsATraitor https://t.co/aXLrBvuB9x</w:t>
      </w:r>
    </w:p>
    <w:p>
      <w:r>
        <w:rPr>
          <w:b/>
          <w:u w:val="single"/>
        </w:rPr>
        <w:t xml:space="preserve">178702</w:t>
      </w:r>
    </w:p>
    <w:p>
      <w:r>
        <w:t xml:space="preserve">@PritishNandy Kuinka alas voit vajota vihassasi BJP:tä kohtaan? Olet jopa valmis hyväksymään hindujen murhan Bengalissa....have some shame. #shameless @MamataOfficial on #murhaaja #Didler #MamataKaTerror</w:t>
      </w:r>
    </w:p>
    <w:p>
      <w:r>
        <w:rPr>
          <w:b/>
          <w:u w:val="single"/>
        </w:rPr>
        <w:t xml:space="preserve">178703</w:t>
      </w:r>
    </w:p>
    <w:p>
      <w:r>
        <w:t xml:space="preserve">#ICC sulkee tämän tapahtuman, ette pysty hoitamaan sitä tehokkaasti. Soita sen sijaan #BCCI:lle, niin he opettavat sinulle, miten suuret tapahtumat järjestetään helpoimmin.  #ShameOnICC #icc #CWC19 #RainStopsMatch https://t.co/01iP3BimqP https://t.co/01iP3BimqP</w:t>
      </w:r>
    </w:p>
    <w:p>
      <w:r>
        <w:rPr>
          <w:b/>
          <w:u w:val="single"/>
        </w:rPr>
        <w:t xml:space="preserve">178704</w:t>
      </w:r>
    </w:p>
    <w:p>
      <w:r>
        <w:t xml:space="preserve">@realDonaldTrump Amerikka tarvitsee uuden presidentin. #TrumpIsATraitor</w:t>
      </w:r>
    </w:p>
    <w:p>
      <w:r>
        <w:rPr>
          <w:b/>
          <w:u w:val="single"/>
        </w:rPr>
        <w:t xml:space="preserve">178705</w:t>
      </w:r>
    </w:p>
    <w:p>
      <w:r>
        <w:t xml:space="preserve">Kaikella kunnioituksella lääkäreitä kohtaan, jotka tällä hetkellä itkevät oman turvallisuutensa perään.... On tunnettu tosiasia, että lääkäreillä on tapana olla toisinaan ylimielisiä valtion opetussairaaloissa. Heidän pitäisi ymmärtää, etteivät he ole jumalia ja että he ovat täällä palvelemassa ihmiskuntaa. #DoctorsFightBack.</w:t>
      </w:r>
    </w:p>
    <w:p>
      <w:r>
        <w:rPr>
          <w:b/>
          <w:u w:val="single"/>
        </w:rPr>
        <w:t xml:space="preserve">178706</w:t>
      </w:r>
    </w:p>
    <w:p>
      <w:r>
        <w:t xml:space="preserve">Sen täysin alhaisen luokan esityksiä Icc.bells ei poistettu, Raining, hanskat asia, , , , #ShameOnICC</w:t>
      </w:r>
    </w:p>
    <w:p>
      <w:r>
        <w:rPr>
          <w:b/>
          <w:u w:val="single"/>
        </w:rPr>
        <w:t xml:space="preserve">178707</w:t>
      </w:r>
    </w:p>
    <w:p>
      <w:r>
        <w:t xml:space="preserve">@awudrick Kaveri on sellainen #douchebag hänen mieskorttinsa pitäisi peruuttaa.</w:t>
      </w:r>
    </w:p>
    <w:p>
      <w:r>
        <w:rPr>
          <w:b/>
          <w:u w:val="single"/>
        </w:rPr>
        <w:t xml:space="preserve">178708</w:t>
      </w:r>
    </w:p>
    <w:p>
      <w:r>
        <w:t xml:space="preserve">@realDonaldTrump @POTUS Jonain päivänä voit käyttää ohjelmaa itse, jos et ole elinikäinen!  #TrumpIsATraider #TrumpCrimeFamily</w:t>
      </w:r>
    </w:p>
    <w:p>
      <w:r>
        <w:rPr>
          <w:b/>
          <w:u w:val="single"/>
        </w:rPr>
        <w:t xml:space="preserve">178709</w:t>
      </w:r>
    </w:p>
    <w:p>
      <w:r>
        <w:t xml:space="preserve">@realDonaldTrump Odotan innolla, että salainen palvelu saattaa sinut ulos Valkoisesta talosta. Sitten odotan innolla, kun FBI saattaa sinut ulos kotoasi käsiraudoissa. #TrumpisaTraitor #TrumpisaCriminal #TrumpisaCriminal</w:t>
      </w:r>
    </w:p>
    <w:p>
      <w:r>
        <w:rPr>
          <w:b/>
          <w:u w:val="single"/>
        </w:rPr>
        <w:t xml:space="preserve">178710</w:t>
      </w:r>
    </w:p>
    <w:p>
      <w:r>
        <w:t xml:space="preserve">Jos haluat nähdä tärkeimmän henkilön, joka auttaa pelastamaan Amerikan Trumpin hallinnolta, laita puhelin pois ja katso peiliin...    #ChangeStartsWithYou #FuckTrump</w:t>
      </w:r>
    </w:p>
    <w:p>
      <w:r>
        <w:rPr>
          <w:b/>
          <w:u w:val="single"/>
        </w:rPr>
        <w:t xml:space="preserve">178711</w:t>
      </w:r>
    </w:p>
    <w:p>
      <w:r>
        <w:t xml:space="preserve">#Trumpin henkilökunta ei taaskaan saa valheitaan kuntoon.    #TrumpIsADisgrace #TrumpLies #TrumpIsATraitor #PutinsPuppet #UnfitToBePresident #TankerAttack https://t.co/Prw4unRdbP https://t.co/Prw4unRdbP</w:t>
      </w:r>
    </w:p>
    <w:p>
      <w:r>
        <w:rPr>
          <w:b/>
          <w:u w:val="single"/>
        </w:rPr>
        <w:t xml:space="preserve">178712</w:t>
      </w:r>
    </w:p>
    <w:p>
      <w:r>
        <w:t xml:space="preserve">@yohiobaseball @TheLastRefuge2 #BoycottChina jos haluatte oikeudenmukaisen ja vastavuoroisen kaupan järjestelmän.</w:t>
      </w:r>
    </w:p>
    <w:p>
      <w:r>
        <w:rPr>
          <w:b/>
          <w:u w:val="single"/>
        </w:rPr>
        <w:t xml:space="preserve">178713</w:t>
      </w:r>
    </w:p>
    <w:p>
      <w:r>
        <w:t xml:space="preserve">@JeffreyToobin Katsokaa häntä... nauttii elämästä... Hän ryösti 2 ihmiseltä heidän omaisuutensa eikä voinut välittää vähemmän... #Murhaaja</w:t>
      </w:r>
    </w:p>
    <w:p>
      <w:r>
        <w:rPr>
          <w:b/>
          <w:u w:val="single"/>
        </w:rPr>
        <w:t xml:space="preserve">178714</w:t>
      </w:r>
    </w:p>
    <w:p>
      <w:r>
        <w:t xml:space="preserve">@ICC nyt jos sinulla on aikaa Dhonin hehkutusten katsomisen välissä .. katso myös tätä epäilyttävää toimintaa. @BCCI #IndvsAus #DhoniKeepsTheGlove https://t.co/LOBLN9f2dS https://t.co/LOBLN9f2dS</w:t>
      </w:r>
    </w:p>
    <w:p>
      <w:r>
        <w:rPr>
          <w:b/>
          <w:u w:val="single"/>
        </w:rPr>
        <w:t xml:space="preserve">178715</w:t>
      </w:r>
    </w:p>
    <w:p>
      <w:r>
        <w:t xml:space="preserve">"Mini-Trump kanaalin toisella puolella": https://t.co/jGqko1eruG by @jonhenley #BorisJohnsonShouldNotBePM (@jonhenley #BorisJohnsonShouldNotBePM): EU:n tiedotusvälineet Boris Johnsonista Britannian pääministerinä.</w:t>
      </w:r>
    </w:p>
    <w:p>
      <w:r>
        <w:rPr>
          <w:b/>
          <w:u w:val="single"/>
        </w:rPr>
        <w:t xml:space="preserve">178716</w:t>
      </w:r>
    </w:p>
    <w:p>
      <w:r>
        <w:t xml:space="preserve">Jokaisella on oikeuksia &amp;amp; Moraalinen velvollisuus osoittaa kunnioitusta maansa #armeijaa &amp;amp; #joukkoja kohtaan .   @ICC For #Dhoni Nation #First So Today All of India Says #DhoniKeepsTheGlove #BalidaanBadge #DhoniKeSaathDesh @msdhoni @BCCI #WorldCup2019 #INDvAUS #AUSvIND #ICCWorldCup2019 #ICC https://t.co/CE6QmqRTTG https://t.co/CE6QmqRTTG</w:t>
      </w:r>
    </w:p>
    <w:p>
      <w:r>
        <w:rPr>
          <w:b/>
          <w:u w:val="single"/>
        </w:rPr>
        <w:t xml:space="preserve">178717</w:t>
      </w:r>
    </w:p>
    <w:p>
      <w:r>
        <w:t xml:space="preserve">🗣Fuck #America ja tämä terveydenhuollon paska. Nämä kusipäät raiskaavat meitä tällä paskalla. #fucktrump. Got nobody else to blame 🤷🏾♂️.</w:t>
      </w:r>
    </w:p>
    <w:p>
      <w:r>
        <w:rPr>
          <w:b/>
          <w:u w:val="single"/>
        </w:rPr>
        <w:t xml:space="preserve">178718</w:t>
      </w:r>
    </w:p>
    <w:p>
      <w:r>
        <w:t xml:space="preserve">Kirjoitusvirhe 'häädetään keskiaikaisesta luostarista, johon ei ole varaa' #BolsonaroEnvergonhaoBrasil #douchebag https://t.co/WCAAJBhib9</w:t>
      </w:r>
    </w:p>
    <w:p>
      <w:r>
        <w:rPr>
          <w:b/>
          <w:u w:val="single"/>
        </w:rPr>
        <w:t xml:space="preserve">178719</w:t>
      </w:r>
    </w:p>
    <w:p>
      <w:r>
        <w:t xml:space="preserve">#ShameOnICC täällä Yhdistyneessä kuningaskunnassa ei ole mitään julkisuutta, ei pörinää, ei uutisia kriketistä eikä todellakaan mitään TV-katsauksen kohokohtia keskiyöllä! Ison-Britannian ei pitäisi enää koskaan saada isännöidä. Kansallisen tapahtuman myyminen Rupert Murdochin Skylle!!!</w:t>
      </w:r>
    </w:p>
    <w:p>
      <w:r>
        <w:rPr>
          <w:b/>
          <w:u w:val="single"/>
        </w:rPr>
        <w:t xml:space="preserve">178720</w:t>
      </w:r>
    </w:p>
    <w:p>
      <w:r>
        <w:t xml:space="preserve">#CloseTheCampsChina #NoToBeijing2022 #boycottchina Kiina on syyllistynyt etniseen puhdistukseen. Maailma on hiljaa, samalla kun ihmisiä tapetaan. Häpeä koko ihmiskunnalle. Välitätte enemmän muovipusseista kuin ihmisistä. Hävetkää. #UyghurGenocide #DoguTurkistandaZulumVar https://t.co/gShJRqKnuF</w:t>
      </w:r>
    </w:p>
    <w:p>
      <w:r>
        <w:rPr>
          <w:b/>
          <w:u w:val="single"/>
        </w:rPr>
        <w:t xml:space="preserve">178721</w:t>
      </w:r>
    </w:p>
    <w:p>
      <w:r>
        <w:t xml:space="preserve">.  Miksi #trump EI maksa laskujaan?    Koska:    #DonTheCon on huijari #TinyHands on gangsteri #TrumpIsATraitor &amp;amp; MUST Be #ImpeachTrumpNow #trumpNation must B sent 2 #russia https://t.co/CwFBGB39xV #ThursdayThoughts #princeofwhales #StrongerTogether #BlueWave #Resist #gop</w:t>
      </w:r>
    </w:p>
    <w:p>
      <w:r>
        <w:rPr>
          <w:b/>
          <w:u w:val="single"/>
        </w:rPr>
        <w:t xml:space="preserve">178722</w:t>
      </w:r>
    </w:p>
    <w:p>
      <w:r>
        <w:t xml:space="preserve">@GordonRamsay @Tyson_Fury Gordon Bennet, kuka haluaisi selfien Ramseyn kanssa #dickhead</w:t>
      </w:r>
    </w:p>
    <w:p>
      <w:r>
        <w:rPr>
          <w:b/>
          <w:u w:val="single"/>
        </w:rPr>
        <w:t xml:space="preserve">178723</w:t>
      </w:r>
    </w:p>
    <w:p>
      <w:r>
        <w:t xml:space="preserve">Hyvää syntymäpäivää @realDonaldTrump. Koirani teki tämän sinulle. Älä syö sitä kaikkea kerralla.   #fucktrump #DeferrmentDonny #EatShit https://t.co/XdzOOPN8jQ</w:t>
      </w:r>
    </w:p>
    <w:p>
      <w:r>
        <w:rPr>
          <w:b/>
          <w:u w:val="single"/>
        </w:rPr>
        <w:t xml:space="preserve">178724</w:t>
      </w:r>
    </w:p>
    <w:p>
      <w:r>
        <w:t xml:space="preserve">@drharshvardhan @MamataOfficial @TazeenQureshy #Delhi: Northern Railway Central Hospitalin lääkärit lakkoilevat NRS Medical Collegen ja sairaalan lääkäreihin kohdistuvan väkivallan vuoksi Kolkatassa, Länsi-Bengalissa.    #DoctorsProtest #DoctorsStrike #DoctorsFightBack https://t.co/q0AffdnViG</w:t>
      </w:r>
    </w:p>
    <w:p>
      <w:r>
        <w:rPr>
          <w:b/>
          <w:u w:val="single"/>
        </w:rPr>
        <w:t xml:space="preserve">178725</w:t>
      </w:r>
    </w:p>
    <w:p>
      <w:r>
        <w:t xml:space="preserve">#FuckTrump #treason Hei @realDonaldTrump. Benedict Arnold soitti. Hän kiittää siitä, että otit häneltä kuumuuden pois. https://t.co/p8E64f5iLS.</w:t>
      </w:r>
    </w:p>
    <w:p>
      <w:r>
        <w:rPr>
          <w:b/>
          <w:u w:val="single"/>
        </w:rPr>
        <w:t xml:space="preserve">178726</w:t>
      </w:r>
    </w:p>
    <w:p>
      <w:r>
        <w:t xml:space="preserve">@cricketnext @ICC @msdhoni @BCCI tämän uuden hallinnon aikana on ollut hampaaton. Mitä järkeä on pitää kaikki valta hallussaan ? ICC pelkäsi BCCI:n aiempia hallintoja, ei niinkään enää. Srinivasan wud hv varmisti, että ICC taipuu #BCCI 'n vaatimukseen. #DhoniKeepsTheGlove #Dhoni @imVkohli @msdhoni @RaviShastriOfc</w:t>
      </w:r>
    </w:p>
    <w:p>
      <w:r>
        <w:rPr>
          <w:b/>
          <w:u w:val="single"/>
        </w:rPr>
        <w:t xml:space="preserve">178727</w:t>
      </w:r>
    </w:p>
    <w:p>
      <w:r>
        <w:t xml:space="preserve">@realDonaldTrump @nytimes @CNN On vain YKSI valtion vihollinen: SINÄ #LyingTrump #rahanpesu #raiskaaja</w:t>
      </w:r>
    </w:p>
    <w:p>
      <w:r>
        <w:rPr>
          <w:b/>
          <w:u w:val="single"/>
        </w:rPr>
        <w:t xml:space="preserve">178728</w:t>
      </w:r>
    </w:p>
    <w:p>
      <w:r>
        <w:t xml:space="preserve">@ICC @cricketworldcup Jos huominen #INDvPAK-ottelu huuhtoutuu sateen ja huonon hallinnan takia, boikotoimme ehdottomasti koko MM-kisoja. Teidän hirveät varauksenne, ammattitaidottomuutenne ja huono hallintanne on pilannut #CricketWorldCup2019 #ShameOnICC #CWC19</w:t>
      </w:r>
    </w:p>
    <w:p>
      <w:r>
        <w:rPr>
          <w:b/>
          <w:u w:val="single"/>
        </w:rPr>
        <w:t xml:space="preserve">178729</w:t>
      </w:r>
    </w:p>
    <w:p>
      <w:r>
        <w:t xml:space="preserve">.@realDonaldTrump halusi käyttää #ModelT:tä, mutta Melanie haluaa mieluummin Jugoja.  Kuten rouva Faustroll juuri sanoi: "Jackie Kennedyn &amp;amp; #FirstEscort ei ole Jackie Kennedy.".  BTW, jos Melanie haluaa, että häneen viitataan persoonattomalla pronominilla "se", miksei häntä voisi kutsua #Pennywise?  #Douchebag https://t.co/Uzp78HoEWC</w:t>
      </w:r>
    </w:p>
    <w:p>
      <w:r>
        <w:rPr>
          <w:b/>
          <w:u w:val="single"/>
        </w:rPr>
        <w:t xml:space="preserve">178730</w:t>
      </w:r>
    </w:p>
    <w:p>
      <w:r>
        <w:t xml:space="preserve">#ToryLeadershipDebate Brexit #Brexit Boris Johnson #borisjohnson #BorisJohnsonShouldNotBePM #Boris https://t.co/JSId4SbyIE</w:t>
      </w:r>
    </w:p>
    <w:p>
      <w:r>
        <w:rPr>
          <w:b/>
          <w:u w:val="single"/>
        </w:rPr>
        <w:t xml:space="preserve">178731</w:t>
      </w:r>
    </w:p>
    <w:p>
      <w:r>
        <w:t xml:space="preserve">Kuva 1: Intian kentät Kuva 2: muut kentät Onko @ICC hullu, kun valitsi Englannin #ICCCricketWorldCup2019 pelipaikaksi, voisitte ottaa huomioon siellä vallitsevan ilmaston #ShameOnICC #ICCWC2019 #ICCWorldCup2019 #ICCWorldCup2019 @BCCI @cricketworldcup #Shame 😠 https://t.co/hBHeBgUwD9</w:t>
      </w:r>
    </w:p>
    <w:p>
      <w:r>
        <w:rPr>
          <w:b/>
          <w:u w:val="single"/>
        </w:rPr>
        <w:t xml:space="preserve">178732</w:t>
      </w:r>
    </w:p>
    <w:p>
      <w:r>
        <w:t xml:space="preserve">@WalshFreedom @CNBC Ja sinä olet edelleen #Douchebag</w:t>
      </w:r>
    </w:p>
    <w:p>
      <w:r>
        <w:rPr>
          <w:b/>
          <w:u w:val="single"/>
        </w:rPr>
        <w:t xml:space="preserve">178733</w:t>
      </w:r>
    </w:p>
    <w:p>
      <w:r>
        <w:t xml:space="preserve">@realDonaldTrump Kiinan, Venäjän ja Pohjois-Korean tyyliset propagandavideot!  Kiitos komentaja Trump!  #TrumpsAnInternationalDisgrace #Trump #TrumpRussia #TrumpisaTraitor</w:t>
      </w:r>
    </w:p>
    <w:p>
      <w:r>
        <w:rPr>
          <w:b/>
          <w:u w:val="single"/>
        </w:rPr>
        <w:t xml:space="preserve">178734</w:t>
      </w:r>
    </w:p>
    <w:p>
      <w:r>
        <w:t xml:space="preserve">Trumpin lakimiehet sanovat, että kongressi ei voi haastaa hänen talouttaan, koska Nancy Pelosi kieltäytyy syyttämästä häntä #Resist #ResistTrump #FuckTrump https://t.co/Rv03oLvfA8</w:t>
      </w:r>
    </w:p>
    <w:p>
      <w:r>
        <w:rPr>
          <w:b/>
          <w:u w:val="single"/>
        </w:rPr>
        <w:t xml:space="preserve">178735</w:t>
      </w:r>
    </w:p>
    <w:p>
      <w:r>
        <w:t xml:space="preserve">@RebeccaEMenzies Olisin ääliö ja vastaisin takaisin kuin vanha englanninopettaja ja korjaisin heidän kielioppinsa 😉 #dickhead</w:t>
      </w:r>
    </w:p>
    <w:p>
      <w:r>
        <w:rPr>
          <w:b/>
          <w:u w:val="single"/>
        </w:rPr>
        <w:t xml:space="preserve">178736</w:t>
      </w:r>
    </w:p>
    <w:p>
      <w:r>
        <w:t xml:space="preserve">Tuomari päättää, että Navy SEAL #EddieGallagherin murhaoikeudenkäynti jatkuu - The San Diego Union-Tribune #FreeEddie #Murhaaja #Navy https://t.co/Q6KrfrQW7D</w:t>
      </w:r>
    </w:p>
    <w:p>
      <w:r>
        <w:rPr>
          <w:b/>
          <w:u w:val="single"/>
        </w:rPr>
        <w:t xml:space="preserve">178737</w:t>
      </w:r>
    </w:p>
    <w:p>
      <w:r>
        <w:t xml:space="preserve">@ICC This is For You #ShameOnICC https://t.co/5A0H7mM3pq https://t.co/5A0H7mM3pq</w:t>
      </w:r>
    </w:p>
    <w:p>
      <w:r>
        <w:rPr>
          <w:b/>
          <w:u w:val="single"/>
        </w:rPr>
        <w:t xml:space="preserve">178738</w:t>
      </w:r>
    </w:p>
    <w:p>
      <w:r>
        <w:t xml:space="preserve">@ICC, miksi helvetissä aikataulut vahvistettiin ilman sääennusteen vahvistamista???  #ShameOnICC #CWC19 #TeamIndia Antakaa pelaajille edes sukellusvarusteet, jotta voitte korjata sotkunne... https://t.co/i7txkfxZBq https://t.co/i7txkfxZBq</w:t>
      </w:r>
    </w:p>
    <w:p>
      <w:r>
        <w:rPr>
          <w:b/>
          <w:u w:val="single"/>
        </w:rPr>
        <w:t xml:space="preserve">178739</w:t>
      </w:r>
    </w:p>
    <w:p>
      <w:r>
        <w:t xml:space="preserve">@ICC Osoitti, että icc on puolueellinen Englannin suhteen #Shameonicc</w:t>
      </w:r>
    </w:p>
    <w:p>
      <w:r>
        <w:rPr>
          <w:b/>
          <w:u w:val="single"/>
        </w:rPr>
        <w:t xml:space="preserve">178740</w:t>
      </w:r>
    </w:p>
    <w:p>
      <w:r>
        <w:t xml:space="preserve">Alabama kielsi abortin raiskauksen uhreilta. Se suojelee myös raiskaajien vanhempien oikeuksia. - The Washington Post- Nyt #raiskaajaa pidetään hyvänä, vastuullisena #vanhempana #Alabamassa heidän #AlabamaAbortionBan- #alabamanaborttikiellon mukaan- #ällöttävää ! https://t.co/JUyorV2HxR !</w:t>
      </w:r>
    </w:p>
    <w:p>
      <w:r>
        <w:rPr>
          <w:b/>
          <w:u w:val="single"/>
        </w:rPr>
        <w:t xml:space="preserve">178741</w:t>
      </w:r>
    </w:p>
    <w:p>
      <w:r>
        <w:t xml:space="preserve">Jotkut teistä eivät ole tarpeeksi vanhoja muistamaan tätä irvokkuutta. Täydellinen oikeudenmenetys. Kaikki joita seuraat eivät ole arvokkaita, kaikkein vähiten #murhaaja. #HeDidIt https://t.co/8K3SJ2mT9V</w:t>
      </w:r>
    </w:p>
    <w:p>
      <w:r>
        <w:rPr>
          <w:b/>
          <w:u w:val="single"/>
        </w:rPr>
        <w:t xml:space="preserve">178742</w:t>
      </w:r>
    </w:p>
    <w:p>
      <w:r>
        <w:t xml:space="preserve">@gaywonk @YouTube Pikku-Carlos kehottaa väkivaltaan, se on hyväksyttävää. Miksei 90-kiloinen nynny tee sitä itse? Hän on niin hauras.  #douchebag</w:t>
      </w:r>
    </w:p>
    <w:p>
      <w:r>
        <w:rPr>
          <w:b/>
          <w:u w:val="single"/>
        </w:rPr>
        <w:t xml:space="preserve">178743</w:t>
      </w:r>
    </w:p>
    <w:p>
      <w:r>
        <w:t xml:space="preserve">Mielestäni ainakin puolet näistä presidenttiehdokkaista joutuu luopumaan siitä.  En ole edes kuullut osasta heistä, miksi tuhlata rahaa 😂 #Election2020 #Biden2020 #fucktrump</w:t>
      </w:r>
    </w:p>
    <w:p>
      <w:r>
        <w:rPr>
          <w:b/>
          <w:u w:val="single"/>
        </w:rPr>
        <w:t xml:space="preserve">178744</w:t>
      </w:r>
    </w:p>
    <w:p>
      <w:r>
        <w:t xml:space="preserve">@drgeorgekro @realDonaldTrump https://t.co/wQKrsxlw3V Samaa mieltä. @HillaryClintonin kädestä. 🤣😂🤣 #douchebag</w:t>
      </w:r>
    </w:p>
    <w:p>
      <w:r>
        <w:rPr>
          <w:b/>
          <w:u w:val="single"/>
        </w:rPr>
        <w:t xml:space="preserve">178745</w:t>
      </w:r>
    </w:p>
    <w:p>
      <w:r>
        <w:t xml:space="preserve">@jakthedevil @ICC Tällaiset twiitit ja logiikat ovat seurausta Kapil Sharma -ohjelman katsomisesta. Siinä kaikki.     #DhoniKeepsTheGlove #Dhoni #CWC19 #TeamIndia https://t.co/fA86oCa7na https://t.co/fA86oCa7na</w:t>
      </w:r>
    </w:p>
    <w:p>
      <w:r>
        <w:rPr>
          <w:b/>
          <w:u w:val="single"/>
        </w:rPr>
        <w:t xml:space="preserve">178746</w:t>
      </w:r>
    </w:p>
    <w:p>
      <w:r>
        <w:t xml:space="preserve">#fakeDonaldTrump syyttää jälleen #Treasonia, rikosta, jota ei voi tapahtua, ellemme ole mukana julistetussa sodassa!  Tällä hetkellä ei ole mitään keinoa syyttää ketään maanpetoksesta, eikä ole ollut toisen maailmansodan jälkeen.  #idiotTrump #ImpeachTrump #ImpeachTrump</w:t>
      </w:r>
    </w:p>
    <w:p>
      <w:r>
        <w:rPr>
          <w:b/>
          <w:u w:val="single"/>
        </w:rPr>
        <w:t xml:space="preserve">178747</w:t>
      </w:r>
    </w:p>
    <w:p>
      <w:r>
        <w:t xml:space="preserve">@RepChrisStewart -- @RepChrisStewart tarttui tänään #TrumpTrainin valheiden junaan.      Chris saa koulutusta, kun häntä vedetään mudan läpi.     Surullista!    #VoteBlueNoMatterWho #TrumpIsATraitor ---</w:t>
      </w:r>
    </w:p>
    <w:p>
      <w:r>
        <w:rPr>
          <w:b/>
          <w:u w:val="single"/>
        </w:rPr>
        <w:t xml:space="preserve">178748</w:t>
      </w:r>
    </w:p>
    <w:p>
      <w:r>
        <w:t xml:space="preserve">@rayleengale #Vote #StrongerTogether #LoveIsLove ja tietysti .....     #FuckTrump #BlueSenate2020 💙</w:t>
      </w:r>
    </w:p>
    <w:p>
      <w:r>
        <w:rPr>
          <w:b/>
          <w:u w:val="single"/>
        </w:rPr>
        <w:t xml:space="preserve">178749</w:t>
      </w:r>
    </w:p>
    <w:p>
      <w:r>
        <w:t xml:space="preserve">Englannissa on aina satanut chmpions trophyn ja muiden suurten turnausten aikana. Näin huono aikataulu cwc 19:ssä, ei varapäivää, huonot kenttäolosuhteet, huonot valmistelut. #ShameOnICC</w:t>
      </w:r>
    </w:p>
    <w:p>
      <w:r>
        <w:rPr>
          <w:b/>
          <w:u w:val="single"/>
        </w:rPr>
        <w:t xml:space="preserve">178750</w:t>
      </w:r>
    </w:p>
    <w:p>
      <w:r>
        <w:t xml:space="preserve">Onko Jumala konservatiivinen? Odottamassa voitelua.   #BorisJohnsonShouldNotBeTePM https://t.co/UNtLLR2PBy https://t.co/UNtLLR2PBy</w:t>
      </w:r>
    </w:p>
    <w:p>
      <w:r>
        <w:rPr>
          <w:b/>
          <w:u w:val="single"/>
        </w:rPr>
        <w:t xml:space="preserve">178751</w:t>
      </w:r>
    </w:p>
    <w:p>
      <w:r>
        <w:t xml:space="preserve">@BorisJohnson maa on jo yhdistynyt ... vastaan #SpaffingBoris .@BorisJohnson filandering, womanising, misogynist, kiusaaja pienten lasten, huijari, rasisti ja puntshop-trump tulossa meidän pääministeriksi Tnx #borisjohnson #Boris4PM #BorisJohnsonShouldNotBePM https://t.co/iTbPaCUBtM</w:t>
      </w:r>
    </w:p>
    <w:p>
      <w:r>
        <w:rPr>
          <w:b/>
          <w:u w:val="single"/>
        </w:rPr>
        <w:t xml:space="preserve">178752</w:t>
      </w:r>
    </w:p>
    <w:p>
      <w:r>
        <w:t xml:space="preserve">@Franklin_Graham Sinulla on todella kristillinen asenne. #douchebag</w:t>
      </w:r>
    </w:p>
    <w:p>
      <w:r>
        <w:rPr>
          <w:b/>
          <w:u w:val="single"/>
        </w:rPr>
        <w:t xml:space="preserve">178753</w:t>
      </w:r>
    </w:p>
    <w:p>
      <w:r>
        <w:t xml:space="preserve">@arvindcTOI @zoo_bear Mitä sitten? Katso krikettiä ja Jai shree ram #DhoniKeepsTheGlove</w:t>
      </w:r>
    </w:p>
    <w:p>
      <w:r>
        <w:rPr>
          <w:b/>
          <w:u w:val="single"/>
        </w:rPr>
        <w:t xml:space="preserve">178754</w:t>
      </w:r>
    </w:p>
    <w:p>
      <w:r>
        <w:t xml:space="preserve">Hei @realDonaldTrump Kolme sanaa. 'Prince of WHALES...' 😂😂😂😂😂😂 #Trump #TrumpIsAMoron #TrumpIsADisgrace #TrumpIsAFraud #GOP #resist #Resistance #TrumpIsAnInternationalDisgrace #TrumpIsATraitor #GOP #Republican https://t.co/Q2G9lhfxe6</w:t>
      </w:r>
    </w:p>
    <w:p>
      <w:r>
        <w:rPr>
          <w:b/>
          <w:u w:val="single"/>
        </w:rPr>
        <w:t xml:space="preserve">178755</w:t>
      </w:r>
    </w:p>
    <w:p>
      <w:r>
        <w:t xml:space="preserve">@ICC Tämä tunnus kuuluu maailman vanhimmille erikoisjoukoille Se osoittaa näiden rohkeiden sotilaiden rohkeutta ja uhrauksia. Heidän kunnioittamisensa ja muistamisensa ei ole rikos @msdhoni edusti koko erikoisjoukkojen yhteisöä käyttämällä näitä hanskoja #DhoniKeepsTheGlove #DhoniKeepTheGlove https://t.co/AH8259XJ7P https://t.co/AH8259XJ7P</w:t>
      </w:r>
    </w:p>
    <w:p>
      <w:r>
        <w:rPr>
          <w:b/>
          <w:u w:val="single"/>
        </w:rPr>
        <w:t xml:space="preserve">178756</w:t>
      </w:r>
    </w:p>
    <w:p>
      <w:r>
        <w:t xml:space="preserve">@business Hei, @newbalance löytää muita keinoja kuin Kiina. Me boikotoimme myös teidän tuotteitanne. #boycottChina #IPtheft #humanrightsviolations</w:t>
      </w:r>
    </w:p>
    <w:p>
      <w:r>
        <w:rPr>
          <w:b/>
          <w:u w:val="single"/>
        </w:rPr>
        <w:t xml:space="preserve">178757</w:t>
      </w:r>
    </w:p>
    <w:p>
      <w:r>
        <w:t xml:space="preserve">@maggieNYT Narsistien ei tarvitse selitellä itseään, vaan sinun pitäisi koko ajan tietää tarkalleen, mitä he viestivät, koska se on NIIN tärkeää. #fucktrump</w:t>
      </w:r>
    </w:p>
    <w:p>
      <w:r>
        <w:rPr>
          <w:b/>
          <w:u w:val="single"/>
        </w:rPr>
        <w:t xml:space="preserve">178758</w:t>
      </w:r>
    </w:p>
    <w:p>
      <w:r>
        <w:t xml:space="preserve">Hän ei halaa lippua, vaan piiloutuu sen taakse. Tämä kuva inhottaa minua tavalla, jota en osaa edes ilmaista. En halua kutsua ketään Yhdysvaltain presidenttiä sialle, mutta tämä on sitä... #TrumpIsATraitor #TrumpIsADisgrace #TrumpMustGo #TrumpMustResign #JohnMcCainDay https://t.co/pa0nDZXqaG https://t.co/pa0nDZXqaG</w:t>
      </w:r>
    </w:p>
    <w:p>
      <w:r>
        <w:rPr>
          <w:b/>
          <w:u w:val="single"/>
        </w:rPr>
        <w:t xml:space="preserve">178759</w:t>
      </w:r>
    </w:p>
    <w:p>
      <w:r>
        <w:t xml:space="preserve">Ken Clarke tekee parhaan Michael Palin -imitaationsa sen jälkeen, kun häntä on liotettu brandyssä kolmekymmentä vuotta #ToryLeadeshipContest #MichaelGove #BorisJohnsonShouldNotBePM https://t.co/Nvx87dTAl5</w:t>
      </w:r>
    </w:p>
    <w:p>
      <w:r>
        <w:rPr>
          <w:b/>
          <w:u w:val="single"/>
        </w:rPr>
        <w:t xml:space="preserve">178760</w:t>
      </w:r>
    </w:p>
    <w:p>
      <w:r>
        <w:t xml:space="preserve">Olemme käyneet monia taisteluita elämässämme. Olemme pelastaneet monia ihmisiä. Uhrannut monia asioita ihmisille, jotka haukkuvat meitä selkään eivätkä koskaan seisoneet eivätkä tule seisomaan kanssamme. Mutta me tiedämme, mihin me pystymme. And we will.....👇 #GoDoctors #DoctorsFightBack #SaveTheDoctors https://t.co/PdhV628H44 https://t.co/PdhV628H44</w:t>
      </w:r>
    </w:p>
    <w:p>
      <w:r>
        <w:rPr>
          <w:b/>
          <w:u w:val="single"/>
        </w:rPr>
        <w:t xml:space="preserve">178761</w:t>
      </w:r>
    </w:p>
    <w:p>
      <w:r>
        <w:t xml:space="preserve">Jos jokin muu maa toimii ICC:n tavoin, se saa heidät kiinni huonosta valmistelusta #ShameOnICC</w:t>
      </w:r>
    </w:p>
    <w:p>
      <w:r>
        <w:rPr>
          <w:b/>
          <w:u w:val="single"/>
        </w:rPr>
        <w:t xml:space="preserve">178762</w:t>
      </w:r>
    </w:p>
    <w:p>
      <w:r>
        <w:t xml:space="preserve">@DavidWohl Sinä typerys .  Estetty! #TrumpIsATraitor #ImpeachTrumpNow https://t.co/EZx926HFtV https://t.co/EZx926HFtV</w:t>
      </w:r>
    </w:p>
    <w:p>
      <w:r>
        <w:rPr>
          <w:b/>
          <w:u w:val="single"/>
        </w:rPr>
        <w:t xml:space="preserve">178763</w:t>
      </w:r>
    </w:p>
    <w:p>
      <w:r>
        <w:t xml:space="preserve">@kaitlancollins Ei tietenkään!!! #TrumpIsATraitor https://t.co/EFycXxONwh</w:t>
      </w:r>
    </w:p>
    <w:p>
      <w:r>
        <w:rPr>
          <w:b/>
          <w:u w:val="single"/>
        </w:rPr>
        <w:t xml:space="preserve">178764</w:t>
      </w:r>
    </w:p>
    <w:p>
      <w:r>
        <w:t xml:space="preserve">#ShameOnICC @ICC @cricketworldcup @ICCLive @T20WorldCup #ShameOnICC katso Intia vs Pak on myös poissa...... Fuck off @ICC Huonoin MM-sarja... https://t.co/Qf9yjX9VWW https://t.co/KkkWcSZVjZ https://t.co/KkkWcSZVjZ</w:t>
      </w:r>
    </w:p>
    <w:p>
      <w:r>
        <w:rPr>
          <w:b/>
          <w:u w:val="single"/>
        </w:rPr>
        <w:t xml:space="preserve">178765</w:t>
      </w:r>
    </w:p>
    <w:p>
      <w:r>
        <w:t xml:space="preserve">@realDonaldTrump @senatemajldr @MarkWarner Hyvää #JohnMCainDay #TrumpsWorseThanNixon #TrumpIsATraitor #TrumpIsNotExonerated #TrumpIsACriminal</w:t>
      </w:r>
    </w:p>
    <w:p>
      <w:r>
        <w:rPr>
          <w:b/>
          <w:u w:val="single"/>
        </w:rPr>
        <w:t xml:space="preserve">178766</w:t>
      </w:r>
    </w:p>
    <w:p>
      <w:r>
        <w:t xml:space="preserve">Faktat ovat faktoja. #TrumpLies #TrumpLiesEveryTimeHeSpeaks #trumpisatraitor https://t.co/X4uhAU9uDa</w:t>
      </w:r>
    </w:p>
    <w:p>
      <w:r>
        <w:rPr>
          <w:b/>
          <w:u w:val="single"/>
        </w:rPr>
        <w:t xml:space="preserve">178767</w:t>
      </w:r>
    </w:p>
    <w:p>
      <w:r>
        <w:t xml:space="preserve">Intialaiset fanit suuttuvat ICC:lle toisen MM-kisojen huuhtoutumisen jälkeen, jopa Amitabh Bachchan liittyi heihin #ShameOnICC #ICC #ICC #worldcup2019 https://t.co/VkLs8PssYD via @metrosaga</w:t>
      </w:r>
    </w:p>
    <w:p>
      <w:r>
        <w:rPr>
          <w:b/>
          <w:u w:val="single"/>
        </w:rPr>
        <w:t xml:space="preserve">178768</w:t>
      </w:r>
    </w:p>
    <w:p>
      <w:r>
        <w:t xml:space="preserve">TIMEWEAR Blue Dial Brown Strap Watch @ Rs.229 https://t.co/c4RNuWcsdB #DoctorsFightBack #SaveBengal #amazon #flipkart #deals #dealoftheday #amazingdeals #offers #discount #JaiShreeRam #ModiForAll</w:t>
      </w:r>
    </w:p>
    <w:p>
      <w:r>
        <w:rPr>
          <w:b/>
          <w:u w:val="single"/>
        </w:rPr>
        <w:t xml:space="preserve">178769</w:t>
      </w:r>
    </w:p>
    <w:p>
      <w:r>
        <w:t xml:space="preserve">Kaikista Boris Johnsonin tv-esiintymisistä tämä ilta oli ehdottomasti suosikkini. #channel4debate #BorisJohnsonShouldNotBePM #BorisJohnson #BorisJohnson</w:t>
      </w:r>
    </w:p>
    <w:p>
      <w:r>
        <w:rPr>
          <w:b/>
          <w:u w:val="single"/>
        </w:rPr>
        <w:t xml:space="preserve">178770</w:t>
      </w:r>
    </w:p>
    <w:p>
      <w:r>
        <w:t xml:space="preserve">@piersmorgan @RoryStewartUK Mielipiteesi on erittäin arvokas, voisimmeko saada lisää.    #dickhead</w:t>
      </w:r>
    </w:p>
    <w:p>
      <w:r>
        <w:rPr>
          <w:b/>
          <w:u w:val="single"/>
        </w:rPr>
        <w:t xml:space="preserve">178771</w:t>
      </w:r>
    </w:p>
    <w:p>
      <w:r>
        <w:t xml:space="preserve">@realDonaldTrump #LyingPresident #TrumpIsACrook #TrumpIsATraitor #TrumpIsATraitor #LyingPresident #TrumpIsACrook Sinä huijasit voittaaksesi nämä vaalit ja se on sinun perintösi! Nimesi vieressä oli aina tähti*. *Cheated with Putin to win the election! #YourLegacy https://t.co/1Jj9sXD6BE</w:t>
      </w:r>
    </w:p>
    <w:p>
      <w:r>
        <w:rPr>
          <w:b/>
          <w:u w:val="single"/>
        </w:rPr>
        <w:t xml:space="preserve">178772</w:t>
      </w:r>
    </w:p>
    <w:p>
      <w:r>
        <w:t xml:space="preserve">Toisin kuin kaikki muut presidentit nykyaikana, Trump on salannut taloutensa amerikkalaisilta &amp;amp; kieltäytynyt luopumasta maailmanlaajuisista liike-elämän intresseistään, mikä tekee itsestään (ja siten kansakunnasta) alttiin lahjonnalle &amp;amp; kiristykselle.   #TrumpIsATraitor</w:t>
      </w:r>
    </w:p>
    <w:p>
      <w:r>
        <w:rPr>
          <w:b/>
          <w:u w:val="single"/>
        </w:rPr>
        <w:t xml:space="preserve">178773</w:t>
      </w:r>
    </w:p>
    <w:p>
      <w:r>
        <w:t xml:space="preserve">@newtgingrich sinun @Newsweek mielipidekirjoituksesi on vitsi...aivan kuten sinä. https://t.co/az1C7U2elj #fucknewtgingrich #fucktrump #fuckthegop #draintheswamp #voteoutgop #gop #politics #politics</w:t>
      </w:r>
    </w:p>
    <w:p>
      <w:r>
        <w:rPr>
          <w:b/>
          <w:u w:val="single"/>
        </w:rPr>
        <w:t xml:space="preserve">178774</w:t>
      </w:r>
    </w:p>
    <w:p>
      <w:r>
        <w:t xml:space="preserve">#Trump laittaa golf ennen maata! #TrumpIsATraitor</w:t>
      </w:r>
    </w:p>
    <w:p>
      <w:r>
        <w:rPr>
          <w:b/>
          <w:u w:val="single"/>
        </w:rPr>
        <w:t xml:space="preserve">178775</w:t>
      </w:r>
    </w:p>
    <w:p>
      <w:r>
        <w:t xml:space="preserve">Trump: Trump: En koskaan ottanut apua Venäjältä.    ...Ja tekisin sen ehdottomasti uudelleen.    #ImpeachTrumpNow #TrumpTreason #TrumpIsATraitor https://t.co/Rb8OpigOnL</w:t>
      </w:r>
    </w:p>
    <w:p>
      <w:r>
        <w:rPr>
          <w:b/>
          <w:u w:val="single"/>
        </w:rPr>
        <w:t xml:space="preserve">178776</w:t>
      </w:r>
    </w:p>
    <w:p>
      <w:r>
        <w:t xml:space="preserve">Hävetkää @ICC.Ponnistelut, joita piditte Dhoni-hanskoissa, pitäkää vain 1% siitä MM-kisojen aikataulussanne, joka huuhtoutuu pois. #BANvSL #ICCWorldCup2019 #DhoniKeepsTheGlove #ICCWorldCup2019 #DhoniKeepsTheGlove</w:t>
      </w:r>
    </w:p>
    <w:p>
      <w:r>
        <w:rPr>
          <w:b/>
          <w:u w:val="single"/>
        </w:rPr>
        <w:t xml:space="preserve">178777</w:t>
      </w:r>
    </w:p>
    <w:p>
      <w:r>
        <w:t xml:space="preserve">@tedlieu Lyön vetoa, että Trump on tervetullut kaveri kaikille ulkomaisille voimille, joilla on tietoa demokraattisen puolueen @ soikean toimiston oviaukko.   #TrumpIsATraitor</w:t>
      </w:r>
    </w:p>
    <w:p>
      <w:r>
        <w:rPr>
          <w:b/>
          <w:u w:val="single"/>
        </w:rPr>
        <w:t xml:space="preserve">178778</w:t>
      </w:r>
    </w:p>
    <w:p>
      <w:r>
        <w:t xml:space="preserve">Voinko paeta tätä paskaa jonnekin? #FuckTrump #Ibelieveher #IStillBelieveHer https://t.co/rfgor4kHLK</w:t>
      </w:r>
    </w:p>
    <w:p>
      <w:r>
        <w:rPr>
          <w:b/>
          <w:u w:val="single"/>
        </w:rPr>
        <w:t xml:space="preserve">178779</w:t>
      </w:r>
    </w:p>
    <w:p>
      <w:r>
        <w:t xml:space="preserve">@SadiqKhan @CrimestoppersUK Heidän verensä on teidän käsissänne! Olet yhtä syyllinen heidän murhaansa kuin ne, joilla oli veitsi ja ase! #Murhaaja</w:t>
      </w:r>
    </w:p>
    <w:p>
      <w:r>
        <w:rPr>
          <w:b/>
          <w:u w:val="single"/>
        </w:rPr>
        <w:t xml:space="preserve">178780</w:t>
      </w:r>
    </w:p>
    <w:p>
      <w:r>
        <w:t xml:space="preserve">#VOMIT #TrumpIsATraitor #ImpeachTrumpNow Hyvää #JohnMcCainDay, maanpetoksellinen, heikko @LindseyGrahamSC . https://t.co/dx8c1yE1Jc https://t.co/liJd1UvMVJ</w:t>
      </w:r>
    </w:p>
    <w:p>
      <w:r>
        <w:rPr>
          <w:b/>
          <w:u w:val="single"/>
        </w:rPr>
        <w:t xml:space="preserve">178781</w:t>
      </w:r>
    </w:p>
    <w:p>
      <w:r>
        <w:t xml:space="preserve">@TheRealOJ32 Aiot siis "pitää ihmiset vastuullisina"?    Ymmärräthän, että olet enää pelkkä punchline?    #Murhaaja</w:t>
      </w:r>
    </w:p>
    <w:p>
      <w:r>
        <w:rPr>
          <w:b/>
          <w:u w:val="single"/>
        </w:rPr>
        <w:t xml:space="preserve">178782</w:t>
      </w:r>
    </w:p>
    <w:p>
      <w:r>
        <w:t xml:space="preserve">Nyt voimme vahvistaa todellisen rajakriisin nyt, kun Kanada on voittanut @NBA-finaalit? #FuckTrump #RaptorsInSix</w:t>
      </w:r>
    </w:p>
    <w:p>
      <w:r>
        <w:rPr>
          <w:b/>
          <w:u w:val="single"/>
        </w:rPr>
        <w:t xml:space="preserve">178783</w:t>
      </w:r>
    </w:p>
    <w:p>
      <w:r>
        <w:t xml:space="preserve">Tarvitsemme nopean oikeudenkäynnin jokaisessa raiskaustapauksessa riippumatta siitä, onko syytetty muslimi vai hindu Kuolemanrangaistus raiskausrikoksesta #Kathuaverdict #Kathua #SanjiRam #YuvrajSingh #DhoniKeepsTheGlove #Dhoni #GirishKarnad #INDvAUS #IndianCricketTeam #IndvsPak #tiktokindia #tiktokhot #MumbaiRains</w:t>
      </w:r>
    </w:p>
    <w:p>
      <w:r>
        <w:rPr>
          <w:b/>
          <w:u w:val="single"/>
        </w:rPr>
        <w:t xml:space="preserve">178784</w:t>
      </w:r>
    </w:p>
    <w:p>
      <w:r>
        <w:t xml:space="preserve">Miesten Unisex Anti Trump AF T-paita laajennetuissa kooissa - Small jopa 5x https://t.co/cCONVvIIWf #fucktrump #antitrump #votebluenomatterwho https://t.co/bzQdQSy57b</w:t>
      </w:r>
    </w:p>
    <w:p>
      <w:r>
        <w:rPr>
          <w:b/>
          <w:u w:val="single"/>
        </w:rPr>
        <w:t xml:space="preserve">178785</w:t>
      </w:r>
    </w:p>
    <w:p>
      <w:r>
        <w:t xml:space="preserve">Se ei ole seuratason kriketti, vaan suuri tapahtuma, joka tulee neljän vuoden kuluttua. Todella turhauttavaa. #ShameOnICC</w:t>
      </w:r>
    </w:p>
    <w:p>
      <w:r>
        <w:rPr>
          <w:b/>
          <w:u w:val="single"/>
        </w:rPr>
        <w:t xml:space="preserve">178786</w:t>
      </w:r>
    </w:p>
    <w:p>
      <w:r>
        <w:t xml:space="preserve">Esi-isien käyttäytyminen, josta et ole ylpeä .... Charles Peace #murtovaras #murhaaja ..... ei voi valita perhettään https://t.co/wuXUYA01hd</w:t>
      </w:r>
    </w:p>
    <w:p>
      <w:r>
        <w:rPr>
          <w:b/>
          <w:u w:val="single"/>
        </w:rPr>
        <w:t xml:space="preserve">178787</w:t>
      </w:r>
    </w:p>
    <w:p>
      <w:r>
        <w:t xml:space="preserve">#SHAMEONICC, koska se ei pidä varallaolopäiviä.  Näyttää siltä, että Ind vs. Pak pelataan.  Valmistautukaa massiiviseen raivoon.  @ICC @cricketworldcup #WorldCup2019</w:t>
      </w:r>
    </w:p>
    <w:p>
      <w:r>
        <w:rPr>
          <w:b/>
          <w:u w:val="single"/>
        </w:rPr>
        <w:t xml:space="preserve">178788</w:t>
      </w:r>
    </w:p>
    <w:p>
      <w:r>
        <w:t xml:space="preserve">Lääkäreihin kohdistuvalle hyökkäykselle ei ole mitään oikeutusta.    ▪️Me tarvitsemme avoimia hoitohäiriöprotokollia. Jotta yleisö voi olla varma siitä, että aidoissa tapauksissa ryhdytään toimiin.     ▪️Lääkäreiden ja yleisön herkistäminen, jotta he tietäisivät, miten käsitellä tällaisia tunnepitoisia tilanteita.    #DoctorsFightBack</w:t>
      </w:r>
    </w:p>
    <w:p>
      <w:r>
        <w:rPr>
          <w:b/>
          <w:u w:val="single"/>
        </w:rPr>
        <w:t xml:space="preserve">178789</w:t>
      </w:r>
    </w:p>
    <w:p>
      <w:r>
        <w:t xml:space="preserve">@ICC ..en tiedä, miksi se keskittyy kohtaan, jolla ei ole vaikutusta MM-kisojen peliin jättämällä #umpires, jotka muuttavat joukkueiden voittomahdollisuuksia väärillä päätöksillään...työskentele aiheiden parissa, joita on parannettava, eikä meidän msd...#DhoniKeepsTheGlove</w:t>
      </w:r>
    </w:p>
    <w:p>
      <w:r>
        <w:rPr>
          <w:b/>
          <w:u w:val="single"/>
        </w:rPr>
        <w:t xml:space="preserve">178790</w:t>
      </w:r>
    </w:p>
    <w:p>
      <w:r>
        <w:t xml:space="preserve">@ICC miksi niin hiljaa?  #ShameOnICC #CWC2019 #CWC19 #ICC👎 #ICC💩 @BCCI kuka rankaisee @ICC:tä heidän epäpätevyydestään,huonosta johtamisesta ja vision ja vastuun puutteesta????😡🤔 @Republic_Bharat @republic plzz tag 💩 @ICC:n jäsenet?? https://t.co/M10PMX6xgC</w:t>
      </w:r>
    </w:p>
    <w:p>
      <w:r>
        <w:rPr>
          <w:b/>
          <w:u w:val="single"/>
        </w:rPr>
        <w:t xml:space="preserve">178791</w:t>
      </w:r>
    </w:p>
    <w:p>
      <w:r>
        <w:t xml:space="preserve">@dharmasena_k @ICC @ICCMediaComms @ICCLive @cricketworldcup Häpeä huono huono tuomarointi kentällä. Miten voitte nimittää näin pettymyksiä tuottavia ja huonoja tuomareita kuin te. #ShameOnICC</w:t>
      </w:r>
    </w:p>
    <w:p>
      <w:r>
        <w:rPr>
          <w:b/>
          <w:u w:val="single"/>
        </w:rPr>
        <w:t xml:space="preserve">178792</w:t>
      </w:r>
    </w:p>
    <w:p>
      <w:r>
        <w:t xml:space="preserve">#DhoniKeepsTheGlove Under no circumstances shud u take these insignias off ur gloves. #MahendraSinghDhoni</w:t>
      </w:r>
    </w:p>
    <w:p>
      <w:r>
        <w:rPr>
          <w:b/>
          <w:u w:val="single"/>
        </w:rPr>
        <w:t xml:space="preserve">178793</w:t>
      </w:r>
    </w:p>
    <w:p>
      <w:r>
        <w:t xml:space="preserve">ICC tarkoittaa (islamilainen krikettineuvosto) Pakistanin joukkuetta??   Hävetkää te icc rakastan teitä mahi 💗💗#DhoniKeepsTheGlove https://t.co/gjJGBnefvw https://t.co/gjJGBnefvw</w:t>
      </w:r>
    </w:p>
    <w:p>
      <w:r>
        <w:rPr>
          <w:b/>
          <w:u w:val="single"/>
        </w:rPr>
        <w:t xml:space="preserve">178794</w:t>
      </w:r>
    </w:p>
    <w:p>
      <w:r>
        <w:t xml:space="preserve">Trump on #liar #beggarman #grifter #thief #FuckTrump #VOTE https://t.co/HH9VYMWFTj</w:t>
      </w:r>
    </w:p>
    <w:p>
      <w:r>
        <w:rPr>
          <w:b/>
          <w:u w:val="single"/>
        </w:rPr>
        <w:t xml:space="preserve">178795</w:t>
      </w:r>
    </w:p>
    <w:p>
      <w:r>
        <w:t xml:space="preserve">Dhonin hanskoissa oleva logo ei kuulu ICC:n sääntökirjan mukaan sallittuihin luokkiin. Hankkiudu siis logosta eroon ja jatka eteenpäin. Olen Dhonin suuri fani, mutta jos jokin asia ei ole sallittua, siitä on päästävä yli. #DhoniKeepsTheGlove #keepthegloves #keepthegloves</w:t>
      </w:r>
    </w:p>
    <w:p>
      <w:r>
        <w:rPr>
          <w:b/>
          <w:u w:val="single"/>
        </w:rPr>
        <w:t xml:space="preserve">178796</w:t>
      </w:r>
    </w:p>
    <w:p>
      <w:r>
        <w:t xml:space="preserve">Oikea Michael Gove vai väärennetty Michael Gove, mitä mieltä olet?    #BorisJohnsonShouldNotBePM #BollocksToBoris #BollockstoBrexit https://t.co/eHZsJaRHVZ https://t.co/eHZsJaRHVZ</w:t>
      </w:r>
    </w:p>
    <w:p>
      <w:r>
        <w:rPr>
          <w:b/>
          <w:u w:val="single"/>
        </w:rPr>
        <w:t xml:space="preserve">178797</w:t>
      </w:r>
    </w:p>
    <w:p>
      <w:r>
        <w:t xml:space="preserve">@Queerty LMAO! 😅 Ällöttävää. 😐 Mikä junaonnettomuus.   Homo #douchebag</w:t>
      </w:r>
    </w:p>
    <w:p>
      <w:r>
        <w:rPr>
          <w:b/>
          <w:u w:val="single"/>
        </w:rPr>
        <w:t xml:space="preserve">178798</w:t>
      </w:r>
    </w:p>
    <w:p>
      <w:r>
        <w:t xml:space="preserve">@realDonaldTrump Et tiedä mitään geopolitiikasta, joten älä puhu siitä. Oikeastaan, pidättäytyisit ystävällisesti puhumasta, piste. #DerangedDonald #TrumpisaTraitor #TrumpisaCrook #TrumpHatesAmerica</w:t>
      </w:r>
    </w:p>
    <w:p>
      <w:r>
        <w:rPr>
          <w:b/>
          <w:u w:val="single"/>
        </w:rPr>
        <w:t xml:space="preserve">178799</w:t>
      </w:r>
    </w:p>
    <w:p>
      <w:r>
        <w:t xml:space="preserve">@hd_kumaraswamy Missä olet? Miksi tämä tapaus ei ole vielä CBI:ssä? Emme halua teidän SIT:iä. Tiedämme, etteivät he tee työtä. Siirtäkää tapaus CBI:lle. Mitä te pelkäätte?  #IMAJewels #IMAJewelsFraud #IMAFraud #IMA #IMA #IMAFraudCase https://t.co/TcxOa97OLB https://t.co/TcxOa97OLB</w:t>
      </w:r>
    </w:p>
    <w:p>
      <w:r>
        <w:rPr>
          <w:b/>
          <w:u w:val="single"/>
        </w:rPr>
        <w:t xml:space="preserve">178800</w:t>
      </w:r>
    </w:p>
    <w:p>
      <w:r>
        <w:t xml:space="preserve">#DoctorsFightBack haluamme oikeutta https://t.co/ONUdOhagX3</w:t>
      </w:r>
    </w:p>
    <w:p>
      <w:r>
        <w:rPr>
          <w:b/>
          <w:u w:val="single"/>
        </w:rPr>
        <w:t xml:space="preserve">178801</w:t>
      </w:r>
    </w:p>
    <w:p>
      <w:r>
        <w:t xml:space="preserve">@KagisoRabada25 ennen kuin kutsut häntä epäkypsäksi, mieti itseäsi... ICC kielsi sinut kahdesta ottelusta sopimattoman käyttäytymisesi vuoksi.....  @imVkohli on 125 crore sydämemme ylpeys ...... ......  #ICCWorldCup #cricket #DhoniKeepsTheGlove https://t.co/pC4rrq6qSM</w:t>
      </w:r>
    </w:p>
    <w:p>
      <w:r>
        <w:rPr>
          <w:b/>
          <w:u w:val="single"/>
        </w:rPr>
        <w:t xml:space="preserve">178802</w:t>
      </w:r>
    </w:p>
    <w:p>
      <w:r>
        <w:t xml:space="preserve">@plumpne Double #dickhead 🖕🏽😜😜😜</w:t>
      </w:r>
    </w:p>
    <w:p>
      <w:r>
        <w:rPr>
          <w:b/>
          <w:u w:val="single"/>
        </w:rPr>
        <w:t xml:space="preserve">178803</w:t>
      </w:r>
    </w:p>
    <w:p>
      <w:r>
        <w:t xml:space="preserve">#ShameOnICC @ECB_cricket hahaha Säälin maasi, jossa kutsutaan kansallisena urheiluna maan meille intialaiset kriketti ei ole vain urheilu lts toinen uskonto. https://t.co/yLRpNKoASZ</w:t>
      </w:r>
    </w:p>
    <w:p>
      <w:r>
        <w:rPr>
          <w:b/>
          <w:u w:val="single"/>
        </w:rPr>
        <w:t xml:space="preserve">178804</w:t>
      </w:r>
    </w:p>
    <w:p>
      <w:r>
        <w:t xml:space="preserve">Benny the Butcher... @BennyBsf #thealmightytour #bennythebutcher #griseldarecords #buffalo #beatsnbars #hiphop #rap #boogiedownbronx #bronx #bronx #bx #fuckaroundlayaround #fucktrump #fucklindafairstein @ Sony Hall https://t.co/q6q7eCGjeC</w:t>
      </w:r>
    </w:p>
    <w:p>
      <w:r>
        <w:rPr>
          <w:b/>
          <w:u w:val="single"/>
        </w:rPr>
        <w:t xml:space="preserve">178805</w:t>
      </w:r>
    </w:p>
    <w:p>
      <w:r>
        <w:t xml:space="preserve">@realDonaldTrump @TuckerCarlson Onko sinulla todisteita siitä, että brah??? Harhakuvitelmiesi lisäksi? Kuten paperijälki? Nah? Alright so your lying then #fucktrump #ImpeachDonaldTrumpNOW #ImpeachmentHearingsNow #ImpeachTheMFTraitor</w:t>
      </w:r>
    </w:p>
    <w:p>
      <w:r>
        <w:rPr>
          <w:b/>
          <w:u w:val="single"/>
        </w:rPr>
        <w:t xml:space="preserve">178806</w:t>
      </w:r>
    </w:p>
    <w:p>
      <w:r>
        <w:t xml:space="preserve">@TheRealOJ32 Miksi olet minun syötteessäni? #NeverForget #NicoleBrown #RonGoldman #MURDERER</w:t>
      </w:r>
    </w:p>
    <w:p>
      <w:r>
        <w:rPr>
          <w:b/>
          <w:u w:val="single"/>
        </w:rPr>
        <w:t xml:space="preserve">178807</w:t>
      </w:r>
    </w:p>
    <w:p>
      <w:r>
        <w:t xml:space="preserve">#ShameOnICC Maailman suunnittelu muuttui... https://t.co/HUUC7zL6rK</w:t>
      </w:r>
    </w:p>
    <w:p>
      <w:r>
        <w:rPr>
          <w:b/>
          <w:u w:val="single"/>
        </w:rPr>
        <w:t xml:space="preserve">178808</w:t>
      </w:r>
    </w:p>
    <w:p>
      <w:r>
        <w:t xml:space="preserve">@women4PV ...ja he aikovat äänestää miestä, joka on niin ylimielinen, ettei edes ilmestynyt keskusteluun, joka luulee olevansa niin paljon parempi kuin kaikki muut, mutta joka on itse asiassa sopimaton tehtävään #BorisJohnsonShouldNotBePM</w:t>
      </w:r>
    </w:p>
    <w:p>
      <w:r>
        <w:rPr>
          <w:b/>
          <w:u w:val="single"/>
        </w:rPr>
        <w:t xml:space="preserve">178809</w:t>
      </w:r>
    </w:p>
    <w:p>
      <w:r>
        <w:t xml:space="preserve">@ABCNetwork Voisit järjestää juomapelin joka kerta, kun Hannah hyppää jonkun poikamiehen päälle ja kietoo jalkansa hänen ympärilleen. #barf #bachelorette #TheBachelorette @Andy @TMZ @HarveyLevinTMZ #lukep #lukepisadick #kicklukepout #dickhead #fakeasfuck</w:t>
      </w:r>
    </w:p>
    <w:p>
      <w:r>
        <w:rPr>
          <w:b/>
          <w:u w:val="single"/>
        </w:rPr>
        <w:t xml:space="preserve">178810</w:t>
      </w:r>
    </w:p>
    <w:p>
      <w:r>
        <w:t xml:space="preserve">@TajinderBagga kirjoitti kovan viestin Mamata Banerjeelle #WorldBloodDonorDay #DoctorsProtest #DoctorsStrike #DoctorsFightBack https://t.co/Pl1eglDYqP</w:t>
      </w:r>
    </w:p>
    <w:p>
      <w:r>
        <w:rPr>
          <w:b/>
          <w:u w:val="single"/>
        </w:rPr>
        <w:t xml:space="preserve">178811</w:t>
      </w:r>
    </w:p>
    <w:p>
      <w:r>
        <w:t xml:space="preserve">#DhoniKeepsTheGlove @msdhoni ei saa käyttää niitä hanskoja huomenna, mutta K.L. Rahul ja Dinesh Karthik voivat.. just saying</w:t>
      </w:r>
    </w:p>
    <w:p>
      <w:r>
        <w:rPr>
          <w:b/>
          <w:u w:val="single"/>
        </w:rPr>
        <w:t xml:space="preserve">178812</w:t>
      </w:r>
    </w:p>
    <w:p>
      <w:r>
        <w:t xml:space="preserve">@sukiyer18 @Dramitjp @imMAK02 Yawn. Anteeksi Ei voi tyhmentää asiaa enempää. Yritä lukea parantaa käsitystäsi asioista . Tai jatka sen puolustamista mitä poliittisia herroja nuolet. Me seisomme #lääkäreiden ja Intian tukena #DoctorsFightBack.</w:t>
      </w:r>
    </w:p>
    <w:p>
      <w:r>
        <w:rPr>
          <w:b/>
          <w:u w:val="single"/>
        </w:rPr>
        <w:t xml:space="preserve">178813</w:t>
      </w:r>
    </w:p>
    <w:p>
      <w:r>
        <w:t xml:space="preserve">@DelhiPolice Jos te kaikki osoitatte samaa rohkeutta #rikollisille ja #raiskaajille, niin #Delhi voisi olla #crimefree. Mutta kuten tavallista, he näyttävät voimansa köyhälle kuljettajalle, joka tekee kovasti töitä ansaitakseen.  Mitä sanoisin vielä, kun rakshak on bhakshak.</w:t>
      </w:r>
    </w:p>
    <w:p>
      <w:r>
        <w:rPr>
          <w:b/>
          <w:u w:val="single"/>
        </w:rPr>
        <w:t xml:space="preserve">178814</w:t>
      </w:r>
    </w:p>
    <w:p>
      <w:r>
        <w:t xml:space="preserve">#toilynnkelly #LACrime #SugeKnight #murhaajaa auttoi joukko ihmisiä, joihin kuului myös TMZ https://t.co/MDjMwEysJ1 https://t.co/MDjMwEysJ1</w:t>
      </w:r>
    </w:p>
    <w:p>
      <w:r>
        <w:rPr>
          <w:b/>
          <w:u w:val="single"/>
        </w:rPr>
        <w:t xml:space="preserve">178815</w:t>
      </w:r>
    </w:p>
    <w:p>
      <w:r>
        <w:t xml:space="preserve">@senatemajldr Valehtelet Amerikalle ja piilottelet lainsäädäntöä keskustelulta ja äänestyksiltä! Jos uskotte "senaatin enemmistöön", tuokaa lakiehdotukset keskusteluun! Jos olette asian oikealla puolella, voitatte. Jos ei, niin sitten GTFO. #RepublicanSocialism #GOPtreason #ComplicitGOP #FuckTrump</w:t>
      </w:r>
    </w:p>
    <w:p>
      <w:r>
        <w:rPr>
          <w:b/>
          <w:u w:val="single"/>
        </w:rPr>
        <w:t xml:space="preserve">178816</w:t>
      </w:r>
    </w:p>
    <w:p>
      <w:r>
        <w:t xml:space="preserve">@ICC - Oletko varma, että olet tarpeeksi uskottava järjestämään kriketin MM-kisat?    Lakatkaa vain tuijottamasta ja osoittamasta kriketinpelaajien pukeutumista #Dhonigloves #ENGvWI #ShameOnICC #WeTheNorth</w:t>
      </w:r>
    </w:p>
    <w:p>
      <w:r>
        <w:rPr>
          <w:b/>
          <w:u w:val="single"/>
        </w:rPr>
        <w:t xml:space="preserve">178817</w:t>
      </w:r>
    </w:p>
    <w:p>
      <w:r>
        <w:t xml:space="preserve">En ymmärrä miten tyhmä ihminen voi olla, kun hän ei voi päästää irti ylimielisyydestään ja egostaan koko valtion puolesta....  #DoctorsFightBack #DidiDividesIndia</w:t>
      </w:r>
    </w:p>
    <w:p>
      <w:r>
        <w:rPr>
          <w:b/>
          <w:u w:val="single"/>
        </w:rPr>
        <w:t xml:space="preserve">178818</w:t>
      </w:r>
    </w:p>
    <w:p>
      <w:r>
        <w:t xml:space="preserve">Kappas vain - ensimmäinen dominopallo on pudonnut. Katso: Valkoisen talon entinen avustaja Hicks suostuu todistamaan Trumpia tutkivalle edustajainhuoneen paneelille https://t.co/bbNSM6xVuc #TrumpObstructedJustice #TrumpisaTraitor</w:t>
      </w:r>
    </w:p>
    <w:p>
      <w:r>
        <w:rPr>
          <w:b/>
          <w:u w:val="single"/>
        </w:rPr>
        <w:t xml:space="preserve">178819</w:t>
      </w:r>
    </w:p>
    <w:p>
      <w:r>
        <w:t xml:space="preserve">Tule Yashwant uskot @BCCI:n laittavan maan ylös ja rahan yläpuolelle, NEVER gona happen #DhoniKeepsTheGlove https://t.co/kLGxg0cEa9</w:t>
      </w:r>
    </w:p>
    <w:p>
      <w:r>
        <w:rPr>
          <w:b/>
          <w:u w:val="single"/>
        </w:rPr>
        <w:t xml:space="preserve">178820</w:t>
      </w:r>
    </w:p>
    <w:p>
      <w:r>
        <w:t xml:space="preserve">#ShameOnICC Misbah tekemässä punnerruksia maassa ei ole mitään ICC.but MS merkki on skannerin wowww... Jos merkitys puolueellisuus oli jotain se pitäisi olla ICC</w:t>
      </w:r>
    </w:p>
    <w:p>
      <w:r>
        <w:rPr>
          <w:b/>
          <w:u w:val="single"/>
        </w:rPr>
        <w:t xml:space="preserve">178821</w:t>
      </w:r>
    </w:p>
    <w:p>
      <w:r>
        <w:t xml:space="preserve">Miksi lääkärit eivät osoittaneet mieltään #DrPayalTadvin tai #drkhafeelin puolesta tai kun MCD:n sairaalalääkärit osoittivat mieltään heille kuuluvien palkkojen puolesta? Miksi? Uskon lääkäreiden turvalliseen työilmapiiriin. Tapahtuuko se Länsi-Bengalin politiikan takia?. #LääkäritLakko #LääkäritTaistelu #LääkäritMielenosoitus.</w:t>
      </w:r>
    </w:p>
    <w:p>
      <w:r>
        <w:rPr>
          <w:b/>
          <w:u w:val="single"/>
        </w:rPr>
        <w:t xml:space="preserve">178822</w:t>
      </w:r>
    </w:p>
    <w:p>
      <w:r>
        <w:t xml:space="preserve">Kunpa voisin olla paikalla lukemassa historiankirjoja. Olen varma, että tämä kusipää @realDonaldTrump tullaan tuntemaan pahimpana PETTURINA, jonka tämä maa on koskaan nähnyt. &amp;amp; historia paljastaa lopulta kaikki heidän rikoksensa. He ovat kaikki rikollisia roistoja.    #TrumpIsATraitor #ImpeachTrump https://t.co/7AFIwgbJZi https://t.co/7AFIwgbJZi</w:t>
      </w:r>
    </w:p>
    <w:p>
      <w:r>
        <w:rPr>
          <w:b/>
          <w:u w:val="single"/>
        </w:rPr>
        <w:t xml:space="preserve">178823</w:t>
      </w:r>
    </w:p>
    <w:p>
      <w:r>
        <w:t xml:space="preserve">@realDonaldTrump Maamme on jakautunut niin kuin se ei ole koskaan ennen ollut (hmm, kukahan siitä on vastuussa?) ja kaikki te republikaaneista voitte huolehtia vain vaatekappaleesta? Miksi ette BAN käyttää Confederate &amp;amp; natsi lippuja?     Tämä on KAIKKI häiriötekijä.    #DraftDodgerSaysWhat #TrumpIsATraitor #ResignNow https://t.co/LPpDH3oXeL</w:t>
      </w:r>
    </w:p>
    <w:p>
      <w:r>
        <w:rPr>
          <w:b/>
          <w:u w:val="single"/>
        </w:rPr>
        <w:t xml:space="preserve">178824</w:t>
      </w:r>
    </w:p>
    <w:p>
      <w:r>
        <w:t xml:space="preserve">@Ghostofcass1 Kuka on "Trump"?    #JohnMcCainDayJune14 #TrumpIsATraitor #TrumpCriminal #gopcrimesyndicate</w:t>
      </w:r>
    </w:p>
    <w:p>
      <w:r>
        <w:rPr>
          <w:b/>
          <w:u w:val="single"/>
        </w:rPr>
        <w:t xml:space="preserve">178825</w:t>
      </w:r>
    </w:p>
    <w:p>
      <w:r>
        <w:t xml:space="preserve">Erittäin harvinainen kaksi kasvot, A.B. de Pfeffel Johnson kissa ..    #BorisJohnsonShouldNotBePM #BollockstoBrexit #caterday #caterday https://t.co/ApOJtrK2MW</w:t>
      </w:r>
    </w:p>
    <w:p>
      <w:r>
        <w:rPr>
          <w:b/>
          <w:u w:val="single"/>
        </w:rPr>
        <w:t xml:space="preserve">178826</w:t>
      </w:r>
    </w:p>
    <w:p>
      <w:r>
        <w:t xml:space="preserve">Hyvät potilaat, olette pelastamisen arvoisia, mutta teidän vuoksenne ei todellakaan kannata kuolla.  Ystävällisin terveisin, lääkärinne.  #SaveTheDoctors #standwithNRS #DoctorsFightBack https://t.co/qjHHNSKrVz https://t.co/qjHHNSKrVz</w:t>
      </w:r>
    </w:p>
    <w:p>
      <w:r>
        <w:rPr>
          <w:b/>
          <w:u w:val="single"/>
        </w:rPr>
        <w:t xml:space="preserve">178827</w:t>
      </w:r>
    </w:p>
    <w:p>
      <w:r>
        <w:t xml:space="preserve">#Rangzenin väki, meidän on estettävä tätä tekoaktivistitrollia pilaamasta #VapaaTibet-liikettämme.     #Tibetiläiset #ihmisoikeudet #BoycottChina #Dharamsala #March10 #Tibetiläinen #DalaiLama #BhoRangzen https://t.co/TzwRcJnBnB https://t.co/TzwRcJnBnB</w:t>
      </w:r>
    </w:p>
    <w:p>
      <w:r>
        <w:rPr>
          <w:b/>
          <w:u w:val="single"/>
        </w:rPr>
        <w:t xml:space="preserve">178828</w:t>
      </w:r>
    </w:p>
    <w:p>
      <w:r>
        <w:t xml:space="preserve">#DoctorsFightBack Jos ylipäätään @MamataOfficial haluaa nostaa esiin Outsiders-kysymyksen, "Outsiders" Länsi-Bengalissa ovat laittomia bangladeshilaisia &amp;; Rohingyoja, joille on vilpillisesti annettu kansalaisuustodistuksia &amp;; nämä ihmiset on potkittava ulos &amp;amp; ei lääkäreitä.</w:t>
      </w:r>
    </w:p>
    <w:p>
      <w:r>
        <w:rPr>
          <w:b/>
          <w:u w:val="single"/>
        </w:rPr>
        <w:t xml:space="preserve">178829</w:t>
      </w:r>
    </w:p>
    <w:p>
      <w:r>
        <w:t xml:space="preserve">Treo by Milton Giara Bottle Silica Glass 1000 ml 1 Pc (7 värissä) @ Rs.336 https://t.co/QTWwHzEsMv #DoctorsFightBack #SaveBengal #amazon #flipkart #deals #dealoftheday #amazingdeals #offers #discount #JaiShreeRam #ModiForAll</w:t>
      </w:r>
    </w:p>
    <w:p>
      <w:r>
        <w:rPr>
          <w:b/>
          <w:u w:val="single"/>
        </w:rPr>
        <w:t xml:space="preserve">178830</w:t>
      </w:r>
    </w:p>
    <w:p>
      <w:r>
        <w:t xml:space="preserve">Vau! Katsokaa kaikkia ostajien jonoja!!!! Oliko myymälä suljettu vai onko tuo vain tyypillinen äänestysprosentti??? #DoucheBag https://t.co/1c8xfDzWGU</w:t>
      </w:r>
    </w:p>
    <w:p>
      <w:r>
        <w:rPr>
          <w:b/>
          <w:u w:val="single"/>
        </w:rPr>
        <w:t xml:space="preserve">178831</w:t>
      </w:r>
    </w:p>
    <w:p>
      <w:r>
        <w:t xml:space="preserve">Samaan aikaan YK:n presidentti #pussygrabber dumb fuck @realDonaldTrump istuu yhä toimistossaan chillaamassa. #FuckTrump https://t.co/3EG5sWyIpK</w:t>
      </w:r>
    </w:p>
    <w:p>
      <w:r>
        <w:rPr>
          <w:b/>
          <w:u w:val="single"/>
        </w:rPr>
        <w:t xml:space="preserve">178832</w:t>
      </w:r>
    </w:p>
    <w:p>
      <w:r>
        <w:t xml:space="preserve">Kaikki sanoivat, että kun #obama valittiin ensimmäisen kerran, Amerikasta oli tullut "rotujen jälkeinen" maa. Tuo on hyvä juttu. Päivän paras nauru varmasti. Ugh. #fucktrump #vote2020 #fml</w:t>
      </w:r>
    </w:p>
    <w:p>
      <w:r>
        <w:rPr>
          <w:b/>
          <w:u w:val="single"/>
        </w:rPr>
        <w:t xml:space="preserve">178833</w:t>
      </w:r>
    </w:p>
    <w:p>
      <w:r>
        <w:t xml:space="preserve">@realDonaldTrump Ei ole olemassa mielipidekyselyä, joka sanoo, että älä aseta syytteeseen, ellei se ole vain pääsi sisällä.  #TrumpIsNotAboveTheLaw #ImpeachmentInquiryNow #ImpeachTrumpNow #impeachment #TrumpIsATraitor #TrumpIsAFraud #TrumpIsTheEnemyOfThePeople #TrumpIsANationalSecurityThreat #TrumpIsACriminal</w:t>
      </w:r>
    </w:p>
    <w:p>
      <w:r>
        <w:rPr>
          <w:b/>
          <w:u w:val="single"/>
        </w:rPr>
        <w:t xml:space="preserve">178834</w:t>
      </w:r>
    </w:p>
    <w:p>
      <w:r>
        <w:t xml:space="preserve">@Allegedly_G Kutsumme sitä #Impeachment-gaalaksi ja vietämme 96 tuntia, #TraitorTuesdaysta #FuckTrump-perjantaihin, valtavilla paraateilla mereltä toiselle. https://t.co/o7iiO78sVx.</w:t>
      </w:r>
    </w:p>
    <w:p>
      <w:r>
        <w:rPr>
          <w:b/>
          <w:u w:val="single"/>
        </w:rPr>
        <w:t xml:space="preserve">178835</w:t>
      </w:r>
    </w:p>
    <w:p>
      <w:r>
        <w:t xml:space="preserve">Tämä on väitetty raiskaaja, joka yritti #raiskata lääkärin, joka työskenteli yövuorossa Pelonomin sairaalassa Bloemfonteinissa tällä viikolla, kyseinen lääkäri taisteli vastaan ja puri #kielen irti #raiskaajayrityksestä.    🙏👏🙌👊👌 https://t.co/5oulTabn5O</w:t>
      </w:r>
    </w:p>
    <w:p>
      <w:r>
        <w:rPr>
          <w:b/>
          <w:u w:val="single"/>
        </w:rPr>
        <w:t xml:space="preserve">178836</w:t>
      </w:r>
    </w:p>
    <w:p>
      <w:r>
        <w:t xml:space="preserve">@washingtonpost Saatan tarttua oljenkorsiin, mutta hän saattaa puolustaa kapinoivaa käyttäytymistä twiitissä vinkkaamalla ja nyökkäämällä. #TrumpIsATraitor https://t.co/xv5eXO5iqp https://t.co/xv5eXO5iqp</w:t>
      </w:r>
    </w:p>
    <w:p>
      <w:r>
        <w:rPr>
          <w:b/>
          <w:u w:val="single"/>
        </w:rPr>
        <w:t xml:space="preserve">178837</w:t>
      </w:r>
    </w:p>
    <w:p>
      <w:r>
        <w:t xml:space="preserve">@realDonaldTrump Aloititko sinä tämän, jotta kun pääset vankilasta, jos koskaan pääset. Saat apua uppoutuaksesi takaisin yhteiskuntaan? #McCainsAHeroDay #FuckTrump #treason #ImpeachTrump #ResignTrump #TraitorTrump</w:t>
      </w:r>
    </w:p>
    <w:p>
      <w:r>
        <w:rPr>
          <w:b/>
          <w:u w:val="single"/>
        </w:rPr>
        <w:t xml:space="preserve">178838</w:t>
      </w:r>
    </w:p>
    <w:p>
      <w:r>
        <w:t xml:space="preserve">Plz tukekaa pelastajaamme... Pyyntö AIIMS DELHI ....#DoctorsFightBack https://t.co/45Mh7xzISL</w:t>
      </w:r>
    </w:p>
    <w:p>
      <w:r>
        <w:rPr>
          <w:b/>
          <w:u w:val="single"/>
        </w:rPr>
        <w:t xml:space="preserve">178839</w:t>
      </w:r>
    </w:p>
    <w:p>
      <w:r>
        <w:t xml:space="preserve">Onnittelut Michael Phelpsille kriketin MM-kisojen 2019 voitosta #ShameOnICC https://t.co/2nxZ1cUFi5 (https://t.co/RO2OKk47km)</w:t>
      </w:r>
    </w:p>
    <w:p>
      <w:r>
        <w:rPr>
          <w:b/>
          <w:u w:val="single"/>
        </w:rPr>
        <w:t xml:space="preserve">178840</w:t>
      </w:r>
    </w:p>
    <w:p>
      <w:r>
        <w:t xml:space="preserve">Ämmä, älä viitsi, hänellä ei ole/ei ollut mitään myötätuntoa Central Park 5:tä kohtaan, tämä paska on vain temppu. Ei sanota, etteikö hänen aikeensa olisi puhdas Trumpin paska ei ole. Hänen pitää kysyä häneltä häkkivauvoista. #FUCKTRUMP #KimKardashian #FUCKTRUMP #KimKardashian</w:t>
      </w:r>
    </w:p>
    <w:p>
      <w:r>
        <w:rPr>
          <w:b/>
          <w:u w:val="single"/>
        </w:rPr>
        <w:t xml:space="preserve">178841</w:t>
      </w:r>
    </w:p>
    <w:p>
      <w:r>
        <w:t xml:space="preserve">@msdeehj1 @Gypsysister58 @johncardillo @Mimirocah1 @BarackObama @you Henkilökohtaisesti en pidä Trumpin persoonasta, mutta en heitä lasta pois kylpyveden mukana. Hän on paljon parempi @USA:lle kuin #ClintonCrimeFamily @HillaryClinton on EVILIAN ruumiillistuma; hänen ja hänen #Rapistimiehensä @BillClinton pitäisi olla VANKILASSA!</w:t>
      </w:r>
    </w:p>
    <w:p>
      <w:r>
        <w:rPr>
          <w:b/>
          <w:u w:val="single"/>
        </w:rPr>
        <w:t xml:space="preserve">178842</w:t>
      </w:r>
    </w:p>
    <w:p>
      <w:r>
        <w:t xml:space="preserve">@DanCrenshawTX Chuch Schumer = #DoucheBag</w:t>
      </w:r>
    </w:p>
    <w:p>
      <w:r>
        <w:rPr>
          <w:b/>
          <w:u w:val="single"/>
        </w:rPr>
        <w:t xml:space="preserve">178843</w:t>
      </w:r>
    </w:p>
    <w:p>
      <w:r>
        <w:t xml:space="preserve">@realDonaldTrump @StateDept @SecPompeo Amerikka on nyt maa, jota YK:n pitäisi valvoa.    Presidenttimme on yksi maailman korruptoituneimmista, ulkoministeriömme on sodanlietsojia, kongressimme jäsenet ovat itseään palvelevia tyhjäntoimittajia, hallituksemme on vitsi.    Apua!    Niin ja #FuckTrump</w:t>
      </w:r>
    </w:p>
    <w:p>
      <w:r>
        <w:rPr>
          <w:b/>
          <w:u w:val="single"/>
        </w:rPr>
        <w:t xml:space="preserve">178844</w:t>
      </w:r>
    </w:p>
    <w:p>
      <w:r>
        <w:t xml:space="preserve">@gtconway3d He ovat oikeassa! #TrumpIsATraitor #TrumpIsANationalSecurityThreat</w:t>
      </w:r>
    </w:p>
    <w:p>
      <w:r>
        <w:rPr>
          <w:b/>
          <w:u w:val="single"/>
        </w:rPr>
        <w:t xml:space="preserve">178845</w:t>
      </w:r>
    </w:p>
    <w:p>
      <w:r>
        <w:t xml:space="preserve">@cdnfp @SecPompeo @StateDept @realDonaldTrump Prince of Walls???  #TrumpIsATraitor #NervousDonald</w:t>
      </w:r>
    </w:p>
    <w:p>
      <w:r>
        <w:rPr>
          <w:b/>
          <w:u w:val="single"/>
        </w:rPr>
        <w:t xml:space="preserve">178846</w:t>
      </w:r>
    </w:p>
    <w:p>
      <w:r>
        <w:t xml:space="preserve">@Acosta @ReliableSources @brianstelter @CBSSunday Rakas päiväkirja....  #douchebag Olet kansan vihollinen.</w:t>
      </w:r>
    </w:p>
    <w:p>
      <w:r>
        <w:rPr>
          <w:b/>
          <w:u w:val="single"/>
        </w:rPr>
        <w:t xml:space="preserve">178847</w:t>
      </w:r>
    </w:p>
    <w:p>
      <w:r>
        <w:t xml:space="preserve">#DoctorsFightBack | Mamata Banerjee toistaa "ulkopuolisten" väitteen lääkäreiden mielenosoituksesta Kalkutassa, vaikka lääkärit eri puolilta Intiaa seisovat yhdessä vaatien turvallisuuttaan. Katso hänen puheensa #LIVE täällä - https://t.co/LGCyJUEBn5 https://t.co/EZp0ZIdMba https://t.co/EZp0ZIdMba</w:t>
      </w:r>
    </w:p>
    <w:p>
      <w:r>
        <w:rPr>
          <w:b/>
          <w:u w:val="single"/>
        </w:rPr>
        <w:t xml:space="preserve">178848</w:t>
      </w:r>
    </w:p>
    <w:p>
      <w:r>
        <w:t xml:space="preserve">@DrDenaGrayson @realDonaldTrump IMPEACH NOW!!! #FUCKTRUMP https://t.co/4qhx5EYRro</w:t>
      </w:r>
    </w:p>
    <w:p>
      <w:r>
        <w:rPr>
          <w:b/>
          <w:u w:val="single"/>
        </w:rPr>
        <w:t xml:space="preserve">178849</w:t>
      </w:r>
    </w:p>
    <w:p>
      <w:r>
        <w:t xml:space="preserve">@RepMattGaetz @realDonaldTrump Liian monet rattijuopumukset ovat sekoittaneet aivosi. Jos pystyt vielä lukemaan, kokeile pätkää Muellerin raportista. Siellä ei ole mitään väärää paitsi sinun ja Trumpin kieltämiset. Kaikki on venäläisiä koko ajan. #TrumpVenäjä #TrumpIsATraider #TrumpMustResign https://t.co/av4yBeKrUb</w:t>
      </w:r>
    </w:p>
    <w:p>
      <w:r>
        <w:rPr>
          <w:b/>
          <w:u w:val="single"/>
        </w:rPr>
        <w:t xml:space="preserve">178850</w:t>
      </w:r>
    </w:p>
    <w:p>
      <w:r>
        <w:t xml:space="preserve">Kuva tulevaisuudesta... #IndvsPak #shameonICC https://t.co/8Umpc15ra5 https://t.co/8Umpc15ra5</w:t>
      </w:r>
    </w:p>
    <w:p>
      <w:r>
        <w:rPr>
          <w:b/>
          <w:u w:val="single"/>
        </w:rPr>
        <w:t xml:space="preserve">178851</w:t>
      </w:r>
    </w:p>
    <w:p>
      <w:r>
        <w:t xml:space="preserve">@GrassrootsSpeak Tämä kuulostaa loistavalta idealta!!!!  Tarvitsemme jonkun, joka ottaa tämän ja juoksee... lakimiehet. Lyön vetoa, että miljoonat ihmiset antaisivat muutaman dollarin.  Loistavaa.   #TrumpIsATraitor #TrumpCrimeFamilyMustGo...</w:t>
      </w:r>
    </w:p>
    <w:p>
      <w:r>
        <w:rPr>
          <w:b/>
          <w:u w:val="single"/>
        </w:rPr>
        <w:t xml:space="preserve">178852</w:t>
      </w:r>
    </w:p>
    <w:p>
      <w:r>
        <w:t xml:space="preserve">@private_prive @EOketokun vittu te molemmat. Jos sanon että hän on vitun lääkärissä, hän on vitun lääkärissä. Teen kovasti töitä tämän paskan eteen, älkää tulko tänne kritisoimaan, jos haluatte naudanlihaa, voimme selvittää tämän vielä kunnolla #dickhead</w:t>
      </w:r>
    </w:p>
    <w:p>
      <w:r>
        <w:rPr>
          <w:b/>
          <w:u w:val="single"/>
        </w:rPr>
        <w:t xml:space="preserve">178853</w:t>
      </w:r>
    </w:p>
    <w:p>
      <w:r>
        <w:t xml:space="preserve">Nyt Mamata Didi peruu tapaamisensa lakkoilevien lääkäreiden kanssa. Se osoittaa kypsymättömyyttä. Hän haaveilee tulevansa Intian johtajaksi, mutta hän ei ole mikään valtiomies. Hänellä on egoistinen mieli, käyttäytyy lapsellisesti ja tyrannina.  #DoctorsFightBack #DoctorsProtest #DoctorsProtest</w:t>
      </w:r>
    </w:p>
    <w:p>
      <w:r>
        <w:rPr>
          <w:b/>
          <w:u w:val="single"/>
        </w:rPr>
        <w:t xml:space="preserve">178854</w:t>
      </w:r>
    </w:p>
    <w:p>
      <w:r>
        <w:t xml:space="preserve">Tjer kokonainen lääkäri, joka ei osaa edes polttaa kirjaa. Ei vittu. Mmabthon olisi pitänyt mennä Durbaniin naye #TheQueenMzansi pic.twitter.com/IHYevZaC4F</w:t>
      </w:r>
    </w:p>
    <w:p>
      <w:r>
        <w:rPr>
          <w:b/>
          <w:u w:val="single"/>
        </w:rPr>
        <w:t xml:space="preserve">178855</w:t>
      </w:r>
    </w:p>
    <w:p>
      <w:r>
        <w:t xml:space="preserve">Severos Vellark.  Nosturilääkäri, jonka piti olla Rena Kalilin henkilökohtainen lääkäri, mutta joka sanoi, että vitut siitä, ja avasi ilmaisen klinikan slummiin.  Jatkuvasti uupunut.  Pelasti Mikatan hengen yhdessä vaiheessa, ja he ovat fwbs.  Aromantic. pic.twitter.com/OIsWyfcETn</w:t>
      </w:r>
    </w:p>
    <w:p>
      <w:r>
        <w:rPr>
          <w:b/>
          <w:u w:val="single"/>
        </w:rPr>
        <w:t xml:space="preserve">178856</w:t>
      </w:r>
    </w:p>
    <w:p>
      <w:r>
        <w:t xml:space="preserve">Tohtori: Maam.... Olen tehnyt kaikki mahdolliset testit, eikä mitään merkkejä henkisen toimintakyvyn heikkenemisestä ole. \nMe: Miksi vitussa en sitten voi jättää häntä rauhaan, kun tiedän, ettei hän halua minua?!!! pic.twitter.com/gZz1Dh1h3i</w:t>
      </w:r>
    </w:p>
    <w:p>
      <w:r>
        <w:rPr>
          <w:b/>
          <w:u w:val="single"/>
        </w:rPr>
        <w:t xml:space="preserve">178857</w:t>
      </w:r>
    </w:p>
    <w:p>
      <w:r>
        <w:t xml:space="preserve">Oletko huolissasi Jahilista?  He halusivat poistaa poliisit 15 minuutiksi, jotta hindut saataisiin tapettua.  Minä sanon, että tehdään se, niin katsotaan, kuka häviää. #gandinaalialiabuse</w:t>
      </w:r>
    </w:p>
    <w:p>
      <w:r>
        <w:rPr>
          <w:b/>
          <w:u w:val="single"/>
        </w:rPr>
        <w:t xml:space="preserve">178858</w:t>
      </w:r>
    </w:p>
    <w:p>
      <w:r>
        <w:t xml:space="preserve">kukaan ei olisi voinut ennustaa, että se paha kusipää, joka loi väärennetyn hyväntekeväisyysjärjestön ja käytti sitä varastamaan syöpään sairastuneille lapsille kerättyjä varoja, olisi sama paha kusipää, joka nyt kieltää sairailta ja vangituilta siirtolaisvauvoilta pääsyn lääkäriin ja lääkkeisiin tai edes saippuaan, helvetti soikoon.</w:t>
      </w:r>
    </w:p>
    <w:p>
      <w:r>
        <w:rPr>
          <w:b/>
          <w:u w:val="single"/>
        </w:rPr>
        <w:t xml:space="preserve">178859</w:t>
      </w:r>
    </w:p>
    <w:p>
      <w:r>
        <w:t xml:space="preserve">#GandiNaaliAbuse Tämä tuntematon Congi-johtaja @adhirrcinc on halpa hyypiö, joka pitäisi potkia ulos Lok Sakhasta, koska hän kutsui pääministeriämme tuolla kielellä. Ihmettelen, miten ihmiset valitsevat tällaisen alhaisen ajattelun henkilön edustajakseen.</w:t>
      </w:r>
    </w:p>
    <w:p>
      <w:r>
        <w:rPr>
          <w:b/>
          <w:u w:val="single"/>
        </w:rPr>
        <w:t xml:space="preserve">178860</w:t>
      </w:r>
    </w:p>
    <w:p>
      <w:r>
        <w:t xml:space="preserve">#GandiNaaliAbuse Kongressi on vienyt Intian poliittisen toiminnan uudelle pohjalukemalle. On häpeällistä, että tällä puolueella on niin vastuuttomia johtajia, jotka tuskin kunnioittavat demokraattisia instituutioita.</w:t>
      </w:r>
    </w:p>
    <w:p>
      <w:r>
        <w:rPr>
          <w:b/>
          <w:u w:val="single"/>
        </w:rPr>
        <w:t xml:space="preserve">178861</w:t>
      </w:r>
    </w:p>
    <w:p>
      <w:r>
        <w:t xml:space="preserve">#GandiNaaliAbuse \nAsim Bhamla löysi minuuteissa tekosyyn kutsua Modijia Gandi Naali ka Kida -nimellä, kun hän uskalsi sanoa, ettei osaa hindiä ? Missä määrin nämä aseet jatkavat hienostelua poliitikon nimissä demokratian temppelissä ?</w:t>
      </w:r>
    </w:p>
    <w:p>
      <w:r>
        <w:rPr>
          <w:b/>
          <w:u w:val="single"/>
        </w:rPr>
        <w:t xml:space="preserve">178862</w:t>
      </w:r>
    </w:p>
    <w:p>
      <w:r>
        <w:t xml:space="preserve">@realDonaldTrumpia vastaan esitetyt murskaavat syytökset, joiden mukaan hän on käyttänyt naisia seksuaalisesti hyväkseen, saattavat vaarantaa hänen uudelleenvalintakampanjansa. Im ei ole vieras vastuuvelvollisuus, mutta #TrumpTheRapist on ylittänyt rajan #SexualMisconduct ja sen tulee lopettaa ! \n\n #TrumpisARapist #DonTheCon</w:t>
      </w:r>
    </w:p>
    <w:p>
      <w:r>
        <w:rPr>
          <w:b/>
          <w:u w:val="single"/>
        </w:rPr>
        <w:t xml:space="preserve">178863</w:t>
      </w:r>
    </w:p>
    <w:p>
      <w:r>
        <w:t xml:space="preserve">#GandiNaaliAbuse tämä osoittaa ajattelutavan, jopa tällaisen rökityksen jälkeen, on valitettavaa, että he eivät ole oppineet mitään. 2024 jälleen Modi, parlamentin puhemies on saanut oikeuden erottaa tämän miehen r keskeyttää ainakin 4 kaksi istuntoa. (Talviistuntoon asti)</w:t>
      </w:r>
    </w:p>
    <w:p>
      <w:r>
        <w:rPr>
          <w:b/>
          <w:u w:val="single"/>
        </w:rPr>
        <w:t xml:space="preserve">178864</w:t>
      </w:r>
    </w:p>
    <w:p>
      <w:r>
        <w:t xml:space="preserve">Ja hän näyttää juuri hänen tyypiltään...</w:t>
      </w:r>
    </w:p>
    <w:p>
      <w:r>
        <w:rPr>
          <w:b/>
          <w:u w:val="single"/>
        </w:rPr>
        <w:t xml:space="preserve">178865</w:t>
      </w:r>
    </w:p>
    <w:p>
      <w:r>
        <w:t xml:space="preserve">#GandiNaaliAbuse Waris elää Intiassa kuin intialainen ihminen eikä piileskele muslimipuvun takana. Haluaako teidän väkenne loukata Intian korkeimpia poliittisia instituutioita, koska olette muslimeja ja sitten huutaa vittuilua. Turpa kiinni senkin ei-identtinen typerys.</w:t>
      </w:r>
    </w:p>
    <w:p>
      <w:r>
        <w:rPr>
          <w:b/>
          <w:u w:val="single"/>
        </w:rPr>
        <w:t xml:space="preserve">178866</w:t>
      </w:r>
    </w:p>
    <w:p>
      <w:r>
        <w:t xml:space="preserve">#GandiNaaliAbuse Ei voi odottaa kunnollista ja sivistynyttä käytöstä rappeutuneelta, hajonneelta ja hyväksikäyttävältä poliittiselta kongressipuolueelta, joka on kuoleman kynnyksellä.</w:t>
      </w:r>
    </w:p>
    <w:p>
      <w:r>
        <w:rPr>
          <w:b/>
          <w:u w:val="single"/>
        </w:rPr>
        <w:t xml:space="preserve">178867</w:t>
      </w:r>
    </w:p>
    <w:p>
      <w:r>
        <w:t xml:space="preserve">Jee, pelle tuhoaa maan. Mikä hänen iskulauseensa olikaan? "Vitut bisneksestä", eikö se ollutkin? Olen varma, että hän aikoo tehdä \'titaanisen menestyksen\' brexit-paskasta.\n\nLoppujen lopuksi konservatiiveilla ei näytä olevan paljon aivoja nykyään. pic.twitter.com/ppcOw5oMe4</w:t>
      </w:r>
    </w:p>
    <w:p>
      <w:r>
        <w:rPr>
          <w:b/>
          <w:u w:val="single"/>
        </w:rPr>
        <w:t xml:space="preserve">178868</w:t>
      </w:r>
    </w:p>
    <w:p>
      <w:r>
        <w:t xml:space="preserve">#GandiNaaliAbuse Valitun pääministerin väärinkäyttö on yhtä kuin koko intialaisten väärinkäyttö. Nämä kansanedustajat pitäisi erottaa parlamentista.</w:t>
      </w:r>
    </w:p>
    <w:p>
      <w:r>
        <w:rPr>
          <w:b/>
          <w:u w:val="single"/>
        </w:rPr>
        <w:t xml:space="preserve">178869</w:t>
      </w:r>
    </w:p>
    <w:p>
      <w:r>
        <w:t xml:space="preserve">Taas yksi Sham keskustelusta, jossa haukkuvat ovat enemmän kuin toinen puoli!!! Järjetön keskustelu kuten tavallista! Tästä ohjelmasta on tulossa komedia!!!#GandiNaaliAbuse</w:t>
      </w:r>
    </w:p>
    <w:p>
      <w:r>
        <w:rPr>
          <w:b/>
          <w:u w:val="single"/>
        </w:rPr>
        <w:t xml:space="preserve">178870</w:t>
      </w:r>
    </w:p>
    <w:p>
      <w:r>
        <w:t xml:space="preserve">#GandiNaaliAbuse Toinen kongressiedustaja Adhir R Choudhary kilpailussa vaikuttaa Gandhin perheeseen väärinkäyttämällä Modia , Sen hyvin tunnettu tosiasia Sonia Gandhis Hate for PM Modi &amp; Amit Shah, joka on kehittynyt kongressin kulttuuriin, se ei ole vieläkään korjaavassa tilassa, vaan itsetuhoinen.</w:t>
      </w:r>
    </w:p>
    <w:p>
      <w:r>
        <w:rPr>
          <w:b/>
          <w:u w:val="single"/>
        </w:rPr>
        <w:t xml:space="preserve">178871</w:t>
      </w:r>
    </w:p>
    <w:p>
      <w:r>
        <w:t xml:space="preserve">Sanoin tyttöystävälleni, että hyväksyisin hänen virheensä, ja hän halasi minua. Luulen, että hän ei ymmärtänyt, mitä tarkoitin O ......\n\nWarriz Going, For Fuck Sake Sake</w:t>
      </w:r>
    </w:p>
    <w:p>
      <w:r>
        <w:rPr>
          <w:b/>
          <w:u w:val="single"/>
        </w:rPr>
        <w:t xml:space="preserve">178872</w:t>
      </w:r>
    </w:p>
    <w:p>
      <w:r>
        <w:t xml:space="preserve">Mollat ovat khokla desh bhakteja #GandiNaaliAbuse</w:t>
      </w:r>
    </w:p>
    <w:p>
      <w:r>
        <w:rPr>
          <w:b/>
          <w:u w:val="single"/>
        </w:rPr>
        <w:t xml:space="preserve">178873</w:t>
      </w:r>
    </w:p>
    <w:p>
      <w:r>
        <w:t xml:space="preserve">Painu vittuun! Mitä muuta olette tehneet viimeisten yhdeksän vuoden aikana kuin romuttaneet Yhdistyneen kuningaskunnan talouden (ja sitten pukeneet sen jonkinlaiseksi menestystarinaksi), tyhjentäneet NHS:n, koulutuksen ja paikallisviranomaisten resurssit ja täyttäneet rikkaiden ystävienne taskuja? \nKoko puolueenne on häpeäksi!</w:t>
      </w:r>
    </w:p>
    <w:p>
      <w:r>
        <w:rPr>
          <w:b/>
          <w:u w:val="single"/>
        </w:rPr>
        <w:t xml:space="preserve">178874</w:t>
      </w:r>
    </w:p>
    <w:p>
      <w:r>
        <w:t xml:space="preserve">#GandiNaaliAbuse. Aise sansad ki sadasyata khatam kar denge chaiye taki Sab Ko sabak mil jaaye Congress har ke baad pagal ho gayi hai</w:t>
      </w:r>
    </w:p>
    <w:p>
      <w:r>
        <w:rPr>
          <w:b/>
          <w:u w:val="single"/>
        </w:rPr>
        <w:t xml:space="preserve">178875</w:t>
      </w:r>
    </w:p>
    <w:p>
      <w:r>
        <w:t xml:space="preserve">Heidän ei tarvitse mennä leireille.\n\nHe tekevät vapaaehtoistyötä, kun he päättävät tulla laittomasti maahan.\n\n\nTiedän, että olen oikeassa, rajavartiosto ei kaappaa ihmisiä muista maista.\n\n\nJos muurit eivät toimisi, niin moni ei olisi töissä juuri nyt, ja et välittäisi siitä, että niitä rakennetaan.</w:t>
      </w:r>
    </w:p>
    <w:p>
      <w:r>
        <w:rPr>
          <w:b/>
          <w:u w:val="single"/>
        </w:rPr>
        <w:t xml:space="preserve">178876</w:t>
      </w:r>
    </w:p>
    <w:p>
      <w:r>
        <w:t xml:space="preserve">Pathan työntää puoluettaan vain muslimeille ja owasit ovat uusia Jinnaheja.Kaikki ovat järkyttyneitä 3talak-lakiehdotuksen takia, koska se ei ole sharia-laki.#GandiNaaliAbuse</w:t>
      </w:r>
    </w:p>
    <w:p>
      <w:r>
        <w:rPr>
          <w:b/>
          <w:u w:val="single"/>
        </w:rPr>
        <w:t xml:space="preserve">178877</w:t>
      </w:r>
    </w:p>
    <w:p>
      <w:r>
        <w:t xml:space="preserve">#GandiNaaliInsult #GandiNaaliAbuse @sambitswaraj @ARanganathan72 @ArnabGoswamiRtv The ppl who have licked Ma Ganga over d years deliberately r today abusing @narendramodi just coz he has taken it upon himself 2 clean up d mess. @INCIndia, kuinka kauan teidän neech-käyttäytyminen? Get real</w:t>
      </w:r>
    </w:p>
    <w:p>
      <w:r>
        <w:rPr>
          <w:b/>
          <w:u w:val="single"/>
        </w:rPr>
        <w:t xml:space="preserve">178878</w:t>
      </w:r>
    </w:p>
    <w:p>
      <w:r>
        <w:t xml:space="preserve">#GandiNaaliAbuse - väärinkäyttö on roistojen viimeinen keino, ja tässä tapauksessa - vaalien hävinneiden roistojen viimeinen keino.</w:t>
      </w:r>
    </w:p>
    <w:p>
      <w:r>
        <w:rPr>
          <w:b/>
          <w:u w:val="single"/>
        </w:rPr>
        <w:t xml:space="preserve">178879</w:t>
      </w:r>
    </w:p>
    <w:p>
      <w:r>
        <w:t xml:space="preserve">@RakeshSinha01 ji \n \n@drharshvardhan \n@PMOIndia</w:t>
      </w:r>
    </w:p>
    <w:p>
      <w:r>
        <w:rPr>
          <w:b/>
          <w:u w:val="single"/>
        </w:rPr>
        <w:t xml:space="preserve">178880</w:t>
      </w:r>
    </w:p>
    <w:p>
      <w:r>
        <w:t xml:space="preserve">Saimme lääkärin hyväksynnän, joten Wembley-konsertti Jungkookien kanssa on valmis! Hän ilmoitti, mikä sai kaikki, jopa Jiminin, haukkomaan henkeä. \Hän sai luvan mennä?! Taehyung huudahti hyppien ylös ja alas.\n\nMhm. Yoongi nyökkää. Hän tulee mukaamme.\n\n\nVITTU KYLLÄ. Namjoon huusi</w:t>
      </w:r>
    </w:p>
    <w:p>
      <w:r>
        <w:rPr>
          <w:b/>
          <w:u w:val="single"/>
        </w:rPr>
        <w:t xml:space="preserve">178881</w:t>
      </w:r>
    </w:p>
    <w:p>
      <w:r>
        <w:t xml:space="preserve">Minulle sanotaan jatkuvasti, että minusta ei voi tulla poliitikkoa, koska minulla on ilkeä suu (ei sillä, että olisin koskaan sanonut haluavani poliitikoksi). Jos Boris Johnson voi käyttää avoimen rasistista kieltä ja silti pyrkiä pääministeriksi, voin varmasti olla poliitikko, vaikka sanonkin rasisteille "fuck" ja "suck ur mum".</w:t>
      </w:r>
    </w:p>
    <w:p>
      <w:r>
        <w:rPr>
          <w:b/>
          <w:u w:val="single"/>
        </w:rPr>
        <w:t xml:space="preserve">178882</w:t>
      </w:r>
    </w:p>
    <w:p>
      <w:r>
        <w:t xml:space="preserve">Pikkulapset voivat vain kävellä ulos säilöönottoleirien ovesta ja olla vapaita, mutta republikaanit eivät voi repiä itseään irti Trumpista?</w:t>
      </w:r>
    </w:p>
    <w:p>
      <w:r>
        <w:rPr>
          <w:b/>
          <w:u w:val="single"/>
        </w:rPr>
        <w:t xml:space="preserve">178883</w:t>
      </w:r>
    </w:p>
    <w:p>
      <w:r>
        <w:t xml:space="preserve">@realDonaldTrump nyt riittää. Lopettakaa turvapaikanhakijoiden vastaanottaminen etelärajalla. Karkottakaa heidät. Älkää päästäkö heitä vapaaksi tai pidättäkö heitä. Laittakaa sinne aseistettuja joukkoja ja sanokaa heille, ettei kukaan pääse läpi. Miksi helvetissä et ole lähettänyt asianajajaa oikeusministeriöstä korkeimpaan oikeuteen?</w:t>
      </w:r>
    </w:p>
    <w:p>
      <w:r>
        <w:rPr>
          <w:b/>
          <w:u w:val="single"/>
        </w:rPr>
        <w:t xml:space="preserve">178884</w:t>
      </w:r>
    </w:p>
    <w:p>
      <w:r>
        <w:t xml:space="preserve">Kongressi ei koskaan opi. Jos komentaja on tuollainen, mitä odottaa sotilailta #GandiNaaliAbuse rahul gandhi tuhoaa parlamentin arvokkuuden.</w:t>
      </w:r>
    </w:p>
    <w:p>
      <w:r>
        <w:rPr>
          <w:b/>
          <w:u w:val="single"/>
        </w:rPr>
        <w:t xml:space="preserve">178885</w:t>
      </w:r>
    </w:p>
    <w:p>
      <w:r>
        <w:t xml:space="preserve">@PhilipRucker Olemme nähneet ensimmäisten naisten tissejä enemmän kuin @realDonaldTrump on kertonut totuuden. Mikä ei ole vaikeaa, kun #TraitorTrump ei osaa sanoa, mikä on totta tässä vaiheessa. #TrumpDerangementSyndrome #TrumpIsATraitor #TrumpsAnInternationalDisgrace #TrumpIsUnhinged</w:t>
      </w:r>
    </w:p>
    <w:p>
      <w:r>
        <w:rPr>
          <w:b/>
          <w:u w:val="single"/>
        </w:rPr>
        <w:t xml:space="preserve">178886</w:t>
      </w:r>
    </w:p>
    <w:p>
      <w:r>
        <w:t xml:space="preserve">Kuka äänesti sopimuksettomuuden puolesta? Kertokaa minulle, kuka vittu äänesti sopimuksen hylkäämisen puolesta? Minun mielestäni kansanäänestys oli korruptoitunut äänestys pysyvien ja lähtevien välillä. Ei pysyä, lähteä, sopimus, ei sopimusta. Kukaan ei äänestänyt ei-sopimusta!</w:t>
      </w:r>
    </w:p>
    <w:p>
      <w:r>
        <w:rPr>
          <w:b/>
          <w:u w:val="single"/>
        </w:rPr>
        <w:t xml:space="preserve">178887</w:t>
      </w:r>
    </w:p>
    <w:p>
      <w:r>
        <w:t xml:space="preserve">Laula mukana veljet Joillakin on mulkkua, jotkut voivat vittuilla, jotkut voivat vittuilla, jotkut voivat vittuilla, jotkut voivat vittuilla, jotkut voivat vittuilla, jotkut voivat vittuilla, jotkut voivat vittuilla, jotkut voivat vittuilla, jotkut voivat vittuilla, jotkut voivat vittuilla, jotkut voivat vittuilla, jotkut voivat vittuilla.</w:t>
      </w:r>
    </w:p>
    <w:p>
      <w:r>
        <w:rPr>
          <w:b/>
          <w:u w:val="single"/>
        </w:rPr>
        <w:t xml:space="preserve">178888</w:t>
      </w:r>
    </w:p>
    <w:p>
      <w:r>
        <w:t xml:space="preserve">Ah, hiljaisuus kirjastossa, #1 Doctor Who -juoni, joka pilaa lapsesi pic.twitter.com/A3mYdLjAQz</w:t>
      </w:r>
    </w:p>
    <w:p>
      <w:r>
        <w:rPr>
          <w:b/>
          <w:u w:val="single"/>
        </w:rPr>
        <w:t xml:space="preserve">178889</w:t>
      </w:r>
    </w:p>
    <w:p>
      <w:r>
        <w:t xml:space="preserve">#GandiNaaliAbuse Minusta tuntuu, että kongilaiset haluavat lopettaa puolueensa. Miksi he eivät ymmärrä, että solvaamalla Modia he menettävät yleisön sympatiaa ja ääniä.</w:t>
      </w:r>
    </w:p>
    <w:p>
      <w:r>
        <w:rPr>
          <w:b/>
          <w:u w:val="single"/>
        </w:rPr>
        <w:t xml:space="preserve">178890</w:t>
      </w:r>
    </w:p>
    <w:p>
      <w:r>
        <w:t xml:space="preserve">#GandiNaaliAbuse | Yksi väkivaltaisimmista kiihkoilevista ja loukkaavimmista puolueen jäsenistä on teidän puolueestanne, voin luetella esimerkkejä toisensa jälkeen: Anand Ranganathan, tutkija ja kirjailija\n</w:t>
      </w:r>
    </w:p>
    <w:p>
      <w:r>
        <w:rPr>
          <w:b/>
          <w:u w:val="single"/>
        </w:rPr>
        <w:t xml:space="preserve">178891</w:t>
      </w:r>
    </w:p>
    <w:p>
      <w:r>
        <w:t xml:space="preserve">En voi uskoa, että pidin kerran @NicolasSarkozy ja @berlusconi kaikkien aikojen hyödyttömimpinä poliitikkoina.</w:t>
      </w:r>
    </w:p>
    <w:p>
      <w:r>
        <w:rPr>
          <w:b/>
          <w:u w:val="single"/>
        </w:rPr>
        <w:t xml:space="preserve">178892</w:t>
      </w:r>
    </w:p>
    <w:p>
      <w:r>
        <w:t xml:space="preserve">Pääministeri on kansakunnan kuningas. Jos joku kansanedustaja olisi ennen vanhaan lausunut samat solvaukset, joita Modille on nyt esitetty kuninkaan durbarissa, hänen päänsä olisi kaatunut maahan. Sana, joka lausuttiin, on tähän suhteutettu. Pakkaa ja lähde Intiasta.\n#GandiNaaliAbuse</w:t>
      </w:r>
    </w:p>
    <w:p>
      <w:r>
        <w:rPr>
          <w:b/>
          <w:u w:val="single"/>
        </w:rPr>
        <w:t xml:space="preserve">178893</w:t>
      </w:r>
    </w:p>
    <w:p>
      <w:r>
        <w:t xml:space="preserve">haista vittu kuvittele olevasi 15-vuotias ja luulevasi tietäväsi paremmin kuin kirjaimellinen lääkäri turpa kiinni pic.twitter.com/PWBOWX3oN8</w:t>
      </w:r>
    </w:p>
    <w:p>
      <w:r>
        <w:rPr>
          <w:b/>
          <w:u w:val="single"/>
        </w:rPr>
        <w:t xml:space="preserve">178894</w:t>
      </w:r>
    </w:p>
    <w:p>
      <w:r>
        <w:t xml:space="preserve">Olen modi bhakt... mutta vuosina 2014-2019 ei ole tehty mitään aivotulehdukselle Biharissa... se on todella pettymys. Tämä kaikki edistysaskeleet ja joogapäivä ovat ok... mutta emme voi olla hiljaa tällaisesta hallituksen vakavasta epäonnistumisesta.</w:t>
      </w:r>
    </w:p>
    <w:p>
      <w:r>
        <w:rPr>
          <w:b/>
          <w:u w:val="single"/>
        </w:rPr>
        <w:t xml:space="preserve">178895</w:t>
      </w:r>
    </w:p>
    <w:p>
      <w:r>
        <w:t xml:space="preserve">Kerroin lääkärilleni, etten saa unta, ja hän sanoi, että harrasta seksiä ???? tule tänne ja nai minua itse, senkin pelkuri...</w:t>
      </w:r>
    </w:p>
    <w:p>
      <w:r>
        <w:rPr>
          <w:b/>
          <w:u w:val="single"/>
        </w:rPr>
        <w:t xml:space="preserve">178896</w:t>
      </w:r>
    </w:p>
    <w:p>
      <w:r>
        <w:t xml:space="preserve">#GandiNaaliAbuse \nOn oltava tiukka rangaistus tällaisille Gandi Naale ke MPs &amp; Movement hän lausui nuo sanat hän oli tarkoitus keskeyttää eliniän ajan osallistumasta mihinkään vaaleihin tulevaisuudessa lisäksi edessä procecution.</w:t>
      </w:r>
    </w:p>
    <w:p>
      <w:r>
        <w:rPr>
          <w:b/>
          <w:u w:val="single"/>
        </w:rPr>
        <w:t xml:space="preserve">178897</w:t>
      </w:r>
    </w:p>
    <w:p>
      <w:r>
        <w:t xml:space="preserve">#GandiNaaliAbuse Kansakunta ei aio sietää pääministerin loukkaamista.</w:t>
      </w:r>
    </w:p>
    <w:p>
      <w:r>
        <w:rPr>
          <w:b/>
          <w:u w:val="single"/>
        </w:rPr>
        <w:t xml:space="preserve">178898</w:t>
      </w:r>
    </w:p>
    <w:p>
      <w:r>
        <w:t xml:space="preserve">Sydämellinen haista vittu tälle koko päivän kestäneelle lakaisuilmoitukselle, joka kohdistuu yksittäiseen asunnottomaan asukkaaseen Chinatownissa. \n\nTämä on niin julmaa, kun joku pakotetaan valitsemaan selviytymiseen tarvittavien esineiden (teltat, lääkkeet) vartioimisen ja minne tahansa menemisen (työ, lääkärin tapaaminen) välillä.\n\n#ServicesNotSweeps pic.twitter.com/dhnqOMNfAc</w:t>
      </w:r>
    </w:p>
    <w:p>
      <w:r>
        <w:rPr>
          <w:b/>
          <w:u w:val="single"/>
        </w:rPr>
        <w:t xml:space="preserve">178899</w:t>
      </w:r>
    </w:p>
    <w:p>
      <w:r>
        <w:t xml:space="preserve">Käyttämällä #GandiNaaliAbusea kongressi on noussut Naalin tasolle.</w:t>
      </w:r>
    </w:p>
    <w:p>
      <w:r>
        <w:rPr>
          <w:b/>
          <w:u w:val="single"/>
        </w:rPr>
        <w:t xml:space="preserve">178900</w:t>
      </w:r>
    </w:p>
    <w:p>
      <w:r>
        <w:t xml:space="preserve">#BorisJohnson älä unohda kampaasi, ei vain partaasi varten, vaan myös häpykarvojasi varten, senkin verinen \nKauhea rotta, joka virtsaa moraaliin ja politiikkaan (a la #Trump )\nVittuun ja mene pois, kiitos pic.twitter.com/FOEwoXkq4I</w:t>
      </w:r>
    </w:p>
    <w:p>
      <w:r>
        <w:rPr>
          <w:b/>
          <w:u w:val="single"/>
        </w:rPr>
        <w:t xml:space="preserve">178901</w:t>
      </w:r>
    </w:p>
    <w:p>
      <w:r>
        <w:t xml:space="preserve">?\n#GuessWho #YourSpace \n 9 \n</w:t>
      </w:r>
    </w:p>
    <w:p>
      <w:r>
        <w:rPr>
          <w:b/>
          <w:u w:val="single"/>
        </w:rPr>
        <w:t xml:space="preserve">178902</w:t>
      </w:r>
    </w:p>
    <w:p>
      <w:r>
        <w:t xml:space="preserve">#GandiNaaliAbuse Ovatko nämä ne, jotka valitsimme heidän JOHTAJUUDEN OMINAISUUKSIENSA TAI GOONDAn kaltaisten piirteidensä vuoksi.</w:t>
      </w:r>
    </w:p>
    <w:p>
      <w:r>
        <w:rPr>
          <w:b/>
          <w:u w:val="single"/>
        </w:rPr>
        <w:t xml:space="preserve">178903</w:t>
      </w:r>
    </w:p>
    <w:p>
      <w:r>
        <w:t xml:space="preserve">Hän edistää asialistaansa. EI OLE MITÄÄN YHTEISÖLLISTÄ SÄVYÄ. Me kaikki olemme täällä lääkäreitä, jotka yrittävät tehdä työtämme, riippumatta uskonnosta (rehellisesti sanottuna, vitut uskonnosta), sukupuolesta, seksuaalisuudesta ja niin edelleen. (/3)</w:t>
      </w:r>
    </w:p>
    <w:p>
      <w:r>
        <w:rPr>
          <w:b/>
          <w:u w:val="single"/>
        </w:rPr>
        <w:t xml:space="preserve">178904</w:t>
      </w:r>
    </w:p>
    <w:p>
      <w:r>
        <w:t xml:space="preserve">Vitut tästä metelistä pic.twitter.com/hagsuY2IEC</w:t>
      </w:r>
    </w:p>
    <w:p>
      <w:r>
        <w:rPr>
          <w:b/>
          <w:u w:val="single"/>
        </w:rPr>
        <w:t xml:space="preserve">178905</w:t>
      </w:r>
    </w:p>
    <w:p>
      <w:r>
        <w:t xml:space="preserve">....Irranin erittäin tietämätön ja loukkaava lausunto, joka julkaistiin tänään, osoittaa vain, että he eivät ymmärrä todellisuutta. Iranin hyökkäys mitä tahansa amerikkalaista vastaan vastataan suurella ja ylivoimaisella voimalla. Joillakin alueilla ylivoima tarkoittaa tuhoamista. Ei enää John Kerryä ja Obamaa!</w:t>
      </w:r>
    </w:p>
    <w:p>
      <w:r>
        <w:rPr>
          <w:b/>
          <w:u w:val="single"/>
        </w:rPr>
        <w:t xml:space="preserve">178906</w:t>
      </w:r>
    </w:p>
    <w:p>
      <w:r>
        <w:t xml:space="preserve">GN Azad, RS: Pyydän teitä pitämään Uuden Intian itsellänne ja antamaan meille Vanhan Intian, jossa oli rakkautta ja kulttuuria. Hindut tunsivat tuskaa, kun muslimeja ja daliteja loukattiin. Kun hindujen silmiin osui jotain, muslimit ja dalitit vuodattivat kyyneleitä heidän puolestaan.</w:t>
      </w:r>
    </w:p>
    <w:p>
      <w:r>
        <w:rPr>
          <w:b/>
          <w:u w:val="single"/>
        </w:rPr>
        <w:t xml:space="preserve">178907</w:t>
      </w:r>
    </w:p>
    <w:p>
      <w:r>
        <w:t xml:space="preserve">Monella tapaa kiitos, että Rory Stewart on ulkona. Ainakin se tarkoittaa, että voimme vihata toristeja kunnolla olematta hämmentyneitä siitä, että on olemassa sympaattinen henkilö, joka on Doctor Whon ja Dobby-talon haltijan risteytys.</w:t>
      </w:r>
    </w:p>
    <w:p>
      <w:r>
        <w:rPr>
          <w:b/>
          <w:u w:val="single"/>
        </w:rPr>
        <w:t xml:space="preserve">178908</w:t>
      </w:r>
    </w:p>
    <w:p>
      <w:r>
        <w:t xml:space="preserve">#GandiNaaliAbuse kongressi, AIMIM ja kaikki muslimijohtajat eivät ole vieläkään ymmärtäneet tämän maan tuomiota. Helvetinmoinen pyrkimys lyödä viimeinen naula kolikkoon. Tekemällä kaikkea tätä he tekevät Modista entistä vahvemman ja jonain päivänä kaikki nämä paskapuolueet ja ihmiset ovat historiaa.</w:t>
      </w:r>
    </w:p>
    <w:p>
      <w:r>
        <w:rPr>
          <w:b/>
          <w:u w:val="single"/>
        </w:rPr>
        <w:t xml:space="preserve">178909</w:t>
      </w:r>
    </w:p>
    <w:p>
      <w:r>
        <w:t xml:space="preserve">#GandiNaaliAbuse | Kun kansanedustaja sanoo leikkaavansa muslimien kurkun auki, kaikki vaikenevat siitä: Waris Pathan - MLA, AIMIM ja asianajaja.</w:t>
      </w:r>
    </w:p>
    <w:p>
      <w:r>
        <w:rPr>
          <w:b/>
          <w:u w:val="single"/>
        </w:rPr>
        <w:t xml:space="preserve">178910</w:t>
      </w:r>
    </w:p>
    <w:p>
      <w:r>
        <w:t xml:space="preserve">Mies ostaa uuden talon, sitten hänen vaistonsa käskee häntä kaivamaan takapihalla!</w:t>
      </w:r>
    </w:p>
    <w:p>
      <w:r>
        <w:rPr>
          <w:b/>
          <w:u w:val="single"/>
        </w:rPr>
        <w:t xml:space="preserve">178911</w:t>
      </w:r>
    </w:p>
    <w:p>
      <w:r>
        <w:t xml:space="preserve">#GandiNaaliAbuse Arnob, teet hienoa työtä esitellessäsi joitakin hyvin aitoja paskiaisia parhaassa ohjelmassasi,</w:t>
      </w:r>
    </w:p>
    <w:p>
      <w:r>
        <w:rPr>
          <w:b/>
          <w:u w:val="single"/>
        </w:rPr>
        <w:t xml:space="preserve">178912</w:t>
      </w:r>
    </w:p>
    <w:p>
      <w:r>
        <w:t xml:space="preserve">Tämä kyydinkuljettaja on nähnyt paljon paskaa.</w:t>
      </w:r>
    </w:p>
    <w:p>
      <w:r>
        <w:rPr>
          <w:b/>
          <w:u w:val="single"/>
        </w:rPr>
        <w:t xml:space="preserve">178913</w:t>
      </w:r>
    </w:p>
    <w:p>
      <w:r>
        <w:t xml:space="preserve">#GandiNaaliAbuse Abhi Ranjan Choudhari ,kutsuu Narendra Modia Gandi Naaliksi . Nämä ihmiset ovat turhautuneita sen jälkeen, kun Modi on valittu toisen kerran. Intialaiset ovat onnellisia ja ylpeitä Bharatiya Janata Party &amp;Narendra Modista. Voimme helposti kertoa totuuden kongressin pettureista. Rahulilla ei ole arvokkuutta.</w:t>
      </w:r>
    </w:p>
    <w:p>
      <w:r>
        <w:rPr>
          <w:b/>
          <w:u w:val="single"/>
        </w:rPr>
        <w:t xml:space="preserve">178914</w:t>
      </w:r>
    </w:p>
    <w:p>
      <w:r>
        <w:t xml:space="preserve">Omg, olet PAHIN HENKILÖ AMERIKAN VALKOISESSA TALOSSA IKINÄ!</w:t>
      </w:r>
    </w:p>
    <w:p>
      <w:r>
        <w:rPr>
          <w:b/>
          <w:u w:val="single"/>
        </w:rPr>
        <w:t xml:space="preserve">178915</w:t>
      </w:r>
    </w:p>
    <w:p>
      <w:r>
        <w:t xml:space="preserve">#GandiNaaliAbuse nämä haisevat A$$h[ osoittavat turhautuneisuutensa, kun modiji tekee tiensä kohti vuotta 2024.. Intian kansa katsoo.</w:t>
      </w:r>
    </w:p>
    <w:p>
      <w:r>
        <w:rPr>
          <w:b/>
          <w:u w:val="single"/>
        </w:rPr>
        <w:t xml:space="preserve">178916</w:t>
      </w:r>
    </w:p>
    <w:p>
      <w:r>
        <w:t xml:space="preserve">MCU-ihmiset uskovat, että Keanu Reeves halusi epätoivoisesti näytellä Doctor Strangea, Silver Surferia tai Yon-Roggia Captain Marvelissa, mutta nyt Feige sallii hänen pelata The Eternalsissa \n\nHe ovat suuttuneet, että hän oli Constantine DC:lle ja tiesi vittuakaan Marvel-sarjakuvista, kun Shillider kysyi häneltä? pic.twitter.com/apOBs6ifeh</w:t>
      </w:r>
    </w:p>
    <w:p>
      <w:r>
        <w:rPr>
          <w:b/>
          <w:u w:val="single"/>
        </w:rPr>
        <w:t xml:space="preserve">178917</w:t>
      </w:r>
    </w:p>
    <w:p>
      <w:r>
        <w:t xml:space="preserve">Näistä asioista vastuussa olevat on asetettava syytteeseen, mukaan lukien Trump, Pence, McConnell ja kaikki muut! Lukitkaa Ylilukitus, likainen, täiden saastuttama, ei ruokaa vettä, lämpöä, henkilökohtaisia tavaroita ja vuodevaatteita jne.</w:t>
      </w:r>
    </w:p>
    <w:p>
      <w:r>
        <w:rPr>
          <w:b/>
          <w:u w:val="single"/>
        </w:rPr>
        <w:t xml:space="preserve">178918</w:t>
      </w:r>
    </w:p>
    <w:p>
      <w:r>
        <w:t xml:space="preserve">Liikaa lääkäreitä Facebookissani, vittu, painu vittuun!</w:t>
      </w:r>
    </w:p>
    <w:p>
      <w:r>
        <w:rPr>
          <w:b/>
          <w:u w:val="single"/>
        </w:rPr>
        <w:t xml:space="preserve">178919</w:t>
      </w:r>
    </w:p>
    <w:p>
      <w:r>
        <w:t xml:space="preserve">Kuinka monta väärinkäytöstä ja anteeksipyyntöä vielä ???? Tällaisia ihmisiä vastaan on ryhdyttävä toimiin #GandiNaaliAbuse</w:t>
      </w:r>
    </w:p>
    <w:p>
      <w:r>
        <w:rPr>
          <w:b/>
          <w:u w:val="single"/>
        </w:rPr>
        <w:t xml:space="preserve">178920</w:t>
      </w:r>
    </w:p>
    <w:p>
      <w:r>
        <w:t xml:space="preserve">#GandiNaaliVäärinkäytös Loukkaamalla kansan valitsemaa pääministeriä oppositio on loukannut tämän maan kansaa.\n#GandiNaaliInsultti</w:t>
      </w:r>
    </w:p>
    <w:p>
      <w:r>
        <w:rPr>
          <w:b/>
          <w:u w:val="single"/>
        </w:rPr>
        <w:t xml:space="preserve">178921</w:t>
      </w:r>
    </w:p>
    <w:p>
      <w:r>
        <w:t xml:space="preserve">Minä kun olen lääkärissä valehtelemassa huumeiden ja alkoholin kulutuksestani pic.twitter.com/bZBZhKIHZS</w:t>
      </w:r>
    </w:p>
    <w:p>
      <w:r>
        <w:rPr>
          <w:b/>
          <w:u w:val="single"/>
        </w:rPr>
        <w:t xml:space="preserve">178922</w:t>
      </w:r>
    </w:p>
    <w:p>
      <w:r>
        <w:t xml:space="preserve">#gandinaalialiabuse\nAdvir ranjan ch on madrasa banerjees jätteet bengal, mc mps talossa, rabul gandhi on aivan kuin minun persereikä, tippuu paska</w:t>
      </w:r>
    </w:p>
    <w:p>
      <w:r>
        <w:rPr>
          <w:b/>
          <w:u w:val="single"/>
        </w:rPr>
        <w:t xml:space="preserve">178923</w:t>
      </w:r>
    </w:p>
    <w:p>
      <w:r>
        <w:t xml:space="preserve">Twiittaa muille niin kuin haluat, että sinulle twiitataan!</w:t>
      </w:r>
    </w:p>
    <w:p>
      <w:r>
        <w:rPr>
          <w:b/>
          <w:u w:val="single"/>
        </w:rPr>
        <w:t xml:space="preserve">178924</w:t>
      </w:r>
    </w:p>
    <w:p>
      <w:r>
        <w:t xml:space="preserve">Oletko koskaan ollut sellaisissa juhlissa, joissa tunnet olevasi outo? En oikein osaa sanoa, miksi niin kävi tänään.</w:t>
      </w:r>
    </w:p>
    <w:p>
      <w:r>
        <w:rPr>
          <w:b/>
          <w:u w:val="single"/>
        </w:rPr>
        <w:t xml:space="preserve">178925</w:t>
      </w:r>
    </w:p>
    <w:p>
      <w:r>
        <w:t xml:space="preserve">spycam lesbot kazakhstan dating sites cum mummot lääkärit suuseksiä pillua vittu perse nussittu tyttö saa nussittu leikkeet nännit seksiä paksu perse nussittu vittu kotiäiti tytöt ovat todellista seksiä seksitarinoita todellinen nännit kukko pic.twitter.com/cvyIiSjtEf</w:t>
      </w:r>
    </w:p>
    <w:p>
      <w:r>
        <w:rPr>
          <w:b/>
          <w:u w:val="single"/>
        </w:rPr>
        <w:t xml:space="preserve">178926</w:t>
      </w:r>
    </w:p>
    <w:p>
      <w:r>
        <w:t xml:space="preserve">@realDonaldTrump Trump kirjaimellisesti rukoilee Irania tulemaan pöytään b/c military isnt backing him - he is lying to Amer ppl again. Ei liittolaisia tukemassa Trump Ei vain on Xi hänen puolellaan tariffeja, mutta Iran liian tyhmä ajatella tapahtuvan &amp; antaa Trumpin suurin menetys hänen elämänsä aikana.</w:t>
      </w:r>
    </w:p>
    <w:p>
      <w:r>
        <w:rPr>
          <w:b/>
          <w:u w:val="single"/>
        </w:rPr>
        <w:t xml:space="preserve">178927</w:t>
      </w:r>
    </w:p>
    <w:p>
      <w:r>
        <w:t xml:space="preserve">#GandiNaaliAbuse - Adhir Choudhryn pitäisi tietää, että bengaliksi kanava on 'kaandor' ja naali on 'noddoma' Birbhum Bengalissa. Lopeta ihmisten huijaaminen.</w:t>
      </w:r>
    </w:p>
    <w:p>
      <w:r>
        <w:rPr>
          <w:b/>
          <w:u w:val="single"/>
        </w:rPr>
        <w:t xml:space="preserve">178928</w:t>
      </w:r>
    </w:p>
    <w:p>
      <w:r>
        <w:t xml:space="preserve">@RepublicTVLive Adheer Chowdhuri jo kahan wo unko nehi kahena chahiye mutta 183 lasta kuoli hone ke baad bhi BJP Mangal Panday ki vastaan koi action kiun nehi liya??!!!#GandiNaaliAbuse</w:t>
      </w:r>
    </w:p>
    <w:p>
      <w:r>
        <w:rPr>
          <w:b/>
          <w:u w:val="single"/>
        </w:rPr>
        <w:t xml:space="preserve">178929</w:t>
      </w:r>
    </w:p>
    <w:p>
      <w:r>
        <w:t xml:space="preserve">Hänen tiiminsä voi pitää hänet poissa mediasta, mutta #BorisJohnson onnistui aina mokaamaan. Ne, jotka syyttävät naapureita siitä, että Bojo hyökkäsi tyttöystävänsä kimppuun, TODELLA, 2 Tory-parlamentaarikkoa muutaman päivän aikana hyökkää naisten kimppuun ja jotenkin se on ok. Molemmat Eivät kelpaa virkaan.</w:t>
      </w:r>
    </w:p>
    <w:p>
      <w:r>
        <w:rPr>
          <w:b/>
          <w:u w:val="single"/>
        </w:rPr>
        <w:t xml:space="preserve">178930</w:t>
      </w:r>
    </w:p>
    <w:p>
      <w:r>
        <w:t xml:space="preserve">Miksi Boris Johnsonin on pakko puhua yksityiselämästään? Jos hän ei halua, hänen ei tarvitse. En välittäisi vittuakaan, mutta ihmisten, jotka sanovat, että se on yleisen edun mukaista, pitäisi hankkia elämä.</w:t>
      </w:r>
    </w:p>
    <w:p>
      <w:r>
        <w:rPr>
          <w:b/>
          <w:u w:val="single"/>
        </w:rPr>
        <w:t xml:space="preserve">178931</w:t>
      </w:r>
    </w:p>
    <w:p>
      <w:r>
        <w:t xml:space="preserve">1. Millainen rooli sinulla oli siinä, että Vote leave rikkoi lakia?\n2. Miksi jatkoit valehtelua bussista?\n3. Miksi luulet olevasi sopiva mihin tahansa virkaan?\n4. Miksi et hae apua valehtelun lopettamiseksi?\n5. Mistä keskustelitte Steve Bannonin kanssa?\n6. Miksi sanoit, että vitut bisneksestä? pic.twitter.com/DVM4dLzk8m</w:t>
      </w:r>
    </w:p>
    <w:p>
      <w:r>
        <w:rPr>
          <w:b/>
          <w:u w:val="single"/>
        </w:rPr>
        <w:t xml:space="preserve">178932</w:t>
      </w:r>
    </w:p>
    <w:p>
      <w:r>
        <w:t xml:space="preserve">Muslimina;\n\nRuokani on minun asiani\nPukeutumiseni on minun asiani \nUskoni on minun asiani \nHaimoni on minun asiani \nRukoukseni on minun asiani \n\nEn puutu sinun asioihisi. Joten älä puutu minun asioihini. Kiitos!</w:t>
      </w:r>
    </w:p>
    <w:p>
      <w:r>
        <w:rPr>
          <w:b/>
          <w:u w:val="single"/>
        </w:rPr>
        <w:t xml:space="preserve">178933</w:t>
      </w:r>
    </w:p>
    <w:p>
      <w:r>
        <w:t xml:space="preserve">#StopParliamentAbuse \n#GandiNaaliAbuse \nJälleen kerran kongressin kätyri, kansanedustaja Adhir Ranjan Chaudhary on loukannut pääministeri Modia.\n\nJopa hävittyään vuoden 2014 ja 2019 vaalit, kongressi ei ole oppinut virheistään.\n\n#CongGandiNaaliInsultti</w:t>
      </w:r>
    </w:p>
    <w:p>
      <w:r>
        <w:rPr>
          <w:b/>
          <w:u w:val="single"/>
        </w:rPr>
        <w:t xml:space="preserve">178934</w:t>
      </w:r>
    </w:p>
    <w:p>
      <w:r>
        <w:t xml:space="preserve">Trump ei pelastanut maailmaa. Se pelastuu, kun poistamme tukemme hallitukselle. \n#qanon</w:t>
      </w:r>
    </w:p>
    <w:p>
      <w:r>
        <w:rPr>
          <w:b/>
          <w:u w:val="single"/>
        </w:rPr>
        <w:t xml:space="preserve">178935</w:t>
      </w:r>
    </w:p>
    <w:p>
      <w:r>
        <w:t xml:space="preserve">Trump nimittää Valkoisen talon uuden päällikön valehtelijaksi, salailijaksi ja peittelijäksi.</w:t>
      </w:r>
    </w:p>
    <w:p>
      <w:r>
        <w:rPr>
          <w:b/>
          <w:u w:val="single"/>
        </w:rPr>
        <w:t xml:space="preserve">178936</w:t>
      </w:r>
    </w:p>
    <w:p>
      <w:r>
        <w:t xml:space="preserve">miksi helvetissä Gemma Chan ei vielä näyttele Doctor Who:ta pic.twitter.com/tBc6QzQn2w</w:t>
      </w:r>
    </w:p>
    <w:p>
      <w:r>
        <w:rPr>
          <w:b/>
          <w:u w:val="single"/>
        </w:rPr>
        <w:t xml:space="preserve">178937</w:t>
      </w:r>
    </w:p>
    <w:p>
      <w:r>
        <w:t xml:space="preserve">@adhirrcinc Jos sinä ja muut kongressin veljet ja siskot ette osaa puhua hindiksi, puhukaa sitten kielellä, jota osaatte, siellä on kääntäjiä.\nTosiasiassa kaikki te loukkaatte pääministeri @narendramodi ji:tä gandhien ohjeiden mukaan miellyttääkseen heitä. Häpeällistä! \n#GandiNaaliAbuse @republic</w:t>
      </w:r>
    </w:p>
    <w:p>
      <w:r>
        <w:rPr>
          <w:b/>
          <w:u w:val="single"/>
        </w:rPr>
        <w:t xml:space="preserve">178938</w:t>
      </w:r>
    </w:p>
    <w:p>
      <w:r>
        <w:t xml:space="preserve">Herra @adhirrcinc olette tehnyt suuren virheen kutsuessanne Intian pääministeriä #Gandinali. Intian kansa ei anna teille anteeksi.\nShame on you !!\n#CongGandiNaaliInsult \n#GandiNaaliAbuse</w:t>
      </w:r>
    </w:p>
    <w:p>
      <w:r>
        <w:rPr>
          <w:b/>
          <w:u w:val="single"/>
        </w:rPr>
        <w:t xml:space="preserve">178939</w:t>
      </w:r>
    </w:p>
    <w:p>
      <w:r>
        <w:t xml:space="preserve">#GandiNaaliAbuse GanDI-nimike sopii tälle GanDHI-dynastialle, joka on itseään ylistävien arvottomien Desh Drohi -ryöstäjien dynastia. Mikä on italialainen Dalal Sonia Puoliksi leivottu intialainen Rahul, Indira on Ganga of BLOOD veren imevä hätätilan vampyyri. Rajiv oli todellinen joukkomurhaaja vuoden 1984 verenimijä.</w:t>
      </w:r>
    </w:p>
    <w:p>
      <w:r>
        <w:rPr>
          <w:b/>
          <w:u w:val="single"/>
        </w:rPr>
        <w:t xml:space="preserve">178940</w:t>
      </w:r>
    </w:p>
    <w:p>
      <w:r>
        <w:t xml:space="preserve">On erittäin häpeällistä, että kaikesta ja kaikista vääristä teoista huolimatta idiootit tulevat väittelemään ja säilyttävät edelleen kantansa. Oletteko te todella ihmisiä? En yllättyisi, jos tietäisin, että olette Kannibaaleita. \n#GandiNaaliVäärinkäytökset</w:t>
      </w:r>
    </w:p>
    <w:p>
      <w:r>
        <w:rPr>
          <w:b/>
          <w:u w:val="single"/>
        </w:rPr>
        <w:t xml:space="preserve">178941</w:t>
      </w:r>
    </w:p>
    <w:p>
      <w:r>
        <w:t xml:space="preserve">#Narendra_Modi Sir katsokaa myös Biharin lapsia.... he tarvitsevat huomiotanne kovasti. Muistakaa, että lasten perheet ovat myös äänestäneet puolestanne....</w:t>
      </w:r>
    </w:p>
    <w:p>
      <w:r>
        <w:rPr>
          <w:b/>
          <w:u w:val="single"/>
        </w:rPr>
        <w:t xml:space="preserve">178942</w:t>
      </w:r>
    </w:p>
    <w:p>
      <w:r>
        <w:t xml:space="preserve">Minulla on idea. Aina kun Rubio tai Walker twiittaavat Raamatun jakeen, vastatkaa jakeella Ilmestyskirjasta.  Esimerkiksi jotkut 666 ei ole Trumpin tai Kushnerin kiinteistön osoite?\nAllus paljon jakeita voitaisiin käyttää G7.</w:t>
      </w:r>
    </w:p>
    <w:p>
      <w:r>
        <w:rPr>
          <w:b/>
          <w:u w:val="single"/>
        </w:rPr>
        <w:t xml:space="preserve">178943</w:t>
      </w:r>
    </w:p>
    <w:p>
      <w:r>
        <w:t xml:space="preserve">#GandiNaaliAbuse.Tapa, jolla kongressi sai rökäletappion äskettäin päättyneissä hustingsissa, Congimen ei pysty sulattamaan tätä ja he ovat nyt turvautuneet väärinkäytöksiin ja gaali galochiin PM Modia vastaan, joka ei ole muu kuin opp. Johtaja Adhir Ranjan Choudhari, mikä osoittaa, kuinka ilkeitä he ovat.</w:t>
      </w:r>
    </w:p>
    <w:p>
      <w:r>
        <w:rPr>
          <w:b/>
          <w:u w:val="single"/>
        </w:rPr>
        <w:t xml:space="preserve">178944</w:t>
      </w:r>
    </w:p>
    <w:p>
      <w:r>
        <w:t xml:space="preserve">@RepublicTVLive Arnab BJP ko itna support mat karo!!jo Party tumhare channel ko Banned karne ki baat kiya tha!!Sambit Patra kun 183 lasta kuoli Biharissa, mitä sinä teit?!#GandiNaaliAbuse</w:t>
      </w:r>
    </w:p>
    <w:p>
      <w:r>
        <w:rPr>
          <w:b/>
          <w:u w:val="single"/>
        </w:rPr>
        <w:t xml:space="preserve">178945</w:t>
      </w:r>
    </w:p>
    <w:p>
      <w:r>
        <w:t xml:space="preserve">#GandiNaaliAbuse Kongon hullu politiikka on kadottanut kulttuurieettisen elementtinsä.</w:t>
      </w:r>
    </w:p>
    <w:p>
      <w:r>
        <w:rPr>
          <w:b/>
          <w:u w:val="single"/>
        </w:rPr>
        <w:t xml:space="preserve">178946</w:t>
      </w:r>
    </w:p>
    <w:p>
      <w:r>
        <w:t xml:space="preserve">En usko, että tunnet oikeasti anti ja kiihkoilija -käsitteiden merkitystä.</w:t>
      </w:r>
    </w:p>
    <w:p>
      <w:r>
        <w:rPr>
          <w:b/>
          <w:u w:val="single"/>
        </w:rPr>
        <w:t xml:space="preserve">178947</w:t>
      </w:r>
    </w:p>
    <w:p>
      <w:r>
        <w:t xml:space="preserve">#GandiNaaliAbuse | En usko, että kukaan ymmärtää hänen kommenttiaan, sillä aina kun kongressi on antanut tällaisia lausuntoja, BJP on ollut etulyöntiasemassa: Asif Bhamla, poliittinen kommentaattori ja Bhamla-säätiön puheenjohtaja.</w:t>
      </w:r>
    </w:p>
    <w:p>
      <w:r>
        <w:rPr>
          <w:b/>
          <w:u w:val="single"/>
        </w:rPr>
        <w:t xml:space="preserve">178948</w:t>
      </w:r>
    </w:p>
    <w:p>
      <w:r>
        <w:t xml:space="preserve">Tämä pariskunta on tuhansien kilometrien päässä toisistaan, he ovat nälkälakossa, ja heidän tyttärensä on erotettu äidistään, kun tämä nääntyy nälkään vankilassa. Miksi? Koska Boris Johnson mokasi.\n\nTämä on yksi perhe. Hänen kunnianhimonsa? Nussia kokonaista kansaa. #GeneralElectionNow pic.twitter.com/ALHhsuTYbz</w:t>
      </w:r>
    </w:p>
    <w:p>
      <w:r>
        <w:rPr>
          <w:b/>
          <w:u w:val="single"/>
        </w:rPr>
        <w:t xml:space="preserve">178949</w:t>
      </w:r>
    </w:p>
    <w:p>
      <w:r>
        <w:t xml:space="preserve">#GandiNaaliAbuse hei, te Gandi Naalin väärinkäyttäjän kannattajat sanotte, että tämä henkilö ei osaa hindiä. Oliko hänen tarkoituksenaan puhua italian kielellä, joka ei ole kieli Intian parlamentissa. Sama väärinkäytös pitäisi koskea niitä, jotka suihkuttavat sitä.</w:t>
      </w:r>
    </w:p>
    <w:p>
      <w:r>
        <w:rPr>
          <w:b/>
          <w:u w:val="single"/>
        </w:rPr>
        <w:t xml:space="preserve">178950</w:t>
      </w:r>
    </w:p>
    <w:p>
      <w:r>
        <w:t xml:space="preserve">Rakas pääministeri,\n\nMe äänestimme teitä köyhien ihmisten kehityksen puolesta, mutta te kaikki käytätte liikaa rahaa joogaan, mutta ette veteen, koulutukseen ja kuumeeseen, joka on Biharissa juuri nyt.Rakas pääministeri,Me äänestimme teitä köyhien ihmisten kehityksen puolesta, mutta te kaikki käytätte liikaa rahaa joogaan, mutta ette veteen, koulutukseen ja kuumeeseen, joka on Biharissa juuri nyt.</w:t>
      </w:r>
    </w:p>
    <w:p>
      <w:r>
        <w:rPr>
          <w:b/>
          <w:u w:val="single"/>
        </w:rPr>
        <w:t xml:space="preserve">178951</w:t>
      </w:r>
    </w:p>
    <w:p>
      <w:r>
        <w:t xml:space="preserve">Terroristi , Waris Pathan lyö hyvin väärinkäytöksillä, verbaalisella terrorismilla @republic #GandiNaaliAbuse</w:t>
      </w:r>
    </w:p>
    <w:p>
      <w:r>
        <w:rPr>
          <w:b/>
          <w:u w:val="single"/>
        </w:rPr>
        <w:t xml:space="preserve">178952</w:t>
      </w:r>
    </w:p>
    <w:p>
      <w:r>
        <w:t xml:space="preserve">Jos luulet, että ihmiset äänestävät sinua sen jälkeen, kun olet käyttänyt näin törkeää kieltä pääministerille, olet pahasti väärässä #GandiNaaliAbuse</w:t>
      </w:r>
    </w:p>
    <w:p>
      <w:r>
        <w:rPr>
          <w:b/>
          <w:u w:val="single"/>
        </w:rPr>
        <w:t xml:space="preserve">178953</w:t>
      </w:r>
    </w:p>
    <w:p>
      <w:r>
        <w:t xml:space="preserve">lapset kuolevat Biharissa, mutta kuka välittää Jooga ja MP illallinen on tärkeää</w:t>
      </w:r>
    </w:p>
    <w:p>
      <w:r>
        <w:rPr>
          <w:b/>
          <w:u w:val="single"/>
        </w:rPr>
        <w:t xml:space="preserve">178954</w:t>
      </w:r>
    </w:p>
    <w:p>
      <w:r>
        <w:t xml:space="preserve">MITEN VITUSSA VAUVAT VOIVAT ISTUA NÄIN OUDOSTI RIKKOMATTA KOKO PASKANSA!?!! #ItDontMakeNoSense pic.twitter.com/XcpoerAwfww</w:t>
      </w:r>
    </w:p>
    <w:p>
      <w:r>
        <w:rPr>
          <w:b/>
          <w:u w:val="single"/>
        </w:rPr>
        <w:t xml:space="preserve">178955</w:t>
      </w:r>
    </w:p>
    <w:p>
      <w:r>
        <w:t xml:space="preserve">Miten hän aikoo puolustaa meitä häneltä....resign</w:t>
      </w:r>
    </w:p>
    <w:p>
      <w:r>
        <w:rPr>
          <w:b/>
          <w:u w:val="single"/>
        </w:rPr>
        <w:t xml:space="preserve">178956</w:t>
      </w:r>
    </w:p>
    <w:p>
      <w:r>
        <w:t xml:space="preserve">@BorisJohnson painu vittuun. Maa vihaa sinua. pic.twitter.com/0vmg3ZD9Ei.</w:t>
      </w:r>
    </w:p>
    <w:p>
      <w:r>
        <w:rPr>
          <w:b/>
          <w:u w:val="single"/>
        </w:rPr>
        <w:t xml:space="preserve">178957</w:t>
      </w:r>
    </w:p>
    <w:p>
      <w:r>
        <w:t xml:space="preserve">T 3205 - Katsokaa hindin kielen tehokkuutta\n(englanniksi)\nOlen pahoillani, en kuule teitä kunnolla, voisitteko toistaa, mistä on kyse?\n(hindiksi)\n\n\n.............\n\n\n~ EF Vb\n</w:t>
      </w:r>
    </w:p>
    <w:p>
      <w:r>
        <w:rPr>
          <w:b/>
          <w:u w:val="single"/>
        </w:rPr>
        <w:t xml:space="preserve">178958</w:t>
      </w:r>
    </w:p>
    <w:p>
      <w:r>
        <w:t xml:space="preserve">Kongressin ei pitäisi unohtaa, että Modi on Intian pääministeri ja hän ehdottomasti ansaitsee kunnioitusta. Kongressin tulisi välittömästi pyytää anteeksi tätä matalan tason kommenttia. #Congress #GandiNaaliAbuse #GandiNaaliInsult #BJP</w:t>
      </w:r>
    </w:p>
    <w:p>
      <w:r>
        <w:rPr>
          <w:b/>
          <w:u w:val="single"/>
        </w:rPr>
        <w:t xml:space="preserve">178959</w:t>
      </w:r>
    </w:p>
    <w:p>
      <w:r>
        <w:t xml:space="preserve">#GandiNaaliAbuse ASHAMED nähdä nämä häikäilemättömät, epäkohteliaat, lukutaidottomat, itsekkäät poliitikot ABUSE jokainen INDIAN heijastamalla huonosti valitun PM suurimman demokratian</w:t>
      </w:r>
    </w:p>
    <w:p>
      <w:r>
        <w:rPr>
          <w:b/>
          <w:u w:val="single"/>
        </w:rPr>
        <w:t xml:space="preserve">178960</w:t>
      </w:r>
    </w:p>
    <w:p>
      <w:r>
        <w:t xml:space="preserve">Miksi vitussa Kalifornian lainsäätäjät kuulevat Jessica Bielin kaltaisia näyttelijättäriä rokotteista, kun heidän pitäisi kuunnella lääkäreitä!</w:t>
      </w:r>
    </w:p>
    <w:p>
      <w:r>
        <w:rPr>
          <w:b/>
          <w:u w:val="single"/>
        </w:rPr>
        <w:t xml:space="preserve">178961</w:t>
      </w:r>
    </w:p>
    <w:p>
      <w:r>
        <w:t xml:space="preserve">Helvetin kauan sitten! #fucktrump the lying orange idiot https://t.co/zKOrkUmI6j</w:t>
      </w:r>
    </w:p>
    <w:p>
      <w:r>
        <w:rPr>
          <w:b/>
          <w:u w:val="single"/>
        </w:rPr>
        <w:t xml:space="preserve">178962</w:t>
      </w:r>
    </w:p>
    <w:p>
      <w:r>
        <w:t xml:space="preserve">@Believemusic_UK tiedätkö, että olet kutsunut raiskaajan, hänen nimensä on Paresh Naik, hän työskentelee Mumbain toimistossasi, tarkista tviittini hänen uhkauksistaan.  #ShameOnYou #raiskaaja #meetoo</w:t>
      </w:r>
    </w:p>
    <w:p>
      <w:r>
        <w:rPr>
          <w:b/>
          <w:u w:val="single"/>
        </w:rPr>
        <w:t xml:space="preserve">178963</w:t>
      </w:r>
    </w:p>
    <w:p>
      <w:r>
        <w:t xml:space="preserve">He kaikki nukkuivat, kun tohtori Kafeel Khania vainottiin Yogi Adityanathin toimesta. Nyt Mamta ei ole edes syyllinen, vaan lain ja järjestyksen valvoja, mutta häntä vastaan hyökätään ikään kuin hän olisi pääsyyllinen.  #DoctorsFightBack</w:t>
      </w:r>
    </w:p>
    <w:p>
      <w:r>
        <w:rPr>
          <w:b/>
          <w:u w:val="single"/>
        </w:rPr>
        <w:t xml:space="preserve">178964</w:t>
      </w:r>
    </w:p>
    <w:p>
      <w:r>
        <w:t xml:space="preserve">Söin juuri herkullisen salaatin. #FuckTrump</w:t>
      </w:r>
    </w:p>
    <w:p>
      <w:r>
        <w:rPr>
          <w:b/>
          <w:u w:val="single"/>
        </w:rPr>
        <w:t xml:space="preserve">178965</w:t>
      </w:r>
    </w:p>
    <w:p>
      <w:r>
        <w:t xml:space="preserve">@realDonaldTrump Ei, kaikki on hyvin.  Pysykää paikoillanne.    #ihate45 #worstPresidentever #weaselheadedfucknugget #shutyourshithole #fucktrump #yousuck #liarinchief #noclass #moron #ridusofthisdisease #UnfollowTrump ┌∏┐ (-˽-)┌∏┐</w:t>
      </w:r>
    </w:p>
    <w:p>
      <w:r>
        <w:rPr>
          <w:b/>
          <w:u w:val="single"/>
        </w:rPr>
        <w:t xml:space="preserve">178966</w:t>
      </w:r>
    </w:p>
    <w:p>
      <w:r>
        <w:t xml:space="preserve">@MajorPoonia @MamataOfficial Muut kuin bengalilaiset ovat ulkopuolisia. Muslimit ovat sydämen pehmeässä nurkassa. Pilaantunut poliisivirkailija on sellainen, jonka vuoksi hän istuu Dharnassa, mutta ei mene NRS: n luo tilanteen rauhoittamiseksi. Potilaiden henki ei ole mitään hänen egonsa ja äänipankinsa edessä. #SaveBengal #DoctorsFightBack</w:t>
      </w:r>
    </w:p>
    <w:p>
      <w:r>
        <w:rPr>
          <w:b/>
          <w:u w:val="single"/>
        </w:rPr>
        <w:t xml:space="preserve">178967</w:t>
      </w:r>
    </w:p>
    <w:p>
      <w:r>
        <w:t xml:space="preserve">@TheRealOJ32 Olet suoranainen sosiopaatti, jolla on Twitter-tili. #Murhaaja #syyllinen #GTFOH</w:t>
      </w:r>
    </w:p>
    <w:p>
      <w:r>
        <w:rPr>
          <w:b/>
          <w:u w:val="single"/>
        </w:rPr>
        <w:t xml:space="preserve">178968</w:t>
      </w:r>
    </w:p>
    <w:p>
      <w:r>
        <w:t xml:space="preserve">Asia on niin, että jotkut Herbertit pitävät tätä hyvänä ajatuksena ja tekevät sen verisesti. Jo Brand luokitellaan vaihtoehtoiseksi koomikoksi, olen aina luullut, että vaihtoehtoinen tarkoittaa erilaista, joten hän on erilainen kuin koomikko, mikä tarkoittaa, että hän ei ole vitun hauska #dickhead</w:t>
      </w:r>
    </w:p>
    <w:p>
      <w:r>
        <w:rPr>
          <w:b/>
          <w:u w:val="single"/>
        </w:rPr>
        <w:t xml:space="preserve">178969</w:t>
      </w:r>
    </w:p>
    <w:p>
      <w:r>
        <w:t xml:space="preserve">On todennäköistä, että lähes kaikki ottelut, mukaan lukien #INDvPAK, jäävät väliin seuraavien kahden viikon aikana.   #ShameOnICC https://t.co/ExV2sdnwDT</w:t>
      </w:r>
    </w:p>
    <w:p>
      <w:r>
        <w:rPr>
          <w:b/>
          <w:u w:val="single"/>
        </w:rPr>
        <w:t xml:space="preserve">178970</w:t>
      </w:r>
    </w:p>
    <w:p>
      <w:r>
        <w:t xml:space="preserve">@MomentsIndia @ICC don't mess with India 😡😡 #DhoniKeepsTheGlove #DhoniKeSaathDesh #DhoniKeepBalidaanBadgeGlove #dhonigloves</w:t>
      </w:r>
    </w:p>
    <w:p>
      <w:r>
        <w:rPr>
          <w:b/>
          <w:u w:val="single"/>
        </w:rPr>
        <w:t xml:space="preserve">178971</w:t>
      </w:r>
    </w:p>
    <w:p>
      <w:r>
        <w:t xml:space="preserve">Tarvitsemme lakeja, jotka suojelevat meitä työssä.   Emme halua työskennellä aseella uhaten, poliittisen uhkailun alaisina tai kohtuuttomien moraalisten velvoitteiden rasittamina.   #DoctorsFightBack https://t.co/G3SYvxXC5v</w:t>
      </w:r>
    </w:p>
    <w:p>
      <w:r>
        <w:rPr>
          <w:b/>
          <w:u w:val="single"/>
        </w:rPr>
        <w:t xml:space="preserve">178972</w:t>
      </w:r>
    </w:p>
    <w:p>
      <w:r>
        <w:t xml:space="preserve">@ICC @SushantBSinha @imVkohli @icc ja sinä näit myös vain Dhonin hanskat etkä hänen kunnioitustaan peliä kohtaan. Hävetkää #DhoniKeepsTheGlove.</w:t>
      </w:r>
    </w:p>
    <w:p>
      <w:r>
        <w:rPr>
          <w:b/>
          <w:u w:val="single"/>
        </w:rPr>
        <w:t xml:space="preserve">178973</w:t>
      </w:r>
    </w:p>
    <w:p>
      <w:r>
        <w:t xml:space="preserve">@realDonaldTrump Miksi olet huolissasi numeroista?  Ystäväsi Putin on valmiina auttamaan sinua varastamaan toiset vaalit.  #TrumpIsATraitor</w:t>
      </w:r>
    </w:p>
    <w:p>
      <w:r>
        <w:rPr>
          <w:b/>
          <w:u w:val="single"/>
        </w:rPr>
        <w:t xml:space="preserve">178974</w:t>
      </w:r>
    </w:p>
    <w:p>
      <w:r>
        <w:t xml:space="preserve">Raiskaus on siis edelleen rikos, eikö niin?  Jos siis #raiskaaja saa #vanhempainoikeudet, saako pankkirosvo pitää rahat? https://t.co/DbIf0jhiVm https://t.co/DbIf0jhiVm</w:t>
      </w:r>
    </w:p>
    <w:p>
      <w:r>
        <w:rPr>
          <w:b/>
          <w:u w:val="single"/>
        </w:rPr>
        <w:t xml:space="preserve">178975</w:t>
      </w:r>
    </w:p>
    <w:p>
      <w:r>
        <w:t xml:space="preserve">Toivottavasti loput ottelut #IND saattaa pelata ajallaan #cwc19 #ShameOnICC</w:t>
      </w:r>
    </w:p>
    <w:p>
      <w:r>
        <w:rPr>
          <w:b/>
          <w:u w:val="single"/>
        </w:rPr>
        <w:t xml:space="preserve">178976</w:t>
      </w:r>
    </w:p>
    <w:p>
      <w:r>
        <w:t xml:space="preserve">Lmfao katsokaa #rocky on todella #mulkku @BroteinShake4 @dontatme210 https://t.co/DsDrWFp3gc https://t.co/DsDrWFp3gc</w:t>
      </w:r>
    </w:p>
    <w:p>
      <w:r>
        <w:rPr>
          <w:b/>
          <w:u w:val="single"/>
        </w:rPr>
        <w:t xml:space="preserve">178977</w:t>
      </w:r>
    </w:p>
    <w:p>
      <w:r>
        <w:t xml:space="preserve">@MollyJongFast Ja tietysti he asettivat Hillaryn listan kärkeen.  #TrumpIsATraitor #TrumpsWorseThanNixon</w:t>
      </w:r>
    </w:p>
    <w:p>
      <w:r>
        <w:rPr>
          <w:b/>
          <w:u w:val="single"/>
        </w:rPr>
        <w:t xml:space="preserve">178978</w:t>
      </w:r>
    </w:p>
    <w:p>
      <w:r>
        <w:t xml:space="preserve">Se ei ole ended💔💔💔‼️‼️‼️ Tukea @rissalipstickia, jotta lopultakin lopetetaan #YulinFestivaalin kidutus &amp;; murha #EndDCMT #BoycottChina🇨 &amp;amp; tee se NYT‼️ https://t.co/tQsnI1wpAS</w:t>
      </w:r>
    </w:p>
    <w:p>
      <w:r>
        <w:rPr>
          <w:b/>
          <w:u w:val="single"/>
        </w:rPr>
        <w:t xml:space="preserve">178979</w:t>
      </w:r>
    </w:p>
    <w:p>
      <w:r>
        <w:t xml:space="preserve">Missä Boris on #C4DEBATE #C4Debate #BorisJohnsonShouldNotBePM #BorisJohnson #BorisJohnson https://t.co/Ku86r0d8xi</w:t>
      </w:r>
    </w:p>
    <w:p>
      <w:r>
        <w:rPr>
          <w:b/>
          <w:u w:val="single"/>
        </w:rPr>
        <w:t xml:space="preserve">178980</w:t>
      </w:r>
    </w:p>
    <w:p>
      <w:r>
        <w:t xml:space="preserve">Rakas @ICC @cricketworldcup tarvitsemme #INDvsPAK ottelun, vaikka sateet tapahtuisivat. Jalkapallo tai jääkiekko tai uinti riippuen tehokkaasta sateesta. #ShameOnICC #Cricbuzzlive https://t.co/QpeNaXQz0e https://t.co/QpeNaXQz0e</w:t>
      </w:r>
    </w:p>
    <w:p>
      <w:r>
        <w:rPr>
          <w:b/>
          <w:u w:val="single"/>
        </w:rPr>
        <w:t xml:space="preserve">178981</w:t>
      </w:r>
    </w:p>
    <w:p>
      <w:r>
        <w:t xml:space="preserve">@10DowningStreet Seuraava #PM kuuluu #MentalHealth-laitokseen, joten tätä muutosta tarvitaan Britanniassa. 👍 #BorisJohnsonShouldNotBePM</w:t>
      </w:r>
    </w:p>
    <w:p>
      <w:r>
        <w:rPr>
          <w:b/>
          <w:u w:val="single"/>
        </w:rPr>
        <w:t xml:space="preserve">178982</w:t>
      </w:r>
    </w:p>
    <w:p>
      <w:r>
        <w:t xml:space="preserve">@Channel4News @krishgm @Mark_J_Harper -parrots 'Olen ollut hyvin selkeä' -duplataan #GoHomeVans -pitches puolueen selviytymisen prioriteetti -Brexit by NoDeal exit hänen strategiansa Tylsän litteästi uudelleen pureskeltu 'punainen, valkoinen &amp;amp; sininen Brexit', että 'aiomme tehdä menestystä' #douchebag</w:t>
      </w:r>
    </w:p>
    <w:p>
      <w:r>
        <w:rPr>
          <w:b/>
          <w:u w:val="single"/>
        </w:rPr>
        <w:t xml:space="preserve">178983</w:t>
      </w:r>
    </w:p>
    <w:p>
      <w:r>
        <w:t xml:space="preserve">@Acosta Ei ole vain YHTÄ kansanvihollista, Jim. Siihen tarvitaan koko kylä...  #EnemyOfThePeople #TrumpIsAFraud #TrumpIsATraitor #WorstPresidentEver https://t.co/r1wAO4eYAX https://t.co/r1wAO4eYAX</w:t>
      </w:r>
    </w:p>
    <w:p>
      <w:r>
        <w:rPr>
          <w:b/>
          <w:u w:val="single"/>
        </w:rPr>
        <w:t xml:space="preserve">178984</w:t>
      </w:r>
    </w:p>
    <w:p>
      <w:r>
        <w:t xml:space="preserve">Ihan vain uteliaisuudesta... tieteen vuoksi... :3 #DoctorsFightBack #DoctorsStrike #DoctorsProtest #standwithnrsmch https://t.co/PYwiNug4Wz https://t.co/PYwiNug4Wz</w:t>
      </w:r>
    </w:p>
    <w:p>
      <w:r>
        <w:rPr>
          <w:b/>
          <w:u w:val="single"/>
        </w:rPr>
        <w:t xml:space="preserve">178985</w:t>
      </w:r>
    </w:p>
    <w:p>
      <w:r>
        <w:t xml:space="preserve">@ICC Kaikki odottivat 4 vuotta nähdäkseen Englannin sateet , mikä ylpeä hetki 👏👏👏 #ShameOnICC #INDvNZ #NZvIND #CWC19 #INDvPAK #PAKvIND #INDvNZ #NZvIND #CWC19 #TeamIndia #CWC2010 #Dhoni #dhonikeepstheglove</w:t>
      </w:r>
    </w:p>
    <w:p>
      <w:r>
        <w:rPr>
          <w:b/>
          <w:u w:val="single"/>
        </w:rPr>
        <w:t xml:space="preserve">178986</w:t>
      </w:r>
    </w:p>
    <w:p>
      <w:r>
        <w:t xml:space="preserve">Jälleen kerran suuri #PMImranKhan on osoittanut pelanneensa diktatuurikorttiaan. Ensin #AsifAliZardari ja nyt #HamzaShehbaz, pääministeri käyttää #NAB:ia hyväkseen tyrmätäkseen oppositionsa pelaajat. 😃 #imranhataomulkbachao @BushraGohar @nidkirm @gabeeno @TahaSSiddiqui https://t.co/tVjyVsKBgd https://t.co/tVjyVsKBgd</w:t>
      </w:r>
    </w:p>
    <w:p>
      <w:r>
        <w:rPr>
          <w:b/>
          <w:u w:val="single"/>
        </w:rPr>
        <w:t xml:space="preserve">178987</w:t>
      </w:r>
    </w:p>
    <w:p>
      <w:r>
        <w:t xml:space="preserve">Minulle on AINA #ObamaDay...     #FuckTrump #ImpeachTrump #ImpeachTrump</w:t>
      </w:r>
    </w:p>
    <w:p>
      <w:r>
        <w:rPr>
          <w:b/>
          <w:u w:val="single"/>
        </w:rPr>
        <w:t xml:space="preserve">178988</w:t>
      </w:r>
    </w:p>
    <w:p>
      <w:r>
        <w:t xml:space="preserve">Lääkärit ovat jumala, he ovat elinehto..🙌🙏 Otsikoi se kiitos..🙏🙏🙏🙌🙌 #BengalDoctorsStrike #DoctorsFightBack https://t.co/0C3IGLrNw7</w:t>
      </w:r>
    </w:p>
    <w:p>
      <w:r>
        <w:rPr>
          <w:b/>
          <w:u w:val="single"/>
        </w:rPr>
        <w:t xml:space="preserve">178989</w:t>
      </w:r>
    </w:p>
    <w:p>
      <w:r>
        <w:t xml:space="preserve">#HappyBirthdayMrPresident I mean FAUX KING @POTUS @realDonaldTrump #ImbecileIsHome #Dotard #fucktrump https://t.co/qQmUPjUymt</w:t>
      </w:r>
    </w:p>
    <w:p>
      <w:r>
        <w:rPr>
          <w:b/>
          <w:u w:val="single"/>
        </w:rPr>
        <w:t xml:space="preserve">178990</w:t>
      </w:r>
    </w:p>
    <w:p>
      <w:r>
        <w:t xml:space="preserve">Toisin sanoen: "Olen patologinen valehtelija, joka ei pystyisi kertomaan totuutta, vaikka hänen elämänsä (tai virkansa tai vapautensa) riippuisi siitä."    #TrumpsWorseThanNixon #TrumpIsATraitor https://t.co/PNjRkcODGO https://t.co/PNjRkcODGO</w:t>
      </w:r>
    </w:p>
    <w:p>
      <w:r>
        <w:rPr>
          <w:b/>
          <w:u w:val="single"/>
        </w:rPr>
        <w:t xml:space="preserve">178991</w:t>
      </w:r>
    </w:p>
    <w:p>
      <w:r>
        <w:t xml:space="preserve">@mattmfm Rivien välistä lukiessani voin vain olettaa, että @SpeakerPelosi on erittäin varovainen, koska punaisissa osavaltioissa olevat punaiset parlamentin jäsenet, jotka äänestävät syytteeseenpanon puolesta, voivat kääntää nämä paikat vuonna 2020 ja antaa parlamentin takaisin #PutinsGOP: lle. Missään muussa ei ole järkeä 😒 #FuckTrump https://t.co/gNCvGhW1dq https://t.co/gNCvGhW1dq</w:t>
      </w:r>
    </w:p>
    <w:p>
      <w:r>
        <w:rPr>
          <w:b/>
          <w:u w:val="single"/>
        </w:rPr>
        <w:t xml:space="preserve">178992</w:t>
      </w:r>
    </w:p>
    <w:p>
      <w:r>
        <w:t xml:space="preserve">@AmyRoseKathryn Mitähän ihania kokemuksia häntä odottaa vankilassa? #dickhead</w:t>
      </w:r>
    </w:p>
    <w:p>
      <w:r>
        <w:rPr>
          <w:b/>
          <w:u w:val="single"/>
        </w:rPr>
        <w:t xml:space="preserve">178993</w:t>
      </w:r>
    </w:p>
    <w:p>
      <w:r>
        <w:t xml:space="preserve">Tekopyhyys. Röyhkeys. Presidenttimme on kivikasvoinen valehtelija. #ProtectLGBTQ #HumanRights #FuckTrump #Pride #NotMyPresident Pride Month, Trumpilla ei ole mitään syytä olla ylpeä Pride-kuukaudesta, sanovat aktivistit https://t.co/dNDEpsyVm0.</w:t>
      </w:r>
    </w:p>
    <w:p>
      <w:r>
        <w:rPr>
          <w:b/>
          <w:u w:val="single"/>
        </w:rPr>
        <w:t xml:space="preserve">178994</w:t>
      </w:r>
    </w:p>
    <w:p>
      <w:r>
        <w:t xml:space="preserve">#DoctorsFightBack Ei sanoja pääministeri @narendramodi Sisäministeri @AmitShah me vaadimme oikeutta Kolkata-lääkäreille. 🙏</w:t>
      </w:r>
    </w:p>
    <w:p>
      <w:r>
        <w:rPr>
          <w:b/>
          <w:u w:val="single"/>
        </w:rPr>
        <w:t xml:space="preserve">178995</w:t>
      </w:r>
    </w:p>
    <w:p>
      <w:r>
        <w:t xml:space="preserve">Todennäköisesti ensimmäistä kertaa MM-kisoissa todistamme enemmän ODD-numeroa kuin EVEN-numeroa pistetaulukossa MM-kisoissa #ICCWC2019 #WWC2019 #INDvPAK #ICCWorldCup2019 #INDvNZ #ENGvWI #WIvENG #SLvAUS #ShameOnICC #ICC @virendersehwag @vikrantgupta73 @harbhajan_singh @GautamGambhir https://t.co/wufwZxo5J3</w:t>
      </w:r>
    </w:p>
    <w:p>
      <w:r>
        <w:rPr>
          <w:b/>
          <w:u w:val="single"/>
        </w:rPr>
        <w:t xml:space="preserve">178996</w:t>
      </w:r>
    </w:p>
    <w:p>
      <w:r>
        <w:t xml:space="preserve">#ShameOnICC Kuinka innokkaasti odotamme ottelua, mutta tämä sade pilaa sen😩😩😩😩😒😒😒😒😒</w:t>
      </w:r>
    </w:p>
    <w:p>
      <w:r>
        <w:rPr>
          <w:b/>
          <w:u w:val="single"/>
        </w:rPr>
        <w:t xml:space="preserve">178997</w:t>
      </w:r>
    </w:p>
    <w:p>
      <w:r>
        <w:t xml:space="preserve">@realDonaldTrump Onko se pahempaa kuin lasten tappaminen? Pahempaa kuin maanne myyminen venäläisille? Pahempaa kuin sanoa rakastavansa häikäilemätöntä diktaattoria? Todennäköisesti ei. #TrumpIsATraitor https://t.co/u5OcsKbnep https://t.co/u5OcsKbnep</w:t>
      </w:r>
    </w:p>
    <w:p>
      <w:r>
        <w:rPr>
          <w:b/>
          <w:u w:val="single"/>
        </w:rPr>
        <w:t xml:space="preserve">178998</w:t>
      </w:r>
    </w:p>
    <w:p>
      <w:r>
        <w:t xml:space="preserve">#IndiaVsPakistan #terroristNationPakistan #IndiaVsPakistan Man of the match:</w:t>
      </w:r>
    </w:p>
    <w:p>
      <w:r>
        <w:rPr>
          <w:b/>
          <w:u w:val="single"/>
        </w:rPr>
        <w:t xml:space="preserve">178999</w:t>
      </w:r>
    </w:p>
    <w:p>
      <w:r>
        <w:t xml:space="preserve">Älä sääli tätä naista. #rasistinen #complicit #fucktrump https://t.co/9xkX9EOJEN</w:t>
      </w:r>
    </w:p>
    <w:p>
      <w:r>
        <w:rPr>
          <w:b/>
          <w:u w:val="single"/>
        </w:rPr>
        <w:t xml:space="preserve">179000</w:t>
      </w:r>
    </w:p>
    <w:p>
      <w:r>
        <w:t xml:space="preserve">ಇಂದಿನ ಇತಿಹಾಸ History Today ಫೆಬ್ರುವರಿ 12 https://t.co/fGeqyf5eyT #ಇಂದಿನಇತಿಹಾಸ #HistoryToday #ಫೆಬ್ರುವರಿ12 MS Dhoni #IndiaWithDhoni  #DhoniKeSaathDesh King of Clay #Virus #DhoniKeepsTheGlove #WWESSD WWE Super ShowDown Saudi Arabia Insignia https://t.co/3GSp6fQ1ca</w:t>
      </w:r>
    </w:p>
    <w:p>
      <w:r>
        <w:rPr>
          <w:b/>
          <w:u w:val="single"/>
        </w:rPr>
        <w:t xml:space="preserve">179001</w:t>
      </w:r>
    </w:p>
    <w:p>
      <w:r>
        <w:t xml:space="preserve">Nämä vitun tyypit.  He ovat halveksittavia.     TEKEMÄLLÄ AMERIKASTA SUUREN JÄLKEEN pitämällä valkoisten miesten rahan muotokuvat siellä, minne ne kuuluvat!    #Trump #TrumpLies #MAGAts #Cult45 #TrumpCrimeSyndicate #TrumpIsADisgrace #TrumpIsAFraud #GOP #resist #Resistance #TrumpIsATraitor https://t.co/ogzrs0vFGv</w:t>
      </w:r>
    </w:p>
    <w:p>
      <w:r>
        <w:rPr>
          <w:b/>
          <w:u w:val="single"/>
        </w:rPr>
        <w:t xml:space="preserve">179002</w:t>
      </w:r>
    </w:p>
    <w:p>
      <w:r>
        <w:t xml:space="preserve">Voi katso....    #WheresBoris #BorisJohnsonShouldNotBePM https://t.co/d032PBnY3i</w:t>
      </w:r>
    </w:p>
    <w:p>
      <w:r>
        <w:rPr>
          <w:b/>
          <w:u w:val="single"/>
        </w:rPr>
        <w:t xml:space="preserve">179003</w:t>
      </w:r>
    </w:p>
    <w:p>
      <w:r>
        <w:t xml:space="preserve">@DevinCow @davidmweissman @KimEGoldman Seurasi @KimEGoldmania ja esti #murhaaja</w:t>
      </w:r>
    </w:p>
    <w:p>
      <w:r>
        <w:rPr>
          <w:b/>
          <w:u w:val="single"/>
        </w:rPr>
        <w:t xml:space="preserve">179004</w:t>
      </w:r>
    </w:p>
    <w:p>
      <w:r>
        <w:t xml:space="preserve">#DoctorsFightBack Jos lääkäri alkaa hyökätä ihmisten kimppuun, voin taata, että ketään ei pelasteta, koska kukaan ei osaa pelastaa henkeä paremmin kuin me, mutta me uskomme elämän pelastamiseen, koska se on velvollisuutemme ennen kaikkea. https://t.co/x7XbIu3f2U.</w:t>
      </w:r>
    </w:p>
    <w:p>
      <w:r>
        <w:rPr>
          <w:b/>
          <w:u w:val="single"/>
        </w:rPr>
        <w:t xml:space="preserve">179005</w:t>
      </w:r>
    </w:p>
    <w:p>
      <w:r>
        <w:t xml:space="preserve">@cricketworldcup se on täysin väärin syyttää @ICC maailma on tehty kaikkien joukkueiden huolen ja jokainen joukkue ansaitsee isäntä. @ECB_cricket @englandcricket joten kaverit olkaa kärsivällisiä Se on surullista, mutta kukaan ei voi voittaa luontoa @BCCI #ShameOnICC mitään häpeää vain tukea sitä.  #supporticc</w:t>
      </w:r>
    </w:p>
    <w:p>
      <w:r>
        <w:rPr>
          <w:b/>
          <w:u w:val="single"/>
        </w:rPr>
        <w:t xml:space="preserve">179006</w:t>
      </w:r>
    </w:p>
    <w:p>
      <w:r>
        <w:t xml:space="preserve">Bengalin terveydenhuolto koomassa, kun yli 700 lääkäriä lopettaa!  #DoctorsFightBack #Savethedoctors https://t.co/gTOkSy1yBF https://t.co/gTOkSy1yBF</w:t>
      </w:r>
    </w:p>
    <w:p>
      <w:r>
        <w:rPr>
          <w:b/>
          <w:u w:val="single"/>
        </w:rPr>
        <w:t xml:space="preserve">179007</w:t>
      </w:r>
    </w:p>
    <w:p>
      <w:r>
        <w:t xml:space="preserve">#IndiaVsPakistan #terroristNationPakistan #IndiaVsPakistan Intia voittaa Pakistanin marginaalilla:</w:t>
      </w:r>
    </w:p>
    <w:p>
      <w:r>
        <w:rPr>
          <w:b/>
          <w:u w:val="single"/>
        </w:rPr>
        <w:t xml:space="preserve">179008</w:t>
      </w:r>
    </w:p>
    <w:p>
      <w:r>
        <w:t xml:space="preserve">Boris Johnsonin neuvottelut EU:n kanssa sujuvat, mutta hän ei vain tule paikalle. #C4debate #eu #Brexit #borisjohnson #BorisJohnsonShouldNotBePM</w:t>
      </w:r>
    </w:p>
    <w:p>
      <w:r>
        <w:rPr>
          <w:b/>
          <w:u w:val="single"/>
        </w:rPr>
        <w:t xml:space="preserve">179009</w:t>
      </w:r>
    </w:p>
    <w:p>
      <w:r>
        <w:t xml:space="preserve">...ja ilman kondomia, päätellen siitä, kuinka monta lasta hän on ilmeisesti sattumanvaraisesti isäyttänyt #BorisJohnsonShouldNotBePM #StopBrexit #FinalSay https://t.co/kId7qSKudW</w:t>
      </w:r>
    </w:p>
    <w:p>
      <w:r>
        <w:rPr>
          <w:b/>
          <w:u w:val="single"/>
        </w:rPr>
        <w:t xml:space="preserve">179010</w:t>
      </w:r>
    </w:p>
    <w:p>
      <w:r>
        <w:t xml:space="preserve">Lausunto: Conway on vain yksi osa Trumpin suurta ongelmaa #Resist #ResistTrump #FuckTrump https://t.co/JklT1nQWt4</w:t>
      </w:r>
    </w:p>
    <w:p>
      <w:r>
        <w:rPr>
          <w:b/>
          <w:u w:val="single"/>
        </w:rPr>
        <w:t xml:space="preserve">179011</w:t>
      </w:r>
    </w:p>
    <w:p>
      <w:r>
        <w:t xml:space="preserve">Olen 100% varma, että tämä trendi on intialaisten fanien aikaansaannosta. Rauhoittukaa kaverit, jopa @ICC on kyllästynyt niin paljon krikettiin, aivan kuten kuka tahansa muukin fani. Liiallinen tekeminen on aina tylsää, ja niin tapahtuu kriketille.  #ShameOnICC</w:t>
      </w:r>
    </w:p>
    <w:p>
      <w:r>
        <w:rPr>
          <w:b/>
          <w:u w:val="single"/>
        </w:rPr>
        <w:t xml:space="preserve">179012</w:t>
      </w:r>
    </w:p>
    <w:p>
      <w:r>
        <w:t xml:space="preserve">Hyvää John McCainin päivää, ystävät. #JohnMcCainDay #thankyouforyourservice #fucktrump</w:t>
      </w:r>
    </w:p>
    <w:p>
      <w:r>
        <w:rPr>
          <w:b/>
          <w:u w:val="single"/>
        </w:rPr>
        <w:t xml:space="preserve">179013</w:t>
      </w:r>
    </w:p>
    <w:p>
      <w:r>
        <w:t xml:space="preserve">@RadioFreeTom @MalcolmNance Mahtavaa. KELLYANNE on vuotaja. Lisää twiittejä George Conwaylta siitä, miten #FatNixon on idiootti. #TrumpIsATraitor #TrumpTantrum #TuckFrump #TrumpRussia #TrumpColluded #TrumpResignNow #RepublicansDontCare #Treason #TrumpsWorseThanNixon #TrumpIsATraitor #ReadTheMuellerReport</w:t>
      </w:r>
    </w:p>
    <w:p>
      <w:r>
        <w:rPr>
          <w:b/>
          <w:u w:val="single"/>
        </w:rPr>
        <w:t xml:space="preserve">179014</w:t>
      </w:r>
    </w:p>
    <w:p>
      <w:r>
        <w:t xml:space="preserve">Everstiluutnanttina ei ole mitään väärää siinä, että hänellä on tuo hanskoissa #DhoniKeepsTheGlove</w:t>
      </w:r>
    </w:p>
    <w:p>
      <w:r>
        <w:rPr>
          <w:b/>
          <w:u w:val="single"/>
        </w:rPr>
        <w:t xml:space="preserve">179015</w:t>
      </w:r>
    </w:p>
    <w:p>
      <w:r>
        <w:t xml:space="preserve">#etsy shop: Trump Nixon Covfefefe and the Crook President T-Shirt https://t.co/GGe44Hd1OZ #clothing #shirt #trump #nixon #president #protest #impeach #resist #fucktrump #taxday #MuellerReport #LindseyGraham #BarrHearing #BarrLied #BarrCoverUp #ImpeachBarrAndtRump #ImpeachTrumpNow https://t.co/1oRSzVsXZ0</w:t>
      </w:r>
    </w:p>
    <w:p>
      <w:r>
        <w:rPr>
          <w:b/>
          <w:u w:val="single"/>
        </w:rPr>
        <w:t xml:space="preserve">179016</w:t>
      </w:r>
    </w:p>
    <w:p>
      <w:r>
        <w:t xml:space="preserve">ICC hylkää BCCI:n vetoomuksen Dhonin merkkihanskojen sallimisesta Klikkaa tästä nähdäksesi lisää : https://t.co/I8xvBX2EuU #DhoniKeepsTheGlove #ICCWorldCup2019 #dhonigloves #DhoniVsICC #ICCVersusIndia</w:t>
      </w:r>
    </w:p>
    <w:p>
      <w:r>
        <w:rPr>
          <w:b/>
          <w:u w:val="single"/>
        </w:rPr>
        <w:t xml:space="preserve">179017</w:t>
      </w:r>
    </w:p>
    <w:p>
      <w:r>
        <w:t xml:space="preserve">#SouravGanguly kehottaa @ICC:tä toimimaan ennakoivasti huuhtoutumisten estämiseksi @cricketworldcupissa #ShameOnICC #ICCWorldCup2019 #ICCWC2019 #ICC #ICC #ICCWorldCup #CricketWorldCup2019 #CricketWorldCup #CricketKaCrown #CricketMeriJaan #WorldCup2019 #WorldCup #Worldcup19 https://t.co/nNlcLIuGSU</w:t>
      </w:r>
    </w:p>
    <w:p>
      <w:r>
        <w:rPr>
          <w:b/>
          <w:u w:val="single"/>
        </w:rPr>
        <w:t xml:space="preserve">179018</w:t>
      </w:r>
    </w:p>
    <w:p>
      <w:r>
        <w:t xml:space="preserve">Käy tämä läpi.. Älä ymmärrä väärin... Lääkäritkin haluavat ratkaisun ja terveen keskustelun, mutta avoimella foorumilla!!! Onko se liikaa pyydetty?????  #DoctorsFightBack #DoctorsStrike #DoctorsProtest #StandWithNRSMCH #wewantjustice https://t.co/aiVRr874cB https://t.co/aiVRr874cB</w:t>
      </w:r>
    </w:p>
    <w:p>
      <w:r>
        <w:rPr>
          <w:b/>
          <w:u w:val="single"/>
        </w:rPr>
        <w:t xml:space="preserve">179019</w:t>
      </w:r>
    </w:p>
    <w:p>
      <w:r>
        <w:t xml:space="preserve">@MSNBC @MTPFirstRead Vain 1 välittää valokeilasta. Toinen välittää Amerikasta. #fucktRump</w:t>
      </w:r>
    </w:p>
    <w:p>
      <w:r>
        <w:rPr>
          <w:b/>
          <w:u w:val="single"/>
        </w:rPr>
        <w:t xml:space="preserve">179020</w:t>
      </w:r>
    </w:p>
    <w:p>
      <w:r>
        <w:t xml:space="preserve">@TheRealOJ32 paskiainen.  Miten helvetissä olet vielä elossa ?   #vankila #murhaaja</w:t>
      </w:r>
    </w:p>
    <w:p>
      <w:r>
        <w:rPr>
          <w:b/>
          <w:u w:val="single"/>
        </w:rPr>
        <w:t xml:space="preserve">179021</w:t>
      </w:r>
    </w:p>
    <w:p>
      <w:r>
        <w:t xml:space="preserve">@HillaryClinton 😂😂😂😂 Sinusta ei tule koskaan #presidenttiä. #Presidenttivirhe #Benghazi #NeverForget #WorstSecretaryOfStateInUSHistory #Murhaaja #Ambassadors #Ambassadors</w:t>
      </w:r>
    </w:p>
    <w:p>
      <w:r>
        <w:rPr>
          <w:b/>
          <w:u w:val="single"/>
        </w:rPr>
        <w:t xml:space="preserve">179022</w:t>
      </w:r>
    </w:p>
    <w:p>
      <w:r>
        <w:t xml:space="preserve">Kuvitelkaa, että kuolette syöpään tai kuolemaan johtavaan onnettomuuteen, eikä ole lääkäriä, joka hoitaisi teitä, koska lääkäriksi pyrkivät lopettivat tämän ammatin valitsemisen, koska hyökkäätte heidän kimppuunsa tarpeettomasti!    #DoctorsFightBack #lääkärit_vastustavat_assualtia #LääkäriLakko #lääkäriLakko https://t.co/bcia2sym6Q https://t.co/bcia2sym6Q</w:t>
      </w:r>
    </w:p>
    <w:p>
      <w:r>
        <w:rPr>
          <w:b/>
          <w:u w:val="single"/>
        </w:rPr>
        <w:t xml:space="preserve">179023</w:t>
      </w:r>
    </w:p>
    <w:p>
      <w:r>
        <w:t xml:space="preserve">#PakMoksAbhi in a as in d build up to d #IndvsPak match on 16th. Vastustamme sitä voimakkaasti @KirenRijiju pls tee jotain älä odota mitään @BCCI:ltä näimme d #DhoniKeepsTheGlove -ongelma jätti meidät punaisiksi.</w:t>
      </w:r>
    </w:p>
    <w:p>
      <w:r>
        <w:rPr>
          <w:b/>
          <w:u w:val="single"/>
        </w:rPr>
        <w:t xml:space="preserve">179024</w:t>
      </w:r>
    </w:p>
    <w:p>
      <w:r>
        <w:t xml:space="preserve">@CillizzaCNN Tapasin Jackie O:n, eikä tuo slovenialainen huora ( @FLOTUS ) ole mikään Jackie O.    @WhiteHouse @realDonaldTrump #MAGA #TrumpIsATraitor #TrumpRussia https://t.co/TwYkfXcyDG https://t.co/TwYkfXcyDG</w:t>
      </w:r>
    </w:p>
    <w:p>
      <w:r>
        <w:rPr>
          <w:b/>
          <w:u w:val="single"/>
        </w:rPr>
        <w:t xml:space="preserve">179025</w:t>
      </w:r>
    </w:p>
    <w:p>
      <w:r>
        <w:t xml:space="preserve">Älä koskaan unohda.... #whentheyseeus #WhenTheySeeUsNow #nevermypresident #fucktrump https://t.co/LNI6J5UD1b</w:t>
      </w:r>
    </w:p>
    <w:p>
      <w:r>
        <w:rPr>
          <w:b/>
          <w:u w:val="single"/>
        </w:rPr>
        <w:t xml:space="preserve">179026</w:t>
      </w:r>
    </w:p>
    <w:p>
      <w:r>
        <w:t xml:space="preserve">THIS JUST IN:: IT TOOK A INTERNATIONAL TEAM TO DETHRONE THE WARRIORS ONLY CLEVELAND COULD DEFEAT GSW DURING THE 5 YR RUN #FUCKTRUMP #FUCKTORONTO</w:t>
      </w:r>
    </w:p>
    <w:p>
      <w:r>
        <w:rPr>
          <w:b/>
          <w:u w:val="single"/>
        </w:rPr>
        <w:t xml:space="preserve">179027</w:t>
      </w:r>
    </w:p>
    <w:p>
      <w:r>
        <w:t xml:space="preserve">Trump pitää peukaloaan sormiensa välissä, väittää, että hänellä on "meidän nenämme" kieltäytyy näyttämästä meille muuta.😂 vakavasti, vilpittömästi, #fucktrump https://t.co/CjpgT0z2R2</w:t>
      </w:r>
    </w:p>
    <w:p>
      <w:r>
        <w:rPr>
          <w:b/>
          <w:u w:val="single"/>
        </w:rPr>
        <w:t xml:space="preserve">179028</w:t>
      </w:r>
    </w:p>
    <w:p>
      <w:r>
        <w:t xml:space="preserve">@JeffreyToobin @Susan_Hennessey Sen pitäisi toimia varoituksena.  #murhaaja</w:t>
      </w:r>
    </w:p>
    <w:p>
      <w:r>
        <w:rPr>
          <w:b/>
          <w:u w:val="single"/>
        </w:rPr>
        <w:t xml:space="preserve">179029</w:t>
      </w:r>
    </w:p>
    <w:p>
      <w:r>
        <w:t xml:space="preserve">Kynttilänvalo hiljainen protesti MYSORE, Mysore Medical College &amp;amp; Research Institute (MMCRI) tukena NRSMCH hyökkäys lääkäreitä vastaan.... #DoctorsFightBack #SaveTheDoctors #SaveBengal @republic @ndtv @timesofindia @publictvnews @suvarnanewstv @IndiaToday @SwamiGeetika https://t.co/JdKMsFTIFZ https://t.co/JdKMsFTIFZ</w:t>
      </w:r>
    </w:p>
    <w:p>
      <w:r>
        <w:rPr>
          <w:b/>
          <w:u w:val="single"/>
        </w:rPr>
        <w:t xml:space="preserve">179030</w:t>
      </w:r>
    </w:p>
    <w:p>
      <w:r>
        <w:t xml:space="preserve">#UnfollowTrump #UnfollowTrump #UnfollowTrump #UnfollowTrump #UnfollowTrump #UnfollowTrump #UnfollowTrump #UnfollowTrump &amp;amp; JUST 2 break it up a LITTLE...  #FuckTrump TOO https://t.co/0be86fMZwq https://t.co/0be86fMZwq</w:t>
      </w:r>
    </w:p>
    <w:p>
      <w:r>
        <w:rPr>
          <w:b/>
          <w:u w:val="single"/>
        </w:rPr>
        <w:t xml:space="preserve">179031</w:t>
      </w:r>
    </w:p>
    <w:p>
      <w:r>
        <w:t xml:space="preserve">Käyttämällä #BalidaanBadgea hanskojensa päällä @msdhoni on osoittanut rakkautensa ja kunnioituksensa joukkoja kohtaan.     @icc:n pitäisi ymmärtää, että tämä ei liity mihinkään poliittiseen/uskonnolliseen/rotuihin liittyvään toimintaan Kyse on #KansallisestaYlpeydestä #DhoniKeepsTheGlove</w:t>
      </w:r>
    </w:p>
    <w:p>
      <w:r>
        <w:rPr>
          <w:b/>
          <w:u w:val="single"/>
        </w:rPr>
        <w:t xml:space="preserve">179032</w:t>
      </w:r>
    </w:p>
    <w:p>
      <w:r>
        <w:t xml:space="preserve">@IvDeirdre Kuka oli #CoreyJonesin perheen asianajaja #murhaajaa, #NoumanRajaa vastaan? 😨</w:t>
      </w:r>
    </w:p>
    <w:p>
      <w:r>
        <w:rPr>
          <w:b/>
          <w:u w:val="single"/>
        </w:rPr>
        <w:t xml:space="preserve">179033</w:t>
      </w:r>
    </w:p>
    <w:p>
      <w:r>
        <w:t xml:space="preserve">Tällaista tapahtuu nykymaailmassa, ja se on niin perseestä, että tämä kaikki oli niin tarpeetonta. Joten tästä sanon vielä kerran.... #FUCKTHEPOLICE #FUCKTRUMP #FUCKTHEGOVERNMENT https://t.co/aUM4aL9gAN https://t.co/aUM4aL9gAN</w:t>
      </w:r>
    </w:p>
    <w:p>
      <w:r>
        <w:rPr>
          <w:b/>
          <w:u w:val="single"/>
        </w:rPr>
        <w:t xml:space="preserve">179034</w:t>
      </w:r>
    </w:p>
    <w:p>
      <w:r>
        <w:t xml:space="preserve">Dhoni olemme kanssasi @msdhoni #DhoniKeepsTheGlove https://t.co/9F4QE5wIGg</w:t>
      </w:r>
    </w:p>
    <w:p>
      <w:r>
        <w:rPr>
          <w:b/>
          <w:u w:val="single"/>
        </w:rPr>
        <w:t xml:space="preserve">179035</w:t>
      </w:r>
    </w:p>
    <w:p>
      <w:r>
        <w:t xml:space="preserve">Omg!  Hieno idea , sen jälkeen kaikki on kunnossa 👍👍 #SaveTheDoctors #DoctorsFightBack https://t.co/azCsgzWw9a https://t.co/azCsgzWw9a</w:t>
      </w:r>
    </w:p>
    <w:p>
      <w:r>
        <w:rPr>
          <w:b/>
          <w:u w:val="single"/>
        </w:rPr>
        <w:t xml:space="preserve">179036</w:t>
      </w:r>
    </w:p>
    <w:p>
      <w:r>
        <w:t xml:space="preserve">@pad408 Hei MadBum, tuo pallo melkein laskeutui Haywardiin, älä suutu Muncylle...  #Douchebag https://t.co/nSTSuXZ3Tv</w:t>
      </w:r>
    </w:p>
    <w:p>
      <w:r>
        <w:rPr>
          <w:b/>
          <w:u w:val="single"/>
        </w:rPr>
        <w:t xml:space="preserve">179037</w:t>
      </w:r>
    </w:p>
    <w:p>
      <w:r>
        <w:t xml:space="preserve">iBELL IBL E240 BT 2.1-kanavaiset multimediakaiuttimet @ Rs.1920 (mrp-2730) https://t.co/DOFiFnZG5Z #DoctorsFightBack #SaveBengal #amazon #flipkart #deals #dealoftheday #amazingdeals #offers #discount #JaiShreeRam #ModiForAll</w:t>
      </w:r>
    </w:p>
    <w:p>
      <w:r>
        <w:rPr>
          <w:b/>
          <w:u w:val="single"/>
        </w:rPr>
        <w:t xml:space="preserve">179038</w:t>
      </w:r>
    </w:p>
    <w:p>
      <w:r>
        <w:t xml:space="preserve">#DoctorsFightBack | Lääkärien lakko yltää korkeimpaan oikeuteen: Kolkatan lääkärin pahoinpitelijöitä vastaan https://t.co/jB9Qynofls</w:t>
      </w:r>
    </w:p>
    <w:p>
      <w:r>
        <w:rPr>
          <w:b/>
          <w:u w:val="single"/>
        </w:rPr>
        <w:t xml:space="preserve">179039</w:t>
      </w:r>
    </w:p>
    <w:p>
      <w:r>
        <w:t xml:space="preserve">Ei ole yllätys, että #Pakistan Cricket Boardin (#PCB) puheenjohtaja Ehsan Mani on vahvistanut tehneensä valituksen ICC:lle siitä, että Intian laitahyökkääjä MS Dhonilla on Intian armeijan tunnusmerkki hanskoissaan.    #IndiaWithDhoni #DhoniKeepsTheGlove #DhoniKeSaathDesh https://t.co/xmFSVKh4am https://t.co/xmFSVKh4am</w:t>
      </w:r>
    </w:p>
    <w:p>
      <w:r>
        <w:rPr>
          <w:b/>
          <w:u w:val="single"/>
        </w:rPr>
        <w:t xml:space="preserve">179040</w:t>
      </w:r>
    </w:p>
    <w:p>
      <w:r>
        <w:t xml:space="preserve">Artikkeli heinäkuulta 2016 - kyllä, hän pitää naurusta, mutta vain muiden kustannuksella.  #BorisJohnsonShouldNotBeTePM https://t.co/VmsK1TqAaQ https://t.co/VmsK1TqAaQ</w:t>
      </w:r>
    </w:p>
    <w:p>
      <w:r>
        <w:rPr>
          <w:b/>
          <w:u w:val="single"/>
        </w:rPr>
        <w:t xml:space="preserve">179041</w:t>
      </w:r>
    </w:p>
    <w:p>
      <w:r>
        <w:t xml:space="preserve">#ShameOnICC indvspak sunnuntain ottelu eppadiyum lykätty kuin...#rainworldcup https://t.co/LMhUkPOvlL</w:t>
      </w:r>
    </w:p>
    <w:p>
      <w:r>
        <w:rPr>
          <w:b/>
          <w:u w:val="single"/>
        </w:rPr>
        <w:t xml:space="preserve">179042</w:t>
      </w:r>
    </w:p>
    <w:p>
      <w:r>
        <w:t xml:space="preserve">En siis katsonut eilistä keskustelua.  He ovat konservatiiveja - minulle paras, mitä voin toivoa, on vähiten huonoin.  Älkää vain, PLEASE, antakaa Britannialle #TrumpLite #BorisJohnsonShouldNotBePM.</w:t>
      </w:r>
    </w:p>
    <w:p>
      <w:r>
        <w:rPr>
          <w:b/>
          <w:u w:val="single"/>
        </w:rPr>
        <w:t xml:space="preserve">179043</w:t>
      </w:r>
    </w:p>
    <w:p>
      <w:r>
        <w:t xml:space="preserve">Rasistit? Kyllä. Järkyttyneitä? Ei. Kyllä, se jättää minut kylmäksi, mutta Trumpin hallinnon aikana mikään ei enää järkytä tai yllätä minua. Toivon todella koko olemuksellani, että näin olisi.   #TrumpIsNotAboveTheLaw #TrumpIsATraitor #CBPRacistAgents 🤬 https://t.co/vLWryl84xx https://t.co/vLWryl84xx</w:t>
      </w:r>
    </w:p>
    <w:p>
      <w:r>
        <w:rPr>
          <w:b/>
          <w:u w:val="single"/>
        </w:rPr>
        <w:t xml:space="preserve">179044</w:t>
      </w:r>
    </w:p>
    <w:p>
      <w:r>
        <w:t xml:space="preserve">Uskomatonta! Nyt ymmärrämme, miksi hänen asianajajansa eivät halunneet hänen puhuvan Muellerille henkilökohtaisesti. @realDonaldTrump on aivan liian tyhmä noudattaakseen käsikirjoitusta. Hän ei vain voi auttaa itseään. #MoronPresident #TrumpIsATraider https://t.co/X9AWZEo7ag https://t.co/X9AWZEo7ag</w:t>
      </w:r>
    </w:p>
    <w:p>
      <w:r>
        <w:rPr>
          <w:b/>
          <w:u w:val="single"/>
        </w:rPr>
        <w:t xml:space="preserve">179045</w:t>
      </w:r>
    </w:p>
    <w:p>
      <w:r>
        <w:t xml:space="preserve">Trans-ihmisten tuki kasvaa Trumpin kansalaisoikeuksia vastaan suunnatusta taukoamattomasta hyökkäyksestä huolimatta #Resist #ResistTrump #FuckTrump https://t.co/VeOWQMqeI1</w:t>
      </w:r>
    </w:p>
    <w:p>
      <w:r>
        <w:rPr>
          <w:b/>
          <w:u w:val="single"/>
        </w:rPr>
        <w:t xml:space="preserve">179046</w:t>
      </w:r>
    </w:p>
    <w:p>
      <w:r>
        <w:t xml:space="preserve">THIS ⬇️ @CBSNews @NBCNews @ABC @CNN #ThisIsNotNormal #TrumpIsATraitor #TrumpIsANationalSecurityThreat https://t.co/F1fOX4PP2v</w:t>
      </w:r>
    </w:p>
    <w:p>
      <w:r>
        <w:rPr>
          <w:b/>
          <w:u w:val="single"/>
        </w:rPr>
        <w:t xml:space="preserve">179047</w:t>
      </w:r>
    </w:p>
    <w:p>
      <w:r>
        <w:t xml:space="preserve">#DoctorsFightBack Miksi Intian pääministeri ja puolustusministeri ovat hyvin hiljaa tässä ampumiskysymyksessä..Onko osavaltion CM jumala kuin Intian kansalaiset.Lääkärit ovat todellisia eläviä jumalia..jos kansakunta ei seiso heidän rinnallaan..ei ole mitään hyötyä siitä, miten te poliitikot pelastaisitte meidät.</w:t>
      </w:r>
    </w:p>
    <w:p>
      <w:r>
        <w:rPr>
          <w:b/>
          <w:u w:val="single"/>
        </w:rPr>
        <w:t xml:space="preserve">179048</w:t>
      </w:r>
    </w:p>
    <w:p>
      <w:r>
        <w:t xml:space="preserve">Ei, ei, Mitch, pysy siinä. #DitchMitch #JohnMcCainDay #HappyJohnMcCainDay #TrumpIsATraitor #Maga on vitsi! #TrumpsAnInternationalDisgrace https://t.co/tf7i6jBphJ https://t.co/tf7i6jBphJ</w:t>
      </w:r>
    </w:p>
    <w:p>
      <w:r>
        <w:rPr>
          <w:b/>
          <w:u w:val="single"/>
        </w:rPr>
        <w:t xml:space="preserve">179049</w:t>
      </w:r>
    </w:p>
    <w:p>
      <w:r>
        <w:t xml:space="preserve">Tänä vuonna uskon, että Rain tulee olemaan listan kärjessä ja voimme nähdä sen myös FINALE:ssa..🤣🤣🤣🤣 #ShameOnICC https://t.co/1BQzmVB85U</w:t>
      </w:r>
    </w:p>
    <w:p>
      <w:r>
        <w:rPr>
          <w:b/>
          <w:u w:val="single"/>
        </w:rPr>
        <w:t xml:space="preserve">179050</w:t>
      </w:r>
    </w:p>
    <w:p>
      <w:r>
        <w:t xml:space="preserve">#INDvAUS #Indian #ICCWorldCup2019 #WorldCup2019 #IndiaWithDhoni #DhoniKeepsTheGlove #indiancricketheroes #AUSvIND #Australia #auspol Kuka voittaa tämän päivän ottelun ?  1 INDIANS SHOW YOUR POWER🇮🇳 2 AUSTRALIANS SHOW YOUR POWER 🇦🇺 Teillä molemmilla on 8 tuntia aikaa näyttää joukkueenne voima.</w:t>
      </w:r>
    </w:p>
    <w:p>
      <w:r>
        <w:rPr>
          <w:b/>
          <w:u w:val="single"/>
        </w:rPr>
        <w:t xml:space="preserve">179051</w:t>
      </w:r>
    </w:p>
    <w:p>
      <w:r>
        <w:t xml:space="preserve">Ja @realDonaldTrump on niin HEIKKO, ettei hän voisi edes palvella. #TooScaredDonnie On niin vauva, että hänen piti piiloutua isin hameiden taakse, koska hän oli #TooScaredToServe.   #FUCKtRump https://t.co/PMJtDbrcCh</w:t>
      </w:r>
    </w:p>
    <w:p>
      <w:r>
        <w:rPr>
          <w:b/>
          <w:u w:val="single"/>
        </w:rPr>
        <w:t xml:space="preserve">179052</w:t>
      </w:r>
    </w:p>
    <w:p>
      <w:r>
        <w:t xml:space="preserve">Minusta tuntuu vakavasti, että @MamataOfficial on tullut hulluksi ja menettänyt henkisen tasapainonsa. En ole koskaan nähnyt CM koko elämässäni, joka menee mielenosoituspaikalle ja uhkailee mielenosoittajia. Ei koskaan elämässäni.     #DoctorsFightBack</w:t>
      </w:r>
    </w:p>
    <w:p>
      <w:r>
        <w:rPr>
          <w:b/>
          <w:u w:val="single"/>
        </w:rPr>
        <w:t xml:space="preserve">179053</w:t>
      </w:r>
    </w:p>
    <w:p>
      <w:r>
        <w:t xml:space="preserve">@ICCWCup2019 #INDPAKVSRAIN @ICC @cricketworldcup #CWC19 #ShameOnICC ''This is not India vs Pakistan This is IND-PAK VS RAIN</w:t>
      </w:r>
    </w:p>
    <w:p>
      <w:r>
        <w:rPr>
          <w:b/>
          <w:u w:val="single"/>
        </w:rPr>
        <w:t xml:space="preserve">179054</w:t>
      </w:r>
    </w:p>
    <w:p>
      <w:r>
        <w:t xml:space="preserve">@ImranKhanPTI Häviämisen pelko on #DNA:ssasi #TerroristinenKansakuntaPakistan on aina hävinnyt mahtavaa #Intiaa vastaan #sodassa, #Taloudessa #demokratiassa #Cricketissä, #kulttuurissa ja paljon muuta!  आज #हिंदुस्थान ने दिखाया #बाप हमेशा बाप होता है!!!</w:t>
      </w:r>
    </w:p>
    <w:p>
      <w:r>
        <w:rPr>
          <w:b/>
          <w:u w:val="single"/>
        </w:rPr>
        <w:t xml:space="preserve">179055</w:t>
      </w:r>
    </w:p>
    <w:p>
      <w:r>
        <w:t xml:space="preserve">@PAngo329 @realDonaldTrump Kiina kolminkertaisti hiljattain soijapapujen ostot Venäjältä..Olen varma, että olet oikeassa myös Brasilian ja Etelä-Amerikan suhteen..Se ei ole tulossa takaisin!!! #IdiotTrump</w:t>
      </w:r>
    </w:p>
    <w:p>
      <w:r>
        <w:rPr>
          <w:b/>
          <w:u w:val="single"/>
        </w:rPr>
        <w:t xml:space="preserve">179056</w:t>
      </w:r>
    </w:p>
    <w:p>
      <w:r>
        <w:t xml:space="preserve">Intian (WB) lääkärit eivät pyydä mitään maailmasta poikkeavaa. Turvallisuus on yksilön perusoikeus. Lisäksi lääkärimme ovat tunnettuja kaikkialla maailmassa. Mitä viestiä siis lähetätte? Me seisomme pelastajiemme rinnalla hädän hetkellä. #DoctorsFightBack</w:t>
      </w:r>
    </w:p>
    <w:p>
      <w:r>
        <w:rPr>
          <w:b/>
          <w:u w:val="single"/>
        </w:rPr>
        <w:t xml:space="preserve">179057</w:t>
      </w:r>
    </w:p>
    <w:p>
      <w:r>
        <w:t xml:space="preserve">Ajattele kahdesti ~ ajattele sitten uudelleen!!!!         #fight4megan #bekind #kiusaaminen #murhaaja #rikollinen #rikos #rikos #suicideawareness #suicideprevention #antibullying #antibullying #depression #wordshurt https://t.co/T13jFO2Gvp</w:t>
      </w:r>
    </w:p>
    <w:p>
      <w:r>
        <w:rPr>
          <w:b/>
          <w:u w:val="single"/>
        </w:rPr>
        <w:t xml:space="preserve">179058</w:t>
      </w:r>
    </w:p>
    <w:p>
      <w:r>
        <w:t xml:space="preserve">Tämä on pahin paska, jonka olen tänä päivänä lukenut Länsi-Bengalin lääkäreitä koskevasta kysymyksestä. Ilmeisesti nämä lääkärit käyttäytyvät kuin lääkärit Auschwitzissa.  😡🤬 #DoctorsFightBack #DoctorsStrike #DoctorsProtest #BengalDoctorsStrike #doctors_against_assualt https://t.co/4EjhDQ4Am3</w:t>
      </w:r>
    </w:p>
    <w:p>
      <w:r>
        <w:rPr>
          <w:b/>
          <w:u w:val="single"/>
        </w:rPr>
        <w:t xml:space="preserve">179059</w:t>
      </w:r>
    </w:p>
    <w:p>
      <w:r>
        <w:t xml:space="preserve">Hei kaikki olen juuri julkaissut uuden singlen nimeltään "For The People", jos voisit ottaa muutaman minuutin pois päiväsi ja antaa sen kuunnella ja jakaa sen, jos pidät siitä haluaisin suuresti suuresti arvostan sitä #punkrock #politicalpunk #NewMusic #fucktrump https://t.co/Kx8EvolZmQ</w:t>
      </w:r>
    </w:p>
    <w:p>
      <w:r>
        <w:rPr>
          <w:b/>
          <w:u w:val="single"/>
        </w:rPr>
        <w:t xml:space="preserve">179060</w:t>
      </w:r>
    </w:p>
    <w:p>
      <w:r>
        <w:t xml:space="preserve">@GregHands @krishgm @RoryStewartUK Olisi vastuutonta, että Tory-parlamentaarikot valitsisivat #BorisJohnsonShouldNotBePM:n, ehkä vastuuttomampaa kuin 50 prosentin kynnysarvolla järjestettävä kansanäänestys.  Maan ja puolueen vuoksi pls valita @RoryStewartUK!  (Se ei olisi vain Eton vs. Eton, vaan Eton/Balliol vs. Eton/Balliol.)</w:t>
      </w:r>
    </w:p>
    <w:p>
      <w:r>
        <w:rPr>
          <w:b/>
          <w:u w:val="single"/>
        </w:rPr>
        <w:t xml:space="preserve">179061</w:t>
      </w:r>
    </w:p>
    <w:p>
      <w:r>
        <w:t xml:space="preserve">Trump: Trump: Mars on osa kuuta. Sano mitä nyt? #Resist #ResistTrump #FuckTrump https://t.co/2s4IE9yM5n https://t.co/2s4IE9yM5n</w:t>
      </w:r>
    </w:p>
    <w:p>
      <w:r>
        <w:rPr>
          <w:b/>
          <w:u w:val="single"/>
        </w:rPr>
        <w:t xml:space="preserve">179062</w:t>
      </w:r>
    </w:p>
    <w:p>
      <w:r>
        <w:t xml:space="preserve">Nauran itsekseni, kun istun täällä selaamassa Instaa katsellen naisia, jotka tekevät harjoituksia, etsien inspiraatiota kuntosalille... samalla kun syön täyden tuubin Cadburyn maissihiutaleiden klusteripurtavaa! #dickhead</w:t>
      </w:r>
    </w:p>
    <w:p>
      <w:r>
        <w:rPr>
          <w:b/>
          <w:u w:val="single"/>
        </w:rPr>
        <w:t xml:space="preserve">179063</w:t>
      </w:r>
    </w:p>
    <w:p>
      <w:r>
        <w:t xml:space="preserve">#LGBTQ-yhteisö WTF on tuo #murhaaja #blackmen #EDBUCK y'all on code with that shzt!</w:t>
      </w:r>
    </w:p>
    <w:p>
      <w:r>
        <w:rPr>
          <w:b/>
          <w:u w:val="single"/>
        </w:rPr>
        <w:t xml:space="preserve">179064</w:t>
      </w:r>
    </w:p>
    <w:p>
      <w:r>
        <w:t xml:space="preserve">Jos oletetaan, että jumala on olemassa, niin (se) tietää, kuka kärsii eniten ja kuka vähiten, ja tämän sekopäisen maailman johtajana (se) ratkaisee ongelman, jos Dhoni pitää armeijan logon.  #DhoniAtCWC19 #DhoniKeepsTheGlove #WorldCup2019</w:t>
      </w:r>
    </w:p>
    <w:p>
      <w:r>
        <w:rPr>
          <w:b/>
          <w:u w:val="single"/>
        </w:rPr>
        <w:t xml:space="preserve">179065</w:t>
      </w:r>
    </w:p>
    <w:p>
      <w:r>
        <w:t xml:space="preserve">@realDonaldTrump Kysymys ei ole siitä, luuleeko #trump, että hänen raivokas vähemmistönsä haluaa hänet pidemmäksi aikaa kuin kaksi kautta. Kysymys on, mitä hän tekisi? Kannustaa rauhanomaista vallan siirtymistä USA on kuuluisa vai lietsoa mellakoita &amp;amp; maanpetos jättämällä huomiotta #Constitution?    #TrumpIsATraitor #FirstAmendment #ImpeachTrump</w:t>
      </w:r>
    </w:p>
    <w:p>
      <w:r>
        <w:rPr>
          <w:b/>
          <w:u w:val="single"/>
        </w:rPr>
        <w:t xml:space="preserve">179066</w:t>
      </w:r>
    </w:p>
    <w:p>
      <w:r>
        <w:t xml:space="preserve">Rakas @ICC opi jotain Intialta, miten kattaa koko kenttä ja miten hallita sateen aikana #ShameOnICC https://t.co/ibB7nj9rGH</w:t>
      </w:r>
    </w:p>
    <w:p>
      <w:r>
        <w:rPr>
          <w:b/>
          <w:u w:val="single"/>
        </w:rPr>
        <w:t xml:space="preserve">179067</w:t>
      </w:r>
    </w:p>
    <w:p>
      <w:r>
        <w:t xml:space="preserve">@msdhoni #MSDHONI #DhoniKeSaathDesh #Dhoni #Dhoni #DhoniKeepBalidaanBadgeGlove #DhoniKeepsTheGlove #dhonigloves #dhonigloves 👇👍 Retweet 🔄 for #supportdhoni #support @cricketworldcup @ICC @BCCI @BCCIdomestic @imVkohli @ODIWCup_2019 https://t.co/0texaMXPV6 https://t.co/0texaMXPV6</w:t>
      </w:r>
    </w:p>
    <w:p>
      <w:r>
        <w:rPr>
          <w:b/>
          <w:u w:val="single"/>
        </w:rPr>
        <w:t xml:space="preserve">179068</w:t>
      </w:r>
    </w:p>
    <w:p>
      <w:r>
        <w:t xml:space="preserve">Hyvää syntymäpäivää @BarackObama ... viimeinen todellinen @POTUS44 ... #Fucktrump https://t.co/eFO34AY4rx</w:t>
      </w:r>
    </w:p>
    <w:p>
      <w:r>
        <w:rPr>
          <w:b/>
          <w:u w:val="single"/>
        </w:rPr>
        <w:t xml:space="preserve">179069</w:t>
      </w:r>
    </w:p>
    <w:p>
      <w:r>
        <w:t xml:space="preserve">Intia tuottaa niin paljon tuloja ICC:lle, ja silti se suostuu, kun Pak pyytää sitä alentamaan armeijansa sotilaan asemaa. Intian pitäisi boikotoida näitä MM-kisoja säilyttääkseen armeijansa kunnioituksen!!!!    #DhoniKeepTheGlove #DhoniKeepsTheGlove #DhoniKeepTheGloves #DhoniKeSaathDesh #Dhoni #CWC19 https://t.co/dSa8ZDSlGm https://t.co/dSa8ZDSlGm</w:t>
      </w:r>
    </w:p>
    <w:p>
      <w:r>
        <w:rPr>
          <w:b/>
          <w:u w:val="single"/>
        </w:rPr>
        <w:t xml:space="preserve">179070</w:t>
      </w:r>
    </w:p>
    <w:p>
      <w:r>
        <w:t xml:space="preserve">Twitterin johtavan poliittisen johtajan mukaan ei ole "epäilystäkään" siitä, että osa sosiaalisen median sisällöstä edistää radikalisoitumista #Resist #ResistTrump #FuckTrump https://t.co/yZhemu5HyB</w:t>
      </w:r>
    </w:p>
    <w:p>
      <w:r>
        <w:rPr>
          <w:b/>
          <w:u w:val="single"/>
        </w:rPr>
        <w:t xml:space="preserve">179071</w:t>
      </w:r>
    </w:p>
    <w:p>
      <w:r>
        <w:t xml:space="preserve">@realDonaldTrump Joku ei siis hyväksy valheitasi. Ime itseäsi, Bone Spurs, presidentin virka ei ole sinusta kiinni, vaan Yhdysvaltojen rehellisyydestä, eettisyydestä, vastuullisuudesta ja inhimillisyydestä.  #WorstPresidentEver #NoOneIsAboveTheLaw #TreasonWeasel #gopcompicit #TrumpCrimeFamily #TrumpIsATraitor</w:t>
      </w:r>
    </w:p>
    <w:p>
      <w:r>
        <w:rPr>
          <w:b/>
          <w:u w:val="single"/>
        </w:rPr>
        <w:t xml:space="preserve">179072</w:t>
      </w:r>
    </w:p>
    <w:p>
      <w:r>
        <w:t xml:space="preserve">Tänään 73 vuotta sitten syntyi Yhdysvaltain kaikkien aikojen huonoin presidentti. Joten juhlimme tänään ja jatkossa... Me emme enää ota "kaatopaikkaa". Se on nyt 'I need to take a Trump' 💩💩💩 #fucktrump #fucktrump.</w:t>
      </w:r>
    </w:p>
    <w:p>
      <w:r>
        <w:rPr>
          <w:b/>
          <w:u w:val="single"/>
        </w:rPr>
        <w:t xml:space="preserve">179073</w:t>
      </w:r>
    </w:p>
    <w:p>
      <w:r>
        <w:t xml:space="preserve">Tukahduttaminen ei koskaan ole vastaus Apteekkarien ja lääkäreiden henki kestää ikuisesti @moatazmatar #DoctorsUnderOppression #DoctorsFightBack #DoctorsProtest #DoctorsUnderOppression https://t.co/d7oDE2MrHl</w:t>
      </w:r>
    </w:p>
    <w:p>
      <w:r>
        <w:rPr>
          <w:b/>
          <w:u w:val="single"/>
        </w:rPr>
        <w:t xml:space="preserve">179074</w:t>
      </w:r>
    </w:p>
    <w:p>
      <w:r>
        <w:t xml:space="preserve">@cabodude @PalmerReport Quack Quack Quack Quack Blablabla Boohoohoo #fucktRump #VeteransAgainstTrump</w:t>
      </w:r>
    </w:p>
    <w:p>
      <w:r>
        <w:rPr>
          <w:b/>
          <w:u w:val="single"/>
        </w:rPr>
        <w:t xml:space="preserve">179075</w:t>
      </w:r>
    </w:p>
    <w:p>
      <w:r>
        <w:t xml:space="preserve">@superfooty @Robbo_heraldsun Hän on kauhistunut ihmisten reaktiosta hänen toimenpiteisiinsä, ei itse toimenpiteistä.  #dickhead</w:t>
      </w:r>
    </w:p>
    <w:p>
      <w:r>
        <w:rPr>
          <w:b/>
          <w:u w:val="single"/>
        </w:rPr>
        <w:t xml:space="preserve">179076</w:t>
      </w:r>
    </w:p>
    <w:p>
      <w:r>
        <w:t xml:space="preserve">Icc ja Englannin kriketti tuhoavat suuren maailman kriketin. Englanti ei ansaitse isännöidä MM-kisoja. #ShameOnICC https://t.co/S1AnsdIFIu</w:t>
      </w:r>
    </w:p>
    <w:p>
      <w:r>
        <w:rPr>
          <w:b/>
          <w:u w:val="single"/>
        </w:rPr>
        <w:t xml:space="preserve">179077</w:t>
      </w:r>
    </w:p>
    <w:p>
      <w:r>
        <w:t xml:space="preserve">Hyvät tohtorit, saamanne kunnioitus ei ole MITÄÄN verrattuna siihen kovaan työhön ja uhrauksiin, joita olette tehneet saadaksenne tutkinnon.     LOPETTAKAA TÄMÄN AMMATIN POLITISOINTI. IT HAS NOTHING TO DO DO WITH POLITICS ,IT'S HUMANITY Act like humans🙏 #DoctorsFightBack #IstandwithNRS #DoctorsUnderOppression #DoctorsUnderOppression</w:t>
      </w:r>
    </w:p>
    <w:p>
      <w:r>
        <w:rPr>
          <w:b/>
          <w:u w:val="single"/>
        </w:rPr>
        <w:t xml:space="preserve">179078</w:t>
      </w:r>
    </w:p>
    <w:p>
      <w:r>
        <w:t xml:space="preserve">Tämän kryptanvartijan on lähdettävä. Miksei hän ole vielä kuollut!  #FuckTrump #BeBest #OrangeFoolius #MAGA #AmericaFirst #asshat #economics101 https://t.co/FOsR3LkA9F https://t.co/FOsR3LkA9F</w:t>
      </w:r>
    </w:p>
    <w:p>
      <w:r>
        <w:rPr>
          <w:b/>
          <w:u w:val="single"/>
        </w:rPr>
        <w:t xml:space="preserve">179079</w:t>
      </w:r>
    </w:p>
    <w:p>
      <w:r>
        <w:t xml:space="preserve">@DailyMailUK:n @MarkHookham on tehnyt hyvän laajemman seurantatutkimuksen kadonneista ulkomaalaisista #rikollisista sen jälkeen, kun sain hiljattain selville, että etsitty #albanialainen #murhaaja Hektor Mahmutaj pakeni ennen kuin hänet luovutettiin #UK:sta: https://t.co/4xwsKqgmZb https://t.co/P9f4laSTfP https://t.co/SMaHZ3askq.</w:t>
      </w:r>
    </w:p>
    <w:p>
      <w:r>
        <w:rPr>
          <w:b/>
          <w:u w:val="single"/>
        </w:rPr>
        <w:t xml:space="preserve">179080</w:t>
      </w:r>
    </w:p>
    <w:p>
      <w:r>
        <w:t xml:space="preserve">LOL - eräs #murhaaja esti minut #blokkaamasta, koska totesin, että on surullista nähdä, että hänellä on #seuraajia .. No, toivottavasti olen turvassa. https://t.co/zFsAFy6QqP.</w:t>
      </w:r>
    </w:p>
    <w:p>
      <w:r>
        <w:rPr>
          <w:b/>
          <w:u w:val="single"/>
        </w:rPr>
        <w:t xml:space="preserve">179081</w:t>
      </w:r>
    </w:p>
    <w:p>
      <w:r>
        <w:t xml:space="preserve">@realDonaldTrump Voi sinua pikku raukkaa. Näytä meille, missä iso juuge ilkeä sanomalehti satutti sinua.     #LockTrumpUp #ImpeachmentInquiryNow #ImpeachTrump #ImpeachBarr #ImpeachMnuchin #TrumpIsATraitor</w:t>
      </w:r>
    </w:p>
    <w:p>
      <w:r>
        <w:rPr>
          <w:b/>
          <w:u w:val="single"/>
        </w:rPr>
        <w:t xml:space="preserve">179082</w:t>
      </w:r>
    </w:p>
    <w:p>
      <w:r>
        <w:t xml:space="preserve">#DoctorsFightBack #Savethedoctors #SaveTheSaviour Lopettakaa lääkäreihin kohdistuva väkivalta! https://t.co/jMNUlOYcGP</w:t>
      </w:r>
    </w:p>
    <w:p>
      <w:r>
        <w:rPr>
          <w:b/>
          <w:u w:val="single"/>
        </w:rPr>
        <w:t xml:space="preserve">179083</w:t>
      </w:r>
    </w:p>
    <w:p>
      <w:r>
        <w:t xml:space="preserve">Miksi turnauksesta tulee pidempi varapäivillä? Miten ontuva tekosyy #ShameOnICC. Seuraavan päivän voi yksinkertaisesti suunnitella varapäiväksi ja turnauksen aikana voi olla joinakin päivinä kaksi ottelua.</w:t>
      </w:r>
    </w:p>
    <w:p>
      <w:r>
        <w:rPr>
          <w:b/>
          <w:u w:val="single"/>
        </w:rPr>
        <w:t xml:space="preserve">179084</w:t>
      </w:r>
    </w:p>
    <w:p>
      <w:r>
        <w:t xml:space="preserve">Suuri..... Hyvin tehty @ICC @cricketworldcup .....Kiitos vesiviihdettä.......  #ShameOnICC https://t.co/RbxaEfkunY</w:t>
      </w:r>
    </w:p>
    <w:p>
      <w:r>
        <w:rPr>
          <w:b/>
          <w:u w:val="single"/>
        </w:rPr>
        <w:t xml:space="preserve">179085</w:t>
      </w:r>
    </w:p>
    <w:p>
      <w:r>
        <w:t xml:space="preserve">@TheRealBS2 @CharlieDaniels @GOP on petturi. #GOPTraitors #TrumpIsATraitor https://t.co/YvTo9BYMb3 https://t.co/YvTo9BYMb3</w:t>
      </w:r>
    </w:p>
    <w:p>
      <w:r>
        <w:rPr>
          <w:b/>
          <w:u w:val="single"/>
        </w:rPr>
        <w:t xml:space="preserve">179086</w:t>
      </w:r>
    </w:p>
    <w:p>
      <w:r>
        <w:t xml:space="preserve">Valitsemalla #BorisJohnsonin johtajakseen @Konservatiivit kiroavat @Konservatiivit järkevien äänestäjien silmissä Se osoittaa heidän täydellisen epätoivonsa Se on todiste siitä, että poliittinen puolue ei välitä rehellisyydestä, totuudesta tai perusmoraalista #BorisJohnsonShouldNotBePM</w:t>
      </w:r>
    </w:p>
    <w:p>
      <w:r>
        <w:rPr>
          <w:b/>
          <w:u w:val="single"/>
        </w:rPr>
        <w:t xml:space="preserve">179087</w:t>
      </w:r>
    </w:p>
    <w:p>
      <w:r>
        <w:t xml:space="preserve">@realDonaldTrump @foxandfriends https://t.co/82t6017FuI FALSE FLAG ANYONE?    Trump luo tekaistuja syitä sotaan lähtemiselle, jotta hän saisi harhautettua huomionsa oikeudellisista ongelmistaan.    CLASSIC REPUBLICAN HORSESHIT #ImpeachTrump2020 #JailTrump2021 #FuckTrump #RepublicanExtinction2020 #VoteBlue2020 . . . .</w:t>
      </w:r>
    </w:p>
    <w:p>
      <w:r>
        <w:rPr>
          <w:b/>
          <w:u w:val="single"/>
        </w:rPr>
        <w:t xml:space="preserve">179088</w:t>
      </w:r>
    </w:p>
    <w:p>
      <w:r>
        <w:t xml:space="preserve">Brian Adcock Tory MP:n äänestämisestä uudesta johtajasta #BorisJohnson #MichaelGove #BorisJohnsonShouldNotBePM #Boris4PM #cartoon #ToryLeadership #MichaelGove #DominicRaab #JeremyHunt #SajidJavid #RoryStewart #BoJo - poliittinen pilapiirroskuvagalleria Lontoossa https://t.co/dePcTdnXF6 https://t.co/FWwThTOPH7</w:t>
      </w:r>
    </w:p>
    <w:p>
      <w:r>
        <w:rPr>
          <w:b/>
          <w:u w:val="single"/>
        </w:rPr>
        <w:t xml:space="preserve">179089</w:t>
      </w:r>
    </w:p>
    <w:p>
      <w:r>
        <w:t xml:space="preserve">"Hongkongilais-kanadalaiset aktivistit Vancouverissa vannovat painostavansa edelleen kotimaansa hallitusta sen jälkeen, kun se äänesti ehdotetun luovutuslakiehdotuksen lykkäämisestä - mutta ei hylkäämisestä. #BoycottChina https://t.co/eEhCgMexcj</w:t>
      </w:r>
    </w:p>
    <w:p>
      <w:r>
        <w:rPr>
          <w:b/>
          <w:u w:val="single"/>
        </w:rPr>
        <w:t xml:space="preserve">179090</w:t>
      </w:r>
    </w:p>
    <w:p>
      <w:r>
        <w:t xml:space="preserve">Samaa mieltä, eikä hän ole presidentti... hän ei voittanut kansanäänestystä ja vehkeili vieraan vallan kanssa saadakseen valitsijakunnan. #NotMyPresident #stoptrumpism #TrumpIsATraitor #TrumpCrimeFamily https://t.co/qGMu8q8G6q https://t.co/qGMu8q8G6q</w:t>
      </w:r>
    </w:p>
    <w:p>
      <w:r>
        <w:rPr>
          <w:b/>
          <w:u w:val="single"/>
        </w:rPr>
        <w:t xml:space="preserve">179091</w:t>
      </w:r>
    </w:p>
    <w:p>
      <w:r>
        <w:t xml:space="preserve">Kampaaja: "Tehdään sinulle testi, jotta nähdään, voitko värjätä hiuksesi.  *levittää testin korvan taakse* 'Jätä se 48 tunniksi.'  Minä: 12 tuntia myöhemmin... *hiertää vahingossa korvaa ja poistaa koko laastarin* #DickHead</w:t>
      </w:r>
    </w:p>
    <w:p>
      <w:r>
        <w:rPr>
          <w:b/>
          <w:u w:val="single"/>
        </w:rPr>
        <w:t xml:space="preserve">179092</w:t>
      </w:r>
    </w:p>
    <w:p>
      <w:r>
        <w:t xml:space="preserve">En epäile, etteikö henkiseen hyvinvointiini olisi vaikuttanut se, millaiseksi maani on muuttumassa. Se saa minut voimaan pahoin. Minulla ei ollut aavistustakaan, kuinka paljon tyhmiä, rasistisia ja pahoja ihmisiä tässä maassa asuu. #fucktrump</w:t>
      </w:r>
    </w:p>
    <w:p>
      <w:r>
        <w:rPr>
          <w:b/>
          <w:u w:val="single"/>
        </w:rPr>
        <w:t xml:space="preserve">179093</w:t>
      </w:r>
    </w:p>
    <w:p>
      <w:r>
        <w:t xml:space="preserve">@TeamCornyn Jos olemme hänen takanaan, se johtuu siitä, että valmistaudumme nussimaan häntä perseeseen Yhdysvaltojen perustuslain koko voimalla ja vallalla. #fucktrump</w:t>
      </w:r>
    </w:p>
    <w:p>
      <w:r>
        <w:rPr>
          <w:b/>
          <w:u w:val="single"/>
        </w:rPr>
        <w:t xml:space="preserve">179094</w:t>
      </w:r>
    </w:p>
    <w:p>
      <w:r>
        <w:t xml:space="preserve">#DhoniKeepsTheGlove Näin ICC näkee ms dhonin hanskat #DhoniKeepsTheGlove Mutta ei Thanoksena https://t.co/d2gVhniyWN</w:t>
      </w:r>
    </w:p>
    <w:p>
      <w:r>
        <w:rPr>
          <w:b/>
          <w:u w:val="single"/>
        </w:rPr>
        <w:t xml:space="preserve">179095</w:t>
      </w:r>
    </w:p>
    <w:p>
      <w:r>
        <w:t xml:space="preserve">Kore DM-PVC Combo 16 (1-5 Kg) Kotikuntosali käsipainot &amp;amp; Fitness Kit @ Rs.579 (mrp-1880) https://t.co/jizRTHxetI #DoctorsFightBack #SaveBengal #amazon #flipkart #deals #dealoftheday #amazingdeals #offers #discount #JaiShreeRam #ModiForAll</w:t>
      </w:r>
    </w:p>
    <w:p>
      <w:r>
        <w:rPr>
          <w:b/>
          <w:u w:val="single"/>
        </w:rPr>
        <w:t xml:space="preserve">179096</w:t>
      </w:r>
    </w:p>
    <w:p>
      <w:r>
        <w:t xml:space="preserve">@senatemajldr U R a JOKE! U REPUBLIKAANIT OVAT MENETTÄNEET PALLINSA SEURAAMALLA TÄTÄ #DICKHEAD! TEE VITUN TYÖSI!</w:t>
      </w:r>
    </w:p>
    <w:p>
      <w:r>
        <w:rPr>
          <w:b/>
          <w:u w:val="single"/>
        </w:rPr>
        <w:t xml:space="preserve">179097</w:t>
      </w:r>
    </w:p>
    <w:p>
      <w:r>
        <w:t xml:space="preserve">#JagooPakistan #ImranHataoMulkBachao #goimrango Next Laajamittainen jätemaa, Humra bhi hu sakta hai. Sen jo top-listalla. #ExtinctionRebellion https://t.co/BrhCgAaoUO https://t.co/BrhCgAaoUO</w:t>
      </w:r>
    </w:p>
    <w:p>
      <w:r>
        <w:rPr>
          <w:b/>
          <w:u w:val="single"/>
        </w:rPr>
        <w:t xml:space="preserve">179098</w:t>
      </w:r>
    </w:p>
    <w:p>
      <w:r>
        <w:t xml:space="preserve">Muistatko @narendramodi, että puheessasi sanoit, että #congressmuktbharatissa ei ole kyse vaaleista. Kyse on Intian vapauttamisesta kongressin kasti-, uskonto- jne. mentaliteetista, mutta te jatkatte kongressin mentaliteettia, sir. Vahvistatte entisestään kommunistista mentaliteettia.</w:t>
      </w:r>
    </w:p>
    <w:p>
      <w:r>
        <w:rPr>
          <w:b/>
          <w:u w:val="single"/>
        </w:rPr>
        <w:t xml:space="preserve">179099</w:t>
      </w:r>
    </w:p>
    <w:p>
      <w:r>
        <w:t xml:space="preserve">@VoiceofmyBharat 700 lääkäriä on irtisanoutunut Bengalissa. 700.    Bsdk, milloin aiot puhua tästä?     #SaveBengal #DoctorsFightBack</w:t>
      </w:r>
    </w:p>
    <w:p>
      <w:r>
        <w:rPr>
          <w:b/>
          <w:u w:val="single"/>
        </w:rPr>
        <w:t xml:space="preserve">179100</w:t>
      </w:r>
    </w:p>
    <w:p>
      <w:r>
        <w:t xml:space="preserve">@annaturley @jessphillips Hän puhui selvästi automaatista sen jälkeen, kun hän oli ostanut sipsipaketin. #C4Debate #whereswally #toryjackanorystory #BorisJohnsonShouldNotBePM</w:t>
      </w:r>
    </w:p>
    <w:p>
      <w:r>
        <w:rPr>
          <w:b/>
          <w:u w:val="single"/>
        </w:rPr>
        <w:t xml:space="preserve">179101</w:t>
      </w:r>
    </w:p>
    <w:p>
      <w:r>
        <w:t xml:space="preserve">#DhoniKeepTheGloves #DhoniKeepTheGlove #Dhoni #Dhoni #DhoniKeSaathDesh #DhoniKeepsTheGlove #DhoniKeepsTheGlove 👇❓ ICC - Kansainvälisen krikettineuvoston Code Of Conduct sanoo, että uskonnollinen , poliittinen toiminta / symboliikka ei ole sallittua kansainvälisessä krikettiottelussa, niin mitä Pakistanin joukkue tekee täällä !!! https://t.co/tkxqVhzBD3</w:t>
      </w:r>
    </w:p>
    <w:p>
      <w:r>
        <w:rPr>
          <w:b/>
          <w:u w:val="single"/>
        </w:rPr>
        <w:t xml:space="preserve">179102</w:t>
      </w:r>
    </w:p>
    <w:p>
      <w:r>
        <w:t xml:space="preserve">@realDonaldTrump @foxandfriends Trumpin kampanja räjähtää sunnuntai-iltana, kun @ABC lähettää @GStephanopoulosin haastattelun!  Epäilemättä he säästivät vahingollisimmat ja järkyttävimmät elementit sunnuntaille!  #Trump #Trump2020 #ABC #TrumpIsATraitor #JohnMcCainDayJune14</w:t>
      </w:r>
    </w:p>
    <w:p>
      <w:r>
        <w:rPr>
          <w:b/>
          <w:u w:val="single"/>
        </w:rPr>
        <w:t xml:space="preserve">179103</w:t>
      </w:r>
    </w:p>
    <w:p>
      <w:r>
        <w:t xml:space="preserve">@chilkoti2 @maryashakil @hd_kumaraswamy @OfficeOfKNath Näyttää enemmänkin lounaalta ydinperheen kotona!    #congressmuktbharat</w:t>
      </w:r>
    </w:p>
    <w:p>
      <w:r>
        <w:rPr>
          <w:b/>
          <w:u w:val="single"/>
        </w:rPr>
        <w:t xml:space="preserve">179104</w:t>
      </w:r>
    </w:p>
    <w:p>
      <w:r>
        <w:t xml:space="preserve">@realDonaldTrump @HillaryClinton voitti kansanäänestyksen yli 3 miljoonalla äänellä. Ilman teidän venäläistä salaliittoa hänellä olisi oikeutettu paikkansa Valkoisessa talossa. Sinä olet #IlligitimitPresidentti. Sinä hävisit. #TrumpIsATraider #TrumpsAnInternationalDisgrace #TrumpCriminalInvestigations #Trump41</w:t>
      </w:r>
    </w:p>
    <w:p>
      <w:r>
        <w:rPr>
          <w:b/>
          <w:u w:val="single"/>
        </w:rPr>
        <w:t xml:space="preserve">179105</w:t>
      </w:r>
    </w:p>
    <w:p>
      <w:r>
        <w:t xml:space="preserve">Olen samaa mieltä kanssasi Dollar. #FuckTrump https://t.co/eJvVOtBJ7H</w:t>
      </w:r>
    </w:p>
    <w:p>
      <w:r>
        <w:rPr>
          <w:b/>
          <w:u w:val="single"/>
        </w:rPr>
        <w:t xml:space="preserve">179106</w:t>
      </w:r>
    </w:p>
    <w:p>
      <w:r>
        <w:t xml:space="preserve">Mitä paskapuhetta #BorisJohnsonShouldNotBePM https://t.co/1L41QukVIC</w:t>
      </w:r>
    </w:p>
    <w:p>
      <w:r>
        <w:rPr>
          <w:b/>
          <w:u w:val="single"/>
        </w:rPr>
        <w:t xml:space="preserve">179107</w:t>
      </w:r>
    </w:p>
    <w:p>
      <w:r>
        <w:t xml:space="preserve">@MelvinVogelsang @Derek_FacT @peoplespca @MaximeBernier @PrideSaskatoon Ah Nigel. Näyttää siltä, että edustat todella hyvin lgbt-arvoja. 🙄. Ei kerran vaan kahdesti. #douchebag https://t.co/tMnB2PPd8Z</w:t>
      </w:r>
    </w:p>
    <w:p>
      <w:r>
        <w:rPr>
          <w:b/>
          <w:u w:val="single"/>
        </w:rPr>
        <w:t xml:space="preserve">179108</w:t>
      </w:r>
    </w:p>
    <w:p>
      <w:r>
        <w:t xml:space="preserve">@ICC väärä paikka #WorldCup2019 vain sade ja voit nähdä merkin #DhoniKeepTheGloves mutta et voi nähdä, että maa, joka kutsuu ceicket kansallinen peli ei ole kattaa kattaa koko maa #ShameOnICC https://t.co/9yZpOXEoqS</w:t>
      </w:r>
    </w:p>
    <w:p>
      <w:r>
        <w:rPr>
          <w:b/>
          <w:u w:val="single"/>
        </w:rPr>
        <w:t xml:space="preserve">179109</w:t>
      </w:r>
    </w:p>
    <w:p>
      <w:r>
        <w:t xml:space="preserve">@ICC aivan liian huono tapahtuman hallinta ja suunnittelu ! Krikettifanit ympäri maailmaa odottivat #ICCWorldCup2019:ää ja 4 ottelua 19 ottelusta tähän mennessä on huuhtoutunut pois sateiden takia.     #ShameOnICC #RainStopsMatch #Cricket #CWC19 #CricketWorldCup2019 https://t.co/MEN3kMF34k https://t.co/MEN3kMF34k</w:t>
      </w:r>
    </w:p>
    <w:p>
      <w:r>
        <w:rPr>
          <w:b/>
          <w:u w:val="single"/>
        </w:rPr>
        <w:t xml:space="preserve">179110</w:t>
      </w:r>
    </w:p>
    <w:p>
      <w:r>
        <w:t xml:space="preserve">Tähän mennessä 4 ottelua on ollut sateen pölyttämiä Miksi ette ymmärrä @ICC ennen kuin teette suurimman tapahtumanne? Vaikka #Dhonin hanskat näyttävät niin paljon!😏 #CWC19 #INDvNZ #dhonikeepstheglove</w:t>
      </w:r>
    </w:p>
    <w:p>
      <w:r>
        <w:rPr>
          <w:b/>
          <w:u w:val="single"/>
        </w:rPr>
        <w:t xml:space="preserve">179111</w:t>
      </w:r>
    </w:p>
    <w:p>
      <w:r>
        <w:t xml:space="preserve">niin uskotteko te #MAGA-tyypit sen, kun teidän arvokas Fox News sanoo sen?  #CriminalInChief #LiarInChief #fucktrump https://t.co/p8njfyC6BK https://t.co/p8njfyC6BK</w:t>
      </w:r>
    </w:p>
    <w:p>
      <w:r>
        <w:rPr>
          <w:b/>
          <w:u w:val="single"/>
        </w:rPr>
        <w:t xml:space="preserve">179112</w:t>
      </w:r>
    </w:p>
    <w:p>
      <w:r>
        <w:t xml:space="preserve">Kaikki, pyydän... Ei ole #MURDERER mitään #MURDERER syytä #MURDERER häiritä #MURDERER @TheRealOJ32. Hän on #MURDERER vain #MURDERER yrittää #MURDERER #MURDERER LIVE #MURDERER kuten #MURDERER kaikki #MURDERER muutkin. #MurhaMysteeriNetflix 🔪💔💔⚰️⚰️⚰️</w:t>
      </w:r>
    </w:p>
    <w:p>
      <w:r>
        <w:rPr>
          <w:b/>
          <w:u w:val="single"/>
        </w:rPr>
        <w:t xml:space="preserve">179113</w:t>
      </w:r>
    </w:p>
    <w:p>
      <w:r>
        <w:t xml:space="preserve">@svershbow @billmaher yrittää edelleen niinoooo kovasti pysyä merkityksellisenä. #MSM on ainoa joka välittää #LowRatings #LowIQ #DrugAddict #SexFiend #DoucheBag #DoucheBag</w:t>
      </w:r>
    </w:p>
    <w:p>
      <w:r>
        <w:rPr>
          <w:b/>
          <w:u w:val="single"/>
        </w:rPr>
        <w:t xml:space="preserve">179114</w:t>
      </w:r>
    </w:p>
    <w:p>
      <w:r>
        <w:t xml:space="preserve">#ShameOnICC uskomattoman ICC:n erittäin hyvin järjestämät World Cup 2019. https://t.co/6Gjg8ey4vG</w:t>
      </w:r>
    </w:p>
    <w:p>
      <w:r>
        <w:rPr>
          <w:b/>
          <w:u w:val="single"/>
        </w:rPr>
        <w:t xml:space="preserve">179115</w:t>
      </w:r>
    </w:p>
    <w:p>
      <w:r>
        <w:t xml:space="preserve">Miten he voivat olla niin naiiveja, etteivät tarkista sääolosuhteita &amp;amp; valitse sijaintia vastaavasti ennen turnauksen vahvistamista. Ihmiset tekevät näin jo ennen avioliittopäivän vahvistamista. #ShameOnICC #CricketWorldCup19 https://t.co/NA9FiRKiNo https://t.co/NA9FiRKiNo</w:t>
      </w:r>
    </w:p>
    <w:p>
      <w:r>
        <w:rPr>
          <w:b/>
          <w:u w:val="single"/>
        </w:rPr>
        <w:t xml:space="preserve">179116</w:t>
      </w:r>
    </w:p>
    <w:p>
      <w:r>
        <w:t xml:space="preserve">@mkraju Lyin' Ted on ollut Plutolla viime päivät. #TrumpIsATraitor</w:t>
      </w:r>
    </w:p>
    <w:p>
      <w:r>
        <w:rPr>
          <w:b/>
          <w:u w:val="single"/>
        </w:rPr>
        <w:t xml:space="preserve">179117</w:t>
      </w:r>
    </w:p>
    <w:p>
      <w:r>
        <w:t xml:space="preserve">@imansoorhussain @GautamGambhir Se oli #Elections2019 #rhetoric... Tämä on @StarSportsIndia maksama #leipä ja voi . Luojan kiitos hän ei vienyt #antipak #antimuslim #vihapuheita #kommenttikenttään #box. #ICCWorldCup2019 #INDvPAK</w:t>
      </w:r>
    </w:p>
    <w:p>
      <w:r>
        <w:rPr>
          <w:b/>
          <w:u w:val="single"/>
        </w:rPr>
        <w:t xml:space="preserve">179118</w:t>
      </w:r>
    </w:p>
    <w:p>
      <w:r>
        <w:t xml:space="preserve">OBAGE HT-301 4.1 kotiteatterikaiutinjärjestelmä Bluetoothilla @ Rs.3599 (mrp-6000) https://t.co/WnUnGNDkwh #DoctorsFightBack #SaveBengal #amazon #flipkart #deals #dealoftheday #amazingdeals #offers #discount #JaiShreeRam #ModiForAll</w:t>
      </w:r>
    </w:p>
    <w:p>
      <w:r>
        <w:rPr>
          <w:b/>
          <w:u w:val="single"/>
        </w:rPr>
        <w:t xml:space="preserve">179119</w:t>
      </w:r>
    </w:p>
    <w:p>
      <w:r>
        <w:t xml:space="preserve">@ChrisStewart717 petturi. #Utah pystyy parempaan. Aloitetaan etsimällä ehdokkaita, jotka eivät ole pettureita. #DrainTheSwamp #Election2020 #TrumpIsATraitor https://t.co/7zl5Kds4fx https://t.co/7zl5Kds4fx</w:t>
      </w:r>
    </w:p>
    <w:p>
      <w:r>
        <w:rPr>
          <w:b/>
          <w:u w:val="single"/>
        </w:rPr>
        <w:t xml:space="preserve">179120</w:t>
      </w:r>
    </w:p>
    <w:p>
      <w:r>
        <w:t xml:space="preserve">#ShameOnICC #CWC19 #INDvPAK ICC: Manchesterissa ei pelata krikettiä 16. päivä sateen vuoksi. Mutta me etsimme poistaa Insignia merkit ja muut asiat, jotka pelaajat käyttävät Mutta valitettavasti ei oikeaa tapahtumapaikkaa https://t.co/xco5rk6WIw.</w:t>
      </w:r>
    </w:p>
    <w:p>
      <w:r>
        <w:rPr>
          <w:b/>
          <w:u w:val="single"/>
        </w:rPr>
        <w:t xml:space="preserve">179121</w:t>
      </w:r>
    </w:p>
    <w:p>
      <w:r>
        <w:t xml:space="preserve">@republic Anna ICC:n ilmoittaa hinta, maksaa.  #DhoniKeepTheGlove #DhoniKeepsTheGlove #BCCI #CWC19</w:t>
      </w:r>
    </w:p>
    <w:p>
      <w:r>
        <w:rPr>
          <w:b/>
          <w:u w:val="single"/>
        </w:rPr>
        <w:t xml:space="preserve">179122</w:t>
      </w:r>
    </w:p>
    <w:p>
      <w:r>
        <w:t xml:space="preserve">Miten voimme tehdä velvollisuutemme, jos henkemme on uhattuna.  Haluamme vain turvallisen työympäristön ja ankaran rangaistuksen niille, jotka tekevät väkivaltaa lääkäreitä vastaan. #IstandwithNRS #DoctorsFightBack https://t.co/gQp9svwyY4 https://t.co/gQp9svwyY4</w:t>
      </w:r>
    </w:p>
    <w:p>
      <w:r>
        <w:rPr>
          <w:b/>
          <w:u w:val="single"/>
        </w:rPr>
        <w:t xml:space="preserve">179123</w:t>
      </w:r>
    </w:p>
    <w:p>
      <w:r>
        <w:t xml:space="preserve">@TheRickWilson @thedailybeast Tai Norja. 😂 #fucktrump</w:t>
      </w:r>
    </w:p>
    <w:p>
      <w:r>
        <w:rPr>
          <w:b/>
          <w:u w:val="single"/>
        </w:rPr>
        <w:t xml:space="preserve">179124</w:t>
      </w:r>
    </w:p>
    <w:p>
      <w:r>
        <w:t xml:space="preserve">Tässä ovat säännöt Jos #DhoniKeepsTheGlove:    Hän menettää 25 % ottelupalkkiostaan 2 peliä: 1 peli: Hän menettää 25 % ottelupalkkiostaan 2 peliä: Hän menettää 50 % ottelupalkkiostaan 3 peliä tai enemmän: Dhoni on miljonääri, hänellä on varaa menettää pikkurahoja maan ylpeyden vuoksi.     #IndiaWithDhoni https://t.co/BLzqN74L8Q https://t.co/BLzqN74L8Q</w:t>
      </w:r>
    </w:p>
    <w:p>
      <w:r>
        <w:rPr>
          <w:b/>
          <w:u w:val="single"/>
        </w:rPr>
        <w:t xml:space="preserve">179125</w:t>
      </w:r>
    </w:p>
    <w:p>
      <w:r>
        <w:t xml:space="preserve">@realDonaldTrump @foxandfriends Tätä päivää pitäisi käyttää juhlimaan kunniakkaan miehen eikä maamme petturin kunniaksi. Kesäkuun 14. päivä on #HappyJohnMcCainDay plz twiittaa n keep retweeting these 2#'s #JohnMcCainDay to keep them trending all day #fuckTrump n his bday https://t.co/ecW6eVEQty https://t.co/ecW6eVEQty</w:t>
      </w:r>
    </w:p>
    <w:p>
      <w:r>
        <w:rPr>
          <w:b/>
          <w:u w:val="single"/>
        </w:rPr>
        <w:t xml:space="preserve">179126</w:t>
      </w:r>
    </w:p>
    <w:p>
      <w:r>
        <w:t xml:space="preserve">Jos laulatte Jai Shri Ramia, teidät pidätetään.    Jos kannatatte BJP:tä, teidät tapetaan.    Jos teette pilapiirroksia, teidät pidätetään.    Jos taistelet oikeuksistasi, sinut kivitetään.    Tämä ei ole Pakistan vaan Länsi-Bengali.    #SaveTheDoctors #DoctorsFightBack #SaveBengal #SaveBengal</w:t>
      </w:r>
    </w:p>
    <w:p>
      <w:r>
        <w:rPr>
          <w:b/>
          <w:u w:val="single"/>
        </w:rPr>
        <w:t xml:space="preserve">179127</w:t>
      </w:r>
    </w:p>
    <w:p>
      <w:r>
        <w:t xml:space="preserve">@TheRealOJ32 Häivy, teurastaja.      #Murhaaja https://t.co/ZCRKpuue6k</w:t>
      </w:r>
    </w:p>
    <w:p>
      <w:r>
        <w:rPr>
          <w:b/>
          <w:u w:val="single"/>
        </w:rPr>
        <w:t xml:space="preserve">179128</w:t>
      </w:r>
    </w:p>
    <w:p>
      <w:r>
        <w:t xml:space="preserve">@JodiEngen @ScottNevins Ei mikään suuri yllätys! En odottaisi mitään vähempää! #DICKHEAD!</w:t>
      </w:r>
    </w:p>
    <w:p>
      <w:r>
        <w:rPr>
          <w:b/>
          <w:u w:val="single"/>
        </w:rPr>
        <w:t xml:space="preserve">179129</w:t>
      </w:r>
    </w:p>
    <w:p>
      <w:r>
        <w:t xml:space="preserve">#INDPAKVSRAIN @ICC @cricketworldcup #CWC19 #ShameOnICC @cricketaakash @bhogleharsha ''This is not India vs Pakistan This is IND-PAK VS RAIN' https://t.co/lzyvvQKUAW</w:t>
      </w:r>
    </w:p>
    <w:p>
      <w:r>
        <w:rPr>
          <w:b/>
          <w:u w:val="single"/>
        </w:rPr>
        <w:t xml:space="preserve">179130</w:t>
      </w:r>
    </w:p>
    <w:p>
      <w:r>
        <w:t xml:space="preserve">@ICC #DhoniKeepsTheGlove Kaksoisstandardi Hävetkää @ICC https://t.co/y0fTYMkdir</w:t>
      </w:r>
    </w:p>
    <w:p>
      <w:r>
        <w:rPr>
          <w:b/>
          <w:u w:val="single"/>
        </w:rPr>
        <w:t xml:space="preserve">179131</w:t>
      </w:r>
    </w:p>
    <w:p>
      <w:r>
        <w:t xml:space="preserve">@HenriettaHumpl1 Aiheellasi ei ole väliä . Bye Bye mulkku #mulkku #auspol</w:t>
      </w:r>
    </w:p>
    <w:p>
      <w:r>
        <w:rPr>
          <w:b/>
          <w:u w:val="single"/>
        </w:rPr>
        <w:t xml:space="preserve">179132</w:t>
      </w:r>
    </w:p>
    <w:p>
      <w:r>
        <w:t xml:space="preserve">Sateenkaarilippu Yhdysvaltain suurlähetystössä Roomassa #pride #fucktrump https://t.co/Svub8jzKW7</w:t>
      </w:r>
    </w:p>
    <w:p>
      <w:r>
        <w:rPr>
          <w:b/>
          <w:u w:val="single"/>
        </w:rPr>
        <w:t xml:space="preserve">179133</w:t>
      </w:r>
    </w:p>
    <w:p>
      <w:r>
        <w:t xml:space="preserve">@GOP Ainakin Warrenilla on suunnitelma eikä hän ole petturi.  #GOPTraitors #TrumpIsATraitor https://t.co/9LslPSbVED https://t.co/9LslPSbVED</w:t>
      </w:r>
    </w:p>
    <w:p>
      <w:r>
        <w:rPr>
          <w:b/>
          <w:u w:val="single"/>
        </w:rPr>
        <w:t xml:space="preserve">179134</w:t>
      </w:r>
    </w:p>
    <w:p>
      <w:r>
        <w:t xml:space="preserve">#CrookedTrump kiertää# OANNin tyhjennyksen https://t.co/OVrUbZUDDp #TrumpIsATraitor</w:t>
      </w:r>
    </w:p>
    <w:p>
      <w:r>
        <w:rPr>
          <w:b/>
          <w:u w:val="single"/>
        </w:rPr>
        <w:t xml:space="preserve">179135</w:t>
      </w:r>
    </w:p>
    <w:p>
      <w:r>
        <w:t xml:space="preserve">Hilpeä 😂 🤣 😂 🤣 😂 &amp;amp; true #C4debate #BorisJohnsonShouldNotBePM https://t.co/i8GcTRNGOV</w:t>
      </w:r>
    </w:p>
    <w:p>
      <w:r>
        <w:rPr>
          <w:b/>
          <w:u w:val="single"/>
        </w:rPr>
        <w:t xml:space="preserve">179136</w:t>
      </w:r>
    </w:p>
    <w:p>
      <w:r>
        <w:t xml:space="preserve">Muista Intian osavaltioista tulevat ihmiset ovat @MamataOfficialille ulkopuolisia.  Mutta bangladeshilaiset ovat hänelle rakkaampia kuin edes sisäpiiriläiset.    #LääkäritMielenosoitus #LääkäritTaistelu #LääkäritLakko #LääkäritSorron alla #Lääkärit @AITCofficial @BJP4India @PMOIndia @narendramodi</w:t>
      </w:r>
    </w:p>
    <w:p>
      <w:r>
        <w:rPr>
          <w:b/>
          <w:u w:val="single"/>
        </w:rPr>
        <w:t xml:space="preserve">179137</w:t>
      </w:r>
    </w:p>
    <w:p>
      <w:r>
        <w:t xml:space="preserve">@Morning_Joe @JoeNBC @morningmika ilmoittaa Joen uuden kirjan tr*mp:stä keskittyvän siihen, kuinka hän teki niin kovasti töitä korostaakseen tr*mp:n henkilökohtaisesti "mukaansatempaavaa" ja "sympaattista" puolta??    Joo, ja Jeffrey Dahmer oli kuulemma myös henkilökohtaisesti aika "mukaansatempaava" ja "karismaattinen".    SMFH #FuckTrump</w:t>
      </w:r>
    </w:p>
    <w:p>
      <w:r>
        <w:rPr>
          <w:b/>
          <w:u w:val="single"/>
        </w:rPr>
        <w:t xml:space="preserve">179138</w:t>
      </w:r>
    </w:p>
    <w:p>
      <w:r>
        <w:t xml:space="preserve">@cricbuzz Se ei ole minkään @ICC:n säännön vastaista ....  Se on symboli miehen omistautumisesta maalleen.....  #DhoniKeSaathDesh #DhoniKeepsTheGlove</w:t>
      </w:r>
    </w:p>
    <w:p>
      <w:r>
        <w:rPr>
          <w:b/>
          <w:u w:val="single"/>
        </w:rPr>
        <w:t xml:space="preserve">179139</w:t>
      </w:r>
    </w:p>
    <w:p>
      <w:r>
        <w:t xml:space="preserve">@iamFatimayyy @Twitter @TheRealPCB @cricketworldcup @ICC @TwitterIndia @ImranKhanPTI see ur terroristinen yleisö (Awaam). Siksi u r kaikkein laiminlyöty passi maailmassa.     Älä luota paki, terrorismi on heidän veressään ja DNA:ssaan.    #pkmkb #terroristinenKansakuntaPakistan #ImranKhanPrimeMinister #PAKvIND</w:t>
      </w:r>
    </w:p>
    <w:p>
      <w:r>
        <w:rPr>
          <w:b/>
          <w:u w:val="single"/>
        </w:rPr>
        <w:t xml:space="preserve">179140</w:t>
      </w:r>
    </w:p>
    <w:p>
      <w:r>
        <w:t xml:space="preserve">Profiilin kuvauksesi on loistava #gandhian sydämestä, sitä vastoin olet tyytyväinen hyökkäykseen lääkäreitä vastaan plus sielusi on @INCIndian kanssa, joten olet enemmän huolissasi siitä, että @BJP4India saa maaperää #Bengalissa. #Savethedoctors #DoctorsFightBack https://t.co/P0Yt4jxJ6I https://t.co/P0Yt4jxJ6I</w:t>
      </w:r>
    </w:p>
    <w:p>
      <w:r>
        <w:rPr>
          <w:b/>
          <w:u w:val="single"/>
        </w:rPr>
        <w:t xml:space="preserve">179141</w:t>
      </w:r>
    </w:p>
    <w:p>
      <w:r>
        <w:t xml:space="preserve">Hyvä @ICC Teillä pitäisi olla varapäiviä WC-otteluita varten. Kyseessä on WC-ottelu, ei tavalliset 1dy-ottelut. Se tulee 4 vuoden kuluttua. Joten teidän pitäisi olla valppaampia, kun valitsette pelipaikkoja.   Teidän pitäisi pyytää anteeksi kaikilta kriketin faneilta tätä sotkua.    #ShameOnICC #ENGvWI https://t.co/5sN5NgnAvZ https://t.co/5sN5NgnAvZ</w:t>
      </w:r>
    </w:p>
    <w:p>
      <w:r>
        <w:rPr>
          <w:b/>
          <w:u w:val="single"/>
        </w:rPr>
        <w:t xml:space="preserve">179142</w:t>
      </w:r>
    </w:p>
    <w:p>
      <w:r>
        <w:t xml:space="preserve">@kathygriffin #Kathy, #PrideMonth on ohi, kun osallistun @AHellOfAStoryyn 31. heinäkuuta, mutta aion ylpeänä käyttää #TeamKathy 👕 t-paitaani! (Vielä saatavilla osoitteessa https://t.co/33kJjY69wq!) Saankohan @RegalMovies tuoda #FuckTrump-mukini #elokuvanäytökseen? #AHellOfStory</w:t>
      </w:r>
    </w:p>
    <w:p>
      <w:r>
        <w:rPr>
          <w:b/>
          <w:u w:val="single"/>
        </w:rPr>
        <w:t xml:space="preserve">179143</w:t>
      </w:r>
    </w:p>
    <w:p>
      <w:r>
        <w:t xml:space="preserve">Paskantaako karhu metsässä?  #FuckTrump #BeBest #MAGA #AmericaFirst https://t.co/nFHZYaIBJc https://t.co/nFHZYaIBJc</w:t>
      </w:r>
    </w:p>
    <w:p>
      <w:r>
        <w:rPr>
          <w:b/>
          <w:u w:val="single"/>
        </w:rPr>
        <w:t xml:space="preserve">179144</w:t>
      </w:r>
    </w:p>
    <w:p>
      <w:r>
        <w:t xml:space="preserve">@realDonaldTrump #PresidentObama on aina sinua parempi, #IdiotTrump. Ei kilpailua, oikeasti.</w:t>
      </w:r>
    </w:p>
    <w:p>
      <w:r>
        <w:rPr>
          <w:b/>
          <w:u w:val="single"/>
        </w:rPr>
        <w:t xml:space="preserve">179145</w:t>
      </w:r>
    </w:p>
    <w:p>
      <w:r>
        <w:t xml:space="preserve">#ShameOnICC Paljon faneja odotti nähdä, miten sataa...Sen sijaan, että he olisivat huomanneet virheet hanskoissa...Osoittakaa hieman kiinnostusta myös huoltoon...@ICC https://t.co/VjKCgq0pXH</w:t>
      </w:r>
    </w:p>
    <w:p>
      <w:r>
        <w:rPr>
          <w:b/>
          <w:u w:val="single"/>
        </w:rPr>
        <w:t xml:space="preserve">179146</w:t>
      </w:r>
    </w:p>
    <w:p>
      <w:r>
        <w:t xml:space="preserve">@GOPChairwoman @PressSec @realDonaldTrump Joku yrittää todella kovasti saada @PressSecin paikan. Lol #TrumpIsATraitor #SHSLies #SHSLiesALot #HappyJohnMcCainDay #Happy #JohnMcCainDay #Happy #JohnMcCainDay</w:t>
      </w:r>
    </w:p>
    <w:p>
      <w:r>
        <w:rPr>
          <w:b/>
          <w:u w:val="single"/>
        </w:rPr>
        <w:t xml:space="preserve">179147</w:t>
      </w:r>
    </w:p>
    <w:p>
      <w:r>
        <w:t xml:space="preserve">@ICC @ShutDownICC Et koskaan tee oikeutta...  #ShameOnICC 💩 💩 💩 💩 💩 💩</w:t>
      </w:r>
    </w:p>
    <w:p>
      <w:r>
        <w:rPr>
          <w:b/>
          <w:u w:val="single"/>
        </w:rPr>
        <w:t xml:space="preserve">179148</w:t>
      </w:r>
    </w:p>
    <w:p>
      <w:r>
        <w:t xml:space="preserve">@TheRealOJ32 JUMALALLA on jotain "kostettavaa" myös sinun kanssasi.  #MURDERER</w:t>
      </w:r>
    </w:p>
    <w:p>
      <w:r>
        <w:rPr>
          <w:b/>
          <w:u w:val="single"/>
        </w:rPr>
        <w:t xml:space="preserve">179149</w:t>
      </w:r>
    </w:p>
    <w:p>
      <w:r>
        <w:t xml:space="preserve">Kuinka Trumpin "valeuutisten" retoriikka on karannut käsistä #Resist #ResistTrump #FuckTrump https://t.co/x4fj9v9EOO</w:t>
      </w:r>
    </w:p>
    <w:p>
      <w:r>
        <w:rPr>
          <w:b/>
          <w:u w:val="single"/>
        </w:rPr>
        <w:t xml:space="preserve">179150</w:t>
      </w:r>
    </w:p>
    <w:p>
      <w:r>
        <w:t xml:space="preserve">pyhä wtf, batman?!?? #fucktrump https://t.co/kFxP6RKhbd</w:t>
      </w:r>
    </w:p>
    <w:p>
      <w:r>
        <w:rPr>
          <w:b/>
          <w:u w:val="single"/>
        </w:rPr>
        <w:t xml:space="preserve">179151</w:t>
      </w:r>
    </w:p>
    <w:p>
      <w:r>
        <w:t xml:space="preserve">@kilmeade @LindseyGrahamSC @foxandfriends Trumpin korruptio, viharetoriikka ja RIKOLLISET toimet murentavat demokratiaamme!!!    Mikä POTUS kutsuu ulkomaisia vastustajia vaikuttamaan vaaleihimme?!!!!!     #TrumpDoesCoverUps #ObstructionOfJustice #TrumpIsATraitor</w:t>
      </w:r>
    </w:p>
    <w:p>
      <w:r>
        <w:rPr>
          <w:b/>
          <w:u w:val="single"/>
        </w:rPr>
        <w:t xml:space="preserve">179152</w:t>
      </w:r>
    </w:p>
    <w:p>
      <w:r>
        <w:t xml:space="preserve">Joten @BorisJohnson haluaa PM mies, joka myi lähes kaikille #bexit unelma ei ole tehnyt mitään hyvää työväenluokan ihmisille haluaa antaa rikkaille verohelpotuksen, kun tuhannet kärsivät ja hän ei voi vaivautua tehdä haastatteluja toinen Elton poika #BorisJohnsonShouldNotBePM</w:t>
      </w:r>
    </w:p>
    <w:p>
      <w:r>
        <w:rPr>
          <w:b/>
          <w:u w:val="single"/>
        </w:rPr>
        <w:t xml:space="preserve">179153</w:t>
      </w:r>
    </w:p>
    <w:p>
      <w:r>
        <w:t xml:space="preserve">@MayaMajueran @obor_srilanka @Albawaba Kun vaihtoehtoinen kauppareittiverkosto on rakennettu punakiinalaisten valvonnassa, Kiina ei ole riippuvainen historiallisesta verkostosta ja voi sitten hyökätä sen kimppuun vahingoittaakseen niitä, jotka tekevät niin. #BRI #OBOR #BoycottChina #tradewar @realDonaldTrump @realDonaldTrump</w:t>
      </w:r>
    </w:p>
    <w:p>
      <w:r>
        <w:rPr>
          <w:b/>
          <w:u w:val="single"/>
        </w:rPr>
        <w:t xml:space="preserve">179154</w:t>
      </w:r>
    </w:p>
    <w:p>
      <w:r>
        <w:t xml:space="preserve">@AdamBienkov @JuliaHB1 Miten nuo Yhdysvaltojen luvut ovat verrattavissa siihen, kun Trump ei ollut johdossa? Miten Lontoon luvut vertautuvat siihen, kun Khan ei ollut johdossa? Minä odotan... #dickhead</w:t>
      </w:r>
    </w:p>
    <w:p>
      <w:r>
        <w:rPr>
          <w:b/>
          <w:u w:val="single"/>
        </w:rPr>
        <w:t xml:space="preserve">179155</w:t>
      </w:r>
    </w:p>
    <w:p>
      <w:r>
        <w:t xml:space="preserve">@Shawnglade @LucyLettis Kuvittele, että sosiopaattinen, narsistinen, halpamainen peliohjelman juontaja ja epäonnistunut liikemies on saanut sinut ansaan. #TrumpForPrison2020 #fucktrump #HappyJohnMcCainDay https://t.co/ivYnbU0Zwm https://t.co/ivYnbU0Zwm</w:t>
      </w:r>
    </w:p>
    <w:p>
      <w:r>
        <w:rPr>
          <w:b/>
          <w:u w:val="single"/>
        </w:rPr>
        <w:t xml:space="preserve">179156</w:t>
      </w:r>
    </w:p>
    <w:p>
      <w:r>
        <w:t xml:space="preserve">#congressmuktbharatin keskeneräinen tehtävä jatkuu https://t.co/ARi8fDUJtU</w:t>
      </w:r>
    </w:p>
    <w:p>
      <w:r>
        <w:rPr>
          <w:b/>
          <w:u w:val="single"/>
        </w:rPr>
        <w:t xml:space="preserve">179157</w:t>
      </w:r>
    </w:p>
    <w:p>
      <w:r>
        <w:t xml:space="preserve">Ihana artikkeli @elpaisinenglishissa #kirjani The #Poet and the #Murderer uudesta #Espanjankielisestä painoksesta #kirja-arvostelu #ElPais https://t.co/b1kPzI15wC</w:t>
      </w:r>
    </w:p>
    <w:p>
      <w:r>
        <w:rPr>
          <w:b/>
          <w:u w:val="single"/>
        </w:rPr>
        <w:t xml:space="preserve">179158</w:t>
      </w:r>
    </w:p>
    <w:p>
      <w:r>
        <w:t xml:space="preserve">#ShameOnICC katso Englanti säätiedotus sunnuntaina Star Sports Networkissa... https://t.co/n8OFAPKMUU</w:t>
      </w:r>
    </w:p>
    <w:p>
      <w:r>
        <w:rPr>
          <w:b/>
          <w:u w:val="single"/>
        </w:rPr>
        <w:t xml:space="preserve">179159</w:t>
      </w:r>
    </w:p>
    <w:p>
      <w:r>
        <w:t xml:space="preserve">@_TheRealOJ32 @LD_Allan Luulen, että olet #murhaaja...</w:t>
      </w:r>
    </w:p>
    <w:p>
      <w:r>
        <w:rPr>
          <w:b/>
          <w:u w:val="single"/>
        </w:rPr>
        <w:t xml:space="preserve">179160</w:t>
      </w:r>
    </w:p>
    <w:p>
      <w:r>
        <w:t xml:space="preserve">@CIAspygirl Hyvä. 😃👍🍻 #Presidenttihäpeä #FuckTrump #Resist</w:t>
      </w:r>
    </w:p>
    <w:p>
      <w:r>
        <w:rPr>
          <w:b/>
          <w:u w:val="single"/>
        </w:rPr>
        <w:t xml:space="preserve">179161</w:t>
      </w:r>
    </w:p>
    <w:p>
      <w:r>
        <w:t xml:space="preserve">Kaikki krikettilautakunta julkisti virallisen pelipaidan tulevia otteluita varten.   #ShameOnICC https://t.co/5C7HpRikD9</w:t>
      </w:r>
    </w:p>
    <w:p>
      <w:r>
        <w:rPr>
          <w:b/>
          <w:u w:val="single"/>
        </w:rPr>
        <w:t xml:space="preserve">179162</w:t>
      </w:r>
    </w:p>
    <w:p>
      <w:r>
        <w:t xml:space="preserve">Ai se on tyttö? Onneksi olkoon. Hetkinen! Se on poika?!?!?!!!!!!!!!!!!! Se on uskomatonta!!! Olette niin onnekkaita!!!!!! Isä on varmasti niin ylpeä!!! #DickHead #Douchebag #babygirl #babyboomers #babysharkdodododododododododododododododoododododododdodododododododododododododododododododododododododododododdodi</w:t>
      </w:r>
    </w:p>
    <w:p>
      <w:r>
        <w:rPr>
          <w:b/>
          <w:u w:val="single"/>
        </w:rPr>
        <w:t xml:space="preserve">179163</w:t>
      </w:r>
    </w:p>
    <w:p>
      <w:r>
        <w:t xml:space="preserve">@gailendavid @PressSec @realDonaldTrump He heittävät hänen perseensä nopeasti vanhainkotiin ja hoitavat hänet heti, kun he saavat tilaisuuden. #FUCKTRUMP</w:t>
      </w:r>
    </w:p>
    <w:p>
      <w:r>
        <w:rPr>
          <w:b/>
          <w:u w:val="single"/>
        </w:rPr>
        <w:t xml:space="preserve">179164</w:t>
      </w:r>
    </w:p>
    <w:p>
      <w:r>
        <w:t xml:space="preserve">@realDonaldTrump Hän valehtelee, kuten sinä olet hänet kouluttanut.    #ImpeachTrump #ImpeachmentInquiryNow #TrumpIsARacist #TrumpIsATraitor</w:t>
      </w:r>
    </w:p>
    <w:p>
      <w:r>
        <w:rPr>
          <w:b/>
          <w:u w:val="single"/>
        </w:rPr>
        <w:t xml:space="preserve">179165</w:t>
      </w:r>
    </w:p>
    <w:p>
      <w:r>
        <w:t xml:space="preserve">Sankarimme! @realDonaldTrump . 1. Luo ongelma, 2. Korjaa aiheuttamansa ongelma, 3. Julista voitto. #douchebag</w:t>
      </w:r>
    </w:p>
    <w:p>
      <w:r>
        <w:rPr>
          <w:b/>
          <w:u w:val="single"/>
        </w:rPr>
        <w:t xml:space="preserve">179166</w:t>
      </w:r>
    </w:p>
    <w:p>
      <w:r>
        <w:t xml:space="preserve">Namazin tarjoaminen kentällä ei ole iso ongelma, mutta armeijan logon sisältävän hanskan (ei poliittinen, ei uskonnollinen, ei vahingoita kenenkään tunteita) käyttäminen on ICC:n mielestä vastenmielistä! @ICC @BCCI #DhoniKeepsTheGlove #DhoniKeepBalidaanBadgeGlove https://t.co/blv3tAf2Hz https://t.co/blv3tAf2Hz</w:t>
      </w:r>
    </w:p>
    <w:p>
      <w:r>
        <w:rPr>
          <w:b/>
          <w:u w:val="single"/>
        </w:rPr>
        <w:t xml:space="preserve">179167</w:t>
      </w:r>
    </w:p>
    <w:p>
      <w:r>
        <w:t xml:space="preserve">@iancarty123 Eli @senatemajldr:n kotiosavaltio pakottaisi kaikki tämän pastorin mahdollisesti raskauttamat alaikäiset tytöt synnyttämään hänen lapsensa ensi vuonna?    Hitto, #Kentucky! Jopa minä oksensin vähän suuhuni!    Mitch on pro-#raiskaaja, pro-#pedofiili ja pro-#pakkosynnytys. Hienoa. 🤢</w:t>
      </w:r>
    </w:p>
    <w:p>
      <w:r>
        <w:rPr>
          <w:b/>
          <w:u w:val="single"/>
        </w:rPr>
        <w:t xml:space="preserve">179168</w:t>
      </w:r>
    </w:p>
    <w:p>
      <w:r>
        <w:t xml:space="preserve">@thehill @realDonaldTrump sanoi jo 'selvästi', että hän tekisi niin #TrumpIsATraitor</w:t>
      </w:r>
    </w:p>
    <w:p>
      <w:r>
        <w:rPr>
          <w:b/>
          <w:u w:val="single"/>
        </w:rPr>
        <w:t xml:space="preserve">179169</w:t>
      </w:r>
    </w:p>
    <w:p>
      <w:r>
        <w:t xml:space="preserve">Mitä on tekeillä????  Mitä hyötyä on pelata ICC:ssä, kaikki ottelut julistetaan sateista.  Mielestäni tämä on paras MM-kisat ikinä.  Olisivat suunnitelleet hyvin tai muuten tätä ei olisi tapahtunut. #ShameOnICC #CWC19</w:t>
      </w:r>
    </w:p>
    <w:p>
      <w:r>
        <w:rPr>
          <w:b/>
          <w:u w:val="single"/>
        </w:rPr>
        <w:t xml:space="preserve">179170</w:t>
      </w:r>
    </w:p>
    <w:p>
      <w:r>
        <w:t xml:space="preserve">Taas yksi kauhea tuomarin päätös. Tuomaritoiminta on ollut huonointa laatua tässä @cricketworldcupissa. Miksi vitussa joukkue kärsii inhimillisen virheen takia? #ShameOnICC #ENGvWI #CWC19</w:t>
      </w:r>
    </w:p>
    <w:p>
      <w:r>
        <w:rPr>
          <w:b/>
          <w:u w:val="single"/>
        </w:rPr>
        <w:t xml:space="preserve">179171</w:t>
      </w:r>
    </w:p>
    <w:p>
      <w:r>
        <w:t xml:space="preserve">25 vuotta sitten tänään tämä paskiainen oli käsiraudat &amp;amp; oli siellä, missä hänen pitäisi olla; VANKILASSA!!! Liittyä Twitterissä vuosipäivän ympärillä teurastus 2 ihmistä hän tappoi (hän todettiin syylliseksi siviilioikeudenkäynnissä) on sairas #murhaaja #RememberRonandNicole #OJSimpson https://t.co/0ET63xpkfh</w:t>
      </w:r>
    </w:p>
    <w:p>
      <w:r>
        <w:rPr>
          <w:b/>
          <w:u w:val="single"/>
        </w:rPr>
        <w:t xml:space="preserve">179172</w:t>
      </w:r>
    </w:p>
    <w:p>
      <w:r>
        <w:t xml:space="preserve">#ShameOnICC Tehkää palvelus kriketin ystäville kaikkialla maailmassa siirtäkää loput ottelut Intiaan..BCCI voi vielä menestyksekkäästi järjestää tämän MM-kisat 😄😄😄</w:t>
      </w:r>
    </w:p>
    <w:p>
      <w:r>
        <w:rPr>
          <w:b/>
          <w:u w:val="single"/>
        </w:rPr>
        <w:t xml:space="preserve">179173</w:t>
      </w:r>
    </w:p>
    <w:p>
      <w:r>
        <w:t xml:space="preserve">Hei @ICC mitä vikaa siinä on, että hanskoissa on maan armeijan uhraussymboli ? Älä alennu niin alas! #DhoniKeepsTheGlove https://t.co/kQB3ROydqR https://t.co/kQB3ROydqR</w:t>
      </w:r>
    </w:p>
    <w:p>
      <w:r>
        <w:rPr>
          <w:b/>
          <w:u w:val="single"/>
        </w:rPr>
        <w:t xml:space="preserve">179174</w:t>
      </w:r>
    </w:p>
    <w:p>
      <w:r>
        <w:t xml:space="preserve">@realDonaldTrump Olen varma, että siitä tulee suuri show, muuta sinulla ei ole tarjota Amerikalle, suuri show!  #TrumpIsAMoron #TrumpIsADisgrace #Dotard #TrumpIsNotAboveTheLaw #TrumpIsATraitor #TrumpIsATraitor</w:t>
      </w:r>
    </w:p>
    <w:p>
      <w:r>
        <w:rPr>
          <w:b/>
          <w:u w:val="single"/>
        </w:rPr>
        <w:t xml:space="preserve">179175</w:t>
      </w:r>
    </w:p>
    <w:p>
      <w:r>
        <w:t xml:space="preserve">Donald ja harha-alennus #Resist #ResistTrump #FuckTrump https://t.co/UJHYEn74ZR</w:t>
      </w:r>
    </w:p>
    <w:p>
      <w:r>
        <w:rPr>
          <w:b/>
          <w:u w:val="single"/>
        </w:rPr>
        <w:t xml:space="preserve">179176</w:t>
      </w:r>
    </w:p>
    <w:p>
      <w:r>
        <w:t xml:space="preserve">Vau. Mikä täydellinen yhteenveto tästä hallinnosta. #BernieSanders #NotMeUs #FuckTrump https://t.co/zNWeuQsWrM https://t.co/zNWeuQsWrM</w:t>
      </w:r>
    </w:p>
    <w:p>
      <w:r>
        <w:rPr>
          <w:b/>
          <w:u w:val="single"/>
        </w:rPr>
        <w:t xml:space="preserve">179177</w:t>
      </w:r>
    </w:p>
    <w:p>
      <w:r>
        <w:t xml:space="preserve">@smritiirani @myogiadityanath @AmitShah @rsprasad Arvoisa rouva, naisten turvallisuuden tila on huonontunut teidän vallassanne. Ovatko tiet todella tulleet turvallisiksi demonilta. he hyökkäävät nyt ihmiskunnan sielua vastaan on korkea aika astua esiin. #DeathPenalty #TwinkleSharma #rapist.</w:t>
      </w:r>
    </w:p>
    <w:p>
      <w:r>
        <w:rPr>
          <w:b/>
          <w:u w:val="single"/>
        </w:rPr>
        <w:t xml:space="preserve">179178</w:t>
      </w:r>
    </w:p>
    <w:p>
      <w:r>
        <w:t xml:space="preserve">@IvankaTrump Happy #JohnMcCainDay #TrumpIsATraitor</w:t>
      </w:r>
    </w:p>
    <w:p>
      <w:r>
        <w:rPr>
          <w:b/>
          <w:u w:val="single"/>
        </w:rPr>
        <w:t xml:space="preserve">179179</w:t>
      </w:r>
    </w:p>
    <w:p>
      <w:r>
        <w:t xml:space="preserve">9,95 puntaa Amazonista - Tämä kirja, joka on syntynyt etuoikeutettuun perheeseen ja joka ei juurikaan välitä muista, vaan vain itsestään, on todella silmiä avaava.    Tämä on tärkeä kirja. Sitä on luettava laajalti, joten jos ostat sen, anna se eteenpäin ystävillesi ja pyydä heitä jakamaan se eteenpäin.    #BorisJohnsonShouldNotBeTePM https://t.co/MarJ6jkN7i https://t.co/MarJ6jkN7i</w:t>
      </w:r>
    </w:p>
    <w:p>
      <w:r>
        <w:rPr>
          <w:b/>
          <w:u w:val="single"/>
        </w:rPr>
        <w:t xml:space="preserve">179180</w:t>
      </w:r>
    </w:p>
    <w:p>
      <w:r>
        <w:t xml:space="preserve">@CMofKarnataka @DVSBJP @BSYBJP Miten @BJP4Karnataka ei pakota hallitsevaa hallitusta CBI-tutkimukseen? #IMAfraud SIT ja CID tarkoittaa vain käsien pesua. Uhrit eivät saa oikeutta paras esimerkki on #TGSFraud.</w:t>
      </w:r>
    </w:p>
    <w:p>
      <w:r>
        <w:rPr>
          <w:b/>
          <w:u w:val="single"/>
        </w:rPr>
        <w:t xml:space="preserve">179181</w:t>
      </w:r>
    </w:p>
    <w:p>
      <w:r>
        <w:t xml:space="preserve">joten odotamme 4 vuotta vain nähdaksemme sateen Englannissa. #ENGvWI #eng #eng #ShameOnICC</w:t>
      </w:r>
    </w:p>
    <w:p>
      <w:r>
        <w:rPr>
          <w:b/>
          <w:u w:val="single"/>
        </w:rPr>
        <w:t xml:space="preserve">179182</w:t>
      </w:r>
    </w:p>
    <w:p>
      <w:r>
        <w:t xml:space="preserve">Yhdysvaltain suurlähetystöt uhmaavat .@realDonaldTrumpin hallinnon käskyjä olla liehuttamatta #LGBT- ja #rainaliput #PrideMonth2019-tapahtumassa.     #FuckTrump 🖕 https://t.co/RIKnFvABps #Pride2019 #PrideMonth #PrideParade #gay #LGBTQ #Resist #Resistance #TheResistance #UniteBlue #VoteBlue #VoteBlue2020</w:t>
      </w:r>
    </w:p>
    <w:p>
      <w:r>
        <w:rPr>
          <w:b/>
          <w:u w:val="single"/>
        </w:rPr>
        <w:t xml:space="preserve">179183</w:t>
      </w:r>
    </w:p>
    <w:p>
      <w:r>
        <w:t xml:space="preserve">Mitkään oppilaitokset eivät saisi tukea työntekijöitä, jotka tukevat #rapistia! Raiskaajan tukeminen lähettää alitajuisesti viestin, että raiskaus on ok! Naisia raiskaavan miehen tukeminen vaarantaa opiskelijoiden turvallisuuden. Se kertoo, että naiset ovat vain jonkin miehen vapauttava vessa! #harvard</w:t>
      </w:r>
    </w:p>
    <w:p>
      <w:r>
        <w:rPr>
          <w:b/>
          <w:u w:val="single"/>
        </w:rPr>
        <w:t xml:space="preserve">179184</w:t>
      </w:r>
    </w:p>
    <w:p>
      <w:r>
        <w:t xml:space="preserve">https://t.co/cYkQ1tyhs9 Lopetetaan paskanjauhanta, demarit eivät maksaneet Dossierista, he maksoivat GPS Fusionille, vakiintuneelle AMERIKKALAISELLE oppositio-tutkimusyritykselle, joka löysi Dossierin, jonka he toimittivat FBI:lle @AdrianaCohen16 #TrumpIsATraitor #MAGA #Patriots #PJNET</w:t>
      </w:r>
    </w:p>
    <w:p>
      <w:r>
        <w:rPr>
          <w:b/>
          <w:u w:val="single"/>
        </w:rPr>
        <w:t xml:space="preserve">179185</w:t>
      </w:r>
    </w:p>
    <w:p>
      <w:r>
        <w:t xml:space="preserve">Bernie Sanders #FuckTrump #BernSpurs #tshirt #tees #trump #politiikka #2020 #feelthebern #usa #etsy #TrumpsWorseThanNixon #TrumpIsACriminal #TrumpRussia #clothing #shirt #shortsleeve #crew #democrat #bernie #campaign #political https://t.co/OIhvs7BdHD https://t.co/VrjTNVruja</w:t>
      </w:r>
    </w:p>
    <w:p>
      <w:r>
        <w:rPr>
          <w:b/>
          <w:u w:val="single"/>
        </w:rPr>
        <w:t xml:space="preserve">179186</w:t>
      </w:r>
    </w:p>
    <w:p>
      <w:r>
        <w:t xml:space="preserve">#Mamata's CALL for #BallotBox, Costing her #CM CHAIR ?    #EVM_AmitShah ON PROWL !    #EVMSarkar #EVM #evmpm #bengal #BJP #LokSabhaElections2019 #MamataLosingControl #MamataBanerjee #DoctorsFightBack #DoctorsStrike #IMA #IMAScam #IMAFraud #DoctorsStrike #DoctorsProtest #westbengal https://t.co/FNvD4aw4Z0 https://t.co/FNvD4aw4Z0</w:t>
      </w:r>
    </w:p>
    <w:p>
      <w:r>
        <w:rPr>
          <w:b/>
          <w:u w:val="single"/>
        </w:rPr>
        <w:t xml:space="preserve">179187</w:t>
      </w:r>
    </w:p>
    <w:p>
      <w:r>
        <w:t xml:space="preserve">Kellen Winslow Jr. #GUILTY #Rapist https://t.co/EoOYbh4Fb2</w:t>
      </w:r>
    </w:p>
    <w:p>
      <w:r>
        <w:rPr>
          <w:b/>
          <w:u w:val="single"/>
        </w:rPr>
        <w:t xml:space="preserve">179188</w:t>
      </w:r>
    </w:p>
    <w:p>
      <w:r>
        <w:t xml:space="preserve">@angelique1z Heidän pitäisi lopettaa kysymysten esittäminen ja alkaa vain heittää hänelle kirosanoja. #fucktRump</w:t>
      </w:r>
    </w:p>
    <w:p>
      <w:r>
        <w:rPr>
          <w:b/>
          <w:u w:val="single"/>
        </w:rPr>
        <w:t xml:space="preserve">179189</w:t>
      </w:r>
    </w:p>
    <w:p>
      <w:r>
        <w:t xml:space="preserve">Tämä ei ole mikään #JackieO.  Unelmoi Fat Boy. @realDonaldTrump @FLOTUS #TrumpIsATraitor #Trump2020 #JohnMcCainDay #TrumpBirthday https://t.co/LVH5jpHjdb https://t.co/LVH5jpHjdb</w:t>
      </w:r>
    </w:p>
    <w:p>
      <w:r>
        <w:rPr>
          <w:b/>
          <w:u w:val="single"/>
        </w:rPr>
        <w:t xml:space="preserve">179190</w:t>
      </w:r>
    </w:p>
    <w:p>
      <w:r>
        <w:t xml:space="preserve">Heyy @msdhoni ota tatuointi meidän balidan-merkistämme: kunniamerkki.    #DhoniKeepTheGlove #DhoniKeepsTheGlove #DhoniKeSaathDesh #DhoniVsICC #ICC #ICC #ICCVersusIndia #ICCWorldCup2019 @virendersehwag @BCCI #WC2019</w:t>
      </w:r>
    </w:p>
    <w:p>
      <w:r>
        <w:rPr>
          <w:b/>
          <w:u w:val="single"/>
        </w:rPr>
        <w:t xml:space="preserve">179191</w:t>
      </w:r>
    </w:p>
    <w:p>
      <w:r>
        <w:t xml:space="preserve">Ihmiset, jotka dokumentoivat todisteita väkivaltaisesta ekstremismistä, suljetaan Youtuben väkivaltaisen ekstremismin vastaisessa kampanjassa #Resist #ResistTrump #FuckTrump https://t.co/khMOn8hFG5</w:t>
      </w:r>
    </w:p>
    <w:p>
      <w:r>
        <w:rPr>
          <w:b/>
          <w:u w:val="single"/>
        </w:rPr>
        <w:t xml:space="preserve">179192</w:t>
      </w:r>
    </w:p>
    <w:p>
      <w:r>
        <w:t xml:space="preserve">@RepMattGaetz @realDonaldTrump Trumpia ei vapautettu syytteistä. Lähetettiin kongressin tutkittavaksi. #ReadTheMuellerReport #TrumpIsATraitor Pidän presidenteistä, jotka eivät hyväksy ulkomaista vaikutusta amerikkalaisiin vaaleihin. https://t.co/EnOYP9miyF.</w:t>
      </w:r>
    </w:p>
    <w:p>
      <w:r>
        <w:rPr>
          <w:b/>
          <w:u w:val="single"/>
        </w:rPr>
        <w:t xml:space="preserve">179193</w:t>
      </w:r>
    </w:p>
    <w:p>
      <w:r>
        <w:t xml:space="preserve">@ShefVaidya @MamataOfficial EETTISYYS on kykyä tehdä OIKEITA asioita, vaikka kukaan ei katso, vaikka VÄÄRÄN asian tekeminen saattaisi olla laillista!  #DoctorsFightBack</w:t>
      </w:r>
    </w:p>
    <w:p>
      <w:r>
        <w:rPr>
          <w:b/>
          <w:u w:val="single"/>
        </w:rPr>
        <w:t xml:space="preserve">179194</w:t>
      </w:r>
    </w:p>
    <w:p>
      <w:r>
        <w:t xml:space="preserve">MM-kisat muuttuvat sadekupiksi, kun taas @ICC antaa meille MM-kisat, joissa saamme nähdä kaiken urheiluun liittyvän draaman paitsi hyvän krikettiottelun #ICCWorldCup2019 #ShameOnICC #raincup @ECB_cricket @BCCI https://t.co/Sr7HVIJ1VB</w:t>
      </w:r>
    </w:p>
    <w:p>
      <w:r>
        <w:rPr>
          <w:b/>
          <w:u w:val="single"/>
        </w:rPr>
        <w:t xml:space="preserve">179195</w:t>
      </w:r>
    </w:p>
    <w:p>
      <w:r>
        <w:t xml:space="preserve">Lääkärit pukeutuvat mustaan virkamerkkiin ja protestoivat MGM Medical Collegessa ja sairaalassa Jamshedpurissa #WestBengalin kysymyksen vuoksi #DoctorsFightBack</w:t>
      </w:r>
    </w:p>
    <w:p>
      <w:r>
        <w:rPr>
          <w:b/>
          <w:u w:val="single"/>
        </w:rPr>
        <w:t xml:space="preserve">179196</w:t>
      </w:r>
    </w:p>
    <w:p>
      <w:r>
        <w:t xml:space="preserve">@cowboytexas @MedicVet68 Ennuste.  #TrumpIsATraitor https://t.co/fbSmF4YIhZ</w:t>
      </w:r>
    </w:p>
    <w:p>
      <w:r>
        <w:rPr>
          <w:b/>
          <w:u w:val="single"/>
        </w:rPr>
        <w:t xml:space="preserve">179197</w:t>
      </w:r>
    </w:p>
    <w:p>
      <w:r>
        <w:t xml:space="preserve">@realDonaldTrump yrität lavastaa sodan räjäyttämällä laivan, syyttämällä Irania, todelliset amerikkalaiset näkevät tämän. henkilökohtaiset taloudelliset siteesi #SaudiaArabi kanssa, jotta saat $$ $ kun petät Amerikan, on ur agenda! sinun #CRIMINAL #Impeachment #TrumpLies #Marine mom #FuckSaudi #FuckTrump #StagedbyAmerica https://t.co/Acl0MwIDLN</w:t>
      </w:r>
    </w:p>
    <w:p>
      <w:r>
        <w:rPr>
          <w:b/>
          <w:u w:val="single"/>
        </w:rPr>
        <w:t xml:space="preserve">179198</w:t>
      </w:r>
    </w:p>
    <w:p>
      <w:r>
        <w:t xml:space="preserve">@iamshiv08 @ICC #ShameOnICC #INDvPAK #CWC19 #SLvAUS Tulevaisuuden ennustaminen... #SAvENG 1992 MM-puolivälierä... D/W 1 pallo 22 juoksua... 😂😂😂😂 https://t.co/61NEHu5uye</w:t>
      </w:r>
    </w:p>
    <w:p>
      <w:r>
        <w:rPr>
          <w:b/>
          <w:u w:val="single"/>
        </w:rPr>
        <w:t xml:space="preserve">179199</w:t>
      </w:r>
    </w:p>
    <w:p>
      <w:r>
        <w:t xml:space="preserve">#ShameOnICC - ICC ansaitsee miljardeja tästä tapahtumasta, mutta #ICC olisi voinut hoitaa tapahtuman paljon paremmin ja voittaa #CricketWorldCup19 https://t.co/4chY2zfj0q https://t.co/4chY2zfj0q</w:t>
      </w:r>
    </w:p>
    <w:p>
      <w:r>
        <w:rPr>
          <w:b/>
          <w:u w:val="single"/>
        </w:rPr>
        <w:t xml:space="preserve">179200</w:t>
      </w:r>
    </w:p>
    <w:p>
      <w:r>
        <w:t xml:space="preserve">@realDonaldTrump Elämässä on muutakin kuin golf😟 #TrumpIsATraitor #TrumpIsADisgrace</w:t>
      </w:r>
    </w:p>
    <w:p>
      <w:r>
        <w:rPr>
          <w:b/>
          <w:u w:val="single"/>
        </w:rPr>
        <w:t xml:space="preserve">179201</w:t>
      </w:r>
    </w:p>
    <w:p>
      <w:r>
        <w:t xml:space="preserve">@RealSkipBayless Olet melkoinen #douchebag</w:t>
      </w:r>
    </w:p>
    <w:p>
      <w:r>
        <w:rPr>
          <w:b/>
          <w:u w:val="single"/>
        </w:rPr>
        <w:t xml:space="preserve">179202</w:t>
      </w:r>
    </w:p>
    <w:p>
      <w:r>
        <w:t xml:space="preserve">@realDonaldTrump @senatemajldr @MarkWarner SHAME ON YOU #WorstPresidentEver you &amp;amp; your little crooked Lying @senatemajldr are destroying America #NervousDonald #TrumpCrimeFamily #TrumpIsATraitor #mitchmustgo #DelusionalDonald must go #JohnMcCainDay yes it's #JohnMcCainDay he is an American Hero trump is not!</w:t>
      </w:r>
    </w:p>
    <w:p>
      <w:r>
        <w:rPr>
          <w:b/>
          <w:u w:val="single"/>
        </w:rPr>
        <w:t xml:space="preserve">179203</w:t>
      </w:r>
    </w:p>
    <w:p>
      <w:r>
        <w:t xml:space="preserve">Repost erniecartright .  #impeach #impeachment #POTUS #usa #idiot #trump #fucktrump #dumptrump #vote #truth #america #republicans #pos #ignorance #racist #sexist #funny #Lmao #laugh #comedy https://t.co/gPCRLRNmum</w:t>
      </w:r>
    </w:p>
    <w:p>
      <w:r>
        <w:rPr>
          <w:b/>
          <w:u w:val="single"/>
        </w:rPr>
        <w:t xml:space="preserve">179204</w:t>
      </w:r>
    </w:p>
    <w:p>
      <w:r>
        <w:t xml:space="preserve">@realDonaldTrump Trump, joka kuulostaa sinulta, oletko sinä peilaamassa?  #TrumpNatSecRisk #JohnMcCainDayJune14 #TuckFrump #TrumpIsATraitor</w:t>
      </w:r>
    </w:p>
    <w:p>
      <w:r>
        <w:rPr>
          <w:b/>
          <w:u w:val="single"/>
        </w:rPr>
        <w:t xml:space="preserve">179205</w:t>
      </w:r>
    </w:p>
    <w:p>
      <w:r>
        <w:t xml:space="preserve">#ShameOnICC #ICC #CWC2019 tämä ei ole MM-kisat aivan kuten RainCUP.....icc plz ryhtyä voimakkaisiin toimiin Worldcup on iso turnaus maailman ei boitrial sarja plz ryhtyä voimakkaisiin toimiin</w:t>
      </w:r>
    </w:p>
    <w:p>
      <w:r>
        <w:rPr>
          <w:b/>
          <w:u w:val="single"/>
        </w:rPr>
        <w:t xml:space="preserve">179206</w:t>
      </w:r>
    </w:p>
    <w:p>
      <w:r>
        <w:t xml:space="preserve">Trump sanoo, että hän ei koskaan tehnyt yhteistyötä Venäjän kanssa, mutta jos hänelle tarjoutuisi tilaisuus tehdä yhteistyötä vaikkapa Norjan kanssa, hän luultavasti tekisi sen. Ja että FBI:n johtaja on väärässä siitä, että se olisi laiton salaliitto. Niin. Loistavaa. #fucktrump #VoteBlueNoMatterWho2020</w:t>
      </w:r>
    </w:p>
    <w:p>
      <w:r>
        <w:rPr>
          <w:b/>
          <w:u w:val="single"/>
        </w:rPr>
        <w:t xml:space="preserve">179207</w:t>
      </w:r>
    </w:p>
    <w:p>
      <w:r>
        <w:t xml:space="preserve">@realDonaldTrump @MarshaBlackburn Hyvää John McCainin päivää! #JohnMcCainDay #TrumpIsATraitor</w:t>
      </w:r>
    </w:p>
    <w:p>
      <w:r>
        <w:rPr>
          <w:b/>
          <w:u w:val="single"/>
        </w:rPr>
        <w:t xml:space="preserve">179208</w:t>
      </w:r>
    </w:p>
    <w:p>
      <w:r>
        <w:t xml:space="preserve">@TheRealOJ32 #Murhaaja kylmäverinen tappaja</w:t>
      </w:r>
    </w:p>
    <w:p>
      <w:r>
        <w:rPr>
          <w:b/>
          <w:u w:val="single"/>
        </w:rPr>
        <w:t xml:space="preserve">179209</w:t>
      </w:r>
    </w:p>
    <w:p>
      <w:r>
        <w:t xml:space="preserve">#spermasilmä #rapist #weed #waitTHEconversationto make you cleanse me</w:t>
      </w:r>
    </w:p>
    <w:p>
      <w:r>
        <w:rPr>
          <w:b/>
          <w:u w:val="single"/>
        </w:rPr>
        <w:t xml:space="preserve">179210</w:t>
      </w:r>
    </w:p>
    <w:p>
      <w:r>
        <w:t xml:space="preserve">Hyvä, että @ICC on ymmärtänyt typeryytensä. Se haluaa nyt @BCCI:n selittävän, oliko #Dhonin hanskoilla minkäänlaista poliittista viestiä. Toivottavasti Shashank Manohar luopuu kannastaan. #DhoniKeepsTheGlove</w:t>
      </w:r>
    </w:p>
    <w:p>
      <w:r>
        <w:rPr>
          <w:b/>
          <w:u w:val="single"/>
        </w:rPr>
        <w:t xml:space="preserve">179211</w:t>
      </w:r>
    </w:p>
    <w:p>
      <w:r>
        <w:t xml:space="preserve">@Kevin_Maguire @GMB Hän on pelkuri, kun hän jättää tämänkin huomiotta, mutta kukaan tiedotusvälineissä tai poliittisella sektorilla ei näytä haluavan vaatia häntä sanomaan sitä. #NotFitToLead #BorisJohnsonShouldNotBePM #ToryLeadershipContest https://t.co/ixdOe5D0Ab</w:t>
      </w:r>
    </w:p>
    <w:p>
      <w:r>
        <w:rPr>
          <w:b/>
          <w:u w:val="single"/>
        </w:rPr>
        <w:t xml:space="preserve">179212</w:t>
      </w:r>
    </w:p>
    <w:p>
      <w:r>
        <w:t xml:space="preserve">@TheRealOJ32 on liittynyt Twitteriin ja tässä hän on vanhan kaverinsa @realDonaldTrumpin kanssa Stabby ja Grabby. #OJSimpson #murhaaja toivottavasti tämä on hänen tuhonsa. https://t.co/kQHd3VyjPI</w:t>
      </w:r>
    </w:p>
    <w:p>
      <w:r>
        <w:rPr>
          <w:b/>
          <w:u w:val="single"/>
        </w:rPr>
        <w:t xml:space="preserve">179213</w:t>
      </w:r>
    </w:p>
    <w:p>
      <w:r>
        <w:t xml:space="preserve">@TheDweck #murhaaja Pommitetaan häntä sillä.</w:t>
      </w:r>
    </w:p>
    <w:p>
      <w:r>
        <w:rPr>
          <w:b/>
          <w:u w:val="single"/>
        </w:rPr>
        <w:t xml:space="preserve">179214</w:t>
      </w:r>
    </w:p>
    <w:p>
      <w:r>
        <w:t xml:space="preserve">Hyvä @ICC Kyse ei ole vain symbolista.  Siihen liittyy tunteita, #DhoniKeepTheGlove #DhoniKeepsTheGlove #Dhoni #DhoniAtCWC19 #DhoniKeepBalidaanBadgeGlove https://t.co/iOLaEF5pNO</w:t>
      </w:r>
    </w:p>
    <w:p>
      <w:r>
        <w:rPr>
          <w:b/>
          <w:u w:val="single"/>
        </w:rPr>
        <w:t xml:space="preserve">179215</w:t>
      </w:r>
    </w:p>
    <w:p>
      <w:r>
        <w:t xml:space="preserve">#ShameOnICC Chii Chii Chii.... Odottanut 4 vuotta näin suurta turnausta ja katso kunto.... Shame on you ICC, seuraavasta kerrasta lähtien keskittykää pelipaikkaan wicketkeeper-hanskojen sijaan 😡😡😡</w:t>
      </w:r>
    </w:p>
    <w:p>
      <w:r>
        <w:rPr>
          <w:b/>
          <w:u w:val="single"/>
        </w:rPr>
        <w:t xml:space="preserve">179216</w:t>
      </w:r>
    </w:p>
    <w:p>
      <w:r>
        <w:t xml:space="preserve">@slwh Mikä #dickhead</w:t>
      </w:r>
    </w:p>
    <w:p>
      <w:r>
        <w:rPr>
          <w:b/>
          <w:u w:val="single"/>
        </w:rPr>
        <w:t xml:space="preserve">179217</w:t>
      </w:r>
    </w:p>
    <w:p>
      <w:r>
        <w:t xml:space="preserve">Huonot tiet.  Onnettomuus.  Potilas kuolee sairaalassa.  Mennään lääkäriin Huonot elintarvikkeet.  Ruokamyrkytys.  Potilas kuolee sairaalassa.  Isketään lääkäriä Ei koskaan iskeä korruptoituneita babuja Outo mentaliteetti.....  #DoctorsFightBack #DoctorsProtest #DoctorsStrike #doctors_against_assualt</w:t>
      </w:r>
    </w:p>
    <w:p>
      <w:r>
        <w:rPr>
          <w:b/>
          <w:u w:val="single"/>
        </w:rPr>
        <w:t xml:space="preserve">179218</w:t>
      </w:r>
    </w:p>
    <w:p>
      <w:r>
        <w:t xml:space="preserve">Rakas @icc sen sijaan, että keskitytään siihen, mitä on MSD: n käsineet, pls katsoa kohti korjaustoimenpiteitä huono tuomarointi turnauksessa, Hän vain osoittaa isänmaallisuuttaan #DhoniKeepsTheGlove #DhoniKeepTheGlove</w:t>
      </w:r>
    </w:p>
    <w:p>
      <w:r>
        <w:rPr>
          <w:b/>
          <w:u w:val="single"/>
        </w:rPr>
        <w:t xml:space="preserve">179219</w:t>
      </w:r>
    </w:p>
    <w:p>
      <w:r>
        <w:t xml:space="preserve">#CWC19 #ShameOnICC Kriketin ystävä ei koskaan halua nähdä 😣tätä valkokankaalla. Neljä ottelua 🏏joutuu keskeyttämään sateen takia ☔ja lähes jokainen joukkue kärsii tästä. Valitkaa parempi maa seuraavaksi kerraksi isännöimään tätä arvostettua turnausta🏆 🏏 🙏🙏🙏🙏 https://t.co/fIRATIMVms</w:t>
      </w:r>
    </w:p>
    <w:p>
      <w:r>
        <w:rPr>
          <w:b/>
          <w:u w:val="single"/>
        </w:rPr>
        <w:t xml:space="preserve">179220</w:t>
      </w:r>
    </w:p>
    <w:p>
      <w:r>
        <w:t xml:space="preserve">Silti @ICC oli kiireinen tekemään politiikkaa @msdhonin #balidaanbadgen yli Neljän vuoden aikana @ICC: n on suoritettava #wc-otteluita, mutta @ICC on keskittynyt kohti @msdhonia @ICC Sinun pitäisi mennä helvettiin. Inkompetentti on korkealla tasolla tällainen #Shame @ICC #ShameOnICC</w:t>
      </w:r>
    </w:p>
    <w:p>
      <w:r>
        <w:rPr>
          <w:b/>
          <w:u w:val="single"/>
        </w:rPr>
        <w:t xml:space="preserve">179221</w:t>
      </w:r>
    </w:p>
    <w:p>
      <w:r>
        <w:t xml:space="preserve">WTF?!! @FLOTUS EI KOSKAAN JA TOISTAAN, EI KOSKAAN, ole samaa LUOKkaa kuin Jackie O:lla oli! Tämäntyyppinen lausunto on täysin naurettava ja suoraan sanottuna ällöttävä SMH. #FUCKTRUMP #ImpeachTrump #LiarInChief #ConMan #TrumpCrimeFamily #resist https://t.co/fP3RnOoBOX</w:t>
      </w:r>
    </w:p>
    <w:p>
      <w:r>
        <w:rPr>
          <w:b/>
          <w:u w:val="single"/>
        </w:rPr>
        <w:t xml:space="preserve">179222</w:t>
      </w:r>
    </w:p>
    <w:p>
      <w:r>
        <w:t xml:space="preserve">Kiitos MSD...Nyt koko maailma tietää 'Balidan Insignia' #IndiaWithDhoni #DhoniKeepTheGlove #BalidaanBadge #DhoniKeSaathDesh #DhoniKeepsTheGlove https://t.co/WalrLiRmZA</w:t>
      </w:r>
    </w:p>
    <w:p>
      <w:r>
        <w:rPr>
          <w:b/>
          <w:u w:val="single"/>
        </w:rPr>
        <w:t xml:space="preserve">179223</w:t>
      </w:r>
    </w:p>
    <w:p>
      <w:r>
        <w:t xml:space="preserve">#DoctorsFightBack | Kannatatko lääkäreiden protesteja, joilla he pyrkivät saamaan turvallisuutta sairaaloissa?</w:t>
      </w:r>
    </w:p>
    <w:p>
      <w:r>
        <w:rPr>
          <w:b/>
          <w:u w:val="single"/>
        </w:rPr>
        <w:t xml:space="preserve">179224</w:t>
      </w:r>
    </w:p>
    <w:p>
      <w:r>
        <w:t xml:space="preserve">Donald Trump voittaa vaalit, koska ulkomaiset vastustajat auttavat häntä avoimesti, hyvä yritys, kulta. Älä koskaan uskalla kutsua itseäsi isänmaalliseksi samalla kun kannatat petturia. #FuckTrump #ImpeachTheMF #ImpeachTheMFTraitor https://t.co/skTJ3XqHnd https://t.co/skTJ3XqHnd</w:t>
      </w:r>
    </w:p>
    <w:p>
      <w:r>
        <w:rPr>
          <w:b/>
          <w:u w:val="single"/>
        </w:rPr>
        <w:t xml:space="preserve">179225</w:t>
      </w:r>
    </w:p>
    <w:p>
      <w:r>
        <w:t xml:space="preserve">Hän on jo aloittanut tämän keskustelun. Meidän on toimittava nyt, ennen kuin meillä ei ole vaihtoehtoja! #TrumpIsATraitor #LockHimUp #TrumpIsTheEnemyOfThePeople https://t.co/XI2WvVKtr5 https://t.co/XI2WvVKtr5</w:t>
      </w:r>
    </w:p>
    <w:p>
      <w:r>
        <w:rPr>
          <w:b/>
          <w:u w:val="single"/>
        </w:rPr>
        <w:t xml:space="preserve">179226</w:t>
      </w:r>
    </w:p>
    <w:p>
      <w:r>
        <w:t xml:space="preserve">Se on 3. luokan organisaatio maailman suurimmalle cupille, surullista nähdä icc:n avuttomuus tässä cruisal-asiassa, #icc:n on opittava Intiasta kentän hallinnasta ja tällaisen isomman turnauksen järjestämisestä #ShameOnICC</w:t>
      </w:r>
    </w:p>
    <w:p>
      <w:r>
        <w:rPr>
          <w:b/>
          <w:u w:val="single"/>
        </w:rPr>
        <w:t xml:space="preserve">179227</w:t>
      </w:r>
    </w:p>
    <w:p>
      <w:r>
        <w:t xml:space="preserve">Vuoden 2020 presidenttiehdokkaiden on keskusteltava ympäristöpolitiikasta #climatedebate https://t.co/LJWUuAd6dl @moveon.    #ClimateDebate #ClimateEmergency #ClimateChangeIsReal #ClimateActionNow #fucktrump #TheResistance</w:t>
      </w:r>
    </w:p>
    <w:p>
      <w:r>
        <w:rPr>
          <w:b/>
          <w:u w:val="single"/>
        </w:rPr>
        <w:t xml:space="preserve">179228</w:t>
      </w:r>
    </w:p>
    <w:p>
      <w:r>
        <w:t xml:space="preserve">@MattHancock Sinun näkemyksesi ja BoJos ovat näennäisesti kaukana toisistaan!  Hän ei ole One Nation, hän on vaarallinen eikä välitä mistään tai kenestäkään muusta kuin #Borisista. Oletko myynyt itsesi lupauksen vuoksi, että voit pitää työsi?  #noprinciples #sellout #BorisJohnsonShouldNotBePM</w:t>
      </w:r>
    </w:p>
    <w:p>
      <w:r>
        <w:rPr>
          <w:b/>
          <w:u w:val="single"/>
        </w:rPr>
        <w:t xml:space="preserve">179229</w:t>
      </w:r>
    </w:p>
    <w:p>
      <w:r>
        <w:t xml:space="preserve">Hyvää John McCainin päivää! cc:@realDonaldTrump #BoneSpurs #ImpeachTrumpNow #TrumpIsATraitor https://t.co/TbAa1bKBui</w:t>
      </w:r>
    </w:p>
    <w:p>
      <w:r>
        <w:rPr>
          <w:b/>
          <w:u w:val="single"/>
        </w:rPr>
        <w:t xml:space="preserve">179230</w:t>
      </w:r>
    </w:p>
    <w:p>
      <w:r>
        <w:t xml:space="preserve">@torysmasher This 👇 #BorisJohnsonShouldNotBePM #EVER https://t.co/1SRpbCQxUw</w:t>
      </w:r>
    </w:p>
    <w:p>
      <w:r>
        <w:rPr>
          <w:b/>
          <w:u w:val="single"/>
        </w:rPr>
        <w:t xml:space="preserve">179231</w:t>
      </w:r>
    </w:p>
    <w:p>
      <w:r>
        <w:t xml:space="preserve">@thehill LMAO mikä #douchebag, ei skandaalia, koska hallitus on niin korruptoitunut... kukaan ei pidätä heitä vastuullisina.</w:t>
      </w:r>
    </w:p>
    <w:p>
      <w:r>
        <w:rPr>
          <w:b/>
          <w:u w:val="single"/>
        </w:rPr>
        <w:t xml:space="preserve">179232</w:t>
      </w:r>
    </w:p>
    <w:p>
      <w:r>
        <w:t xml:space="preserve">@ReutersUS Kehottiko hän #Kushneria ottamaan esiin #BoneSawsin?     #MBS #MURDERER</w:t>
      </w:r>
    </w:p>
    <w:p>
      <w:r>
        <w:rPr>
          <w:b/>
          <w:u w:val="single"/>
        </w:rPr>
        <w:t xml:space="preserve">179233</w:t>
      </w:r>
    </w:p>
    <w:p>
      <w:r>
        <w:t xml:space="preserve">@realDonaldTrump Et ole käytettävissä vuoden 2020 jälkeen, vaan olet kiireinen oikeudessa ja sitten vankilassa loppuelämäsi ajan. #KarmaIsComingForYou #HellAwaitsTrump #LockHIMUP #LockUpTrump #TraitorTrump #TrumpCrimeFamily #SexualAssault #Rapist #Liar https://t.co/DpCYnM4dE2</w:t>
      </w:r>
    </w:p>
    <w:p>
      <w:r>
        <w:rPr>
          <w:b/>
          <w:u w:val="single"/>
        </w:rPr>
        <w:t xml:space="preserve">179234</w:t>
      </w:r>
    </w:p>
    <w:p>
      <w:r>
        <w:t xml:space="preserve">@HillaryPix Rakastan häntä - surullista ajatella, mitä menetimme... #FuckTrump</w:t>
      </w:r>
    </w:p>
    <w:p>
      <w:r>
        <w:rPr>
          <w:b/>
          <w:u w:val="single"/>
        </w:rPr>
        <w:t xml:space="preserve">179235</w:t>
      </w:r>
    </w:p>
    <w:p>
      <w:r>
        <w:t xml:space="preserve">@ICC Icc Haluan Ei mitään Aasian joukkue tulla Semi Final.    Ei yhtään Englannin yksittäistä ottelua sateen takia.    #ShameOnICC</w:t>
      </w:r>
    </w:p>
    <w:p>
      <w:r>
        <w:rPr>
          <w:b/>
          <w:u w:val="single"/>
        </w:rPr>
        <w:t xml:space="preserve">179236</w:t>
      </w:r>
    </w:p>
    <w:p>
      <w:r>
        <w:t xml:space="preserve">Rakastan sitä, mutta en enää koskaan luota "gallupeihin".    #FuckTrump https://t.co/N6rIaWTNNZ</w:t>
      </w:r>
    </w:p>
    <w:p>
      <w:r>
        <w:rPr>
          <w:b/>
          <w:u w:val="single"/>
        </w:rPr>
        <w:t xml:space="preserve">179237</w:t>
      </w:r>
    </w:p>
    <w:p>
      <w:r>
        <w:t xml:space="preserve">Tässä on malliesimerkki #Libtardit näemme, kuten @ReallySwara . Tämän lennon väki auttoi #tuomittua #lapsi #raiskaajaa saamaan lisää päiviä hänen majesteettinsa kustannuksella | https://t.co/tQNeErGfq1 | #YakubAhmed</w:t>
      </w:r>
    </w:p>
    <w:p>
      <w:r>
        <w:rPr>
          <w:b/>
          <w:u w:val="single"/>
        </w:rPr>
        <w:t xml:space="preserve">179238</w:t>
      </w:r>
    </w:p>
    <w:p>
      <w:r>
        <w:t xml:space="preserve">@pankhuripathak @myogiadityanath @Uppolice Govt of India &amp;amp; #Police sud toimia tiukasti n hoitoon 1. #Terroristin kannattaja #Terroristina 2.#Rapistin kannattaja #Rapistina 3.Hate/Rumor levittäjä kannattaja n vihaajat joko poliitikko kuten @pankhuripathak tai @rssurjewala tai #tukdetukdegang @kanhaiyakumar @UmarKhalidJNU tai muuten.</w:t>
      </w:r>
    </w:p>
    <w:p>
      <w:r>
        <w:rPr>
          <w:b/>
          <w:u w:val="single"/>
        </w:rPr>
        <w:t xml:space="preserve">179239</w:t>
      </w:r>
    </w:p>
    <w:p>
      <w:r>
        <w:t xml:space="preserve">Kuka saa #mulkku 🦆😏( En löydä emoj)iof the week award? Minä tietenkin..siitä että suostuin tekemään @BigRomanceBar @dublinrecordclub keikan ensi ke, kun en ole edes täällä. Anteeksi #graham Smith, että sekoitin sinut. Järjestämme toisen päivämäärän, jos et ole jo menettänyt kärsivällisyyttäsi.</w:t>
      </w:r>
    </w:p>
    <w:p>
      <w:r>
        <w:rPr>
          <w:b/>
          <w:u w:val="single"/>
        </w:rPr>
        <w:t xml:space="preserve">179240</w:t>
      </w:r>
    </w:p>
    <w:p>
      <w:r>
        <w:t xml:space="preserve">@MrJonCryer Eli hänen "vitsinsä" siitä, että hän syyllistyi maanpetokseen, viittasi hänen seksilakkoonsa; vai ymmärsinkö väärin? Koska se on aika ällöttävää 😒 Sitten hänellä oli otsaa loukata myös hänen näyttelemistään? #douchebag</w:t>
      </w:r>
    </w:p>
    <w:p>
      <w:r>
        <w:rPr>
          <w:b/>
          <w:u w:val="single"/>
        </w:rPr>
        <w:t xml:space="preserve">179241</w:t>
      </w:r>
    </w:p>
    <w:p>
      <w:r>
        <w:t xml:space="preserve">Tappaja Robert shulman Brooklynin kierrätyslaitokselta löytyi päätön ruumis, jonka jalat oli katkaistu #murhaaja #kuolema #truecrimeaddict #crimebydesign https://t.co/2uhFvRfv9V</w:t>
      </w:r>
    </w:p>
    <w:p>
      <w:r>
        <w:rPr>
          <w:b/>
          <w:u w:val="single"/>
        </w:rPr>
        <w:t xml:space="preserve">179242</w:t>
      </w:r>
    </w:p>
    <w:p>
      <w:r>
        <w:t xml:space="preserve">Mahendra Singh Dhonin rakkaus kansakuntaa, asevoimia ja sotilaita kohtaan on säilynyt ennallaan, mikä on todella kiitettävää. Hän on kansakunnan sankari. Kukaan ei edusta maatamme paremmin kuin hän. Seison @msdhoni rinnalla #DhoniKeepsTheGlove #DhoniKeSaathDesh #IndiaWithDhoni https://t.co/Bhcs6urzQ6 https://t.co/Bhcs6urzQ6</w:t>
      </w:r>
    </w:p>
    <w:p>
      <w:r>
        <w:rPr>
          <w:b/>
          <w:u w:val="single"/>
        </w:rPr>
        <w:t xml:space="preserve">179243</w:t>
      </w:r>
    </w:p>
    <w:p>
      <w:r>
        <w:t xml:space="preserve">Missä helvetissä Intian lääkäriliitto oli, kun yli 60 lasta kuoli hapen puutteen vuoksi Gorakhpurissa vain 24 tunnin aikana #DoctorsFightBack #DoctorsUnderOppression #Gorakhpur</w:t>
      </w:r>
    </w:p>
    <w:p>
      <w:r>
        <w:rPr>
          <w:b/>
          <w:u w:val="single"/>
        </w:rPr>
        <w:t xml:space="preserve">179244</w:t>
      </w:r>
    </w:p>
    <w:p>
      <w:r>
        <w:t xml:space="preserve">@JasonOverstreet @ewarren @ewarren @ewarren ALL the way... to the @WhiteHouse 💥 #FUCKTRUMP</w:t>
      </w:r>
    </w:p>
    <w:p>
      <w:r>
        <w:rPr>
          <w:b/>
          <w:u w:val="single"/>
        </w:rPr>
        <w:t xml:space="preserve">179245</w:t>
      </w:r>
    </w:p>
    <w:p>
      <w:r>
        <w:t xml:space="preserve">Luonto ja kaupunki. Tanssivat yhdessä kuin harmoniassa. Luulen, että me KAIKKI opimme juuri jotain. Emmekö oppineetkin. Ei vain luonnosta. Eikä vain urbaanista. Vaan... tanssista :) #rainbow #myafternoonwalk #dickhead https://t.co/NW9zxJuR1J https://t.co/2f9goqwTbw https://t.co/2f9goqwTbw</w:t>
      </w:r>
    </w:p>
    <w:p>
      <w:r>
        <w:rPr>
          <w:b/>
          <w:u w:val="single"/>
        </w:rPr>
        <w:t xml:space="preserve">179246</w:t>
      </w:r>
    </w:p>
    <w:p>
      <w:r>
        <w:t xml:space="preserve">@karoljeanne11 @Psychictaxi @MrsUsa3 @RED_IN_PA @Real_AzKyle @judgejed1 @TwistedOne96 @rogueranger23 @Randal68052371 @RickLRobbins @unctarheels5633 @wwoodward921 @JoItalia_PhD @cyberwalkers @saywhn @david92264 @KirolosSam @Long1Ryder @SRex41563921 @RomesburgJeremy @Truthseaker10 @mystormee @01ravenking @POTUS @AnthonyGuidera @imthemommy6 @NationalistOf @staggerlee422 @johninphx @kay89266490 @roseandkim @TakebackUSA2 @mysterypatriot7 @Pinkie_CLC @az_grl @AZk8LovPet @donjean13 @LindaMusgrove9 @NikkythaBee @LoveCovfefe2020 @KittyCa29252463 @Jasmine8137488 @tonnabonnona @hummingbird102 @SuzieMcCloud @james960909 @shabeau2 @RealReginaC @ConiJSteel .  Holy SH*T!!!  Täytyy olla samaa mieltä teidän molempien patrioottien kanssa tuosta #DoucheBagista!    Jätän tämän tähän...⤵️⤵️🤣😂🤣 #PrimaryRomney #DrainTheSwamp https://t.co/73ntQFBRGd https://t.co/73ntQFBRGd</w:t>
      </w:r>
    </w:p>
    <w:p>
      <w:r>
        <w:rPr>
          <w:b/>
          <w:u w:val="single"/>
        </w:rPr>
        <w:t xml:space="preserve">179247</w:t>
      </w:r>
    </w:p>
    <w:p>
      <w:r>
        <w:t xml:space="preserve">@ShobhaBJP Rouva, miksi et koskaan puhunut #TGSFraudista &amp;amp; #DreamzGKfraudista, tänään puhut #IMAFraudista bz he rahoittivat PFI: tä?Sachin naik ja hänen tiiminsä rahoittivat vaalirahoitusta @BJP4Karnataka ?</w:t>
      </w:r>
    </w:p>
    <w:p>
      <w:r>
        <w:rPr>
          <w:b/>
          <w:u w:val="single"/>
        </w:rPr>
        <w:t xml:space="preserve">179248</w:t>
      </w:r>
    </w:p>
    <w:p>
      <w:r>
        <w:t xml:space="preserve">Kirjaimellisesti verta vuodatettiin. Lopulta rahaa ei kerätty hyväntekeväisyyteen, mutta Kennedyn salamurha ratkaistiin. https://t.co/WtETOwX0Cc #FlashbackFriday #2016Election #VoteBlueAndBringAFriend #VoteBlueToSaveAmericanDemocracy #TrumpIsATraitor #VoteEarly #NovemberIsComing #FBR https://t.co/Tkzps1HkKs</w:t>
      </w:r>
    </w:p>
    <w:p>
      <w:r>
        <w:rPr>
          <w:b/>
          <w:u w:val="single"/>
        </w:rPr>
        <w:t xml:space="preserve">179249</w:t>
      </w:r>
    </w:p>
    <w:p>
      <w:r>
        <w:t xml:space="preserve">Mamata didi pitää itseään 'Mastaansina' ja on puskenut kaikki instituutiot, jotka tulevat hänen tielleen.Hän tuntee, että vain koska hän on CM, hän voi tehdä mitä tahansa haluaa ja voi käyttää valtaansa häikäilemättömästi pysäyttääkseen kaikki eri mieltä olevat äänet.  Se on häpeällistä @MamataOfficial didi #DoctorsFightBack.</w:t>
      </w:r>
    </w:p>
    <w:p>
      <w:r>
        <w:rPr>
          <w:b/>
          <w:u w:val="single"/>
        </w:rPr>
        <w:t xml:space="preserve">179250</w:t>
      </w:r>
    </w:p>
    <w:p>
      <w:r>
        <w:t xml:space="preserve">Kuvittele maailma, jossa @realDonaldTrump ei ole sen suurin paskiainen.    Yritä vain.  Se on mahdotonta.    Jonain päivänä nämä miehet saavat oikeutta.  Jonain päivänä Amerikka saa oikeutta.    #FuckTrump https://t.co/IzR4JT91Zt</w:t>
      </w:r>
    </w:p>
    <w:p>
      <w:r>
        <w:rPr>
          <w:b/>
          <w:u w:val="single"/>
        </w:rPr>
        <w:t xml:space="preserve">179251</w:t>
      </w:r>
    </w:p>
    <w:p>
      <w:r>
        <w:t xml:space="preserve">Alabaman yliopisto palauttaa 21,5 miljoonaa dollaria sen jälkeen, kun lahjoittaja tuomitsi osavaltion aborttilain #Resist #ResistTrump #FuckTrump https://t.co/j7sgcq4rAd</w:t>
      </w:r>
    </w:p>
    <w:p>
      <w:r>
        <w:rPr>
          <w:b/>
          <w:u w:val="single"/>
        </w:rPr>
        <w:t xml:space="preserve">179252</w:t>
      </w:r>
    </w:p>
    <w:p>
      <w:r>
        <w:t xml:space="preserve">@seattletimes @Pauledroberts Hänet pitäisi tervata ja sulkia! Ei enää @SteMichelle 🍷 minulle. 🖕 #boycott #murhaaja</w:t>
      </w:r>
    </w:p>
    <w:p>
      <w:r>
        <w:rPr>
          <w:b/>
          <w:u w:val="single"/>
        </w:rPr>
        <w:t xml:space="preserve">179253</w:t>
      </w:r>
    </w:p>
    <w:p>
      <w:r>
        <w:t xml:space="preserve">Trump on Pohjois-Korean puolella CIA:ta vastaan #Resist #ResistTrump #FuckTrump https://t.co/RpLoZVCS5r</w:t>
      </w:r>
    </w:p>
    <w:p>
      <w:r>
        <w:rPr>
          <w:b/>
          <w:u w:val="single"/>
        </w:rPr>
        <w:t xml:space="preserve">179254</w:t>
      </w:r>
    </w:p>
    <w:p>
      <w:r>
        <w:t xml:space="preserve">@mlfinches @mikeedw56668977 Hyvää #JohnMcCainDay !!!    #TrumpIsATraitor</w:t>
      </w:r>
    </w:p>
    <w:p>
      <w:r>
        <w:rPr>
          <w:b/>
          <w:u w:val="single"/>
        </w:rPr>
        <w:t xml:space="preserve">179255</w:t>
      </w:r>
    </w:p>
    <w:p>
      <w:r>
        <w:t xml:space="preserve">@realDonaldTrump Kova passi kaikkeen, mitä suosittelet. Mutta tilasin tämän: https://t.co/kdWNLSh0Cn #FuckTrump</w:t>
      </w:r>
    </w:p>
    <w:p>
      <w:r>
        <w:rPr>
          <w:b/>
          <w:u w:val="single"/>
        </w:rPr>
        <w:t xml:space="preserve">179256</w:t>
      </w:r>
    </w:p>
    <w:p>
      <w:r>
        <w:t xml:space="preserve">@ImranKhanKhanPTI Pidätä sitten #FaisalVawda, #AleemKhan, #JahangirTareen &amp;amp; sisaresi #AleemaKhan.     @FaisalVawdaPTI, @aleemkhan_pti, @JahangirKTareen @OfficialDGISPR @ArifAlvi #PMIKAddress #PMIK #ImranKhan #PTI #ImranHataoMulkBachao #PTIMF</w:t>
      </w:r>
    </w:p>
    <w:p>
      <w:r>
        <w:rPr>
          <w:b/>
          <w:u w:val="single"/>
        </w:rPr>
        <w:t xml:space="preserve">179257</w:t>
      </w:r>
    </w:p>
    <w:p>
      <w:r>
        <w:t xml:space="preserve">@NBCNews Yksinomainen: Ehkä he voivat saada vierekkäiset sellit.  #PrisonForTrump</w:t>
      </w:r>
    </w:p>
    <w:p>
      <w:r>
        <w:rPr>
          <w:b/>
          <w:u w:val="single"/>
        </w:rPr>
        <w:t xml:space="preserve">179258</w:t>
      </w:r>
    </w:p>
    <w:p>
      <w:r>
        <w:t xml:space="preserve">@MamataOfficial muuttaa lakeja, jotta lääketieteelliseen koulutukseen saataisiin lisää sisäpiiriläisiä, kuten #Rohingyoja ja #Bangladeshiläisiä, ja lähetetään ulkopuoliset intialaiset pois !  #SaveBengal #Savethedoctors #MamataBanerjee menettää hallinnan #WestBengalissa #DoctorsFightBack</w:t>
      </w:r>
    </w:p>
    <w:p>
      <w:r>
        <w:rPr>
          <w:b/>
          <w:u w:val="single"/>
        </w:rPr>
        <w:t xml:space="preserve">179259</w:t>
      </w:r>
    </w:p>
    <w:p>
      <w:r>
        <w:t xml:space="preserve">@loretta_stiles @54cpo @tonyschwartz @gtconway3d Oletko lukenut Muellerin raportin? Voit satunnaisesti valita sivun ja se on järkyttävää, miten törkeästi hän ja hänen kumppaninsa käyttäytyivät. #trump #TrumpIsATraitor</w:t>
      </w:r>
    </w:p>
    <w:p>
      <w:r>
        <w:rPr>
          <w:b/>
          <w:u w:val="single"/>
        </w:rPr>
        <w:t xml:space="preserve">179260</w:t>
      </w:r>
    </w:p>
    <w:p>
      <w:r>
        <w:t xml:space="preserve">@realDonaldTrump Tunnen itseni ehdottomasti ahdistelluksi tässä vaiheessa. Olemme siis vihdoin samaa mieltä jostain! #Presidenttihäirintä #MyPresidentIsHarassingMe #FuckTrump #WhoseTheCreeperInTheWhiteHouse</w:t>
      </w:r>
    </w:p>
    <w:p>
      <w:r>
        <w:rPr>
          <w:b/>
          <w:u w:val="single"/>
        </w:rPr>
        <w:t xml:space="preserve">179261</w:t>
      </w:r>
    </w:p>
    <w:p>
      <w:r>
        <w:t xml:space="preserve">Tämä on isänmaallisuutta.Ja Dhonilla on oikeus käyttää sitä.Mutta se, mitä icc tekee, on vielä pahempaa...Minä, me tuemme Dhonia...  #DhoniKeepsTheGlove @msdhoni @ICC</w:t>
      </w:r>
    </w:p>
    <w:p>
      <w:r>
        <w:rPr>
          <w:b/>
          <w:u w:val="single"/>
        </w:rPr>
        <w:t xml:space="preserve">179262</w:t>
      </w:r>
    </w:p>
    <w:p>
      <w:r>
        <w:t xml:space="preserve">Löysikö tiedustelukomitea mitään tiedustelutietoa @DonaldJTrumpJr ? Pyydetään ihmisiä, jotka eivät valehtele kongressille. #TrumpIsATraitor #TrumpMustResign</w:t>
      </w:r>
    </w:p>
    <w:p>
      <w:r>
        <w:rPr>
          <w:b/>
          <w:u w:val="single"/>
        </w:rPr>
        <w:t xml:space="preserve">179263</w:t>
      </w:r>
    </w:p>
    <w:p>
      <w:r>
        <w:t xml:space="preserve">@LanceForman ffs ... milloin britit alkoivat kutsua lapsiaan Lanceiksi?!    Mitä seuraavaksi - 'Chip', 'Buck' tai 'Forrest'?    #dickhead #Braindead</w:t>
      </w:r>
    </w:p>
    <w:p>
      <w:r>
        <w:rPr>
          <w:b/>
          <w:u w:val="single"/>
        </w:rPr>
        <w:t xml:space="preserve">179264</w:t>
      </w:r>
    </w:p>
    <w:p>
      <w:r>
        <w:t xml:space="preserve">@sineadrousse @NSRoundtable @ofirgendelman Trump on #rasisti ja #rapisti! #KatieJohnson</w:t>
      </w:r>
    </w:p>
    <w:p>
      <w:r>
        <w:rPr>
          <w:b/>
          <w:u w:val="single"/>
        </w:rPr>
        <w:t xml:space="preserve">179265</w:t>
      </w:r>
    </w:p>
    <w:p>
      <w:r>
        <w:t xml:space="preserve">@GOP Kovaa läpipääsyä.  #TrumpIsATraitor https://t.co/WqnxlUWt1Y https://t.co/WqnxlUWt1Y</w:t>
      </w:r>
    </w:p>
    <w:p>
      <w:r>
        <w:rPr>
          <w:b/>
          <w:u w:val="single"/>
        </w:rPr>
        <w:t xml:space="preserve">179266</w:t>
      </w:r>
    </w:p>
    <w:p>
      <w:r>
        <w:t xml:space="preserve">Alatte siis vihdoin kutsua Putinia "Jumalaksi"?    #Putin #TrumpIsATraitor https://t.co/3cQ6dvrIbN https://t.co/3cQ6dvrIbN</w:t>
      </w:r>
    </w:p>
    <w:p>
      <w:r>
        <w:rPr>
          <w:b/>
          <w:u w:val="single"/>
        </w:rPr>
        <w:t xml:space="preserve">179267</w:t>
      </w:r>
    </w:p>
    <w:p>
      <w:r>
        <w:t xml:space="preserve">@realDonaldTrump PETTURIT kauttaaltaan ja kauttaaltaan. #FUCKTRUMP #AmericansForImpeachment https://t.co/HSl7cRFN2s https://t.co/HSl7cRFN2s</w:t>
      </w:r>
    </w:p>
    <w:p>
      <w:r>
        <w:rPr>
          <w:b/>
          <w:u w:val="single"/>
        </w:rPr>
        <w:t xml:space="preserve">179268</w:t>
      </w:r>
    </w:p>
    <w:p>
      <w:r>
        <w:t xml:space="preserve">Ja seuraavaksi rullaan 🎭 .... moikkaa #Liz ... hän on #vyöllinen ... ja hyvin #murhaaja 🤷🏻♀️ #Chicago #chicagothemusical #amatööri #musikaali #teatteri ❤️🎶🎭 ❤️🎶🎭 #Wilton https://t.co/kCqHx7PZqv https://t.co/HeC3jZVsgf https://t.co/HeC3jZVsgf</w:t>
      </w:r>
    </w:p>
    <w:p>
      <w:r>
        <w:rPr>
          <w:b/>
          <w:u w:val="single"/>
        </w:rPr>
        <w:t xml:space="preserve">179269</w:t>
      </w:r>
    </w:p>
    <w:p>
      <w:r>
        <w:t xml:space="preserve">#DhoniKeepsTheGlove sen sijaan, että keskittyy Dhonin hanskoihin, ICC:n pitäisi keskittyä tuomaritoiminnan parantamiseen.</w:t>
      </w:r>
    </w:p>
    <w:p>
      <w:r>
        <w:rPr>
          <w:b/>
          <w:u w:val="single"/>
        </w:rPr>
        <w:t xml:space="preserve">179270</w:t>
      </w:r>
    </w:p>
    <w:p>
      <w:r>
        <w:t xml:space="preserve">Miksi vitussa Doris mainitsi Demarin lmfaooooo. #dickhead</w:t>
      </w:r>
    </w:p>
    <w:p>
      <w:r>
        <w:rPr>
          <w:b/>
          <w:u w:val="single"/>
        </w:rPr>
        <w:t xml:space="preserve">179271</w:t>
      </w:r>
    </w:p>
    <w:p>
      <w:r>
        <w:t xml:space="preserve">En pysty katsomaan Kun he näkevät meidät uudestaan suutun liikaa ja itken joka kerta koko sarjan ajan. #FuckTrump</w:t>
      </w:r>
    </w:p>
    <w:p>
      <w:r>
        <w:rPr>
          <w:b/>
          <w:u w:val="single"/>
        </w:rPr>
        <w:t xml:space="preserve">179272</w:t>
      </w:r>
    </w:p>
    <w:p>
      <w:r>
        <w:t xml:space="preserve">#AMERICA ei edes voittanut #NBAFinalsia. Kiitos #Trump #FuckTrump #FuckTrump</w:t>
      </w:r>
    </w:p>
    <w:p>
      <w:r>
        <w:rPr>
          <w:b/>
          <w:u w:val="single"/>
        </w:rPr>
        <w:t xml:space="preserve">179273</w:t>
      </w:r>
    </w:p>
    <w:p>
      <w:r>
        <w:t xml:space="preserve">Becaaauuusssse ... ajattelee itsekseen *valehtelen juuri nyt* #TrumpIsATraitor #TrumpRussia https://t.co/H1OJgA0Mr2</w:t>
      </w:r>
    </w:p>
    <w:p>
      <w:r>
        <w:rPr>
          <w:b/>
          <w:u w:val="single"/>
        </w:rPr>
        <w:t xml:space="preserve">179274</w:t>
      </w:r>
    </w:p>
    <w:p>
      <w:r>
        <w:t xml:space="preserve">@mrchrisjohn @YvonneGetcarter Kuten Trump, Bozo Johnson reagoi myönteisesti mielistelevään ylistykseen. #BorisJohnsonShouldNotBePM #GetTheToriesOut https://t.co/GmGVuH9hKq</w:t>
      </w:r>
    </w:p>
    <w:p>
      <w:r>
        <w:rPr>
          <w:b/>
          <w:u w:val="single"/>
        </w:rPr>
        <w:t xml:space="preserve">179275</w:t>
      </w:r>
    </w:p>
    <w:p>
      <w:r>
        <w:t xml:space="preserve">Ehdit ennen minua.    #DoucheBag https://t.co/MSB8ympIsg</w:t>
      </w:r>
    </w:p>
    <w:p>
      <w:r>
        <w:rPr>
          <w:b/>
          <w:u w:val="single"/>
        </w:rPr>
        <w:t xml:space="preserve">179276</w:t>
      </w:r>
    </w:p>
    <w:p>
      <w:r>
        <w:t xml:space="preserve">Varmasti on isompiakin kaloja paistettavana, senkin kellopää?!!!? @BorisJohnson #ToryLeadership #BorisJohnsonShouldNotBePM #borisjohnson https://t.co/hEbm6hoKn7</w:t>
      </w:r>
    </w:p>
    <w:p>
      <w:r>
        <w:rPr>
          <w:b/>
          <w:u w:val="single"/>
        </w:rPr>
        <w:t xml:space="preserve">179277</w:t>
      </w:r>
    </w:p>
    <w:p>
      <w:r>
        <w:t xml:space="preserve">@TheRealOJ32 Wow, hämmästyttävää, että voit jopa katsoa julkisuuteen, TAI julkinen LIE!  #MURDERER</w:t>
      </w:r>
    </w:p>
    <w:p>
      <w:r>
        <w:rPr>
          <w:b/>
          <w:u w:val="single"/>
        </w:rPr>
        <w:t xml:space="preserve">179278</w:t>
      </w:r>
    </w:p>
    <w:p>
      <w:r>
        <w:t xml:space="preserve">@JustinTrudeau Ja heitätte miljoonia verorahojamme pois joka päivä !   Ja viime aikoina tappaa vauvoja kohdussa maailmanlaajuisesti.  #Murhaaja.</w:t>
      </w:r>
    </w:p>
    <w:p>
      <w:r>
        <w:rPr>
          <w:b/>
          <w:u w:val="single"/>
        </w:rPr>
        <w:t xml:space="preserve">179279</w:t>
      </w:r>
    </w:p>
    <w:p>
      <w:r>
        <w:t xml:space="preserve">@realDonaldTrump Vihaan @comcastia #He tappoivat tai saivat jonkun tappamaan äitini. Vannon #Jumalan nimeen ja minulla on @PTSD siitä. En sanoisi sitä vain @Twitterissä tai #Facebookissa. Äitini kuoli 61-vuotiaana ja oli täysin yli sydämen vajaatoiminnasta ja lähtee #Jamaikkaan ja seuraavalla viikolla hän kuolee vessanpönttöön. #Murhaaja</w:t>
      </w:r>
    </w:p>
    <w:p>
      <w:r>
        <w:rPr>
          <w:b/>
          <w:u w:val="single"/>
        </w:rPr>
        <w:t xml:space="preserve">179280</w:t>
      </w:r>
    </w:p>
    <w:p>
      <w:r>
        <w:t xml:space="preserve">Hänet olisi luultavasti... tai olisi pitänyt saada turpaan.  #forsure #dickhead https://t.co/2WcA0tH9HW</w:t>
      </w:r>
    </w:p>
    <w:p>
      <w:r>
        <w:rPr>
          <w:b/>
          <w:u w:val="single"/>
        </w:rPr>
        <w:t xml:space="preserve">179281</w:t>
      </w:r>
    </w:p>
    <w:p>
      <w:r>
        <w:t xml:space="preserve">@MattHancock Luulin, että sinulla on selkäranka. Sitten kannatit #emptychairBoJoa. Sitten tajusin, että sinulla ei voi olla selkärankaa, koska olet konservatiivit. #BorisJohnsonShouldNotBePM #borisbehindbars #ToriesOut #PeoplesVote #RevokeArticle50 #RevokeA50</w:t>
      </w:r>
    </w:p>
    <w:p>
      <w:r>
        <w:rPr>
          <w:b/>
          <w:u w:val="single"/>
        </w:rPr>
        <w:t xml:space="preserve">179282</w:t>
      </w:r>
    </w:p>
    <w:p>
      <w:r>
        <w:t xml:space="preserve">Said one con man to another #bogus #fraud #scam #corruption #TrumpIsATraitor https://t.co/seBBoFo3Hy</w:t>
      </w:r>
    </w:p>
    <w:p>
      <w:r>
        <w:rPr>
          <w:b/>
          <w:u w:val="single"/>
        </w:rPr>
        <w:t xml:space="preserve">179283</w:t>
      </w:r>
    </w:p>
    <w:p>
      <w:r>
        <w:t xml:space="preserve">@Salon @realDonaldTrump ei ole vain gangsteri vaan #DelusionalDonald #TrumpIsATraitor #TrumpsAnInternationalDisgrace #TrumpsWorseThanNixon #TrumpIsADisgrace #TrumpIsAFraud #TrumpIsAMoron #TrumpIsTheEnemyOfThePeople #TrumpIsANationalSecurityThreat siksi #TrumpCrimeFamilyMustGo https://t.co/ecp9b3CAeb</w:t>
      </w:r>
    </w:p>
    <w:p>
      <w:r>
        <w:rPr>
          <w:b/>
          <w:u w:val="single"/>
        </w:rPr>
        <w:t xml:space="preserve">179284</w:t>
      </w:r>
    </w:p>
    <w:p>
      <w:r>
        <w:t xml:space="preserve">Ainoa palvelus, jota tämän paskiaisen pitäisi saada, on vankilatuomio. #ReincePreibus #Douchebag #TuesdayThoughts https://t.co/KbZ38pi8pl https://t.co/KbZ38pi8pl</w:t>
      </w:r>
    </w:p>
    <w:p>
      <w:r>
        <w:rPr>
          <w:b/>
          <w:u w:val="single"/>
        </w:rPr>
        <w:t xml:space="preserve">179285</w:t>
      </w:r>
    </w:p>
    <w:p>
      <w:r>
        <w:t xml:space="preserve">#DoctorsFightBack Anna heille asianmukainen ympäristö https://t.co/sZaLkCdnsL</w:t>
      </w:r>
    </w:p>
    <w:p>
      <w:r>
        <w:rPr>
          <w:b/>
          <w:u w:val="single"/>
        </w:rPr>
        <w:t xml:space="preserve">179286</w:t>
      </w:r>
    </w:p>
    <w:p>
      <w:r>
        <w:t xml:space="preserve">@BrantleyLesoy @IngaZorin111 Vasta sen jälkeen, kun olet pyytänyt anteeksi sitä, että olet rodunhakuinen, aivokuollut #douchebag BTW - mustat ihmiset olivat mustien orjamarkkinoiden alullepanija Yhdysvalloissa, joten aikovatko he pyytää anteeksi jokaista ENSIMMÄISTÄ?     #youarepathetic</w:t>
      </w:r>
    </w:p>
    <w:p>
      <w:r>
        <w:rPr>
          <w:b/>
          <w:u w:val="single"/>
        </w:rPr>
        <w:t xml:space="preserve">179287</w:t>
      </w:r>
    </w:p>
    <w:p>
      <w:r>
        <w:t xml:space="preserve">@PeterDilworth1 @jeremycorbyn @Andrew_Adonis @SeumasMilne @BenPBradshaw @LenMcCluskey @Keir_Starmer @EmilyThornberry @BarryGardiner @johnmcdonnellMP @RLong_Bailey @AngelaRayner @HackneyAbbott @UKLabour Odotetaan, että #BorisJohnsonShouldNotBePM selittää sen meille 👍😂🤮🤦♂️</w:t>
      </w:r>
    </w:p>
    <w:p>
      <w:r>
        <w:rPr>
          <w:b/>
          <w:u w:val="single"/>
        </w:rPr>
        <w:t xml:space="preserve">179288</w:t>
      </w:r>
    </w:p>
    <w:p>
      <w:r>
        <w:t xml:space="preserve">Olen nähnyt naisissa kilpa-ajajan takaa-ajoja, mutta tämä vasemmalla oleva kaveri on ehdottomasti kuljettajan takaa-ajaja.   #looser #whenthemoneyrunsupyouwillbeforgotte #nascar #douchebag #wannabe #sucks #greatjobatbeingadouchebag https://t.co/4CO1Pv2OeF https://t.co/4CO1Pv2OeF</w:t>
      </w:r>
    </w:p>
    <w:p>
      <w:r>
        <w:rPr>
          <w:b/>
          <w:u w:val="single"/>
        </w:rPr>
        <w:t xml:space="preserve">179289</w:t>
      </w:r>
    </w:p>
    <w:p>
      <w:r>
        <w:t xml:space="preserve">#ShameOnICC miksi icc valitsee Englannin.....try seuraavan kerran sudanissa</w:t>
      </w:r>
    </w:p>
    <w:p>
      <w:r>
        <w:rPr>
          <w:b/>
          <w:u w:val="single"/>
        </w:rPr>
        <w:t xml:space="preserve">179290</w:t>
      </w:r>
    </w:p>
    <w:p>
      <w:r>
        <w:t xml:space="preserve">Hän tarkoittaa oikeasti: "Jeesus ei koskaan sallisi #Trump &amp;amp; #Pence...".  #Dickhead &amp;Damp; #Dickless ovat ammattisynnintekijöitä! https://t.co/NmqxhE4QOZ https://t.co/NmqxhE4QOZ</w:t>
      </w:r>
    </w:p>
    <w:p>
      <w:r>
        <w:rPr>
          <w:b/>
          <w:u w:val="single"/>
        </w:rPr>
        <w:t xml:space="preserve">179291</w:t>
      </w:r>
    </w:p>
    <w:p>
      <w:r>
        <w:t xml:space="preserve">Tämä tässä on minulle jälleen yksi perusteltu syy sanoa #FuckTrump https://t.co/iEZS4Mxbqr</w:t>
      </w:r>
    </w:p>
    <w:p>
      <w:r>
        <w:rPr>
          <w:b/>
          <w:u w:val="single"/>
        </w:rPr>
        <w:t xml:space="preserve">179292</w:t>
      </w:r>
    </w:p>
    <w:p>
      <w:r>
        <w:t xml:space="preserve">@msdhoni @ICC @BCCI Hei, jatkakaa balidan-merkkisten hanskojen käyttämistä myös seuraavissa otteluissa, me kaikki olemme tukenasi, koska tiedämme, että tämä ei ole mitään ICC:n sääntöä vastaan, me kaikki olemme ylpeitä sinusta, Dhoni bhai.  #DhoniKeepsTheGlove</w:t>
      </w:r>
    </w:p>
    <w:p>
      <w:r>
        <w:rPr>
          <w:b/>
          <w:u w:val="single"/>
        </w:rPr>
        <w:t xml:space="preserve">179293</w:t>
      </w:r>
    </w:p>
    <w:p>
      <w:r>
        <w:t xml:space="preserve">@pastramimachine Tämä hummeri on selvästi fiksumpi kuin pres.Trump #TrumpIsATraitor</w:t>
      </w:r>
    </w:p>
    <w:p>
      <w:r>
        <w:rPr>
          <w:b/>
          <w:u w:val="single"/>
        </w:rPr>
        <w:t xml:space="preserve">179294</w:t>
      </w:r>
    </w:p>
    <w:p>
      <w:r>
        <w:t xml:space="preserve">@JohnFetterman @GovernorTomWolf @realDonaldTrump Pirun oikein, herra Fetterman! Pennsylvania tulee olemaan yksi niistä ratkaisevista osavaltioista, jotka puhdistavat Trumpin ja hänen Repugnant-puolueensa virasta! Meistä tulee jälleen vankka 🔵 SININEN osavaltio! #FuckTrump</w:t>
      </w:r>
    </w:p>
    <w:p>
      <w:r>
        <w:rPr>
          <w:b/>
          <w:u w:val="single"/>
        </w:rPr>
        <w:t xml:space="preserve">179295</w:t>
      </w:r>
    </w:p>
    <w:p>
      <w:r>
        <w:t xml:space="preserve">Yksinkertaisesti sanottuna trump ei välitä paskaakaan kansallisesta turvallisuudestamme. hän on tietämätön siitä, että hänen toimintansa ja/tai sen puute on vaarantanut jokaisen ihmisen planeetalla, ja kaikki tämä vain ruokkiakseen hänen egofantasiaansa siitä, että hän on maailman kuningas. #fucktrump https://t.co/pKkz4tcfBv</w:t>
      </w:r>
    </w:p>
    <w:p>
      <w:r>
        <w:rPr>
          <w:b/>
          <w:u w:val="single"/>
        </w:rPr>
        <w:t xml:space="preserve">179296</w:t>
      </w:r>
    </w:p>
    <w:p>
      <w:r>
        <w:t xml:space="preserve">Kaikkien on tiedettävä, mitä #BorisJohnsonin esittämän julkisivun takana on - haluammeko tämän miehen seuraavaksi pääministeriksemme? #BorisJohnsonShouldNotBeTePM https://t.co/MO6qOk3hQK https://t.co/MO6qOk3hQK</w:t>
      </w:r>
    </w:p>
    <w:p>
      <w:r>
        <w:rPr>
          <w:b/>
          <w:u w:val="single"/>
        </w:rPr>
        <w:t xml:space="preserve">179297</w:t>
      </w:r>
    </w:p>
    <w:p>
      <w:r>
        <w:t xml:space="preserve">Vaikka BENGAL BURNING, CM TMC EI WB, meni puolueen kehityskokoukseen??? Hän on demokratian murhaaja, joka on täysin paljastunut ja suojelee muslimiterroristiryhmiä Etelä-Bengalissa hakkaamaan hinduja @AmitShah @rashtrapatibhvn hiljaa? @PMOIndia #DoctorsFightBack CM on henkisesti sairas.</w:t>
      </w:r>
    </w:p>
    <w:p>
      <w:r>
        <w:rPr>
          <w:b/>
          <w:u w:val="single"/>
        </w:rPr>
        <w:t xml:space="preserve">179298</w:t>
      </w:r>
    </w:p>
    <w:p>
      <w:r>
        <w:t xml:space="preserve">@rajnathsingh ji ovatko lehdistön edustajat oikeutettuja vähättelemään / kunnioittamaan upseereita ja leiriä; heidän asevoimiaan journalismin varjolla?     #DhoniKeepsTheGlove https://t.co/sCZM4G4Ntv https://t.co/sCZM4G4Ntv</w:t>
      </w:r>
    </w:p>
    <w:p>
      <w:r>
        <w:rPr>
          <w:b/>
          <w:u w:val="single"/>
        </w:rPr>
        <w:t xml:space="preserve">179299</w:t>
      </w:r>
    </w:p>
    <w:p>
      <w:r>
        <w:t xml:space="preserve">@Arijitk25738833 @cricketworldcup @ICC @ECB_cricket @englandcricket @BCCI Höpsis. Sääennusteet ovat nykyään parantuneet niin, että voit ennustaa melko hyvin ennen 15 päivää. Mitä @icc tekee? Nukkuu tai suunnittelee ottelun jälkeisiä haastatteluja... Häpeä niille, jotka tukevat tyhmää #icc #ShameOnICC #ShameOnICC</w:t>
      </w:r>
    </w:p>
    <w:p>
      <w:r>
        <w:rPr>
          <w:b/>
          <w:u w:val="single"/>
        </w:rPr>
        <w:t xml:space="preserve">179300</w:t>
      </w:r>
    </w:p>
    <w:p>
      <w:r>
        <w:t xml:space="preserve">Biden johtaa Trumpia 16:lla Pennsylvaniassa Biden johtaa Trumpia 10:llä Wisconsinissa Biden johtaa Trumpia 7:llä Floridassa Trump johtaa Bidenia 2:lla Texasissa #FuckTrump https://t.co/J3vimNrMwz</w:t>
      </w:r>
    </w:p>
    <w:p>
      <w:r>
        <w:rPr>
          <w:b/>
          <w:u w:val="single"/>
        </w:rPr>
        <w:t xml:space="preserve">179301</w:t>
      </w:r>
    </w:p>
    <w:p>
      <w:r>
        <w:t xml:space="preserve">@realDonaldTrump FAKE-postaus FAKE/ILLEGITIMATE Presidentiltä!    #TrumpIsATraider #TrumpIsADisgrace #ImpeachTrumpNow</w:t>
      </w:r>
    </w:p>
    <w:p>
      <w:r>
        <w:rPr>
          <w:b/>
          <w:u w:val="single"/>
        </w:rPr>
        <w:t xml:space="preserve">179302</w:t>
      </w:r>
    </w:p>
    <w:p>
      <w:r>
        <w:t xml:space="preserve">@Restart_512 @Restart_iran201 @realDonaldTrump @foxandfriends @FoxNews Tämä ei ole SUURI presidentti! #fucktrump #trumpsanidiot #resist #DerangedDonald #TrumpCriminalInvestigations #ImpeachDonaldTrumpNOW https://t.co/DVC2HSWdi1 https://t.co/DVC2HSWdi1</w:t>
      </w:r>
    </w:p>
    <w:p>
      <w:r>
        <w:rPr>
          <w:b/>
          <w:u w:val="single"/>
        </w:rPr>
        <w:t xml:space="preserve">179303</w:t>
      </w:r>
    </w:p>
    <w:p>
      <w:r>
        <w:t xml:space="preserve">@megan_thescript @LittleMissLizz Tänään pankissa vanha nainen pyysi minua auttamaan saldon tarkistamisessa.... Joten työnsin hänet yli. 🤷♂️ Nämä ovat koirani, Sophie ja Maggie.  #FuckTrump https://t.co/Dw9Mv4kDv3</w:t>
      </w:r>
    </w:p>
    <w:p>
      <w:r>
        <w:rPr>
          <w:b/>
          <w:u w:val="single"/>
        </w:rPr>
        <w:t xml:space="preserve">179304</w:t>
      </w:r>
    </w:p>
    <w:p>
      <w:r>
        <w:t xml:space="preserve">Monesti me intialaiset valitsemme sydämemme mieluummin kuin järkemme. Pidämme tiukasti kiinni kaikesta siitä, mihin uskomme, ja astumme luottavaisin mielin rationaalisen ajattelun ulkopuolelle. #ShameOnICC #FridayFeeling #FridayMotivation #BloodDonation https://t.co/rLtFeGVdvv</w:t>
      </w:r>
    </w:p>
    <w:p>
      <w:r>
        <w:rPr>
          <w:b/>
          <w:u w:val="single"/>
        </w:rPr>
        <w:t xml:space="preserve">179305</w:t>
      </w:r>
    </w:p>
    <w:p>
      <w:r>
        <w:t xml:space="preserve">Parasta #HappyJohnMcCainDayssa on se, että se on #JohnMcCainDay eikä Trumpin päivä. #FuckTrump. https://t.co/OSOXErbXZ7</w:t>
      </w:r>
    </w:p>
    <w:p>
      <w:r>
        <w:rPr>
          <w:b/>
          <w:u w:val="single"/>
        </w:rPr>
        <w:t xml:space="preserve">179306</w:t>
      </w:r>
    </w:p>
    <w:p>
      <w:r>
        <w:t xml:space="preserve">#TMC:n kansanedustaja tohtori Santanu Sen vain toistaa #MamataBanerjeen version "ulkopuolisista" !!!    Älkää perääntykö, jatkakaa #Lääkärilakko kunnes #WestBengalin CM pyytää julkisesti anteeksi #SaveTheDoctors #SaveBengal #DoctorsFightBack</w:t>
      </w:r>
    </w:p>
    <w:p>
      <w:r>
        <w:rPr>
          <w:b/>
          <w:u w:val="single"/>
        </w:rPr>
        <w:t xml:space="preserve">179307</w:t>
      </w:r>
    </w:p>
    <w:p>
      <w:r>
        <w:t xml:space="preserve">@realDonaldTrump Hyvää syntymäpäivää 🎉🎊🎂 sinun viholliseltasi John McCainilta 😁🤥🤣 tänään, ikäsi = älykkyysosamääräsi 🤪🤣🤥😂🤣 #ImpeachTrump #JohnMcCainDayJune14 #TrumpIsATraitor #ImpeachTrump #JohnMcCainDayJune14 #TrumpIsATraitor #ImpeachTrump #JohnMcCainDayJune14 #TrumpIsATraitor https://t.co/ginSRehlBj</w:t>
      </w:r>
    </w:p>
    <w:p>
      <w:r>
        <w:rPr>
          <w:b/>
          <w:u w:val="single"/>
        </w:rPr>
        <w:t xml:space="preserve">179308</w:t>
      </w:r>
    </w:p>
    <w:p>
      <w:r>
        <w:t xml:space="preserve">@SenTedCruz Etkö äänestänyt Oleg Deripaskan ja Rusalin pakotteiden kumoamisen puolesta? Eikö Rusal käsittele alumiinia ydinlaitteita varten? Työskenteletkö USA:lle vai Venäjälle? Paljonko tekopyhä? #TrumpTantrum #TrumpIsATraider #TrumpCrimeFamily #TrumpConcentrationCamps #TrumpCriminalInvestigations</w:t>
      </w:r>
    </w:p>
    <w:p>
      <w:r>
        <w:rPr>
          <w:b/>
          <w:u w:val="single"/>
        </w:rPr>
        <w:t xml:space="preserve">179309</w:t>
      </w:r>
    </w:p>
    <w:p>
      <w:r>
        <w:t xml:space="preserve">@realDonaldTrump #dickhead Donald on # häpeäksi USA:lle, ei niinkään hänen perheelleen, koska he ovat kaikki #rikollisia kuten #Individual1, joka antaa inhottavia lausuntoja joka ikinen päivä. Amerikkalaisella tai vieraalla maaperällä. #LockHimUp #VoteBlue2020 #ImpeachTrumpNow</w:t>
      </w:r>
    </w:p>
    <w:p>
      <w:r>
        <w:rPr>
          <w:b/>
          <w:u w:val="single"/>
        </w:rPr>
        <w:t xml:space="preserve">179310</w:t>
      </w:r>
    </w:p>
    <w:p>
      <w:r>
        <w:t xml:space="preserve">Amerikassa kuoli viime vuonna 40 000 (neljäkymmentätuhatta) ihmistä aseiden takia, ja Donald Dumbnutsin mielestä Lontoo tarvitsee uuden pormestarin veitsirikollisuuden takia.  Hänen kannattaisi ymmärtää, miksi veitsirikollisuus on kasvussa Yhdistyneessä kuningaskunnassa ja vahvistaa aselakeja Yhdysvalloissa.  #dickhead</w:t>
      </w:r>
    </w:p>
    <w:p>
      <w:r>
        <w:rPr>
          <w:b/>
          <w:u w:val="single"/>
        </w:rPr>
        <w:t xml:space="preserve">179311</w:t>
      </w:r>
    </w:p>
    <w:p>
      <w:r>
        <w:t xml:space="preserve">Kouluta poikasi, se heikentää hänen mahdollisuuksiaan tulla #rapistiksi. #JusticeForTinkleSharma</w:t>
      </w:r>
    </w:p>
    <w:p>
      <w:r>
        <w:rPr>
          <w:b/>
          <w:u w:val="single"/>
        </w:rPr>
        <w:t xml:space="preserve">179312</w:t>
      </w:r>
    </w:p>
    <w:p>
      <w:r>
        <w:t xml:space="preserve">@OblivionVivian Ei ole.   #Assange ei ole #raiskaaja https://t.co/M4sfW7csXC</w:t>
      </w:r>
    </w:p>
    <w:p>
      <w:r>
        <w:rPr>
          <w:b/>
          <w:u w:val="single"/>
        </w:rPr>
        <w:t xml:space="preserve">179313</w:t>
      </w:r>
    </w:p>
    <w:p>
      <w:r>
        <w:t xml:space="preserve">@SBSNews Hänen olisi pitänyt saada kuolemanrangaistus, kuten hänen uhrinsa. #Murhaaja</w:t>
      </w:r>
    </w:p>
    <w:p>
      <w:r>
        <w:rPr>
          <w:b/>
          <w:u w:val="single"/>
        </w:rPr>
        <w:t xml:space="preserve">179314</w:t>
      </w:r>
    </w:p>
    <w:p>
      <w:r>
        <w:t xml:space="preserve">#MohamedSalah-ilmiö: Tuttuus synnyttää hyväksyntää ja ymmärrystä ja estää meitä jollakin tavalla erilaisten ihmisten epäinhimillistämistä #DiversityInclusion https://t.co/88iBnPKvwc https://t.co/88iBnPKvwc</w:t>
      </w:r>
    </w:p>
    <w:p>
      <w:r>
        <w:rPr>
          <w:b/>
          <w:u w:val="single"/>
        </w:rPr>
        <w:t xml:space="preserve">179315</w:t>
      </w:r>
    </w:p>
    <w:p>
      <w:r>
        <w:t xml:space="preserve">@NOLAnews Kaikki nämä valtiot laillistavat lääketieteellisesti avustetun itsemurhan, mutta eivät laillisteta #Kastraatio #Rapisti</w:t>
      </w:r>
    </w:p>
    <w:p>
      <w:r>
        <w:rPr>
          <w:b/>
          <w:u w:val="single"/>
        </w:rPr>
        <w:t xml:space="preserve">179316</w:t>
      </w:r>
    </w:p>
    <w:p>
      <w:r>
        <w:t xml:space="preserve">😂😂😂😂😂😂 vitun idiootti. Hän ei ole varmaan koskaan saanut edes kirjaa valmiiksi. #TrumpsWorseThanNixon #TrumpsAnInternationalDisgrace #TrumpIsNotAboveTheLaw #TrumpIsAMoron #TrumpIsATraitor https://t.co/AEWxZSjtXv https://t.co/AEWxZSjtXv</w:t>
      </w:r>
    </w:p>
    <w:p>
      <w:r>
        <w:rPr>
          <w:b/>
          <w:u w:val="single"/>
        </w:rPr>
        <w:t xml:space="preserve">179317</w:t>
      </w:r>
    </w:p>
    <w:p>
      <w:r>
        <w:t xml:space="preserve">@TheRealOJ32 Vau, olet rohkea. #murhaaja</w:t>
      </w:r>
    </w:p>
    <w:p>
      <w:r>
        <w:rPr>
          <w:b/>
          <w:u w:val="single"/>
        </w:rPr>
        <w:t xml:space="preserve">179318</w:t>
      </w:r>
    </w:p>
    <w:p>
      <w:r>
        <w:t xml:space="preserve">Hyvä että päästiin eroon tästä valehtelevasta säkistä!  #TrumpIsATraitor #TrumpMustResign #JohnMcCainDay #SarahSandersResigns https://t.co/iNe4UKeee4 https://t.co/iNe4UKeee4</w:t>
      </w:r>
    </w:p>
    <w:p>
      <w:r>
        <w:rPr>
          <w:b/>
          <w:u w:val="single"/>
        </w:rPr>
        <w:t xml:space="preserve">179319</w:t>
      </w:r>
    </w:p>
    <w:p>
      <w:r>
        <w:t xml:space="preserve">#Assange ei ole #raiskaaja https://t.co/M4sfW7csXC</w:t>
      </w:r>
    </w:p>
    <w:p>
      <w:r>
        <w:rPr>
          <w:b/>
          <w:u w:val="single"/>
        </w:rPr>
        <w:t xml:space="preserve">179320</w:t>
      </w:r>
    </w:p>
    <w:p>
      <w:r>
        <w:t xml:space="preserve">Koska Bill on niin fiksu, hän sortui yhteen tunnetuimmista parodiatileistä. #dumbass #fucktrump #fucktheGOP https://t.co/li9lmD60hR https://t.co/li9lmD60hR</w:t>
      </w:r>
    </w:p>
    <w:p>
      <w:r>
        <w:rPr>
          <w:b/>
          <w:u w:val="single"/>
        </w:rPr>
        <w:t xml:space="preserve">179321</w:t>
      </w:r>
    </w:p>
    <w:p>
      <w:r>
        <w:t xml:space="preserve">#JohnMcCainDay ei @realDonaldTrump päivä.  #FuckTrump https://t.co/fpBxa14G7S</w:t>
      </w:r>
    </w:p>
    <w:p>
      <w:r>
        <w:rPr>
          <w:b/>
          <w:u w:val="single"/>
        </w:rPr>
        <w:t xml:space="preserve">179322</w:t>
      </w:r>
    </w:p>
    <w:p>
      <w:r>
        <w:t xml:space="preserve">@RepDougCollins @TheJusticeDept Katso, mikä on trendi:  #JohnMcCainDay #JohnMcCainDayJune14 #JohnMcCainDayJune14th #JohnMcCainAmericanHero vs.  #TrumpIsATraider #TrumpTreason #TrumpsAnInternationalDisgrace #TrumpResignNow #TrumpCriminalInvestigations #TrumpCrimeSyndicate #TrumpCrimeFamily #TrumpNatSecRisk 🇺🇸</w:t>
      </w:r>
    </w:p>
    <w:p>
      <w:r>
        <w:rPr>
          <w:b/>
          <w:u w:val="single"/>
        </w:rPr>
        <w:t xml:space="preserve">179323</w:t>
      </w:r>
    </w:p>
    <w:p>
      <w:r>
        <w:t xml:space="preserve">#FuckTrump💩 #FuckPompeo💩 Vijay Prashad: USA kiirehtii syyttämään Irania tankkerihyökkäyksistä, kun suuri osa maailmasta vaatii diplomatiaa https://t.co/BYraWUwKIQ via @democracynow</w:t>
      </w:r>
    </w:p>
    <w:p>
      <w:r>
        <w:rPr>
          <w:b/>
          <w:u w:val="single"/>
        </w:rPr>
        <w:t xml:space="preserve">179324</w:t>
      </w:r>
    </w:p>
    <w:p>
      <w:r>
        <w:t xml:space="preserve">#ShameOnICC Mitä sateen jumalat antavat on läpsäisy #ICC:lle huolimattomasta aikataulusta.     Toivon, että #ICC osoittaa edes 10 % siitä aikomuksesta #ICCWC2019:n johtamiseen, jota he ovat osoittaneet Dhoni-hanskoille.    Se on #ShameOnICC, että Rain, Toss &amp;amp; D / L olisi ehdokkaita Man of the series.</w:t>
      </w:r>
    </w:p>
    <w:p>
      <w:r>
        <w:rPr>
          <w:b/>
          <w:u w:val="single"/>
        </w:rPr>
        <w:t xml:space="preserve">179325</w:t>
      </w:r>
    </w:p>
    <w:p>
      <w:r>
        <w:t xml:space="preserve">@ABCWorldNews @GStephanopoulos @ABC @marykbruce Jo oli aikakin. Reagan todennäköisesti pyörii haudassaan tämän POTUSin maanpetoksellisten tekojen vuoksi @SpeakerPelosi sanoi, että hän aikoi saada asiat tehtyä &amp;amp; ei päästä tätä hallintoa helpolla. Mitä on tekeillä? Hän on vaaraksi turvallisuudellemme. #TrumpIsATraitor #TrumpsAnInternationalDisgrace #TrumpsAnInternationalDisgrace</w:t>
      </w:r>
    </w:p>
    <w:p>
      <w:r>
        <w:rPr>
          <w:b/>
          <w:u w:val="single"/>
        </w:rPr>
        <w:t xml:space="preserve">179326</w:t>
      </w:r>
    </w:p>
    <w:p>
      <w:r>
        <w:t xml:space="preserve">@77turnbull @RobertGEdge @C4Debate Joku ilkikurinen työväenpuolueen piiskuri luultavasti lupasi sylitanssijoita. #BorisJohnsonShouldNotBePM https://t.co/zC8ZnzDioH https://t.co/zC8ZnzDioH</w:t>
      </w:r>
    </w:p>
    <w:p>
      <w:r>
        <w:rPr>
          <w:b/>
          <w:u w:val="single"/>
        </w:rPr>
        <w:t xml:space="preserve">179327</w:t>
      </w:r>
    </w:p>
    <w:p>
      <w:r>
        <w:t xml:space="preserve">@AuntieJ10 @Lou_S_Stools @NancyGrace Hän yrittää olla merkityksellinen. #Murhaaja</w:t>
      </w:r>
    </w:p>
    <w:p>
      <w:r>
        <w:rPr>
          <w:b/>
          <w:u w:val="single"/>
        </w:rPr>
        <w:t xml:space="preserve">179328</w:t>
      </w:r>
    </w:p>
    <w:p>
      <w:r>
        <w:t xml:space="preserve">@KellyannePolls jättää @WhiteHouse välittömästi ja aloittaa uuden työn Kremlissä https://t.co/4NZ3HtqCdk #FuckTrump #ImpeachTrumpNow</w:t>
      </w:r>
    </w:p>
    <w:p>
      <w:r>
        <w:rPr>
          <w:b/>
          <w:u w:val="single"/>
        </w:rPr>
        <w:t xml:space="preserve">179329</w:t>
      </w:r>
    </w:p>
    <w:p>
      <w:r>
        <w:t xml:space="preserve">Pitkän aikavälin ratkaisu, kuten keskushallinnon painostaminen tekemään lakiesitys työtilojenne turvallisuudesta ja kiinnittämään enemmän huomiota terveydenhuoltoon.Älkää tehkö tästä taistelua TMC:n ja bjp:n välillä, sillä muuten protestin ydin menetetään ja tällainen tapaus toistuu #DoctorsFightBack.</w:t>
      </w:r>
    </w:p>
    <w:p>
      <w:r>
        <w:rPr>
          <w:b/>
          <w:u w:val="single"/>
        </w:rPr>
        <w:t xml:space="preserve">179330</w:t>
      </w:r>
    </w:p>
    <w:p>
      <w:r>
        <w:t xml:space="preserve">Kaikista maailman johtajista, joiden kanssa hän neuvotteli, yksi oli kaikkien yläpuolella... Tänä kesänä pikku Donald Drumpf lähtee suurimpaan seikkailuunsa... #fucktrump #notmypresident https://t.co/3mXukudLPl</w:t>
      </w:r>
    </w:p>
    <w:p>
      <w:r>
        <w:rPr>
          <w:b/>
          <w:u w:val="single"/>
        </w:rPr>
        <w:t xml:space="preserve">179331</w:t>
      </w:r>
    </w:p>
    <w:p>
      <w:r>
        <w:t xml:space="preserve">@StephenBright @oakaged22 Sen pitäisi olla kansallinen John McCainin päivä, koska #FUCKTRUMP !!!!</w:t>
      </w:r>
    </w:p>
    <w:p>
      <w:r>
        <w:rPr>
          <w:b/>
          <w:u w:val="single"/>
        </w:rPr>
        <w:t xml:space="preserve">179332</w:t>
      </w:r>
    </w:p>
    <w:p>
      <w:r>
        <w:t xml:space="preserve">Jatkakaa työnne tekemistä tämä on se, mikä maailmassa on vialla ei kunnioitusta ketään kohtaan ja hän on julkisuudessa #dickhead https://t.co/jEvDnLR6wt</w:t>
      </w:r>
    </w:p>
    <w:p>
      <w:r>
        <w:rPr>
          <w:b/>
          <w:u w:val="single"/>
        </w:rPr>
        <w:t xml:space="preserve">179333</w:t>
      </w:r>
    </w:p>
    <w:p>
      <w:r>
        <w:t xml:space="preserve">Hyvää #JohnMCainDay @realDonaldTrump #IdiotTrump #PetturiTrump</w:t>
      </w:r>
    </w:p>
    <w:p>
      <w:r>
        <w:rPr>
          <w:b/>
          <w:u w:val="single"/>
        </w:rPr>
        <w:t xml:space="preserve">179334</w:t>
      </w:r>
    </w:p>
    <w:p>
      <w:r>
        <w:t xml:space="preserve">@Third2firstworl @BorisJohnson Älä ole naurettava! Hän hakee työtä maan johtamisesta &amp;amp; pitäisi olla tilivelvollinen sidosryhmilleen. Osallistun säännöllisesti asiakkaiden/sidosryhmien tilaisuuksiin &amp; minun odotetaan olevan hyvin valmistautunut, rehellinen &amp; avoin - tai minut erotettaisiin. #BorisJohnsonShouldNotBeEtBePM</w:t>
      </w:r>
    </w:p>
    <w:p>
      <w:r>
        <w:rPr>
          <w:b/>
          <w:u w:val="single"/>
        </w:rPr>
        <w:t xml:space="preserve">179335</w:t>
      </w:r>
    </w:p>
    <w:p>
      <w:r>
        <w:t xml:space="preserve">@joncoopertweets Trump ei maksa laskujaan - hän ei ole koskaan maksanut eikä tule koskaan maksamaan - meidän on haastettava hänet oikeuteen #TrumpIsATraitor #45IsAcriminal #TrumpCrimeFamily #McConnellMustGo #McConnellChaoCorruption</w:t>
      </w:r>
    </w:p>
    <w:p>
      <w:r>
        <w:rPr>
          <w:b/>
          <w:u w:val="single"/>
        </w:rPr>
        <w:t xml:space="preserve">179336</w:t>
      </w:r>
    </w:p>
    <w:p>
      <w:r>
        <w:t xml:space="preserve">Trump vetoaa toimeenpanovallan etuoikeuteen väestönlaskentaasiakirjojen osalta. TÄMÄ ON TÄYTTÄ PASKAA!!! Eikö tämän diktaattorin vallalla ole mitään rajoja?! Mitkä ovat toimeenpanovallan käyttäjän etuoikeuden perusteet? #FuckTrump https://t.co/WTkOpkLMit</w:t>
      </w:r>
    </w:p>
    <w:p>
      <w:r>
        <w:rPr>
          <w:b/>
          <w:u w:val="single"/>
        </w:rPr>
        <w:t xml:space="preserve">179337</w:t>
      </w:r>
    </w:p>
    <w:p>
      <w:r>
        <w:t xml:space="preserve">@SecPompeo #USAisTerrorists #FakeNews #WarCriminals #FalseFlag #Liars #Iraq #WMD #Lybia #Syria #Afghanistan #PoppyFields #Venezuela #Chile #Pinochet #USRegimeChangeWars #Washington uhka maailmanrauhalle #StopArmingTerroristsAct #OperationNorthwoods #911Sisäpuoli #JFK #FuckTrump</w:t>
      </w:r>
    </w:p>
    <w:p>
      <w:r>
        <w:rPr>
          <w:b/>
          <w:u w:val="single"/>
        </w:rPr>
        <w:t xml:space="preserve">179338</w:t>
      </w:r>
    </w:p>
    <w:p>
      <w:r>
        <w:t xml:space="preserve">"Kyse on luottamusongelmasta.   #BorisJohnsonShouldNotBeTePM https://t.co/67GXK0er2j https://t.co/67GXK0er2j</w:t>
      </w:r>
    </w:p>
    <w:p>
      <w:r>
        <w:rPr>
          <w:b/>
          <w:u w:val="single"/>
        </w:rPr>
        <w:t xml:space="preserve">179339</w:t>
      </w:r>
    </w:p>
    <w:p>
      <w:r>
        <w:t xml:space="preserve">.@realDonaldTrump on #WorstPresidentEver #TrumpIsATraitor #LiarinCHIEF #VoteBlueToEndThisNightmare Miksi .@GOP suvaitsee minkä tahansa ehdokkaan hyväksyvän ULKOMAISEN TIEDUSTELUN, jotta hän voi CHEAT?    TRUMP lähetti viestin kaikille ULKOMAISILLE OPERAATTOREILLE, olen valmis sylkemään Etiikkaan! https://t.co/kKgDZRYigH https://t.co/kKgDZRYigH</w:t>
      </w:r>
    </w:p>
    <w:p>
      <w:r>
        <w:rPr>
          <w:b/>
          <w:u w:val="single"/>
        </w:rPr>
        <w:t xml:space="preserve">179340</w:t>
      </w:r>
    </w:p>
    <w:p>
      <w:r>
        <w:t xml:space="preserve">Kysyn vain: "Jos Mamata Banerjee itse sairastuu, kuka häntä hoitaisi?". ' #MamataBanerjee #MamataLosingControl #MamataFrustrated #DoctorsProtest #DoctorsStrike #DoctorsFightBack #WestBengal</w:t>
      </w:r>
    </w:p>
    <w:p>
      <w:r>
        <w:rPr>
          <w:b/>
          <w:u w:val="single"/>
        </w:rPr>
        <w:t xml:space="preserve">179341</w:t>
      </w:r>
    </w:p>
    <w:p>
      <w:r>
        <w:t xml:space="preserve">@ICC kirjoittaa kirjeitä @BCCI: lle Dhonin hanskoista, kirjoittaa Holdingille, jotta se ei olisi rehellinen, mutta heidän kannettavat tietokoneensa katoavat, kun se tulee vastaamaan SL-lautakunnalle - https://t.co/oJsYjJJKTg . Minkälainen nitwits johtaa @ICC ? #ShameOnICC</w:t>
      </w:r>
    </w:p>
    <w:p>
      <w:r>
        <w:rPr>
          <w:b/>
          <w:u w:val="single"/>
        </w:rPr>
        <w:t xml:space="preserve">179342</w:t>
      </w:r>
    </w:p>
    <w:p>
      <w:r>
        <w:t xml:space="preserve">#ENGvWI #ShameOnICC Rakastan kuulla Michael Holdingin äänen Yksi asia, jota rakastan hänestä, hän on kunniallinen mies.  Mies elää arvokkaasti.</w:t>
      </w:r>
    </w:p>
    <w:p>
      <w:r>
        <w:rPr>
          <w:b/>
          <w:u w:val="single"/>
        </w:rPr>
        <w:t xml:space="preserve">179343</w:t>
      </w:r>
    </w:p>
    <w:p>
      <w:r>
        <w:t xml:space="preserve">@NegarMortazavi @csdickey "Loppujen lopuksi ne (sodat) koskevat pieniä tyttöjä kuitulevyarkuissa." #FuckTrump ja Yhdysvaltain ulkopolitiikka. Kyse on muista pikkutytöistä ruumisarkuissa.</w:t>
      </w:r>
    </w:p>
    <w:p>
      <w:r>
        <w:rPr>
          <w:b/>
          <w:u w:val="single"/>
        </w:rPr>
        <w:t xml:space="preserve">179344</w:t>
      </w:r>
    </w:p>
    <w:p>
      <w:r>
        <w:t xml:space="preserve">@shepnewsteam selittää kysynnän ja tarjonnan lakia, joka koskee sateenvarjoja sadekuurojen aikana?  GTFO, senkin ääliö.  #FoxNews #Douchebag</w:t>
      </w:r>
    </w:p>
    <w:p>
      <w:r>
        <w:rPr>
          <w:b/>
          <w:u w:val="single"/>
        </w:rPr>
        <w:t xml:space="preserve">179345</w:t>
      </w:r>
    </w:p>
    <w:p>
      <w:r>
        <w:t xml:space="preserve">Rakas @ICC järjestää venekilpailun mestaruuskilpailut tulvavilla mailla @cricketworldcupin sijaan ja antaa pokaalin kapteenillemme, koska mikään joukkue ei voi vastata meidän fitteimpään @imVkohli n hänen miehiinsä missään urheilussa #ShameOnICC @BCCI #ENGvWI https://t.co/3nelVXi3oc</w:t>
      </w:r>
    </w:p>
    <w:p>
      <w:r>
        <w:rPr>
          <w:b/>
          <w:u w:val="single"/>
        </w:rPr>
        <w:t xml:space="preserve">179346</w:t>
      </w:r>
    </w:p>
    <w:p>
      <w:r>
        <w:t xml:space="preserve">#TrumpIsATraitor #ImpeachTrumpNow Et ole saanut aikaan MITÄÄN muuta kuin KOKONAISEN Tuhoamisen kunnioitetun edeltäjäsi saavutuksista, jotka hyödyttivät Yhdysvaltoja. Olette DEMOLISOIMASSA kaikkea, mikä teki AMERIKASTA SUUREN.   OLET TODELLA TÄYSI ÄÄLIÖ. https://t.co/jFTIqRaPl2</w:t>
      </w:r>
    </w:p>
    <w:p>
      <w:r>
        <w:rPr>
          <w:b/>
          <w:u w:val="single"/>
        </w:rPr>
        <w:t xml:space="preserve">179347</w:t>
      </w:r>
    </w:p>
    <w:p>
      <w:r>
        <w:t xml:space="preserve">#TrumpIsATraitor &amp;amp; harjoittaa rikollista toimintaa, kun GOP-senaatti hyväksyy sen &amp;amp; pysyvät hiljaa! https://t.co/Im7FUcfTdP</w:t>
      </w:r>
    </w:p>
    <w:p>
      <w:r>
        <w:rPr>
          <w:b/>
          <w:u w:val="single"/>
        </w:rPr>
        <w:t xml:space="preserve">179348</w:t>
      </w:r>
    </w:p>
    <w:p>
      <w:r>
        <w:t xml:space="preserve">Ei päässyt @SteveBuckwalterin ohi, joten @WindomChris päätti vain lyödä hänet. Hieno veto, kaveri #dickhead</w:t>
      </w:r>
    </w:p>
    <w:p>
      <w:r>
        <w:rPr>
          <w:b/>
          <w:u w:val="single"/>
        </w:rPr>
        <w:t xml:space="preserve">179349</w:t>
      </w:r>
    </w:p>
    <w:p>
      <w:r>
        <w:t xml:space="preserve">@chelseahandler Olen jo estänyt #OJSimpson Ei ole mitään, mitä hänellä on sanottavaa, jota haluan tietää #murhaaja #felon</w:t>
      </w:r>
    </w:p>
    <w:p>
      <w:r>
        <w:rPr>
          <w:b/>
          <w:u w:val="single"/>
        </w:rPr>
        <w:t xml:space="preserve">179350</w:t>
      </w:r>
    </w:p>
    <w:p>
      <w:r>
        <w:t xml:space="preserve">@MalcolmNance @montanaisthebes Olen samaa mieltä Malcolm Nancen kanssa, Pompeo ja Bolton ovat sodanlietsojia, jotka etsivät häiriötekijöitä pois Trumpista ja hänen rikollisperheestään. #Resist #VoteBlue #ImpeachTheMF #trumpisaloser #FuckTrump</w:t>
      </w:r>
    </w:p>
    <w:p>
      <w:r>
        <w:rPr>
          <w:b/>
          <w:u w:val="single"/>
        </w:rPr>
        <w:t xml:space="preserve">179351</w:t>
      </w:r>
    </w:p>
    <w:p>
      <w:r>
        <w:t xml:space="preserve">@Change @LisaVanderpump @RepHastingsFL Allekirjoitettu aiemmin ja KYLLÄ, KOKO W🌎RLD haluaa tämän helvetin, kauhun ja sydänsurun loppuvan jo!!!!  Send Emails To @realDonaldTrump👇 https://t.co/WYzQGtlK7D #ChinaTradeDeal #YulinDogMeatFestival #STOPYULIN #China #EndDogMeatTrade #BoycottChina https://t.co/rx2R7A9XWf</w:t>
      </w:r>
    </w:p>
    <w:p>
      <w:r>
        <w:rPr>
          <w:b/>
          <w:u w:val="single"/>
        </w:rPr>
        <w:t xml:space="preserve">179352</w:t>
      </w:r>
    </w:p>
    <w:p>
      <w:r>
        <w:t xml:space="preserve">@pastorlocke UR FAKE PRESIDENTTI TUKEE KAIKKIA YLEISTÄ #PROSTITUTES #ADULTERER #PUTTINGKIDSINCAGES #LYING #STEALING #SCHEATING #RACIST #RAPIST #ABUSER #KKK tämä on evankelinen cr@p... kaikki valheet tekee valtavia $$$$$</w:t>
      </w:r>
    </w:p>
    <w:p>
      <w:r>
        <w:rPr>
          <w:b/>
          <w:u w:val="single"/>
        </w:rPr>
        <w:t xml:space="preserve">179353</w:t>
      </w:r>
    </w:p>
    <w:p>
      <w:r>
        <w:t xml:space="preserve">@cabodude @PalmerReport Quack Quack Quack Quack #fucktRump</w:t>
      </w:r>
    </w:p>
    <w:p>
      <w:r>
        <w:rPr>
          <w:b/>
          <w:u w:val="single"/>
        </w:rPr>
        <w:t xml:space="preserve">179354</w:t>
      </w:r>
    </w:p>
    <w:p>
      <w:r>
        <w:t xml:space="preserve">@realDonaldTrump Amerikka oli aina hieno, kunnes SINÄ pilasit sen! Et ole mikään johtaja!     Kaikki mitä olet on ylipaisunut nauta, jolla on pahanhajuinen hengitys, ei kunniaa, ei periaatteita, ei rehellisyyttä, ei arvokkuutta eikä varsinkaan moraalia!     #FuckTrump</w:t>
      </w:r>
    </w:p>
    <w:p>
      <w:r>
        <w:rPr>
          <w:b/>
          <w:u w:val="single"/>
        </w:rPr>
        <w:t xml:space="preserve">179355</w:t>
      </w:r>
    </w:p>
    <w:p>
      <w:r>
        <w:t xml:space="preserve">Säästä 53% tuotteessa boAt Rockerz 255 Urheilun langattomat Bluetooth-kuulokkeet. Klikkaa tästä 👇ostamaan nyt vain ₹1,399 hintaan #amazonIN , DM meille oston kuvakaappaus &amp;amp; saat lisää käteispalautusta ₹50 yksinoikeudella @BrochureLive #IndiaWithDhoni #DhoniKeSaathDesh #WWESSD #DhoniKeepsTheGlove</w:t>
      </w:r>
    </w:p>
    <w:p>
      <w:r>
        <w:rPr>
          <w:b/>
          <w:u w:val="single"/>
        </w:rPr>
        <w:t xml:space="preserve">179356</w:t>
      </w:r>
    </w:p>
    <w:p>
      <w:r>
        <w:t xml:space="preserve">Hienoa työtä @realDonaldTrump .  Harmi, etteivät @BarackObama ja @JohnKerry laatineet onnistunutta suunnitelmaa, jolla estetään Irania saamasta ydinaseita ennen kuin he jättivät virkansa....wait, he tekivät sen.  #FuckTrump #DerangedDonald #ImpeachTrump https://t.co/e8MkRiby2s</w:t>
      </w:r>
    </w:p>
    <w:p>
      <w:r>
        <w:rPr>
          <w:b/>
          <w:u w:val="single"/>
        </w:rPr>
        <w:t xml:space="preserve">179357</w:t>
      </w:r>
    </w:p>
    <w:p>
      <w:r>
        <w:t xml:space="preserve">Voisiko tämä olla uusi pääministerimme, joka yhdistää maan? #RichWhiteManPrivilege #DickHead https://t.co/ByBlT939Zs https://t.co/ByBlT939Zs</w:t>
      </w:r>
    </w:p>
    <w:p>
      <w:r>
        <w:rPr>
          <w:b/>
          <w:u w:val="single"/>
        </w:rPr>
        <w:t xml:space="preserve">179358</w:t>
      </w:r>
    </w:p>
    <w:p>
      <w:r>
        <w:t xml:space="preserve">Olemme ylpeitä sinusta @msdhoni Me kaikki tuemme sinua, maamme tukee sinua, olemme kanssasi..😘😘😘😘🇮🇳🇮🇳 #DhoniKeSaathDesh #DhoniKeepsTheGlove</w:t>
      </w:r>
    </w:p>
    <w:p>
      <w:r>
        <w:rPr>
          <w:b/>
          <w:u w:val="single"/>
        </w:rPr>
        <w:t xml:space="preserve">179359</w:t>
      </w:r>
    </w:p>
    <w:p>
      <w:r>
        <w:t xml:space="preserve">@SenSchumer Älkää unohtako, että halusitte rajat kiinni ja laittomat ulos. #DICKHEAD</w:t>
      </w:r>
    </w:p>
    <w:p>
      <w:r>
        <w:rPr>
          <w:b/>
          <w:u w:val="single"/>
        </w:rPr>
        <w:t xml:space="preserve">179360</w:t>
      </w:r>
    </w:p>
    <w:p>
      <w:r>
        <w:t xml:space="preserve">Sopiva vastaus niille tiedotusvälineille, jotka etsivät vain kiistoja. #DhoniKeepsTheGlove #dhonigloves https://t.co/BtT9G2yYJ1</w:t>
      </w:r>
    </w:p>
    <w:p>
      <w:r>
        <w:rPr>
          <w:b/>
          <w:u w:val="single"/>
        </w:rPr>
        <w:t xml:space="preserve">179361</w:t>
      </w:r>
    </w:p>
    <w:p>
      <w:r>
        <w:t xml:space="preserve">Rakas @ICC pls keskittykää todellisiin asioihin. Älkää tehkö kysymyksiä. @BCCI #ICCWC2019 #DhoniKeepsTheGlove #Dhonikesaathdesh https://t.co/AoYkx8obob https://t.co/AoYkx8obob</w:t>
      </w:r>
    </w:p>
    <w:p>
      <w:r>
        <w:rPr>
          <w:b/>
          <w:u w:val="single"/>
        </w:rPr>
        <w:t xml:space="preserve">179362</w:t>
      </w:r>
    </w:p>
    <w:p>
      <w:r>
        <w:t xml:space="preserve">Trump näytti meille kolme eri kertaa viimeisen viikon aikana, miksi häneen ei voi luottaa arkaluonteisten tietojen kanssa #Resist #ResistTrump #FuckTrump https://t.co/3C42mM3QpR</w:t>
      </w:r>
    </w:p>
    <w:p>
      <w:r>
        <w:rPr>
          <w:b/>
          <w:u w:val="single"/>
        </w:rPr>
        <w:t xml:space="preserve">179363</w:t>
      </w:r>
    </w:p>
    <w:p>
      <w:r>
        <w:t xml:space="preserve">Juniorilääkärit- haluamme turvallisuutta Mamata Banerjee- ei voida tehdä Juniorilääkärit- teidän on pyydettävä anteeksi Mamata Banerjee- #DoctorsFightBack https://t.co/5w7N1YhiF8 https://t.co/5w7N1YhiF8</w:t>
      </w:r>
    </w:p>
    <w:p>
      <w:r>
        <w:rPr>
          <w:b/>
          <w:u w:val="single"/>
        </w:rPr>
        <w:t xml:space="preserve">179364</w:t>
      </w:r>
    </w:p>
    <w:p>
      <w:r>
        <w:t xml:space="preserve">@WisePaxCat Kyllä, me ihmiset aiomme pysäyttää Trumpin.  #TrumpIsATraitor #trumpforprison #TrumpIsATraitor</w:t>
      </w:r>
    </w:p>
    <w:p>
      <w:r>
        <w:rPr>
          <w:b/>
          <w:u w:val="single"/>
        </w:rPr>
        <w:t xml:space="preserve">179365</w:t>
      </w:r>
    </w:p>
    <w:p>
      <w:r>
        <w:t xml:space="preserve">Kaikkea hyvää #TeamIndialle uuteen uintikilpailuun sunnuntaina #Pakistania vastaan.     #INDvPAK #ShameOnICC #CWC19 #CWC19Rains ☔☔ https://t.co/8p3k7VZ6Dp</w:t>
      </w:r>
    </w:p>
    <w:p>
      <w:r>
        <w:rPr>
          <w:b/>
          <w:u w:val="single"/>
        </w:rPr>
        <w:t xml:space="preserve">179366</w:t>
      </w:r>
    </w:p>
    <w:p>
      <w:r>
        <w:t xml:space="preserve">@narendramodi @ibusolih Sir, entä #DhoniKeepsTheGlove-ongelma???</w:t>
      </w:r>
    </w:p>
    <w:p>
      <w:r>
        <w:rPr>
          <w:b/>
          <w:u w:val="single"/>
        </w:rPr>
        <w:t xml:space="preserve">179367</w:t>
      </w:r>
    </w:p>
    <w:p>
      <w:r>
        <w:t xml:space="preserve">@universal2016 #ShameOnICC ICC haluaa jotain nopeaa ja tulosta joku täyttää yamdut #WorldCup2019 https://t.co/LaAeT3nfBh</w:t>
      </w:r>
    </w:p>
    <w:p>
      <w:r>
        <w:rPr>
          <w:b/>
          <w:u w:val="single"/>
        </w:rPr>
        <w:t xml:space="preserve">179368</w:t>
      </w:r>
    </w:p>
    <w:p>
      <w:r>
        <w:t xml:space="preserve">#FuckTrump #ImpeachmentNOW Eikö tätä paskiaista voida syyttää mielenterveyssyistä? https://t.co/e24EZaJSeA</w:t>
      </w:r>
    </w:p>
    <w:p>
      <w:r>
        <w:rPr>
          <w:b/>
          <w:u w:val="single"/>
        </w:rPr>
        <w:t xml:space="preserve">179369</w:t>
      </w:r>
    </w:p>
    <w:p>
      <w:r>
        <w:t xml:space="preserve">@MTPSU1987 Kiitos.   #JohnMcCainDay #BillionDollarLoser #GOPComplicitTraitors #gopcrimesyndicate #TrumpIsATraitor #TrumpTheGrifter #TrumpCrimeFamily #CadetBoneSpurs #TrumpRussia #TrumpObstructedJustice https://t.co/cAvdrG2ucx https://t.co/cAvdrG2ucx</w:t>
      </w:r>
    </w:p>
    <w:p>
      <w:r>
        <w:rPr>
          <w:b/>
          <w:u w:val="single"/>
        </w:rPr>
        <w:t xml:space="preserve">179370</w:t>
      </w:r>
    </w:p>
    <w:p>
      <w:r>
        <w:t xml:space="preserve">@BCCI:n osuus @ICC:n kokonaistuloista on noin 30 prosenttia. Tästä huolimatta olette avuttomia.              Ottakaa kantaa. Olkaa julmia, kun kyse on Intian paravoimistamme.   #BalidaanBadge on kansallinen ylpeytemme.  #DhoniKeepsTheGlove Kiitos @msdhoni @iam_dhoni.</w:t>
      </w:r>
    </w:p>
    <w:p>
      <w:r>
        <w:rPr>
          <w:b/>
          <w:u w:val="single"/>
        </w:rPr>
        <w:t xml:space="preserve">179371</w:t>
      </w:r>
    </w:p>
    <w:p>
      <w:r>
        <w:t xml:space="preserve">#FuckTrump DEMS SUCK ... ... ... ... ... .DEMS SUCK ... ... ... ... ... ... ... ... ... ... ... ... ... ... ... ... ... ... ... ... ... .    . . . . . . . . . . . . . . . . . . . . . . . .    . . . . . . . . . . . . .DEMARIT OVAT SURKEITA. . . .    HAHA HAHA HAHA HAHA https://t.co/lgFG1pHN0e</w:t>
      </w:r>
    </w:p>
    <w:p>
      <w:r>
        <w:rPr>
          <w:b/>
          <w:u w:val="single"/>
        </w:rPr>
        <w:t xml:space="preserve">179372</w:t>
      </w:r>
    </w:p>
    <w:p>
      <w:r>
        <w:t xml:space="preserve">Tässä on useita kokonaisia tunnelmia. Voin samaistua, Matty. Voin samaistua. #fucktrump #whyhasnthebeenimpeachedyet #fuckthepatriarchy #whyareoldwhitemenregulatingmybody #blacklivesmatter #whydowehavetosaythisin2019 #sudanmassacre #whydoesntwesternmediacare #governme... https://t.co/CxjwWXlCT3 https://t.co/OlFkHqFoIa https://t.co/OlFkHqFoIa</w:t>
      </w:r>
    </w:p>
    <w:p>
      <w:r>
        <w:rPr>
          <w:b/>
          <w:u w:val="single"/>
        </w:rPr>
        <w:t xml:space="preserve">179373</w:t>
      </w:r>
    </w:p>
    <w:p>
      <w:r>
        <w:t xml:space="preserve">#twiter on paikka, jossa #OJSimpson metsästää "oikeaa" tappajaa oh wait #ojDidIT #RonGoldmanin &amp;amp; #NicoleBrownSimpsonin murhaaja #OJ ei ole syytön https://t.co/0hUdM4e6eg</w:t>
      </w:r>
    </w:p>
    <w:p>
      <w:r>
        <w:rPr>
          <w:b/>
          <w:u w:val="single"/>
        </w:rPr>
        <w:t xml:space="preserve">179374</w:t>
      </w:r>
    </w:p>
    <w:p>
      <w:r>
        <w:t xml:space="preserve">@YRDeshmukh Kestää 11 vuotta tulla kirurgiksi ja eliniän tulla hyväksi kirurgiksi. Kunnioittakaa meitä ja sitä, mitä teemme. Älkää lyökö lääkäreitä, älkää polttako sairaaloita, teillä on oikeus ilmaista mielipiteenne, mutta on parempia tapoja tehdä se!  #DoctorsFightBack .</w:t>
      </w:r>
    </w:p>
    <w:p>
      <w:r>
        <w:rPr>
          <w:b/>
          <w:u w:val="single"/>
        </w:rPr>
        <w:t xml:space="preserve">179375</w:t>
      </w:r>
    </w:p>
    <w:p>
      <w:r>
        <w:t xml:space="preserve">Se on myös minun lippuni, kuten muidenkin kaikkialla maailmassa; Madonna voi pitää logonsa siinä.     #Wanker #dickhead #MadameX #Madonna #PrideMonth #Pride https://t.co/x6y3JRS2Cm</w:t>
      </w:r>
    </w:p>
    <w:p>
      <w:r>
        <w:rPr>
          <w:b/>
          <w:u w:val="single"/>
        </w:rPr>
        <w:t xml:space="preserve">179376</w:t>
      </w:r>
    </w:p>
    <w:p>
      <w:r>
        <w:t xml:space="preserve">Kieltäytyivätkö jotkut huippu DGP / ADGP kieltäytyivät johtamasta SIT: tä tutkimaan #IMAfraudia?    Pelkäsivätkö poliisivirkamiehet uransa tuhoutuvan "poliittisten" johtajien tutkimisen vuoksi?    Pettivätkö muslimit johtajat, joita he äänestävät?     Siddaramaiah-fanit tarvitsevat reality checkin. https://t.co/Q8fbGymmiQ. https://t.co/Q8fbGymmiQ</w:t>
      </w:r>
    </w:p>
    <w:p>
      <w:r>
        <w:rPr>
          <w:b/>
          <w:u w:val="single"/>
        </w:rPr>
        <w:t xml:space="preserve">179377</w:t>
      </w:r>
    </w:p>
    <w:p>
      <w:r>
        <w:t xml:space="preserve">@advaithv7 @ck5444 @SofiSpeaks @seekndestroy666 @FlirtingKaapi Tiedän vain, että valkoiset länsimaiset tytöt eivät tiedä paskaakaan Etelä-Aasian kaltaisten paikkojen likaisesta politiikasta. Suurin osa heistä ei edes tiedä missä Pakistan on? Esimerkiksi Trump ei tiennyt, että Bangladesh Nepal &amp;amp; Bhutan eivät ole osa Intiaa. #Dickhead</w:t>
      </w:r>
    </w:p>
    <w:p>
      <w:r>
        <w:rPr>
          <w:b/>
          <w:u w:val="single"/>
        </w:rPr>
        <w:t xml:space="preserve">179378</w:t>
      </w:r>
    </w:p>
    <w:p>
      <w:r>
        <w:t xml:space="preserve">@TomthunkitsMind Tunki jalkansa petturin suuhunsa! Kaikki tietävät, että ei voi palvella enempää kuin 2 ja hän ei palvele enempää kuin 1! #Resistance #ImpeachTrumpNow #TrumpIsATraitor</w:t>
      </w:r>
    </w:p>
    <w:p>
      <w:r>
        <w:rPr>
          <w:b/>
          <w:u w:val="single"/>
        </w:rPr>
        <w:t xml:space="preserve">179379</w:t>
      </w:r>
    </w:p>
    <w:p>
      <w:r>
        <w:t xml:space="preserve">@ANINewsUP @zoo_bear Stone to death.    #Rapist</w:t>
      </w:r>
    </w:p>
    <w:p>
      <w:r>
        <w:rPr>
          <w:b/>
          <w:u w:val="single"/>
        </w:rPr>
        <w:t xml:space="preserve">179380</w:t>
      </w:r>
    </w:p>
    <w:p>
      <w:r>
        <w:t xml:space="preserve">Kaksi uutta lepotuoliani saapuivat juuri. Ja tänä viikonloppuna lähden Havaijille. Mutta ...sulla on lapsia...mahtavaa! 😆😆😆😆 #dickhead 💜💜💜💜</w:t>
      </w:r>
    </w:p>
    <w:p>
      <w:r>
        <w:rPr>
          <w:b/>
          <w:u w:val="single"/>
        </w:rPr>
        <w:t xml:space="preserve">179381</w:t>
      </w:r>
    </w:p>
    <w:p>
      <w:r>
        <w:t xml:space="preserve">Kiinalainen noutoruoka oli tärkeämpää!  #BorisJohnsonShouldNotBeTePM #notfittolead https://t.co/EUl7Jbvcyx</w:t>
      </w:r>
    </w:p>
    <w:p>
      <w:r>
        <w:rPr>
          <w:b/>
          <w:u w:val="single"/>
        </w:rPr>
        <w:t xml:space="preserve">179382</w:t>
      </w:r>
    </w:p>
    <w:p>
      <w:r>
        <w:t xml:space="preserve">@pythoroshan Anteeksi, mutta 'Trendit aiheet' räätälöidään niiden ihmisten mukaan, joita seuraat/tykkäät/twiittaat/vastaat jne. Minulla on kaksi tiliä Twitterissä, toisella seuraan paljon lääkäreitä, joten useimmat trendit aiheet liittyvät #DoctorsFightBackiin. Toisella ei ole yhtään sellaista.</w:t>
      </w:r>
    </w:p>
    <w:p>
      <w:r>
        <w:rPr>
          <w:b/>
          <w:u w:val="single"/>
        </w:rPr>
        <w:t xml:space="preserve">179383</w:t>
      </w:r>
    </w:p>
    <w:p>
      <w:r>
        <w:t xml:space="preserve">#FakeDonaldTrump tietää, kuka on #princeOfWhales, mutta kuka on sitten delfiinien herttua?  #idiotTrump</w:t>
      </w:r>
    </w:p>
    <w:p>
      <w:r>
        <w:rPr>
          <w:b/>
          <w:u w:val="single"/>
        </w:rPr>
        <w:t xml:space="preserve">179384</w:t>
      </w:r>
    </w:p>
    <w:p>
      <w:r>
        <w:t xml:space="preserve">@JohnOSullivan36 @cheryltaylor204 Tuen paikallisia viinitarhoja täällä Kaliforniassa. Vähemmän hiilijalanjälkeä &amp;amp; ne ovat herkullisia.   #FuckTrump</w:t>
      </w:r>
    </w:p>
    <w:p>
      <w:r>
        <w:rPr>
          <w:b/>
          <w:u w:val="single"/>
        </w:rPr>
        <w:t xml:space="preserve">179385</w:t>
      </w:r>
    </w:p>
    <w:p>
      <w:r>
        <w:t xml:space="preserve">#ShameOnICC Teidän pitäisi hävetä itseänne, kun pilasitte vuoden 2019 MM-kisat. Olette varmasti maailman suurin typerys, kun valitsitte väärän pelipaikan WC 2019:lle @ICC Hävetkää te ääliöt.....  #ICCruinedWC2019</w:t>
      </w:r>
    </w:p>
    <w:p>
      <w:r>
        <w:rPr>
          <w:b/>
          <w:u w:val="single"/>
        </w:rPr>
        <w:t xml:space="preserve">179386</w:t>
      </w:r>
    </w:p>
    <w:p>
      <w:r>
        <w:t xml:space="preserve">Mitä kuuluu, @The_OJSimpson32 ? Oletko leikannut kenenkään pään irti tänään? #murhaaja</w:t>
      </w:r>
    </w:p>
    <w:p>
      <w:r>
        <w:rPr>
          <w:b/>
          <w:u w:val="single"/>
        </w:rPr>
        <w:t xml:space="preserve">179387</w:t>
      </w:r>
    </w:p>
    <w:p>
      <w:r>
        <w:t xml:space="preserve">En tiennyt, että lakkoilevat lääkärit ovat laulaneet "Jai Shree Ram" #DoctorsFightBack https://t.co/8WxqETtiRt</w:t>
      </w:r>
    </w:p>
    <w:p>
      <w:r>
        <w:rPr>
          <w:b/>
          <w:u w:val="single"/>
        </w:rPr>
        <w:t xml:space="preserve">179388</w:t>
      </w:r>
    </w:p>
    <w:p>
      <w:r>
        <w:t xml:space="preserve">@realDonaldTrump Hei #dickhead, pyydä jotakuta lukemaan tämä sinulle. 🖕 https://t.co/VKl4dv8lSk</w:t>
      </w:r>
    </w:p>
    <w:p>
      <w:r>
        <w:rPr>
          <w:b/>
          <w:u w:val="single"/>
        </w:rPr>
        <w:t xml:space="preserve">179389</w:t>
      </w:r>
    </w:p>
    <w:p>
      <w:r>
        <w:t xml:space="preserve">Boris Johnson: huijari, jolla on rohkeutta. Tuskin sanaakaan hänen puheistaan oli luotettava | Polly Toynbee https://t.co/bYbniZTKYF #BorisJohnsonShouldNotBePM #ToriesOut</w:t>
      </w:r>
    </w:p>
    <w:p>
      <w:r>
        <w:rPr>
          <w:b/>
          <w:u w:val="single"/>
        </w:rPr>
        <w:t xml:space="preserve">179390</w:t>
      </w:r>
    </w:p>
    <w:p>
      <w:r>
        <w:t xml:space="preserve">#DoctorsFightBack TÄMÄ MUISTUTTAA MINUA NAVNIRMAN ANDOLANISTA GUJARATISSA vuosina 1993/1994, joka päättyi silloisen pääministerin CHIMAN PATELIN syrjäyttämiseen. @MamataOfficial ON MENNYT PALJON CHIMANIA ENNEN &amp;AMP; PITÄISI erota tai kirjoitus on seinällä #MamataGoBack</w:t>
      </w:r>
    </w:p>
    <w:p>
      <w:r>
        <w:rPr>
          <w:b/>
          <w:u w:val="single"/>
        </w:rPr>
        <w:t xml:space="preserve">179391</w:t>
      </w:r>
    </w:p>
    <w:p>
      <w:r>
        <w:t xml:space="preserve">Lol jep, GM sis.   Olen vakaasti kiinni #FuckTrump-kampanjassani, kutsuntojen välttelijä on kansakuntamme köysissä! https://t.co/jLeozhlsGm</w:t>
      </w:r>
    </w:p>
    <w:p>
      <w:r>
        <w:rPr>
          <w:b/>
          <w:u w:val="single"/>
        </w:rPr>
        <w:t xml:space="preserve">179392</w:t>
      </w:r>
    </w:p>
    <w:p>
      <w:r>
        <w:t xml:space="preserve">@realDonaldTrump @foxandfriends Rakas Orlandon pormestari: vaadi käteistä etukäteen!    #TrumpCrimeFamily #TrumpIsATraitor #TrumpIsNotAboveTheLaw</w:t>
      </w:r>
    </w:p>
    <w:p>
      <w:r>
        <w:rPr>
          <w:b/>
          <w:u w:val="single"/>
        </w:rPr>
        <w:t xml:space="preserve">179393</w:t>
      </w:r>
    </w:p>
    <w:p>
      <w:r>
        <w:t xml:space="preserve">@realDonaldTrump PUTININ PUPPET TWEETIT!    . . . . . . . . . . . . . . . . . . . . . . . . . . . . . . . . . . . . . . . . . . . . . . . . . . . . . . . . . . . . . . . . . . .    #FuckTrump #JailTrump2021 #RepublicanExtinction2020</w:t>
      </w:r>
    </w:p>
    <w:p>
      <w:r>
        <w:rPr>
          <w:b/>
          <w:u w:val="single"/>
        </w:rPr>
        <w:t xml:space="preserve">179394</w:t>
      </w:r>
    </w:p>
    <w:p>
      <w:r>
        <w:t xml:space="preserve">Trump, unohtaen Joonan tapauksen, myöntää keskustelleensa valaiden prinssin kanssa #Resist #ResistTrump #FuckTrump https://t.co/QcNQs4Ea69</w:t>
      </w:r>
    </w:p>
    <w:p>
      <w:r>
        <w:rPr>
          <w:b/>
          <w:u w:val="single"/>
        </w:rPr>
        <w:t xml:space="preserve">179395</w:t>
      </w:r>
    </w:p>
    <w:p>
      <w:r>
        <w:t xml:space="preserve">Keskellä käsine kiistoja saavumme päivään, jolloin huippujoukkueet kohtaavat.  Kyllä, tänään on #INDvAUS.  Sunnuntaita ei voi tehdä paremmaksi kuin tämä.  Anna mennä, Intia, tehdään se.    #INDvAUS #INDvsAUS #IndiaWithDhoni #Dhoni #DhoniKeepsTheGlove #DhoniKeepBalidaanBadgeGlove #BleedBlue</w:t>
      </w:r>
    </w:p>
    <w:p>
      <w:r>
        <w:rPr>
          <w:b/>
          <w:u w:val="single"/>
        </w:rPr>
        <w:t xml:space="preserve">179396</w:t>
      </w:r>
    </w:p>
    <w:p>
      <w:r>
        <w:t xml:space="preserve">#Despotus muistuttaa minua idioottimaisimmista opiskelijapojista, joita tapasin collegessa. #fucktrump #scrotus</w:t>
      </w:r>
    </w:p>
    <w:p>
      <w:r>
        <w:rPr>
          <w:b/>
          <w:u w:val="single"/>
        </w:rPr>
        <w:t xml:space="preserve">179397</w:t>
      </w:r>
    </w:p>
    <w:p>
      <w:r>
        <w:t xml:space="preserve">Vitun #Trump pilaa kaiken!!!!. Minun köyhä #pienyritys 😿 #fucktrump #TrumpResignNOW https://t.co/TrRwNf8XzI https://t.co/TrRwNf8XzI</w:t>
      </w:r>
    </w:p>
    <w:p>
      <w:r>
        <w:rPr>
          <w:b/>
          <w:u w:val="single"/>
        </w:rPr>
        <w:t xml:space="preserve">179398</w:t>
      </w:r>
    </w:p>
    <w:p>
      <w:r>
        <w:t xml:space="preserve">Pyhä paska, kaverit, me mursimme minun 5k tavoitteeni! Taisin saada kaikki takaisin. Kiitos paljon! #FBR #StrongerTogether #FuckTrump #FuckTrump</w:t>
      </w:r>
    </w:p>
    <w:p>
      <w:r>
        <w:rPr>
          <w:b/>
          <w:u w:val="single"/>
        </w:rPr>
        <w:t xml:space="preserve">179399</w:t>
      </w:r>
    </w:p>
    <w:p>
      <w:r>
        <w:t xml:space="preserve">@GOP @realDonaldTrump Toivotan kaikille teille #GOP-paskiaisille hyvin rauhallista #JohnMcCainDay.     Miksi ette juhliisi todellisen amerikkalaisen patriootin muistoa hankkiutumalla eroon Valkoisessa talossa istuvasta maanpetosrikollisesta? 🇺🇸🙂👍 #TrumpIsATraitor #LockHimUp #TrumpIsTheEnemyOfThePeople</w:t>
      </w:r>
    </w:p>
    <w:p>
      <w:r>
        <w:rPr>
          <w:b/>
          <w:u w:val="single"/>
        </w:rPr>
        <w:t xml:space="preserve">179400</w:t>
      </w:r>
    </w:p>
    <w:p>
      <w:r>
        <w:t xml:space="preserve">Huonoimmat MM-kisat #RainStopsMatch #ShameOnICC BCCI voi järjestää koko MM-kisat tehokkaammin https://t.co/r7jilqjyej</w:t>
      </w:r>
    </w:p>
    <w:p>
      <w:r>
        <w:rPr>
          <w:b/>
          <w:u w:val="single"/>
        </w:rPr>
        <w:t xml:space="preserve">179401</w:t>
      </w:r>
    </w:p>
    <w:p>
      <w:r>
        <w:t xml:space="preserve">@realDonaldTrump on edelleen läsnä. Voimmeko tehdä mitään, jotta hänestä tulisi ex-presidentti? #NotMyPresident #JohnMcCainDay #fucktrump #ImpeachTrumpNow #orangemenace</w:t>
      </w:r>
    </w:p>
    <w:p>
      <w:r>
        <w:rPr>
          <w:b/>
          <w:u w:val="single"/>
        </w:rPr>
        <w:t xml:space="preserve">179402</w:t>
      </w:r>
    </w:p>
    <w:p>
      <w:r>
        <w:t xml:space="preserve">IPL:ää kutsutaan sirkukseksi. No, ainakin se on kuiva sirkus. #ShameOnICC</w:t>
      </w:r>
    </w:p>
    <w:p>
      <w:r>
        <w:rPr>
          <w:b/>
          <w:u w:val="single"/>
        </w:rPr>
        <w:t xml:space="preserve">179403</w:t>
      </w:r>
    </w:p>
    <w:p>
      <w:r>
        <w:t xml:space="preserve">@cricketworldcup #ShameOnICC Nautimme vain sateesta</w:t>
      </w:r>
    </w:p>
    <w:p>
      <w:r>
        <w:rPr>
          <w:b/>
          <w:u w:val="single"/>
        </w:rPr>
        <w:t xml:space="preserve">179404</w:t>
      </w:r>
    </w:p>
    <w:p>
      <w:r>
        <w:t xml:space="preserve">@realDonaldTrump #realdonaldtrump #fucktrump #trump2020 TÄNÄPÄIVÄN VALHEET VALHEELLISESTA SÄKKÄSTÄ PASKASTA PREZTER MOLESTERISTA TULOSSA TWITTERIIN MINUUTTIAIN https://t.co/ZxJUPsMbI3</w:t>
      </w:r>
    </w:p>
    <w:p>
      <w:r>
        <w:rPr>
          <w:b/>
          <w:u w:val="single"/>
        </w:rPr>
        <w:t xml:space="preserve">179405</w:t>
      </w:r>
    </w:p>
    <w:p>
      <w:r>
        <w:t xml:space="preserve">Täällä tulee tänään soimaan bassoa #pcjcusa #bassosoittaja #bassgirlsruletheworld #styleover40 #styleover50 #bassguitar #girlsrock #fucktrump @ Bloomington, Illinois https://t.co/cN2bSgsTI5</w:t>
      </w:r>
    </w:p>
    <w:p>
      <w:r>
        <w:rPr>
          <w:b/>
          <w:u w:val="single"/>
        </w:rPr>
        <w:t xml:space="preserve">179406</w:t>
      </w:r>
    </w:p>
    <w:p>
      <w:r>
        <w:t xml:space="preserve">Boris Johnsonin tarina @theJeremyVine oli pakko jakaa, sillä tästä pellestä saattaa tulla seuraava pääministerimme https://t.co/AoLlccYove #BorisJohnsonShouldNotBePM https://t.co/noNm1LsxZC</w:t>
      </w:r>
    </w:p>
    <w:p>
      <w:r>
        <w:rPr>
          <w:b/>
          <w:u w:val="single"/>
        </w:rPr>
        <w:t xml:space="preserve">179407</w:t>
      </w:r>
    </w:p>
    <w:p>
      <w:r>
        <w:t xml:space="preserve">Kaikin mokomin, #HaaregaTohPakistanHi Onhan #Indialla lyömätön ennätys #TerroristivaltioPakistania vastaan #ICCWorldCup-turnauksissa.  #IndianCricketTeam pitäisi murskata heidät. Jos verrataan molempia joukkueita, niin #Indian joukkue on kaikin puolin paljon parempi. भारत माता की जय!!! जय हिंद!  🇮🇳🇮🇳🇮🇳</w:t>
      </w:r>
    </w:p>
    <w:p>
      <w:r>
        <w:rPr>
          <w:b/>
          <w:u w:val="single"/>
        </w:rPr>
        <w:t xml:space="preserve">179408</w:t>
      </w:r>
    </w:p>
    <w:p>
      <w:r>
        <w:t xml:space="preserve">#TraitorTot @realDonaldTrump on itse fasistinen kusipää.    #TrumpFascism on se, mitä hän säälittävällä tavalla hallitsee, eikä hän voi kieltää sitä tosiasiaa, että hän on vastuussa maamme tuhoamisesta maailmannäyttämöllä.    #TrumpIsADisgrace #TrumpsWorseThanNixon #TRUMPSUNFIT #TrumpIsATraitor https://t.co/Y5iW8Is7o5 https://t.co/Y5iW8Is7o5</w:t>
      </w:r>
    </w:p>
    <w:p>
      <w:r>
        <w:rPr>
          <w:b/>
          <w:u w:val="single"/>
        </w:rPr>
        <w:t xml:space="preserve">179409</w:t>
      </w:r>
    </w:p>
    <w:p>
      <w:r>
        <w:t xml:space="preserve">#BorisJohnsonin panos keskusteluun Lontoon palontorjunnasta. "Painu helvettiin." #Grenfell #BorisJohnsonShouldNotBePM https://t.co/Kskh5w1Mct https://t.co/Kskh5w1Mct</w:t>
      </w:r>
    </w:p>
    <w:p>
      <w:r>
        <w:rPr>
          <w:b/>
          <w:u w:val="single"/>
        </w:rPr>
        <w:t xml:space="preserve">179410</w:t>
      </w:r>
    </w:p>
    <w:p>
      <w:r>
        <w:t xml:space="preserve">Typerä,typerä,typerä #murhaaja https://t.co/5lXRpWjxpf</w:t>
      </w:r>
    </w:p>
    <w:p>
      <w:r>
        <w:rPr>
          <w:b/>
          <w:u w:val="single"/>
        </w:rPr>
        <w:t xml:space="preserve">179411</w:t>
      </w:r>
    </w:p>
    <w:p>
      <w:r>
        <w:t xml:space="preserve">Olen aika innoissani #JohnMcCainDaysta.   Olen varma, että @realDonaldTrump tulee olemaan ihan pissy pantsy siitä, että se on trendi.  #itsthelittlethings #TrumpIsATraitor #ImpeachDonaldTrump #ImpeachDonaldTrump</w:t>
      </w:r>
    </w:p>
    <w:p>
      <w:r>
        <w:rPr>
          <w:b/>
          <w:u w:val="single"/>
        </w:rPr>
        <w:t xml:space="preserve">179412</w:t>
      </w:r>
    </w:p>
    <w:p>
      <w:r>
        <w:t xml:space="preserve">#Imafraud Jos uskot liikaa uskonnollisiin uskomuksiin, sinua huijataan helposti...  #IMAFraudCase https://t.co/5k0UEUyQJp</w:t>
      </w:r>
    </w:p>
    <w:p>
      <w:r>
        <w:rPr>
          <w:b/>
          <w:u w:val="single"/>
        </w:rPr>
        <w:t xml:space="preserve">179413</w:t>
      </w:r>
    </w:p>
    <w:p>
      <w:r>
        <w:t xml:space="preserve">Niin, mutta te olette F*** Business Party, eikö se ole vain politiikkaa, jolla pilataan talous?  #BorisJohnsonShouldNotBeTePM https://t.co/pG45bvFDkc https://t.co/pG45bvFDkc</w:t>
      </w:r>
    </w:p>
    <w:p>
      <w:r>
        <w:rPr>
          <w:b/>
          <w:u w:val="single"/>
        </w:rPr>
        <w:t xml:space="preserve">179414</w:t>
      </w:r>
    </w:p>
    <w:p>
      <w:r>
        <w:t xml:space="preserve">Sunnuntai matchum rain varum pola ...    Vittu MM #ShameOnICC</w:t>
      </w:r>
    </w:p>
    <w:p>
      <w:r>
        <w:rPr>
          <w:b/>
          <w:u w:val="single"/>
        </w:rPr>
        <w:t xml:space="preserve">179415</w:t>
      </w:r>
    </w:p>
    <w:p>
      <w:r>
        <w:t xml:space="preserve">@rajeev_mp @msdhoni @adgpi @imVkohli @BCCI Paras vastaus @ICC-aktivismiin.    Hankkikaa 50 000 t-paitaa / lippistä, joissa on #BalidanBadge &amp;amp; jaa huomenna katsojien kesken. Tulvatkaa stadionille #BalidaanBadge.    #DhoniKeSaathDesh #Dhoni #DhoniKeepsTheGlove #ICCWorldCup2019 #IndiaStandsWithDhoni @virendersehwag</w:t>
      </w:r>
    </w:p>
    <w:p>
      <w:r>
        <w:rPr>
          <w:b/>
          <w:u w:val="single"/>
        </w:rPr>
        <w:t xml:space="preserve">179416</w:t>
      </w:r>
    </w:p>
    <w:p>
      <w:r>
        <w:t xml:space="preserve">@manakgupta @MamataOfficial 200 rohingya-muslimiäänestäjää ovat arvokkaampia Mamta Banolle @MamataOfficial kuin 700 pätevää hindulääkäriä. Tähän on Intian sekularismi vajonnut. Ironista on, että rohingya ei edes puhu banglaa.  #DoctorsFightBack #DoctorsProtest #DoctorsProtest</w:t>
      </w:r>
    </w:p>
    <w:p>
      <w:r>
        <w:rPr>
          <w:b/>
          <w:u w:val="single"/>
        </w:rPr>
        <w:t xml:space="preserve">179417</w:t>
      </w:r>
    </w:p>
    <w:p>
      <w:r>
        <w:t xml:space="preserve">@ICC @cricketworldcup mikä tämä icc on..eikö krikettikentällä ole uskonnollisia käytäntöjä??? Kuinka voitte olla osittainen kansakuntaa kohtaan ja eri sääntö eri maille? #ShameonICC https://t.co/OPS21dgAMY</w:t>
      </w:r>
    </w:p>
    <w:p>
      <w:r>
        <w:rPr>
          <w:b/>
          <w:u w:val="single"/>
        </w:rPr>
        <w:t xml:space="preserve">179418</w:t>
      </w:r>
    </w:p>
    <w:p>
      <w:r>
        <w:t xml:space="preserve">Voi järjestivätkö ne veden alla #WorldCup2019 😅😂😂🤣#ShameOnICC.Sääli #ICC:lle</w:t>
      </w:r>
    </w:p>
    <w:p>
      <w:r>
        <w:rPr>
          <w:b/>
          <w:u w:val="single"/>
        </w:rPr>
        <w:t xml:space="preserve">179419</w:t>
      </w:r>
    </w:p>
    <w:p>
      <w:r>
        <w:t xml:space="preserve">@cricketworldcup @BCCI Jos @msdhoni estettäisiin käyttämästä hanskaa, se merkitsisi sitä, että englantilaisia pelaajia estettäisiin käyttämästä unikkoa. Tekisikö @ICC niin? Ei ole mitään väärää osoittaa kansallismielisyyttä, onhan kyseessä kansainvälinen turnaus. #DhoniKeepsTheGlove JaiHind.</w:t>
      </w:r>
    </w:p>
    <w:p>
      <w:r>
        <w:rPr>
          <w:b/>
          <w:u w:val="single"/>
        </w:rPr>
        <w:t xml:space="preserve">179420</w:t>
      </w:r>
    </w:p>
    <w:p>
      <w:r>
        <w:t xml:space="preserve">#fucktrump mut love this J:n 😝 😅 https://t.co/x79B7WUiaK</w:t>
      </w:r>
    </w:p>
    <w:p>
      <w:r>
        <w:rPr>
          <w:b/>
          <w:u w:val="single"/>
        </w:rPr>
        <w:t xml:space="preserve">179421</w:t>
      </w:r>
    </w:p>
    <w:p>
      <w:r>
        <w:t xml:space="preserve">Hei @realDonaldTrump @GOP Taloutenne on romahtamassa!  Koska kaikki mihin kosket... kuolee GOP LOL finanssipoliittisesti vastuullinen puolue? Hyvää isänpäivää, luuserit #gopsucks #TrumpIsATraitor #TrumpResignNow #TrumpLiesMatter https://t.co/f1wfp94N23 https://t.co/f1wfp94N23</w:t>
      </w:r>
    </w:p>
    <w:p>
      <w:r>
        <w:rPr>
          <w:b/>
          <w:u w:val="single"/>
        </w:rPr>
        <w:t xml:space="preserve">179422</w:t>
      </w:r>
    </w:p>
    <w:p>
      <w:r>
        <w:t xml:space="preserve">@joncoopertweets Hän on kuuluisa ihmisten huijaamisesta. Heidän on käskettävä häntä maksamaan etukäteen tai tuomaan omat turvamiehensä. Jatkossa kukaan, jota huijataan, ei voi sanoa, ettei tiennyt. #fuckTrump #HappyJohnMcCainDay #HappyJohnMcCainDay</w:t>
      </w:r>
    </w:p>
    <w:p>
      <w:r>
        <w:rPr>
          <w:b/>
          <w:u w:val="single"/>
        </w:rPr>
        <w:t xml:space="preserve">179423</w:t>
      </w:r>
    </w:p>
    <w:p>
      <w:r>
        <w:t xml:space="preserve">!!! !!! ME 'TIEDÄMME', ETTÄ OLET 'ALHAINEN ELÄMÄ' - #MURHAAJA JA SYYLLINEN #MURHAAN #NICOLEBROWNSIMPSON JA #RONGOLDMAN ... #VIATON 'MIES' EI #JUOKSE !!!! !!! /// #KILLER #KILLER #KILLER #KILLER #OJSimpson //////////////// https://t.co/X6jSG5z7xM //////////////// https://t.co/X6jSG5z7xM</w:t>
      </w:r>
    </w:p>
    <w:p>
      <w:r>
        <w:rPr>
          <w:b/>
          <w:u w:val="single"/>
        </w:rPr>
        <w:t xml:space="preserve">179424</w:t>
      </w:r>
    </w:p>
    <w:p>
      <w:r>
        <w:t xml:space="preserve">#Saturday June 15, 2019 #TrumpIsATraitor #FakePresident #WeAreNotOk #TrumpMustGo https://t.co/ncZH23fwoe https://t.co/ncZH23fwoe</w:t>
      </w:r>
    </w:p>
    <w:p>
      <w:r>
        <w:rPr>
          <w:b/>
          <w:u w:val="single"/>
        </w:rPr>
        <w:t xml:space="preserve">179425</w:t>
      </w:r>
    </w:p>
    <w:p>
      <w:r>
        <w:t xml:space="preserve">BCCI on antanut ICC:lle liikaa autonomiaa 😁😁 #DhoniKeepsTheGlove</w:t>
      </w:r>
    </w:p>
    <w:p>
      <w:r>
        <w:rPr>
          <w:b/>
          <w:u w:val="single"/>
        </w:rPr>
        <w:t xml:space="preserve">179426</w:t>
      </w:r>
    </w:p>
    <w:p>
      <w:r>
        <w:t xml:space="preserve">@AndyBitterVT Wow mitä he ajattelevat????? Liberty &amp;amp; Middle Tenn samalla kaudella????? #murhaaja'srow</w:t>
      </w:r>
    </w:p>
    <w:p>
      <w:r>
        <w:rPr>
          <w:b/>
          <w:u w:val="single"/>
        </w:rPr>
        <w:t xml:space="preserve">179427</w:t>
      </w:r>
    </w:p>
    <w:p>
      <w:r>
        <w:t xml:space="preserve">Joten ne ihmiset, jotka koteloivat #borisjohnsonia ja varmistavat, ettei hän tee/sano mitään, mikä edistäisi hänen mainettaan #bunglingbuffoonina, tiedättehän, että teidän on päästettävä hänet irti taistelemaan omaa kampanjaansa vastaan! Ja #hewillslipup #healwaysdoes #amatteroftime #BorisJohnsonShouldNotBePM</w:t>
      </w:r>
    </w:p>
    <w:p>
      <w:r>
        <w:rPr>
          <w:b/>
          <w:u w:val="single"/>
        </w:rPr>
        <w:t xml:space="preserve">179428</w:t>
      </w:r>
    </w:p>
    <w:p>
      <w:r>
        <w:t xml:space="preserve">@samjnamjintaegi @DilMeHindustan @deep_mahto @paree7861 @dhruv_rathee @RahulGandhi @digvijaya_28 @dhruv @samjnamjintaegi Maailma vihaa rakasta isääsi (jumala sinulle), koska hän on #MURHAAJA, #KILLERI, #MURHAAJA, VALEHTELIJA JA RIOTTORI ! ON TAPPANUT 10,000 TÄHÄN PÄIVÄÄN MENNESSÄ VUODESTA 2002 ALKAEN. https://t.co/QkyXnPWEPs.</w:t>
      </w:r>
    </w:p>
    <w:p>
      <w:r>
        <w:rPr>
          <w:b/>
          <w:u w:val="single"/>
        </w:rPr>
        <w:t xml:space="preserve">179429</w:t>
      </w:r>
    </w:p>
    <w:p>
      <w:r>
        <w:t xml:space="preserve">#fucktrump #trump2020 TRUMP IS A USELESS FUCKING IDIOT HIS COMMENTS IN BIDEN HAVE NO VALUE EXCLUSIVE: Presidentti Trump iskee Joe Bidenin politiikan käänteisiin: 'Hän on kalibroinut kaiken uudelleen' - ABC News - via @ABC https://t.co/EDwJ3dEZkq https://t.co/EDwJ3dEZkq</w:t>
      </w:r>
    </w:p>
    <w:p>
      <w:r>
        <w:rPr>
          <w:b/>
          <w:u w:val="single"/>
        </w:rPr>
        <w:t xml:space="preserve">179430</w:t>
      </w:r>
    </w:p>
    <w:p>
      <w:r>
        <w:t xml:space="preserve">@13thPanther Tämä on monille elämän tai kuoleman äänestys.  #VoteBlueToSaveAmerica #TrumpIsATraitor</w:t>
      </w:r>
    </w:p>
    <w:p>
      <w:r>
        <w:rPr>
          <w:b/>
          <w:u w:val="single"/>
        </w:rPr>
        <w:t xml:space="preserve">179431</w:t>
      </w:r>
    </w:p>
    <w:p>
      <w:r>
        <w:t xml:space="preserve">Mitä jos me kaikki sopisimme, ettemme koskaan ota terveysneuvoja julkkiksilta (katson sinua @JessicaBiel ) emmekä enää koskaan valitse heitä presidentiksi? Okei. Hyvää puhetta. Kiitos.  #antivaxxers #fuckouttahere #ImpeachmentInquiryNow #fucktrump #ThursdayThought</w:t>
      </w:r>
    </w:p>
    <w:p>
      <w:r>
        <w:rPr>
          <w:b/>
          <w:u w:val="single"/>
        </w:rPr>
        <w:t xml:space="preserve">179432</w:t>
      </w:r>
    </w:p>
    <w:p>
      <w:r>
        <w:t xml:space="preserve">@RakestrawJeff #trump perhe!  #Trump #TrumpIsATraijari #TrumpResign</w:t>
      </w:r>
    </w:p>
    <w:p>
      <w:r>
        <w:rPr>
          <w:b/>
          <w:u w:val="single"/>
        </w:rPr>
        <w:t xml:space="preserve">179433</w:t>
      </w:r>
    </w:p>
    <w:p>
      <w:r>
        <w:t xml:space="preserve">Raportoidut maksut voivat uhata NRA:n olemassaoloa #Resist #ResistTrump #FuckTrump https://t.co/O2sXQjycsc</w:t>
      </w:r>
    </w:p>
    <w:p>
      <w:r>
        <w:rPr>
          <w:b/>
          <w:u w:val="single"/>
        </w:rPr>
        <w:t xml:space="preserve">179434</w:t>
      </w:r>
    </w:p>
    <w:p>
      <w:r>
        <w:t xml:space="preserve">Minun on myös maalaismainen. @BCCI @ICC #DhoniKeSaathDesh #DhoniKeepTheGlove #DhoniKeepsTheGlove #Dhoni #DhoniKeepBalidaanBadgeGlove https://t.co/zA98NJBCU4</w:t>
      </w:r>
    </w:p>
    <w:p>
      <w:r>
        <w:rPr>
          <w:b/>
          <w:u w:val="single"/>
        </w:rPr>
        <w:t xml:space="preserve">179435</w:t>
      </w:r>
    </w:p>
    <w:p>
      <w:r>
        <w:t xml:space="preserve">@msdfansofficial @msdhoni kaikkien aikojen suurin huijari. hän on huijari. koko hänen uransa ottelu oli järjestetty. hän ei ole mitään ilman ottelun järjestämistä.   #DhoniKeepsTheGlove #CWC19 #ICCWorldCup2019 #IndiaWithDhoni #India #BCCI #ICC #fixing #theif</w:t>
      </w:r>
    </w:p>
    <w:p>
      <w:r>
        <w:rPr>
          <w:b/>
          <w:u w:val="single"/>
        </w:rPr>
        <w:t xml:space="preserve">179436</w:t>
      </w:r>
    </w:p>
    <w:p>
      <w:r>
        <w:t xml:space="preserve">Tämä ei ole lainkaan yllättävää. Trump yrittää aloittaa sodan, koska hän uskoo sen auttavan häntä uudelleenvalinnassa. Se ei oikeastaan ole välttämätöntä, jos aikoo vain huijata joka tapauksessa. #TrumpIsATraitor https://t.co/AkeKLyF3wP https://t.co/AkeKLyF3wP</w:t>
      </w:r>
    </w:p>
    <w:p>
      <w:r>
        <w:rPr>
          <w:b/>
          <w:u w:val="single"/>
        </w:rPr>
        <w:t xml:space="preserve">179437</w:t>
      </w:r>
    </w:p>
    <w:p>
      <w:r>
        <w:t xml:space="preserve">@realDonaldTrump @SecPompeo Ainoastaan #USA:n hallitus tunnustaa #Pakistanin #terroristivaltioksiPakistan https://t.co/6JtU7blj7V</w:t>
      </w:r>
    </w:p>
    <w:p>
      <w:r>
        <w:rPr>
          <w:b/>
          <w:u w:val="single"/>
        </w:rPr>
        <w:t xml:space="preserve">179438</w:t>
      </w:r>
    </w:p>
    <w:p>
      <w:r>
        <w:t xml:space="preserve">@Femi_Sorry #BorisJohnsonShouldNotBePM?    Ei, #BorisJohnsonShouldBeArrested #AlongWithTheRestOfThem.    He juonivat kirjaimellisesti ja aivan avoimesti vakavan vahingon aiheuttamista Yhdistyneelle kuningaskunnalle. Jos vieras valtio tekisi samaa kuin he, kutsuisimme sitä sotatoimeksi.</w:t>
      </w:r>
    </w:p>
    <w:p>
      <w:r>
        <w:rPr>
          <w:b/>
          <w:u w:val="single"/>
        </w:rPr>
        <w:t xml:space="preserve">179439</w:t>
      </w:r>
    </w:p>
    <w:p>
      <w:r>
        <w:t xml:space="preserve">Odotat 4 vuotta huuhtoutunutta MM-finaalia. Mikä turnauksen etenemisen perusteella on mahdollista. Hatunnosto teille 🙏🏼👏🏻. Standing ovation &amp;; slow clap #ICC #CricketWorldCup2019 #CWC19 #ShameOnICC Picture courtesy #inshorts https://t.co/d62giRDcxC https://t.co/d62giRDcxC</w:t>
      </w:r>
    </w:p>
    <w:p>
      <w:r>
        <w:rPr>
          <w:b/>
          <w:u w:val="single"/>
        </w:rPr>
        <w:t xml:space="preserve">179440</w:t>
      </w:r>
    </w:p>
    <w:p>
      <w:r>
        <w:t xml:space="preserve">Mitä Intian media pitää ensisijaisena 1. #DhoniKeepsTheGlove 2. #WorldCup2019 3. #PMVisitToMaldivesSrilanka Jos Pakistanin ja Intian välillä tapahtuu jotakin, se olisi trendien kärjessä @ZeeNewsHindi @abpnewstv @republic @ndtvindia Etkö ajattele #missingAN32</w:t>
      </w:r>
    </w:p>
    <w:p>
      <w:r>
        <w:rPr>
          <w:b/>
          <w:u w:val="single"/>
        </w:rPr>
        <w:t xml:space="preserve">179441</w:t>
      </w:r>
    </w:p>
    <w:p>
      <w:r>
        <w:t xml:space="preserve">@MollyJongFast @pearldot22 Uskomatonta! NAISET EIVÄT voi antaa tämän olla. #Alabaman lainsäätäjät haluavat palata pitämään naiset paljain jaloin ja raskaana, vaikka kyseessä olisi raiskaus. Raiskaus on äärimmäisen väkivaltainen teko! #raiskaajalla ei saisi olla MITÄÄN sananvaltaa tuon rikoksen tekemisen jälkeen!</w:t>
      </w:r>
    </w:p>
    <w:p>
      <w:r>
        <w:rPr>
          <w:b/>
          <w:u w:val="single"/>
        </w:rPr>
        <w:t xml:space="preserve">179442</w:t>
      </w:r>
    </w:p>
    <w:p>
      <w:r>
        <w:t xml:space="preserve">Poliisin raakuus on se, mikä kaatoi @PunjabGovtIndian @Akali_Dal_:n ja @BJP4Indian johdolla ja pyyhki sen pois Punjabista.  Ne, jotka eivät oppineet, toistivat saman Delhissä. 😂 Agle election mein karaara jawaab milega. #FuckBJP #FuckDelhiPolice #FuckNDA</w:t>
      </w:r>
    </w:p>
    <w:p>
      <w:r>
        <w:rPr>
          <w:b/>
          <w:u w:val="single"/>
        </w:rPr>
        <w:t xml:space="preserve">179443</w:t>
      </w:r>
    </w:p>
    <w:p>
      <w:r>
        <w:t xml:space="preserve">@bringbackjackie @fauxmodoe @ofatlantis_sara @Sully4201 @RadioGunk @ARM34 @fillmorefingers @Nick__Manning @SmokeyMartling @BenjamenXXX @UncleLarry112 @1Rapscallion @eazy_dean @moongoddess422 @mophorex @HowardStern .LOL. Maksaisin PALJON rahaa nähdäkseni @howardsternin täysin koristeltuna Lance Armsrong -varusteissaan kamppailemassa tien sivussa poninhäntä roikkuen typerästä pyöräilykypärästään, kun hän vaeltaa tiensä @JackieMartlingin talolle. #DoucheBag</w:t>
      </w:r>
    </w:p>
    <w:p>
      <w:r>
        <w:rPr>
          <w:b/>
          <w:u w:val="single"/>
        </w:rPr>
        <w:t xml:space="preserve">179444</w:t>
      </w:r>
    </w:p>
    <w:p>
      <w:r>
        <w:t xml:space="preserve">Retweetaa, jos sinulla on PayPal/CashApp ja haluat minun lähettävän sinulle rahaa 💰 Täytyy seurata.    #findom #paypig sugar daddy #cuck #moneyslave #cashcow #SugarBabiesNeededed #CopaAmerica #DoctorsFightBack #pankki #SugarDaddys #findom #bitcoin #blockchain #BREAKING #SaturdayMorning #money #B #BREAKING</w:t>
      </w:r>
    </w:p>
    <w:p>
      <w:r>
        <w:rPr>
          <w:b/>
          <w:u w:val="single"/>
        </w:rPr>
        <w:t xml:space="preserve">179445</w:t>
      </w:r>
    </w:p>
    <w:p>
      <w:r>
        <w:t xml:space="preserve">@PMOIndia @AmitShah @drharshvardhan @republic @BBCWorld Hätätilanteita hoidetaan rauhanomaisten mielenosoitusten ohella. silti viranomaiset pysyttelevät syrjässä..ei vielä mitään turvatoimia, ei syyllisten pidätyksiä..#SaveTheDoctors #DoctorsFightBack #MamataLosingControl https://t.co/d0lewTOY2e</w:t>
      </w:r>
    </w:p>
    <w:p>
      <w:r>
        <w:rPr>
          <w:b/>
          <w:u w:val="single"/>
        </w:rPr>
        <w:t xml:space="preserve">179446</w:t>
      </w:r>
    </w:p>
    <w:p>
      <w:r>
        <w:t xml:space="preserve">Meidän on vaadittava, että "Love it or leave it" on meidän.  Sanokaa se ihmisille, jotka tukevat Valkoisessa talossa istuvaa maanpetturia.  #loveitorleaveit #ImpeachmentHearingsNow #TrumpIsATraitor</w:t>
      </w:r>
    </w:p>
    <w:p>
      <w:r>
        <w:rPr>
          <w:b/>
          <w:u w:val="single"/>
        </w:rPr>
        <w:t xml:space="preserve">179447</w:t>
      </w:r>
    </w:p>
    <w:p>
      <w:r>
        <w:t xml:space="preserve">@arifmohammadk Intialaisilla ei ole mitään yhteyttä logiikkaan millään tavalla. #DhoniKeepsTheGlove on turha kampanja. Paremman järjen pitäisi vallita. Se on krikettipeli, pelaa sitä urheilullisesti äläkä yritä olla kriketin Chaudhary.  Adivce Pakistanista</w:t>
      </w:r>
    </w:p>
    <w:p>
      <w:r>
        <w:rPr>
          <w:b/>
          <w:u w:val="single"/>
        </w:rPr>
        <w:t xml:space="preserve">179448</w:t>
      </w:r>
    </w:p>
    <w:p>
      <w:r>
        <w:t xml:space="preserve">Rikollisten Homi, mellakoiden asiantuntija #Tadipar&amp;amp; Co, despo kolonisoida #Bengal-WILL yrittää sabotoida keskusteluja btwn Mamta &amp;amp; #DoctorsFightBack @FordaIndia @IMAIndiaOrg @drkafeelkhan @docraviw Älkää tulko pelinappuloiksi HinduMuslimHinduMuslim #tukdetukdegang:RabidSS @MamataOfficial @AITCofficial https://t.co/w6f5USb56H</w:t>
      </w:r>
    </w:p>
    <w:p>
      <w:r>
        <w:rPr>
          <w:b/>
          <w:u w:val="single"/>
        </w:rPr>
        <w:t xml:space="preserve">179449</w:t>
      </w:r>
    </w:p>
    <w:p>
      <w:r>
        <w:t xml:space="preserve">Lääkärit ovat luotetuimpia ja arvostetuimpia ihmisiä koko maailmassa Intiaa lukuun ottamatta. Yksikään poliittinen puolue ei sano tästä mitään, koska he ovat oppineita ihmisiä eivätkä minkään puolueen äänipankki. Pyydämme @narendramodi sir, pyysimme vastaustanne #DoctorsFightBack.</w:t>
      </w:r>
    </w:p>
    <w:p>
      <w:r>
        <w:rPr>
          <w:b/>
          <w:u w:val="single"/>
        </w:rPr>
        <w:t xml:space="preserve">179450</w:t>
      </w:r>
    </w:p>
    <w:p>
      <w:r>
        <w:t xml:space="preserve">WORLD MEDICAL ASSOCIATION on #DoctorsStrike. @MamataOfficial lukenut tämän? Jos teidän Kanyashree on saavuttanut @UN:n, teidän huonosti rahoitettujen goonien tarinanne on saavuttanut kansainväliset järjestöt täysin vääristä syistä.     NOLLAToleranssi väkivallalle työpaikoilla. #Doctorsfightback @MedWMA https://t.co/DznA3wRkBL https://t.co/DznA3wRkBL</w:t>
      </w:r>
    </w:p>
    <w:p>
      <w:r>
        <w:rPr>
          <w:b/>
          <w:u w:val="single"/>
        </w:rPr>
        <w:t xml:space="preserve">179451</w:t>
      </w:r>
    </w:p>
    <w:p>
      <w:r>
        <w:t xml:space="preserve">@ICC mikä sinun ongelmasi on jos DHONI käyttää balidaan merkkiä hanskoissa #keepthegloves #DhoniKeepTheGlove #DhoniKeepTheGlove @icc sinun työsi on tarpeen jotta turnaus voidaan järjestää kunnolla @ChennaiIPL #WhistlePodu #Yellove #DhoniKeepTheGlove #DhoniKeepsTheGlove</w:t>
      </w:r>
    </w:p>
    <w:p>
      <w:r>
        <w:rPr>
          <w:b/>
          <w:u w:val="single"/>
        </w:rPr>
        <w:t xml:space="preserve">179452</w:t>
      </w:r>
    </w:p>
    <w:p>
      <w:r>
        <w:t xml:space="preserve">Happy #JohnMcCainDay #ImpeachTrumpNow #FuckTrump #FuckTrumpJunior https://t.co/YQYuELZd7I https://t.co/YQYuELZd7I</w:t>
      </w:r>
    </w:p>
    <w:p>
      <w:r>
        <w:rPr>
          <w:b/>
          <w:u w:val="single"/>
        </w:rPr>
        <w:t xml:space="preserve">179453</w:t>
      </w:r>
    </w:p>
    <w:p>
      <w:r>
        <w:t xml:space="preserve">#NormPattis on paskiainen asianajaja.  Viiden lapsen äiti murhataan ja sinä käyttäydyt kuin mahtipontinen ylimielinen mulkku. Hyvää työtä, mäntti, äitisi on varmasti ylpeä sinusta. #fotisdulos GUILTY #DEATHPENALTY #MURDERER #MURDERER</w:t>
      </w:r>
    </w:p>
    <w:p>
      <w:r>
        <w:rPr>
          <w:b/>
          <w:u w:val="single"/>
        </w:rPr>
        <w:t xml:space="preserve">179454</w:t>
      </w:r>
    </w:p>
    <w:p>
      <w:r>
        <w:t xml:space="preserve">@SpeakerPelosi @LeaderHoyer @SenSchumer @DNC @DNCWarRoom Lähdetään liikkeelle. Nyt on oikea aika! #ImpeachTrumpNow #ImpeachmentInquiryNow #ImpeachTrump #ImpeachBarr #ImpeachBarrNow #TrumpIsATraitor #TrumpCrimeFamily #TrumpConcentrationCamps https://t.co/mv5SbUzMU9</w:t>
      </w:r>
    </w:p>
    <w:p>
      <w:r>
        <w:rPr>
          <w:b/>
          <w:u w:val="single"/>
        </w:rPr>
        <w:t xml:space="preserve">179455</w:t>
      </w:r>
    </w:p>
    <w:p>
      <w:r>
        <w:t xml:space="preserve">Jos @ICC:llä on ongelmia hanskoissa olevien logojen määrän kanssa, olen varma, että SG voi valmistaa sellaisen ilman heidän logoaan ja että siinä on vain tikarin tunnus? @BCCI @bhogleharsha @handankur #DhoniKeepsTheGlove https://t.co/pC3vQvE8R5</w:t>
      </w:r>
    </w:p>
    <w:p>
      <w:r>
        <w:rPr>
          <w:b/>
          <w:u w:val="single"/>
        </w:rPr>
        <w:t xml:space="preserve">179456</w:t>
      </w:r>
    </w:p>
    <w:p>
      <w:r>
        <w:t xml:space="preserve">@UKLabour Nyt joku, joka sanoi näin ja haluaa tosissaan olla pääministeri, ei koskaan välttelisi TV-keskustelua, eihän #BorisJohnsonShouldNotBePM?</w:t>
      </w:r>
    </w:p>
    <w:p>
      <w:r>
        <w:rPr>
          <w:b/>
          <w:u w:val="single"/>
        </w:rPr>
        <w:t xml:space="preserve">179457</w:t>
      </w:r>
    </w:p>
    <w:p>
      <w:r>
        <w:t xml:space="preserve">Kaikille muille #Resistersin seuraajille ja niille, jotka ovat vielä siellä, te rokkaatte minua!!!!    #JohhMcCainDay #FuckTrump #ImpeachmentInquiryNow #TheResistance https://t.co/MtSD9ye5ng https://t.co/MtSD9ye5ng</w:t>
      </w:r>
    </w:p>
    <w:p>
      <w:r>
        <w:rPr>
          <w:b/>
          <w:u w:val="single"/>
        </w:rPr>
        <w:t xml:space="preserve">179458</w:t>
      </w:r>
    </w:p>
    <w:p>
      <w:r>
        <w:t xml:space="preserve">@TheRealOJ32 Löysitkö jo oikean tappajan? #murhaaja</w:t>
      </w:r>
    </w:p>
    <w:p>
      <w:r>
        <w:rPr>
          <w:b/>
          <w:u w:val="single"/>
        </w:rPr>
        <w:t xml:space="preserve">179459</w:t>
      </w:r>
    </w:p>
    <w:p>
      <w:r>
        <w:t xml:space="preserve">@realDonaldTrump @RepAdamSchiff Vain lisää valheita Putinin asettamalta #LiarInChiefilta #TrumpRussia #TrumpIsATraitor</w:t>
      </w:r>
    </w:p>
    <w:p>
      <w:r>
        <w:rPr>
          <w:b/>
          <w:u w:val="single"/>
        </w:rPr>
        <w:t xml:space="preserve">179460</w:t>
      </w:r>
    </w:p>
    <w:p>
      <w:r>
        <w:t xml:space="preserve">Loistava pilailu siitä, että idiootit ovat antaneet tälle ääliölle vinkkejä pääministeriksi. Se osoittaa, miten noloa politiikka on tässä pikkumielisessä maassa. #BorisJohnsonShouldNotBeTePM https://t.co/vS7rO5zNbX https://t.co/vS7rO5zNbX</w:t>
      </w:r>
    </w:p>
    <w:p>
      <w:r>
        <w:rPr>
          <w:b/>
          <w:u w:val="single"/>
        </w:rPr>
        <w:t xml:space="preserve">179461</w:t>
      </w:r>
    </w:p>
    <w:p>
      <w:r>
        <w:t xml:space="preserve">@realDonaldTrump DUDE, se, että toistat sitä, EI tee siitä totta.      #ihate45 #worstPresidentever #weaselheadedfucknugget #shutyourshithole #fucktrump #yousuck #liarinchief #noclass #moron #ridusofthisdisease #UnfollowTrump ┌∏┐ (-˽-)┌∏┐</w:t>
      </w:r>
    </w:p>
    <w:p>
      <w:r>
        <w:rPr>
          <w:b/>
          <w:u w:val="single"/>
        </w:rPr>
        <w:t xml:space="preserve">179462</w:t>
      </w:r>
    </w:p>
    <w:p>
      <w:r>
        <w:t xml:space="preserve">#PutinPOTUS sai taas #LoveLetterin #Kimiltä... väittää ihanaa suhdetta #Murhaajan kanssa.    @realDonaldTrump sanoo #Remains &amp;amp; ] #Hostages were returned.    He olivat #kuolleita, mutta palautettiin.    #POTUSwithoutaclue</w:t>
      </w:r>
    </w:p>
    <w:p>
      <w:r>
        <w:rPr>
          <w:b/>
          <w:u w:val="single"/>
        </w:rPr>
        <w:t xml:space="preserve">179463</w:t>
      </w:r>
    </w:p>
    <w:p>
      <w:r>
        <w:t xml:space="preserve">Tviittaa, jos haluat Dhonin pitävän Balidan-erän.   #DhoniKeepsTheGlove #DhoniAtCWC19 https://t.co/YAsDwcn5rm https://t.co/YAsDwcn5rm</w:t>
      </w:r>
    </w:p>
    <w:p>
      <w:r>
        <w:rPr>
          <w:b/>
          <w:u w:val="single"/>
        </w:rPr>
        <w:t xml:space="preserve">179464</w:t>
      </w:r>
    </w:p>
    <w:p>
      <w:r>
        <w:t xml:space="preserve">Donald Trump jää Joe Bidenin jälkeen kaksinumeroisin luvuin uudessa Michiganin osavaltion laajuisessa kyselyssä - Detroit Free Press #FuckTrump https://t.co/hq0KQKbUUF</w:t>
      </w:r>
    </w:p>
    <w:p>
      <w:r>
        <w:rPr>
          <w:b/>
          <w:u w:val="single"/>
        </w:rPr>
        <w:t xml:space="preserve">179465</w:t>
      </w:r>
    </w:p>
    <w:p>
      <w:r>
        <w:t xml:space="preserve">@NBCNews Ehdottomasti kauhistuttavaa, että 9/11-henkilöstön on kerjättävä. #FuckTrump #FucktheGOP #911FirstResponders #911FirstResponders</w:t>
      </w:r>
    </w:p>
    <w:p>
      <w:r>
        <w:rPr>
          <w:b/>
          <w:u w:val="single"/>
        </w:rPr>
        <w:t xml:space="preserve">179466</w:t>
      </w:r>
    </w:p>
    <w:p>
      <w:r>
        <w:t xml:space="preserve">Rakas @ICC, paranna ensin tuomaritoimintaasi ja puhu sitten tästä #DhoniKeepsTheGlove @BCCI https://t.co/Kkf1WrXfo9</w:t>
      </w:r>
    </w:p>
    <w:p>
      <w:r>
        <w:rPr>
          <w:b/>
          <w:u w:val="single"/>
        </w:rPr>
        <w:t xml:space="preserve">179467</w:t>
      </w:r>
    </w:p>
    <w:p>
      <w:r>
        <w:t xml:space="preserve">#Pakistanin valuuttavarannot ovat nyt hyvin pienet. #TerroristivaltioPakistan joutuu pian konkurssiin @ImranKhanPTI:n johdolla. Nyt tämä kokenut kerjäläinen alkaa jälleen kerjätä almuja rikkailta mailta. Nyt kukaan ei voi pelastaa Pakistania tuholta. https://t.co/2imb71rbr6</w:t>
      </w:r>
    </w:p>
    <w:p>
      <w:r>
        <w:rPr>
          <w:b/>
          <w:u w:val="single"/>
        </w:rPr>
        <w:t xml:space="preserve">179468</w:t>
      </w:r>
    </w:p>
    <w:p>
      <w:r>
        <w:t xml:space="preserve">Ihanat tyypit - tekevät rahaa toisten kurjuudella - loistava #ToryPolicy.    #BorisJohnsonShouldNotBeTePM #EVER https://t.co/w8Z2Dy2dxc https://t.co/w8Z2Dy2dxc</w:t>
      </w:r>
    </w:p>
    <w:p>
      <w:r>
        <w:rPr>
          <w:b/>
          <w:u w:val="single"/>
        </w:rPr>
        <w:t xml:space="preserve">179469</w:t>
      </w:r>
    </w:p>
    <w:p>
      <w:r>
        <w:t xml:space="preserve">Katsokaa, kuinka GOP vaikenee reaaliajassa siitä, että Trump jälleen kerran myöntää hyväksyvänsä vieraan vallan vastatutkimuksen. Tästä ei voi syyttää demokraatteja. #ComplicitGOP #TrumpIsANationalSecurityThreat #TrumpIsATraitor #LockTrumpUp #NeedToImpeach #ImpeachDonaldTrumpNOW https://t.co/5fBTcfH6Fm https://t.co/5fBTcfH6Fm</w:t>
      </w:r>
    </w:p>
    <w:p>
      <w:r>
        <w:rPr>
          <w:b/>
          <w:u w:val="single"/>
        </w:rPr>
        <w:t xml:space="preserve">179470</w:t>
      </w:r>
    </w:p>
    <w:p>
      <w:r>
        <w:t xml:space="preserve">@realDonaldTrump Kun selaan läpi, näen vain tämän twiitin: This Tweet is unavailable.     Koska olen estänyt kaikki väärennetyt seuraajasi, venäläiset botit ja rasistiset ruikuttajat.     Tehkää Amerikasta jälleen ylpeä. Koska #FuckTrump se on aina ollut hieno. Make America Smart Again. Cause #FuckTrump we believe in #Science...</w:t>
      </w:r>
    </w:p>
    <w:p>
      <w:r>
        <w:rPr>
          <w:b/>
          <w:u w:val="single"/>
        </w:rPr>
        <w:t xml:space="preserve">179471</w:t>
      </w:r>
    </w:p>
    <w:p>
      <w:r>
        <w:t xml:space="preserve">@xixianykus Oletetaan, että he eivät ole enää tuttuja?!  #douchebag</w:t>
      </w:r>
    </w:p>
    <w:p>
      <w:r>
        <w:rPr>
          <w:b/>
          <w:u w:val="single"/>
        </w:rPr>
        <w:t xml:space="preserve">179472</w:t>
      </w:r>
    </w:p>
    <w:p>
      <w:r>
        <w:t xml:space="preserve">@GodcallsBS Mikä idiootti. Tämä kusipää luulee olevansa vittu #SamGiancana #FuckTrump</w:t>
      </w:r>
    </w:p>
    <w:p>
      <w:r>
        <w:rPr>
          <w:b/>
          <w:u w:val="single"/>
        </w:rPr>
        <w:t xml:space="preserve">179473</w:t>
      </w:r>
    </w:p>
    <w:p>
      <w:r>
        <w:t xml:space="preserve">Jos4England #Ashes on tärkeämpi kuin #WorldCup2019, niin ei enää @ICC-pelejä pelata Englannissa? Onko Englanti vielä näyttääUganda kuin d tilat näyttää! #ShameOnICC Cheating dFans!Surprisingly, No Eng,Aus WashOut so far? Epäreilua etua, silti Gentlemans Game.</w:t>
      </w:r>
    </w:p>
    <w:p>
      <w:r>
        <w:rPr>
          <w:b/>
          <w:u w:val="single"/>
        </w:rPr>
        <w:t xml:space="preserve">179474</w:t>
      </w:r>
    </w:p>
    <w:p>
      <w:r>
        <w:t xml:space="preserve">@poulomir94 @AakankshaCharu @TimesNow @timesofindia @republic @MamataOfficial @MoHFW_INDIA @PMOIndia @AIIMSRDA Koko kansa seisoo WB:n lääkäreiden rinnalla..... #DoctorsFightBack</w:t>
      </w:r>
    </w:p>
    <w:p>
      <w:r>
        <w:rPr>
          <w:b/>
          <w:u w:val="single"/>
        </w:rPr>
        <w:t xml:space="preserve">179475</w:t>
      </w:r>
    </w:p>
    <w:p>
      <w:r>
        <w:t xml:space="preserve">@khushi2318 #Pakistan käytti jopa #Israelia vastustavaa mustaa nauhaa ja @ICC oli täysin sinut sen kanssa 🤬🤬🤬🤬 #DhoniKeepsTheGlove #BoycottWorldCup #BoycottICC</w:t>
      </w:r>
    </w:p>
    <w:p>
      <w:r>
        <w:rPr>
          <w:b/>
          <w:u w:val="single"/>
        </w:rPr>
        <w:t xml:space="preserve">179476</w:t>
      </w:r>
    </w:p>
    <w:p>
      <w:r>
        <w:t xml:space="preserve">Nyt ymmärrämme, miten ottelut on suunniteltu! He varmistavat, että vain ENG on otteluvalmis, kun on puolivälierien aika, ja kaikkien muiden joukkueiden ottelut peruuntuvat! Epätoivoisia aikoja! Epätoivoisia toimenpiteitä! 🤔🤨🤑 #CWC19 #ICCWorldCup2019 #ShameOnICC #ENGvWI</w:t>
      </w:r>
    </w:p>
    <w:p>
      <w:r>
        <w:rPr>
          <w:b/>
          <w:u w:val="single"/>
        </w:rPr>
        <w:t xml:space="preserve">179477</w:t>
      </w:r>
    </w:p>
    <w:p>
      <w:r>
        <w:t xml:space="preserve">@Kats_GA @essenviews Jep. Sama täällä! Luulin, että olin aika fiksu. Liityin Twitteriin, koska tiesin, että #TrumpIsATraitor on petturi, sitten tajusin, että koko GOP on pelkkää roskaväkeä. Se oli todellinen pelimuutos minulle. #FuckTrump ja #FuckTheGOP...</w:t>
      </w:r>
    </w:p>
    <w:p>
      <w:r>
        <w:rPr>
          <w:b/>
          <w:u w:val="single"/>
        </w:rPr>
        <w:t xml:space="preserve">179478</w:t>
      </w:r>
    </w:p>
    <w:p>
      <w:r>
        <w:t xml:space="preserve">Sosiaalisen median #douchebag on iskenyt suuresti #jälleen! https://t.co/zGlM9sNMKY</w:t>
      </w:r>
    </w:p>
    <w:p>
      <w:r>
        <w:rPr>
          <w:b/>
          <w:u w:val="single"/>
        </w:rPr>
        <w:t xml:space="preserve">179479</w:t>
      </w:r>
    </w:p>
    <w:p>
      <w:r>
        <w:t xml:space="preserve">Kaksi voittamatonta joukkuetta Intia ja Uusi-Seelanti #WorldCup2019:ssä kärsivät sateesta 😕😕 #ShameOnICC</w:t>
      </w:r>
    </w:p>
    <w:p>
      <w:r>
        <w:rPr>
          <w:b/>
          <w:u w:val="single"/>
        </w:rPr>
        <w:t xml:space="preserve">179480</w:t>
      </w:r>
    </w:p>
    <w:p>
      <w:r>
        <w:t xml:space="preserve">Intia voitti heiton ja päätti lyödä ensin.  Intia maksaa samalla pelaa 11 Hope ki 350 cross kre india aj...  #INDvAUS #CWC19 #DhoniKeepsTheGlove https://t.co/anhcMA6Uv1</w:t>
      </w:r>
    </w:p>
    <w:p>
      <w:r>
        <w:rPr>
          <w:b/>
          <w:u w:val="single"/>
        </w:rPr>
        <w:t xml:space="preserve">179481</w:t>
      </w:r>
    </w:p>
    <w:p>
      <w:r>
        <w:t xml:space="preserve">Rakas ICC, teidän on tarkistettava sääennusteet paikoista, joissa ottelut on tarkoitus pelata...!   Krikettifanit ovat pettyneitä...!   #ShameOnICC https://t.co/YUgJr4Qthx</w:t>
      </w:r>
    </w:p>
    <w:p>
      <w:r>
        <w:rPr>
          <w:b/>
          <w:u w:val="single"/>
        </w:rPr>
        <w:t xml:space="preserve">179482</w:t>
      </w:r>
    </w:p>
    <w:p>
      <w:r>
        <w:t xml:space="preserve">Se, että joku vertaa @FLOTUS:ia Jackie O:han, on paheksuttavaa. #fucktrump</w:t>
      </w:r>
    </w:p>
    <w:p>
      <w:r>
        <w:rPr>
          <w:b/>
          <w:u w:val="single"/>
        </w:rPr>
        <w:t xml:space="preserve">179483</w:t>
      </w:r>
    </w:p>
    <w:p>
      <w:r>
        <w:t xml:space="preserve">Minulla on enemmän kunnioitusta &amp;amp; kuten Yhdysvaltain mil enemmän kuin Trump, jonka olen tilasto hetken toivottaa 4 oksat on hyvää syntymäpäivää. Koska #Ancap- kyllä, se sanoo paljon. #fucktrump #tlot #anarkia https://t.co/oPmCH1Wcni https://t.co/oPmCH1Wcni</w:t>
      </w:r>
    </w:p>
    <w:p>
      <w:r>
        <w:rPr>
          <w:b/>
          <w:u w:val="single"/>
        </w:rPr>
        <w:t xml:space="preserve">179484</w:t>
      </w:r>
    </w:p>
    <w:p>
      <w:r>
        <w:t xml:space="preserve">@respectmyblog @SInow Olen yleensä hieman kaunopuheisempi sanojeni kanssa, mutta Etelä-Kaliforniassa kasvaminen ja tämän kaiken tapahtumisen seuraaminen kirjaimellisesti kasvoilleni saa minut ajattelemaan O.J:tä vain kolmella sanalla: Haista vittu, O.J. Kyllä, sanoisin sen myös hänen kasvoilleen. #Murhaaja</w:t>
      </w:r>
    </w:p>
    <w:p>
      <w:r>
        <w:rPr>
          <w:b/>
          <w:u w:val="single"/>
        </w:rPr>
        <w:t xml:space="preserve">179485</w:t>
      </w:r>
    </w:p>
    <w:p>
      <w:r>
        <w:t xml:space="preserve">Kansallinen häpeä. #FuckTrump https://t.co/6YVZdhRE4X</w:t>
      </w:r>
    </w:p>
    <w:p>
      <w:r>
        <w:rPr>
          <w:b/>
          <w:u w:val="single"/>
        </w:rPr>
        <w:t xml:space="preserve">179486</w:t>
      </w:r>
    </w:p>
    <w:p>
      <w:r>
        <w:t xml:space="preserve">Manipurin lääkärit tukevat koko Intian lakkoa maanantaina #Manipur #Imphal #IMA #NRS #OPD #IndianMedicalAssociation #DoctorsStrike #DoctorsFightBack #AIIMS https://t.co/3OZfWsTpf7</w:t>
      </w:r>
    </w:p>
    <w:p>
      <w:r>
        <w:rPr>
          <w:b/>
          <w:u w:val="single"/>
        </w:rPr>
        <w:t xml:space="preserve">179487</w:t>
      </w:r>
    </w:p>
    <w:p>
      <w:r>
        <w:t xml:space="preserve">Tehdäksesi maastasi suuren, tee:  -investoi koulutukseen vankeusrangaistusten sijaan.  -tehkää syrjinnästä kaikissa muodoissaan rangaistavaa.  -investoikaa taiteeseen.  -maksakaa kohtuullinen vähimmäispalkka.  Älkää: -vähentäkää jo ennestään erittäin syrjäytyneen yhteisön suojelua.    #pride #fucktrump</w:t>
      </w:r>
    </w:p>
    <w:p>
      <w:r>
        <w:rPr>
          <w:b/>
          <w:u w:val="single"/>
        </w:rPr>
        <w:t xml:space="preserve">179488</w:t>
      </w:r>
    </w:p>
    <w:p>
      <w:r>
        <w:t xml:space="preserve">#StayStrongDelhiSikhs #ISupportDelhiSikhs ja kyllä #FuckDelhiPolice Yeh le tag bhi kar diya @DelhiPolice saatte kansainvälisiä protesteja ja teidät paljastetaan pian.</w:t>
      </w:r>
    </w:p>
    <w:p>
      <w:r>
        <w:rPr>
          <w:b/>
          <w:u w:val="single"/>
        </w:rPr>
        <w:t xml:space="preserve">179489</w:t>
      </w:r>
    </w:p>
    <w:p>
      <w:r>
        <w:t xml:space="preserve">Mikään viikonloppu ei olisi täydellinen ilman porausta, vasarointia, sahausta ja hiontaa naapurista #dickhead</w:t>
      </w:r>
    </w:p>
    <w:p>
      <w:r>
        <w:rPr>
          <w:b/>
          <w:u w:val="single"/>
        </w:rPr>
        <w:t xml:space="preserve">179490</w:t>
      </w:r>
    </w:p>
    <w:p>
      <w:r>
        <w:t xml:space="preserve">Ilmeisesti Kakoli Ghosh Dastidar on sitä mieltä, että tohtori Paribaha ei selviäisi, jos hallitus ei maksaisi. Ja teidän puolueenne on se, joka uhkaa hänen perhettään. Jos luulette olevanne vaikutusvaltaisia, teidän ei tarvitsisi kiristää häntä.  HÄVETKÄÄ.  #SaveOurDoctors #DoctorsFightBack #SaveOurDoctors #DoctorsFightBack</w:t>
      </w:r>
    </w:p>
    <w:p>
      <w:r>
        <w:rPr>
          <w:b/>
          <w:u w:val="single"/>
        </w:rPr>
        <w:t xml:space="preserve">179491</w:t>
      </w:r>
    </w:p>
    <w:p>
      <w:r>
        <w:t xml:space="preserve">Hei, eivätkö jotkut työntekijät lakkoile? #DoctorsFightBack millä hinnalla? https://t.co/zgZ6uGeTG4 https://t.co/zgZ6uGeTG4</w:t>
      </w:r>
    </w:p>
    <w:p>
      <w:r>
        <w:rPr>
          <w:b/>
          <w:u w:val="single"/>
        </w:rPr>
        <w:t xml:space="preserve">179492</w:t>
      </w:r>
    </w:p>
    <w:p>
      <w:r>
        <w:t xml:space="preserve">@badendido @terrycurran_11 Puolustuksekseni syytän paikallista olutta pyhä Jeesuksen äiti, se oli vahvaa 😵... Ensimmäisen puoliajan keskeytyksen takia, kun tuomari puhalsi puoliaikaa .. luulin, että se oli täysi aika ja aloin suunnata ulos kentältä #dickhead</w:t>
      </w:r>
    </w:p>
    <w:p>
      <w:r>
        <w:rPr>
          <w:b/>
          <w:u w:val="single"/>
        </w:rPr>
        <w:t xml:space="preserve">179493</w:t>
      </w:r>
    </w:p>
    <w:p>
      <w:r>
        <w:t xml:space="preserve">@wics_abc20 Screw 45 ja tuo takaisin Joe Crain!!!  #JohnMcCainDayJune14th #TrumpisaTraitor https://t.co/6vdIZt2gGg https://t.co/6vdIZt2gGg</w:t>
      </w:r>
    </w:p>
    <w:p>
      <w:r>
        <w:rPr>
          <w:b/>
          <w:u w:val="single"/>
        </w:rPr>
        <w:t xml:space="preserve">179494</w:t>
      </w:r>
    </w:p>
    <w:p>
      <w:r>
        <w:t xml:space="preserve">Kun joku ei seuraavan kerran vaivaudu tulemaan paikalle, voimmeko kutsua sitä "Boriksen tekemiseksi"? @BorisJohnson on vitsi. @MichaelRosenYes @FleurHitchcock #BorisJohnsonShouldNotBePM</w:t>
      </w:r>
    </w:p>
    <w:p>
      <w:r>
        <w:rPr>
          <w:b/>
          <w:u w:val="single"/>
        </w:rPr>
        <w:t xml:space="preserve">179495</w:t>
      </w:r>
    </w:p>
    <w:p>
      <w:r>
        <w:t xml:space="preserve">@Hey_joeb #FuckTrump, useat maat ovat kärsineet bcs hän edes olemassa.</w:t>
      </w:r>
    </w:p>
    <w:p>
      <w:r>
        <w:rPr>
          <w:b/>
          <w:u w:val="single"/>
        </w:rPr>
        <w:t xml:space="preserve">179496</w:t>
      </w:r>
    </w:p>
    <w:p>
      <w:r>
        <w:t xml:space="preserve">Hävetkää @BelieveDigital Ranska, kun kutsuitte Paresh Naikin toimistoonne Pariisissa, hän on raiskaaja, erottakaa hänet.  #raiskaaja #hävettää #Ranska #paris #paris</w:t>
      </w:r>
    </w:p>
    <w:p>
      <w:r>
        <w:rPr>
          <w:b/>
          <w:u w:val="single"/>
        </w:rPr>
        <w:t xml:space="preserve">179497</w:t>
      </w:r>
    </w:p>
    <w:p>
      <w:r>
        <w:t xml:space="preserve">@tv9kannada Valitusten laskeminen ei riitä, on korkea aika ryhtyä toimiin. Digitalisoi ensin kaikki vastaanotetut valitukset ja työnnä ne verkkoon. Siirtäkää tapaus CBI:lle, he tekisivät paremmin ja nopeammin oikeutta. #IMAFraud on jälleen tehnyt rikkaista rikkaampia ja köyhistä köyhempiä #IMAFraudCase #IMAJewels</w:t>
      </w:r>
    </w:p>
    <w:p>
      <w:r>
        <w:rPr>
          <w:b/>
          <w:u w:val="single"/>
        </w:rPr>
        <w:t xml:space="preserve">179498</w:t>
      </w:r>
    </w:p>
    <w:p>
      <w:r>
        <w:t xml:space="preserve">@MinhazMerchant @MamataOfficial Jospa muovillakin olisi Mamta Banerjeen itsetuhoinen piirre. #DoctorsFightBack #SaveBengal</w:t>
      </w:r>
    </w:p>
    <w:p>
      <w:r>
        <w:rPr>
          <w:b/>
          <w:u w:val="single"/>
        </w:rPr>
        <w:t xml:space="preserve">179499</w:t>
      </w:r>
    </w:p>
    <w:p>
      <w:r>
        <w:t xml:space="preserve">#Dhoni #DhoniKeepTheGlove #DhoniKeSaathDesh #DhoniKeepsTheGlove Dear @ICC &amp;; @BCCI miksi kyseenalaistaa @msdhoni?  Pls tell us... 🆆🅷🅰🆃 🄸🅂 🆃🅷🅸🆂👇 𝙋𝙖𝙠 𝙘𝙧𝙞𝙘𝙠𝙚𝙩 𝙩𝙚𝙖𝙢 𝙨𝙖𝙡𝙪𝙩𝙚 𝙩𝙤 𝙋𝙖𝙠 𝙖𝙧𝙢𝙮 𝙛𝙧𝙤𝙢 𝙜𝙧𝙤𝙪𝙣𝙙 https://t.co/LfmZLLjyQq https://t.co/LfmZLLjyQq</w:t>
      </w:r>
    </w:p>
    <w:p>
      <w:r>
        <w:rPr>
          <w:b/>
          <w:u w:val="single"/>
        </w:rPr>
        <w:t xml:space="preserve">179500</w:t>
      </w:r>
    </w:p>
    <w:p>
      <w:r>
        <w:t xml:space="preserve">Kuka voittaa tänään?  🇮🇳vs🇦🇺 #INDvAUS #INDvsAUS #CWC19 #cwc2019 #TeamIndia #CmonAussie @BCCI @CricketAus #SundayThoughts #CricketWorldCup2019 #CricketMeriJaan #DhoniKeepsTheGlove #dhonigloves #ViratKohli #AaronFinch</w:t>
      </w:r>
    </w:p>
    <w:p>
      <w:r>
        <w:rPr>
          <w:b/>
          <w:u w:val="single"/>
        </w:rPr>
        <w:t xml:space="preserve">179501</w:t>
      </w:r>
    </w:p>
    <w:p>
      <w:r>
        <w:t xml:space="preserve">@wvjoe911 Kaikki vanhat valkoiset miehet. Jeesus auta meitä.  #FuckEvangelicals #FuckTrump #FuckGOP</w:t>
      </w:r>
    </w:p>
    <w:p>
      <w:r>
        <w:rPr>
          <w:b/>
          <w:u w:val="single"/>
        </w:rPr>
        <w:t xml:space="preserve">179502</w:t>
      </w:r>
    </w:p>
    <w:p>
      <w:r>
        <w:t xml:space="preserve">@DanScavino @realDonaldTrump Kyllä, hän rakastaa lapsia.  Olemme valmiita näkemään hänet ...vankilassa.  #MarchAgainstFascism #ImpeachmentInquiryNow #TrumpCrimeFamily #TrumpCrimeSyndicate #ImpeachTrump #TrumpIsATraitor #TrumpIsAnInternationalDisgrace #TrumpIsNotAboveTheLaw #TrumpismIsTerrorism #trumpforprison https://t.co/lJIuEv9n0o</w:t>
      </w:r>
    </w:p>
    <w:p>
      <w:r>
        <w:rPr>
          <w:b/>
          <w:u w:val="single"/>
        </w:rPr>
        <w:t xml:space="preserve">179503</w:t>
      </w:r>
    </w:p>
    <w:p>
      <w:r>
        <w:t xml:space="preserve">@ABC @GStephanopoulos Enemmän kuin tyhmää. Cheetolini haluaa vain käyttää verorahojani kiiltävään uuteen leluun.  #FuckTrump</w:t>
      </w:r>
    </w:p>
    <w:p>
      <w:r>
        <w:rPr>
          <w:b/>
          <w:u w:val="single"/>
        </w:rPr>
        <w:t xml:space="preserve">179504</w:t>
      </w:r>
    </w:p>
    <w:p>
      <w:r>
        <w:t xml:space="preserve">McConnell "... tiesi lakiehdotuksen suosion, ja kun hän ei saanut tahtoaan läpi, hän veti tämän lakiehdotuksen pois. Se kertoo jotain siitä, millaisen miehen kanssa olemme tekemisissä. Hän piti meitä panttivankeina, ja se ei ole oikein, se ei ole oikein."   #DoucheBag https://t.co/muOObHYOgt</w:t>
      </w:r>
    </w:p>
    <w:p>
      <w:r>
        <w:rPr>
          <w:b/>
          <w:u w:val="single"/>
        </w:rPr>
        <w:t xml:space="preserve">179505</w:t>
      </w:r>
    </w:p>
    <w:p>
      <w:r>
        <w:t xml:space="preserve">Odotamme 4v ja huonointa johtoanne, joka vain tuhoaa MM-kisat. Me olemme hulluna krikettiin, te Englannissa? #ShameOnICC https://t.co/mXG7vJ7fD0</w:t>
      </w:r>
    </w:p>
    <w:p>
      <w:r>
        <w:rPr>
          <w:b/>
          <w:u w:val="single"/>
        </w:rPr>
        <w:t xml:space="preserve">179506</w:t>
      </w:r>
    </w:p>
    <w:p>
      <w:r>
        <w:t xml:space="preserve">'City of Joy' -nimi pitäisi korvata nimellä 'City of Bhoy'... #DoctorsFightBack</w:t>
      </w:r>
    </w:p>
    <w:p>
      <w:r>
        <w:rPr>
          <w:b/>
          <w:u w:val="single"/>
        </w:rPr>
        <w:t xml:space="preserve">179507</w:t>
      </w:r>
    </w:p>
    <w:p>
      <w:r>
        <w:t xml:space="preserve">Jep, se on ehdottomasti edelleen #FuckTrump!!! https://t.co/8Z6MGKx5WT https://t.co/8Z6MGKx5WT</w:t>
      </w:r>
    </w:p>
    <w:p>
      <w:r>
        <w:rPr>
          <w:b/>
          <w:u w:val="single"/>
        </w:rPr>
        <w:t xml:space="preserve">179508</w:t>
      </w:r>
    </w:p>
    <w:p>
      <w:r>
        <w:t xml:space="preserve">#ShameOnICC:n leviäminen osoittaa, kuinka paljon olemme keskittyneet todellisten tarpeiden sijaan.</w:t>
      </w:r>
    </w:p>
    <w:p>
      <w:r>
        <w:rPr>
          <w:b/>
          <w:u w:val="single"/>
        </w:rPr>
        <w:t xml:space="preserve">179509</w:t>
      </w:r>
    </w:p>
    <w:p>
      <w:r>
        <w:t xml:space="preserve">@realDonaldTrump Älä katso omalle takapihallesi, kuinka moni on kuollut maassasi säälittävien aselakiesi takia. #dickhead</w:t>
      </w:r>
    </w:p>
    <w:p>
      <w:r>
        <w:rPr>
          <w:b/>
          <w:u w:val="single"/>
        </w:rPr>
        <w:t xml:space="preserve">179510</w:t>
      </w:r>
    </w:p>
    <w:p>
      <w:r>
        <w:t xml:space="preserve">Minä icc:lle:  #ShameOnICC https://t.co/3H5ezzdOlP</w:t>
      </w:r>
    </w:p>
    <w:p>
      <w:r>
        <w:rPr>
          <w:b/>
          <w:u w:val="single"/>
        </w:rPr>
        <w:t xml:space="preserve">179511</w:t>
      </w:r>
    </w:p>
    <w:p>
      <w:r>
        <w:t xml:space="preserve">@adam_ni Tältä maanne näyttää pian, jos päästätte #Kiinan sisään millään tavalla‼️Finanssi/yhteiset yritykset/maanomistus/infrastruktuuri tai 5G‼️Kyllä he omistavat HK:n, mutta olimme itsetyytyväisiä, kun Britannialla oli 99 vuoden vuokrasopimus - tämä ei ole enää tuntemamme #HongKong!💔💔💔💔#BoycottChina🇨🇳🇳</w:t>
      </w:r>
    </w:p>
    <w:p>
      <w:r>
        <w:rPr>
          <w:b/>
          <w:u w:val="single"/>
        </w:rPr>
        <w:t xml:space="preserve">179512</w:t>
      </w:r>
    </w:p>
    <w:p>
      <w:r>
        <w:t xml:space="preserve">@GOP EI syytä juhlaan.  #PutinsPuppet #DesperateDonald #TrumpIsATraitor #TrumpIsNotAboveTheLaw #ImprisonTrump https://t.co/OtJsPQMjvz https://t.co/OtJsPQMjvz</w:t>
      </w:r>
    </w:p>
    <w:p>
      <w:r>
        <w:rPr>
          <w:b/>
          <w:u w:val="single"/>
        </w:rPr>
        <w:t xml:space="preserve">179513</w:t>
      </w:r>
    </w:p>
    <w:p>
      <w:r>
        <w:t xml:space="preserve">@realDonaldTrump Oikaisu: viljelijämme tarvitsevat tätä, koska jatkat heidän kusettamistaan "loistavilla" kauppastrategioillasi. #FuckTrump</w:t>
      </w:r>
    </w:p>
    <w:p>
      <w:r>
        <w:rPr>
          <w:b/>
          <w:u w:val="single"/>
        </w:rPr>
        <w:t xml:space="preserve">179514</w:t>
      </w:r>
    </w:p>
    <w:p>
      <w:r>
        <w:t xml:space="preserve">@countzpr R. Kelly on lasten hyväksikäyttäjä ja seksuaalirikollinen #pedofiili #chomo #raiskaaja #vankila #rkelly Lock R. Up!!!</w:t>
      </w:r>
    </w:p>
    <w:p>
      <w:r>
        <w:rPr>
          <w:b/>
          <w:u w:val="single"/>
        </w:rPr>
        <w:t xml:space="preserve">179515</w:t>
      </w:r>
    </w:p>
    <w:p>
      <w:r>
        <w:t xml:space="preserve">#ShameOnICC: ICC:n vihaa toisen MM-kisojen häviön jälkeen https://t.co/GXyMdjhm1s</w:t>
      </w:r>
    </w:p>
    <w:p>
      <w:r>
        <w:rPr>
          <w:b/>
          <w:u w:val="single"/>
        </w:rPr>
        <w:t xml:space="preserve">179516</w:t>
      </w:r>
    </w:p>
    <w:p>
      <w:r>
        <w:t xml:space="preserve">@thehill Mutta hän ei tehnyt niin. #TrumpsWorseThanNixon #TrumpIsATraitor</w:t>
      </w:r>
    </w:p>
    <w:p>
      <w:r>
        <w:rPr>
          <w:b/>
          <w:u w:val="single"/>
        </w:rPr>
        <w:t xml:space="preserve">179517</w:t>
      </w:r>
    </w:p>
    <w:p>
      <w:r>
        <w:t xml:space="preserve">Älkää antako oven lyödä teitä perseeseen matkalla ulos!!!! #Douchebag</w:t>
      </w:r>
    </w:p>
    <w:p>
      <w:r>
        <w:rPr>
          <w:b/>
          <w:u w:val="single"/>
        </w:rPr>
        <w:t xml:space="preserve">179518</w:t>
      </w:r>
    </w:p>
    <w:p>
      <w:r>
        <w:t xml:space="preserve">Minun kehoni Minun valintani. FU @realDonaldTrump. Love Trumps Hate #douchebag #stupid #MoronInChief #hatefulTrump https://t.co/vFsR2pIVNq</w:t>
      </w:r>
    </w:p>
    <w:p>
      <w:r>
        <w:rPr>
          <w:b/>
          <w:u w:val="single"/>
        </w:rPr>
        <w:t xml:space="preserve">179519</w:t>
      </w:r>
    </w:p>
    <w:p>
      <w:r>
        <w:t xml:space="preserve">Jakaantunut, pessimistinen, vihainen: kysely paljastaa synkän tunnelman ennen brexitiä Yhdistyneessä kuningaskunnassa https://t.co/rjkL0imYpv #StopBrexit #PutItToThePeople #BorisJohnsonShouldNotBePM #FBPE #SODEM</w:t>
      </w:r>
    </w:p>
    <w:p>
      <w:r>
        <w:rPr>
          <w:b/>
          <w:u w:val="single"/>
        </w:rPr>
        <w:t xml:space="preserve">179520</w:t>
      </w:r>
    </w:p>
    <w:p>
      <w:r>
        <w:t xml:space="preserve">Stewart sanoo, että Johnsonilla on Matt Hancockin lisäksi myös Mark Francois tukenaan. Hänen on vaikea nähdä, miten hän on saanut molemmat puolelleen.    'Aivan kuin Johnson luulee, että häntä tukevat kansanedustajat eivät puhu toisilleen' #ToryLeadership #Rory #BorisJohnsonShouldNotBePM</w:t>
      </w:r>
    </w:p>
    <w:p>
      <w:r>
        <w:rPr>
          <w:b/>
          <w:u w:val="single"/>
        </w:rPr>
        <w:t xml:space="preserve">179521</w:t>
      </w:r>
    </w:p>
    <w:p>
      <w:r>
        <w:t xml:space="preserve">Kun kyse on #islamofobiasta, meidän on nimettävä nimet Maailman on tiedettävä #kristikirkon #terroristin nimi ja niiden nimet, jotka innoittivat #muslimivastaisen #terrorismin https://t.co/YHrYhZ2ahT #todellakin #rasismi</w:t>
      </w:r>
    </w:p>
    <w:p>
      <w:r>
        <w:rPr>
          <w:b/>
          <w:u w:val="single"/>
        </w:rPr>
        <w:t xml:space="preserve">179522</w:t>
      </w:r>
    </w:p>
    <w:p>
      <w:r>
        <w:t xml:space="preserve">#DoctorsFightBack Vanhempien reaktio, kun lääkäri palaa kotiin turvallisesti Bengalissa @manogyaloiwal @sudhirchaudhary https://t.co/DnxqmI1IP1 https://t.co/DnxqmI1IP1</w:t>
      </w:r>
    </w:p>
    <w:p>
      <w:r>
        <w:rPr>
          <w:b/>
          <w:u w:val="single"/>
        </w:rPr>
        <w:t xml:space="preserve">179523</w:t>
      </w:r>
    </w:p>
    <w:p>
      <w:r>
        <w:t xml:space="preserve">Manchester seuraavat 4 päivää #ShameOnICC https://t.co/f9U7vYGZPn</w:t>
      </w:r>
    </w:p>
    <w:p>
      <w:r>
        <w:rPr>
          <w:b/>
          <w:u w:val="single"/>
        </w:rPr>
        <w:t xml:space="preserve">179524</w:t>
      </w:r>
    </w:p>
    <w:p>
      <w:r>
        <w:t xml:space="preserve">@Mayawati Minun mielipiteeni on, että #Rapistien pitäisi saada #DeathPenalty eikä elinikäistä vankeutta.  #Kathua #KathuaRapeVerdict #KathuaParSachKiJeet</w:t>
      </w:r>
    </w:p>
    <w:p>
      <w:r>
        <w:rPr>
          <w:b/>
          <w:u w:val="single"/>
        </w:rPr>
        <w:t xml:space="preserve">179525</w:t>
      </w:r>
    </w:p>
    <w:p>
      <w:r>
        <w:t xml:space="preserve">@TheRealOJ32 Mahtavaa! Voitko opettaa minulle, miten murhata joku veitsellä? #murhaaja</w:t>
      </w:r>
    </w:p>
    <w:p>
      <w:r>
        <w:rPr>
          <w:b/>
          <w:u w:val="single"/>
        </w:rPr>
        <w:t xml:space="preserve">179526</w:t>
      </w:r>
    </w:p>
    <w:p>
      <w:r>
        <w:t xml:space="preserve">fuck trump ja hänen #northKorea bullshit #fuckTrump</w:t>
      </w:r>
    </w:p>
    <w:p>
      <w:r>
        <w:rPr>
          <w:b/>
          <w:u w:val="single"/>
        </w:rPr>
        <w:t xml:space="preserve">179527</w:t>
      </w:r>
    </w:p>
    <w:p>
      <w:r>
        <w:t xml:space="preserve">@TheRealOJ32 olet #Murhaaja Painu helvettiin!</w:t>
      </w:r>
    </w:p>
    <w:p>
      <w:r>
        <w:rPr>
          <w:b/>
          <w:u w:val="single"/>
        </w:rPr>
        <w:t xml:space="preserve">179528</w:t>
      </w:r>
    </w:p>
    <w:p>
      <w:r>
        <w:t xml:space="preserve">@hbaldwin @Jeremy_Hunt @PennyMordaunt @JH4Leader @HastobeHunt hän('unt) ei ole vieläkään vastannut kaikista kuolemantapauksista, jotka tapahtuivat #NHS: n tuhoutumisen jälkeen, kun hän (unt) oli terveysministeri. Pitäisikö #valehtelijan ja #murhaajan olla pääministeri? #bloodonhishands #ToryLeadershipElection @BBCNews @BBCNewsnight @Channel4News @itvnews</w:t>
      </w:r>
    </w:p>
    <w:p>
      <w:r>
        <w:rPr>
          <w:b/>
          <w:u w:val="single"/>
        </w:rPr>
        <w:t xml:space="preserve">179529</w:t>
      </w:r>
    </w:p>
    <w:p>
      <w:r>
        <w:t xml:space="preserve">Just #Hang the #Rapist without interrogation or Trial 🤬 #Justice_for_Twinkle.  #Justice_for_Asifa. https://t.co/h5mQlqAA6G. https://t.co/h5mQlqAA6G</w:t>
      </w:r>
    </w:p>
    <w:p>
      <w:r>
        <w:rPr>
          <w:b/>
          <w:u w:val="single"/>
        </w:rPr>
        <w:t xml:space="preserve">179530</w:t>
      </w:r>
    </w:p>
    <w:p>
      <w:r>
        <w:t xml:space="preserve">@realDonaldTrump toivottavasti sinulla on paska syntymäpäivä täynnä twiittejä, joissa vaaditaan viraltapanoa. Olet paskiainen!!!! #FuckTrump</w:t>
      </w:r>
    </w:p>
    <w:p>
      <w:r>
        <w:rPr>
          <w:b/>
          <w:u w:val="single"/>
        </w:rPr>
        <w:t xml:space="preserve">179531</w:t>
      </w:r>
    </w:p>
    <w:p>
      <w:r>
        <w:t xml:space="preserve">#ShameOnICC ihmettelemässä, kuinka monta gaalia ICC saa, jos IND-PAK-ottelu perutaan sateen takia!!!</w:t>
      </w:r>
    </w:p>
    <w:p>
      <w:r>
        <w:rPr>
          <w:b/>
          <w:u w:val="single"/>
        </w:rPr>
        <w:t xml:space="preserve">179532</w:t>
      </w:r>
    </w:p>
    <w:p>
      <w:r>
        <w:t xml:space="preserve">Alabama kielsi abortin raiskauksen uhreilta. Se suojelee myös raiskaajien vanhempien oikeuksia. - The Washington Post #Shameful #Disgusting Alabama is a safe haven for rapists Birds of the same #Rapist feather flock together, protecting each other #Horrible https://t.co/57mktFXJNX</w:t>
      </w:r>
    </w:p>
    <w:p>
      <w:r>
        <w:rPr>
          <w:b/>
          <w:u w:val="single"/>
        </w:rPr>
        <w:t xml:space="preserve">179533</w:t>
      </w:r>
    </w:p>
    <w:p>
      <w:r>
        <w:t xml:space="preserve">LGBTQ-vastainen aktivisti pyytää "vilpittömästi" anteeksi vihasisällön lähettämistä. Muutamassa tunnissa hän julkaisi lisää. #Resist #ResistTrump #FuckTrump https://t.co/CfrPh5kakF https://t.co/CfrPh5kakF</w:t>
      </w:r>
    </w:p>
    <w:p>
      <w:r>
        <w:rPr>
          <w:b/>
          <w:u w:val="single"/>
        </w:rPr>
        <w:t xml:space="preserve">179534</w:t>
      </w:r>
    </w:p>
    <w:p>
      <w:r>
        <w:t xml:space="preserve">#ShameOnICC ICC ansaitsee miljardeja tästä tapahtumasta, mutta johtotasolla heidän suorituskykynsä on nolla. Jopa pienen yrityksen johtaja pystyy hoitamaan tällaiset tapahtumat tehokkaammin kuin ICC. https://t.co/3fJw6nKmie. https://t.co/3fJw6nKmie</w:t>
      </w:r>
    </w:p>
    <w:p>
      <w:r>
        <w:rPr>
          <w:b/>
          <w:u w:val="single"/>
        </w:rPr>
        <w:t xml:space="preserve">179535</w:t>
      </w:r>
    </w:p>
    <w:p>
      <w:r>
        <w:t xml:space="preserve">MAGAts toivottaa tänään hyvää syntymäpäivää paskiaiselle. Tätä päivää pitäisi käyttää juhlistamaan kunniakasta miestä, ei maamme petturia. Kesäkuun 14. päivä on #HappyJohnMcCainDay plz twiittaa n keep retweeting these 2#'s #JohnMcCainDay to keep them trending all day #fuckTrump n his bday https://t.co/ecW6eVEQty</w:t>
      </w:r>
    </w:p>
    <w:p>
      <w:r>
        <w:rPr>
          <w:b/>
          <w:u w:val="single"/>
        </w:rPr>
        <w:t xml:space="preserve">179536</w:t>
      </w:r>
    </w:p>
    <w:p>
      <w:r>
        <w:t xml:space="preserve">Sarjakuvani perjantaina @TheTimes aiheesta #TheMagnificentSeven (no, niitä oli seitsemän, kun piirsin sen!) #ToryLeadershipContest #BorisJohnsonShouldNotBePM (eikä kukaan heistä) https://t.co/xSmMuwLnQB</w:t>
      </w:r>
    </w:p>
    <w:p>
      <w:r>
        <w:rPr>
          <w:b/>
          <w:u w:val="single"/>
        </w:rPr>
        <w:t xml:space="preserve">179537</w:t>
      </w:r>
    </w:p>
    <w:p>
      <w:r>
        <w:t xml:space="preserve">@Riteishd @msdhoni W:n pitäisi olla ylpeä #IndianArmy:stä, koska he suojelevat aina kansakuntaamme. 🙏 #dhoni pitää hanskan.  #MSDHONI #DhoniKeepsTheGlove @msdhoni @msdhoni</w:t>
      </w:r>
    </w:p>
    <w:p>
      <w:r>
        <w:rPr>
          <w:b/>
          <w:u w:val="single"/>
        </w:rPr>
        <w:t xml:space="preserve">179538</w:t>
      </w:r>
    </w:p>
    <w:p>
      <w:r>
        <w:t xml:space="preserve">Kriketinpelaajana saavuttamiensa saavutusten ansiosta Intian entinen krikettijoukkueen kapteeni MS Dhoni sai kunniakomission everstiluutnantiksi alueellisessa armeijassa.... #DhoniKeepsTheGlove #DhoniKeepsTheGlove</w:t>
      </w:r>
    </w:p>
    <w:p>
      <w:r>
        <w:rPr>
          <w:b/>
          <w:u w:val="single"/>
        </w:rPr>
        <w:t xml:space="preserve">179539</w:t>
      </w:r>
    </w:p>
    <w:p>
      <w:r>
        <w:t xml:space="preserve">@olliehowe @LiRFC @premrugby Kysy Diageolta #Rapist</w:t>
      </w:r>
    </w:p>
    <w:p>
      <w:r>
        <w:rPr>
          <w:b/>
          <w:u w:val="single"/>
        </w:rPr>
        <w:t xml:space="preserve">179540</w:t>
      </w:r>
    </w:p>
    <w:p>
      <w:r>
        <w:t xml:space="preserve">MM-kisojen 2019 voittaja on....RAIN!!!!!  #ShameOnICC #icc #CWC19 #RainStopsMatch https://t.co/bWzyycM6iS</w:t>
      </w:r>
    </w:p>
    <w:p>
      <w:r>
        <w:rPr>
          <w:b/>
          <w:u w:val="single"/>
        </w:rPr>
        <w:t xml:space="preserve">179541</w:t>
      </w:r>
    </w:p>
    <w:p>
      <w:r>
        <w:t xml:space="preserve">Paljonko olisit valmis maksamaan siitä, että Trump saisi turpaansa? #fucktrump</w:t>
      </w:r>
    </w:p>
    <w:p>
      <w:r>
        <w:rPr>
          <w:b/>
          <w:u w:val="single"/>
        </w:rPr>
        <w:t xml:space="preserve">179542</w:t>
      </w:r>
    </w:p>
    <w:p>
      <w:r>
        <w:t xml:space="preserve">Vetoketjuun jääneet häpykät 49%, Trump 41% #FuckTrump https://t.co/Q3rolRbQMj</w:t>
      </w:r>
    </w:p>
    <w:p>
      <w:r>
        <w:rPr>
          <w:b/>
          <w:u w:val="single"/>
        </w:rPr>
        <w:t xml:space="preserve">179543</w:t>
      </w:r>
    </w:p>
    <w:p>
      <w:r>
        <w:t xml:space="preserve">#DoctorsFightBack #SaveBengal Kuinka moni heistä puhuu bengalia? https://t.co/h27LKtNid2</w:t>
      </w:r>
    </w:p>
    <w:p>
      <w:r>
        <w:rPr>
          <w:b/>
          <w:u w:val="single"/>
        </w:rPr>
        <w:t xml:space="preserve">179544</w:t>
      </w:r>
    </w:p>
    <w:p>
      <w:r>
        <w:t xml:space="preserve">Pöytä on kääntynyt.  #DoctorsFightBack #DoctorsStrike #DoctorsProtest #standwithnrsmch https://t.co/7IFpL9Cwy6 https://t.co/7IFpL9Cwy6</w:t>
      </w:r>
    </w:p>
    <w:p>
      <w:r>
        <w:rPr>
          <w:b/>
          <w:u w:val="single"/>
        </w:rPr>
        <w:t xml:space="preserve">179545</w:t>
      </w:r>
    </w:p>
    <w:p>
      <w:r>
        <w:t xml:space="preserve">Sairaaloissa pidätettyjä maahanmuuttajia kohdellaan kuin rikollisia, sanovat lääkärit #Resist #ResistTrump #FuckTrump https://t.co/v5RAvA85tR</w:t>
      </w:r>
    </w:p>
    <w:p>
      <w:r>
        <w:rPr>
          <w:b/>
          <w:u w:val="single"/>
        </w:rPr>
        <w:t xml:space="preserve">179546</w:t>
      </w:r>
    </w:p>
    <w:p>
      <w:r>
        <w:t xml:space="preserve">Päivän hetki 🤣😂❤️❤️ #ViratKohli #MSDhoni #WorldCup2019 #INDvAUS #DhoniKeepsTheGlove https://t.co/XJhTioWUdA</w:t>
      </w:r>
    </w:p>
    <w:p>
      <w:r>
        <w:rPr>
          <w:b/>
          <w:u w:val="single"/>
        </w:rPr>
        <w:t xml:space="preserve">179547</w:t>
      </w:r>
    </w:p>
    <w:p>
      <w:r>
        <w:t xml:space="preserve">@alex_mallin @KellyannePolls Tietenkään #traitor, #peodphile, #rasisti, #raiskaaja ja naisten seksuaalinen saalistaja, @RealDonaldtRump ei tee mitään tälle, koska hänellä on täydellinen halveksunta oikeusvaltion periaatteita kohtaan, ellei hän voi käyttää sitä työkaluna vastustajan mollaamiseen!</w:t>
      </w:r>
    </w:p>
    <w:p>
      <w:r>
        <w:rPr>
          <w:b/>
          <w:u w:val="single"/>
        </w:rPr>
        <w:t xml:space="preserve">179548</w:t>
      </w:r>
    </w:p>
    <w:p>
      <w:r>
        <w:t xml:space="preserve">@senatemajldr ° No, Mitch, kun on kyse oikeudellisista nimityksistä... Jokainen Trumpin presidenttikauden nimitys mitätöidään.               #TrumpIsATraitor °</w:t>
      </w:r>
    </w:p>
    <w:p>
      <w:r>
        <w:rPr>
          <w:b/>
          <w:u w:val="single"/>
        </w:rPr>
        <w:t xml:space="preserve">179549</w:t>
      </w:r>
    </w:p>
    <w:p>
      <w:r>
        <w:t xml:space="preserve">Mikä oli Pakistanin nimi ennen vuotta 1947???😀😆😀😆😆😉 #ShameOnICC https://t.co/GF3zO4dDKu</w:t>
      </w:r>
    </w:p>
    <w:p>
      <w:r>
        <w:rPr>
          <w:b/>
          <w:u w:val="single"/>
        </w:rPr>
        <w:t xml:space="preserve">179550</w:t>
      </w:r>
    </w:p>
    <w:p>
      <w:r>
        <w:t xml:space="preserve">#Doctorsfightback tapa, jolla Mamta Banerjee hallitsee Bengalia, on yhtä kuin diktatuuri.   Hänen vastauksensa kysymyksiin ovat olleet hämmentäviä &amp;amp; häpeällisiä.   Jos keskushallitus ryhtyy ni toimiin, se on häpeä Bengalin suurten persoonallisuuksien, kuten @SGanguly99:n, pitäisi nostaa äänensä tähän.</w:t>
      </w:r>
    </w:p>
    <w:p>
      <w:r>
        <w:rPr>
          <w:b/>
          <w:u w:val="single"/>
        </w:rPr>
        <w:t xml:space="preserve">179551</w:t>
      </w:r>
    </w:p>
    <w:p>
      <w:r>
        <w:t xml:space="preserve">#IdiotTrump tekee itsestään hölmön, kun ei tiedä, että #Feds on jo vastuussa #NYC #HelicopterCrashScene https://t.co/QMaeYd8YxZ https://t.co/QMaeYd8YxZ</w:t>
      </w:r>
    </w:p>
    <w:p>
      <w:r>
        <w:rPr>
          <w:b/>
          <w:u w:val="single"/>
        </w:rPr>
        <w:t xml:space="preserve">179552</w:t>
      </w:r>
    </w:p>
    <w:p>
      <w:r>
        <w:t xml:space="preserve">Dhoni vaikutti aina järkevältä ja kypsältä. Hänen nykyinen kantansa hansikkaaseen vaikuttaa epätyypilliseltä. Hän käyttää kansakunnan värejä, emmekä ole sodassa. Kuulostaa liian paljon Joshilta ja vähän Hoshilta. #DhoniKeepsTheGlove #Dhoni #CricketWorldCup2019 #ICCVersusIndia</w:t>
      </w:r>
    </w:p>
    <w:p>
      <w:r>
        <w:rPr>
          <w:b/>
          <w:u w:val="single"/>
        </w:rPr>
        <w:t xml:space="preserve">179553</w:t>
      </w:r>
    </w:p>
    <w:p>
      <w:r>
        <w:t xml:space="preserve">On järkyttävää ajatella, että on ihmisiä, jotka osoittivat mieltään puolustaakseen näitä inhottavia hirviöitä... #rape #injustice #india #antimuslim https://t.co/p3NEBKRv6P</w:t>
      </w:r>
    </w:p>
    <w:p>
      <w:r>
        <w:rPr>
          <w:b/>
          <w:u w:val="single"/>
        </w:rPr>
        <w:t xml:space="preserve">179554</w:t>
      </w:r>
    </w:p>
    <w:p>
      <w:r>
        <w:t xml:space="preserve">NRSMC STANDS BOLD THEY WILL NOT GO CM MUST COME #DoctorsFightBack</w:t>
      </w:r>
    </w:p>
    <w:p>
      <w:r>
        <w:rPr>
          <w:b/>
          <w:u w:val="single"/>
        </w:rPr>
        <w:t xml:space="preserve">179555</w:t>
      </w:r>
    </w:p>
    <w:p>
      <w:r>
        <w:t xml:space="preserve">Meksikon Yhdysvaltain suurlähettiläs selittää Trumpin väitteen uudesta maataloussopimuksesta #Resist #ResistTrump #FuckTrump https://t.co/tV7MCCL6xl</w:t>
      </w:r>
    </w:p>
    <w:p>
      <w:r>
        <w:rPr>
          <w:b/>
          <w:u w:val="single"/>
        </w:rPr>
        <w:t xml:space="preserve">179556</w:t>
      </w:r>
    </w:p>
    <w:p>
      <w:r>
        <w:t xml:space="preserve">"Iran on kirjoitettu kaikkialle. Kenties Tonkininlahden sävyjä? #fucktrump #liarinchief #propaganda #propaganda</w:t>
      </w:r>
    </w:p>
    <w:p>
      <w:r>
        <w:rPr>
          <w:b/>
          <w:u w:val="single"/>
        </w:rPr>
        <w:t xml:space="preserve">179557</w:t>
      </w:r>
    </w:p>
    <w:p>
      <w:r>
        <w:t xml:space="preserve">10 vuotta 09 vuotta 08 vuotta 07 vuotta 06 vuotta 05 vuotta 04 vuotta 03 vuotta 02 vuotta 01 vuotta 09 Kuukausi 06 Kuukausi Tytöt raiskasi ihmiset Kuuluu meidän Yhteiskuntamme Meidän kansakunnat En koskaan kuvitellut edes Miten nämä mustat sydän Paholainen sielu Liikkuvat meidän yhteiskunnassa #Rapist #Justice</w:t>
      </w:r>
    </w:p>
    <w:p>
      <w:r>
        <w:rPr>
          <w:b/>
          <w:u w:val="single"/>
        </w:rPr>
        <w:t xml:space="preserve">179558</w:t>
      </w:r>
    </w:p>
    <w:p>
      <w:r>
        <w:t xml:space="preserve">#Hangtilldeath #Rapist #Punishment if u think or want it, connect it.  Miksi Kathuan raiskaajat eivät ole oikeutettuja tähän rangaistukseen???? - Tunne loukkaantunut</w:t>
      </w:r>
    </w:p>
    <w:p>
      <w:r>
        <w:rPr>
          <w:b/>
          <w:u w:val="single"/>
        </w:rPr>
        <w:t xml:space="preserve">179559</w:t>
      </w:r>
    </w:p>
    <w:p>
      <w:r>
        <w:t xml:space="preserve">500 lääkäriä on jo eronnut #Bengalissa NRS 100 SSKM 175 Kansallinen lääketieteellinen korkeakoulu 20 RG Kar 126 Pohjois-Bengalin korkeakoulu 119 Murshidabad 50 Rampurhat 37 Burdwan 26 #DoctorsFightBack #SaveTheDoctors</w:t>
      </w:r>
    </w:p>
    <w:p>
      <w:r>
        <w:rPr>
          <w:b/>
          <w:u w:val="single"/>
        </w:rPr>
        <w:t xml:space="preserve">179560</w:t>
      </w:r>
    </w:p>
    <w:p>
      <w:r>
        <w:t xml:space="preserve">@_pallavighosh #ICC world cup ei ole kyse balidanin antamisesta vaan balidanin ottamisesta vastustajilta . #Dhoni #DhoniKeepsTheGlove</w:t>
      </w:r>
    </w:p>
    <w:p>
      <w:r>
        <w:rPr>
          <w:b/>
          <w:u w:val="single"/>
        </w:rPr>
        <w:t xml:space="preserve">179561</w:t>
      </w:r>
    </w:p>
    <w:p>
      <w:r>
        <w:t xml:space="preserve">Tänään on Nicole Brownin &amp;amp; Ronald Goldmanin kuoleman 25. vuosipäivä - tilaa tämä 10-osainen podcast Kim Goldmanilta, Ronin sisarelta⁉️ #TeamSKM #KeskiviikkoMotivaatio #KohtaammeOJ:n #Murhaaja #Tappaja #KimGoldman #Podcast #SuuriMateriaali... https://t.co/DpEnq8RYL1...</w:t>
      </w:r>
    </w:p>
    <w:p>
      <w:r>
        <w:rPr>
          <w:b/>
          <w:u w:val="single"/>
        </w:rPr>
        <w:t xml:space="preserve">179562</w:t>
      </w:r>
    </w:p>
    <w:p>
      <w:r>
        <w:t xml:space="preserve">Minun #mysteeri #hahmoni vuodattavat sitä hetken mielijohteesta tai pyrkivät välttämään sen antamista vahingossa metsästäessään #murhaajaa, mutta sinä voit #pelastaaHenkiä lahjoittamalla tarkoituksella. It's #WorldBloodDonorDay Ota #kirja #lukemiseksi #amreading odottaessasi https://t.co/ZS5jLs4Xqj https://t.co/nyBcDImEuY https://t.co/nyBcDImEuY</w:t>
      </w:r>
    </w:p>
    <w:p>
      <w:r>
        <w:rPr>
          <w:b/>
          <w:u w:val="single"/>
        </w:rPr>
        <w:t xml:space="preserve">179563</w:t>
      </w:r>
    </w:p>
    <w:p>
      <w:r>
        <w:t xml:space="preserve">Katso, kun #TraitorTrumpin kasvot muuttuvat oranssista punaiseksi. #TrumpLiesEveryTimeHeSpeaks #TrumpIsATraitor #CallTheFBI #HappyJohnMcCainDayJune14 https://t.co/T1UhTve4EU https://t.co/T1UhTve4EU</w:t>
      </w:r>
    </w:p>
    <w:p>
      <w:r>
        <w:rPr>
          <w:b/>
          <w:u w:val="single"/>
        </w:rPr>
        <w:t xml:space="preserve">179564</w:t>
      </w:r>
    </w:p>
    <w:p>
      <w:r>
        <w:t xml:space="preserve">1. Melania ei ole yhtään Jackie O:n kaltainen. 2. Melania ei ole "se".  #VoteBlueToSaveAmerica #VoteBlueNoMatterWho2020 #TrumpIsATraitor #TrumpResignNow https://t.co/EAD95LYTYw https://t.co/EAD95LYTYw</w:t>
      </w:r>
    </w:p>
    <w:p>
      <w:r>
        <w:rPr>
          <w:b/>
          <w:u w:val="single"/>
        </w:rPr>
        <w:t xml:space="preserve">179565</w:t>
      </w:r>
    </w:p>
    <w:p>
      <w:r>
        <w:t xml:space="preserve">@realDonaldTrump @PressSec on suurin valehtelija. Donnie tämä on ainoa hyvä uutinen, jonka olet antanut. Nyt on aika sinunkin lähteä. #FuckSarahSanders #FuckTrump https://t.co/M1TdXBNsvy https://t.co/M1TdXBNsvy</w:t>
      </w:r>
    </w:p>
    <w:p>
      <w:r>
        <w:rPr>
          <w:b/>
          <w:u w:val="single"/>
        </w:rPr>
        <w:t xml:space="preserve">179566</w:t>
      </w:r>
    </w:p>
    <w:p>
      <w:r>
        <w:t xml:space="preserve">Tehkää tästä DP:nne dhoni frds:n tueksi.  @msdhoni #DhoniKeepsTheGlove #DhoniKeSaathDesh #dhoni @SirJadeja https://t.co/bzjjHop7P2 https://t.co/bzjjHop7P2</w:t>
      </w:r>
    </w:p>
    <w:p>
      <w:r>
        <w:rPr>
          <w:b/>
          <w:u w:val="single"/>
        </w:rPr>
        <w:t xml:space="preserve">179567</w:t>
      </w:r>
    </w:p>
    <w:p>
      <w:r>
        <w:t xml:space="preserve">Yli 700 lääkäriä #Bengalissa on tähän mennessä irtisanoutunut sen jälkeen, kun #MamataBanerjee uhkaili heitä.#MamataFrustrated,#DoctorsFightBack,#IndiaFirst,#TeamIndiaFirst</w:t>
      </w:r>
    </w:p>
    <w:p>
      <w:r>
        <w:rPr>
          <w:b/>
          <w:u w:val="single"/>
        </w:rPr>
        <w:t xml:space="preserve">179568</w:t>
      </w:r>
    </w:p>
    <w:p>
      <w:r>
        <w:t xml:space="preserve">Tällaiset ötökät (kuten) #Didi ovat erittäin häiritseviä &amp;amp; haitallisia toimivan #Demokratian nimeltä Intia terveydelle!     @Shehzad_Ind @amitmalviya @MamataOfficial #WestBengal #LääkäritLakko #LääkäritTaistelevatVastaan https://t.co/twAPIAU6JD https://t.co/twAPIAU6JD</w:t>
      </w:r>
    </w:p>
    <w:p>
      <w:r>
        <w:rPr>
          <w:b/>
          <w:u w:val="single"/>
        </w:rPr>
        <w:t xml:space="preserve">179569</w:t>
      </w:r>
    </w:p>
    <w:p>
      <w:r>
        <w:t xml:space="preserve">Kuinka pilata jalkapalloura ennen kuin se on edes alkanut #dickhead https://t.co/LlUzAdLdVL</w:t>
      </w:r>
    </w:p>
    <w:p>
      <w:r>
        <w:rPr>
          <w:b/>
          <w:u w:val="single"/>
        </w:rPr>
        <w:t xml:space="preserve">179570</w:t>
      </w:r>
    </w:p>
    <w:p>
      <w:r>
        <w:t xml:space="preserve">@quite_new @BCCI @iCC sanomalla, että he eivät harkitse asiaa uudelleen, on niin lapsellista!Milloin he kasvavat aikuisiksi. Säännöt ovat olemassa helpottamaan ihmishenkeä, pyrkiä kohti korkeampia ihanteita, kuten rakkautta &amp;amp; kunnia, ihmiskunta ei ole olemassa palvelemaan sääntöjä! ICC on täynnä brawn Gora Sahibs, pahin molemmista ruskea &amp;; Gora !  #DhoniKeepsTheGlove #DhoniKeepsTheGlove</w:t>
      </w:r>
    </w:p>
    <w:p>
      <w:r>
        <w:rPr>
          <w:b/>
          <w:u w:val="single"/>
        </w:rPr>
        <w:t xml:space="preserve">179571</w:t>
      </w:r>
    </w:p>
    <w:p>
      <w:r>
        <w:t xml:space="preserve">Taas yksi räjähdys menneisyydestä. #Trump ja #murhaaja https://t.co/7LJFg4fc60 https://t.co/7LJFg4fc60</w:t>
      </w:r>
    </w:p>
    <w:p>
      <w:r>
        <w:rPr>
          <w:b/>
          <w:u w:val="single"/>
        </w:rPr>
        <w:t xml:space="preserve">179572</w:t>
      </w:r>
    </w:p>
    <w:p>
      <w:r>
        <w:t xml:space="preserve">Aivan julmaa, mitä nuoria lapsia on kohdannut. Ilman mitään syytä, he kärsivät politiikan takia #fucktrump, joka haluaa tappaa amerikkalaisia lapsia, jotka olivat viattomia #whentheyseeus</w:t>
      </w:r>
    </w:p>
    <w:p>
      <w:r>
        <w:rPr>
          <w:b/>
          <w:u w:val="single"/>
        </w:rPr>
        <w:t xml:space="preserve">179573</w:t>
      </w:r>
    </w:p>
    <w:p>
      <w:r>
        <w:t xml:space="preserve">Kunnioitan enemmän kuin 100% ennen Dhonissa #DhoniKeepsTheGlove #DhoniKeepBalidaanBadgeGlove #mahendrasinghdhoni</w:t>
      </w:r>
    </w:p>
    <w:p>
      <w:r>
        <w:rPr>
          <w:b/>
          <w:u w:val="single"/>
        </w:rPr>
        <w:t xml:space="preserve">179574</w:t>
      </w:r>
    </w:p>
    <w:p>
      <w:r>
        <w:t xml:space="preserve">En todellakaan #nuku hyvin yöllä tietäen, että olen tehnyt vääryyttä jollekin. En voi kuvitella hetkeäkään, miten #LindaFairstein tai #NYCPolice poliisit nukkuvat yönsä tietäen, että he valehtelivat ja lukitsivat #viattomia lapsia, kun varsinainen #raiskaaja oli vapaana. #Sad</w:t>
      </w:r>
    </w:p>
    <w:p>
      <w:r>
        <w:rPr>
          <w:b/>
          <w:u w:val="single"/>
        </w:rPr>
        <w:t xml:space="preserve">179575</w:t>
      </w:r>
    </w:p>
    <w:p>
      <w:r>
        <w:t xml:space="preserve">@realDonaldTrump Samaa sontaa suustasi, eri päivänä. Tee työsi ja lopeta valittaminen. #moroninchief #IdiotInChief #idiotTrump #MoronPresident #lyingTrump #DerangedDonald #DerangedDonnie #crybaby https://t.co/r7GWw6WYsc https://t.co/r7GWw6WYsc</w:t>
      </w:r>
    </w:p>
    <w:p>
      <w:r>
        <w:rPr>
          <w:b/>
          <w:u w:val="single"/>
        </w:rPr>
        <w:t xml:space="preserve">179576</w:t>
      </w:r>
    </w:p>
    <w:p>
      <w:r>
        <w:t xml:space="preserve">@realDonaldTrump Teistä tulee koko ajan tyhmempi, se on hämmentävää #IdiotInChief #UnfitToBePresident #UnfitForEverything #FuckTrump https://t.co/t1Qy18fbYS</w:t>
      </w:r>
    </w:p>
    <w:p>
      <w:r>
        <w:rPr>
          <w:b/>
          <w:u w:val="single"/>
        </w:rPr>
        <w:t xml:space="preserve">179577</w:t>
      </w:r>
    </w:p>
    <w:p>
      <w:r>
        <w:t xml:space="preserve">@msdhoni ei ole armeijan palveluksessa pelatessaan #India Hän ei saa &amp;amp; ei pitäisi käyttää #ArmyInsignia pelien aikana Kannatan ICC:n päätöstä pyytää häntä olemaan #DhoniKeepsTheGlove</w:t>
      </w:r>
    </w:p>
    <w:p>
      <w:r>
        <w:rPr>
          <w:b/>
          <w:u w:val="single"/>
        </w:rPr>
        <w:t xml:space="preserve">179578</w:t>
      </w:r>
    </w:p>
    <w:p>
      <w:r>
        <w:t xml:space="preserve">Se ei voi tulla tarpeeksi pian!  😜 #FuckTrump #ImpeachTheMF https://t.co/6fx3QMLZsz</w:t>
      </w:r>
    </w:p>
    <w:p>
      <w:r>
        <w:rPr>
          <w:b/>
          <w:u w:val="single"/>
        </w:rPr>
        <w:t xml:space="preserve">179579</w:t>
      </w:r>
    </w:p>
    <w:p>
      <w:r>
        <w:t xml:space="preserve">Tämä on kirjaimellisesti ainoa asia, josta olen kiinnostunut Washingtonissa 4. heinäkuuta! Ei #donnie2tits #TraitorTrump pilaa juhlapäivää, jolla juhlitaan #UnitedStatesia eikä maita, joille hän myi meidät! #TrumpCrimeFamily #TrumpIsATraitor #TrumpIsANationalSecurityThreat https://t.co/9CobIuEVry https://t.co/9CobIuEVry</w:t>
      </w:r>
    </w:p>
    <w:p>
      <w:r>
        <w:rPr>
          <w:b/>
          <w:u w:val="single"/>
        </w:rPr>
        <w:t xml:space="preserve">179580</w:t>
      </w:r>
    </w:p>
    <w:p>
      <w:r>
        <w:t xml:space="preserve">#DhoniKeepsTheGlove ICC, huolehdi vain tuomaritehtävistäsi ja tee ne ensin oikein........ älä hoida asioita, jotka eivät kuulu sinulle........</w:t>
      </w:r>
    </w:p>
    <w:p>
      <w:r>
        <w:rPr>
          <w:b/>
          <w:u w:val="single"/>
        </w:rPr>
        <w:t xml:space="preserve">179581</w:t>
      </w:r>
    </w:p>
    <w:p>
      <w:r>
        <w:t xml:space="preserve">@BDUTT @msdhoni @adgpi Yksi harvinaisista ajoista olla samaa mieltä kanssasi!   #DhoniKeepsTheGlove</w:t>
      </w:r>
    </w:p>
    <w:p>
      <w:r>
        <w:rPr>
          <w:b/>
          <w:u w:val="single"/>
        </w:rPr>
        <w:t xml:space="preserve">179582</w:t>
      </w:r>
    </w:p>
    <w:p>
      <w:r>
        <w:t xml:space="preserve">#ShameOnICC Onko tämä ICC:n suunnitelma mustamaalata krikettiä, koska se on suosittu Intiassa.Miksi tällainen säälittävä suunnitelma niinkin suurta hetkeä kuin maailmanmestaruuskisoja varten.Asiaa pitäisi tutkia.</w:t>
      </w:r>
    </w:p>
    <w:p>
      <w:r>
        <w:rPr>
          <w:b/>
          <w:u w:val="single"/>
        </w:rPr>
        <w:t xml:space="preserve">179583</w:t>
      </w:r>
    </w:p>
    <w:p>
      <w:r>
        <w:t xml:space="preserve">Tällä viikolla #Londonissa vangittujen häpeällisten 22 #rikollisen #kasvot ja tarinat.  Telkien taakse joutuivat #murhaaja, raiskaaja ja kourallinen #huumekauppiaita. https://t.co/mWpw0W6P16</w:t>
      </w:r>
    </w:p>
    <w:p>
      <w:r>
        <w:rPr>
          <w:b/>
          <w:u w:val="single"/>
        </w:rPr>
        <w:t xml:space="preserve">179584</w:t>
      </w:r>
    </w:p>
    <w:p>
      <w:r>
        <w:t xml:space="preserve">@ndtvfeed @ndtv Jos @MamataOfficial haluaa jäädä Intiaan, hänen on opittava elämään demokratiassa. Ja toivon, että hän oppii puhumaan järkeviä asioita.  #LääkäritMielenosoitus #LääkäritLakko #LääkäritTaistelevatTakaisin</w:t>
      </w:r>
    </w:p>
    <w:p>
      <w:r>
        <w:rPr>
          <w:b/>
          <w:u w:val="single"/>
        </w:rPr>
        <w:t xml:space="preserve">179585</w:t>
      </w:r>
    </w:p>
    <w:p>
      <w:r>
        <w:t xml:space="preserve">Toryn johtajakandidaatit osallistuvat lehdistötilaisuuteen, mutta Boris Johnson pysyy poissa #ToryLeadershipContest #BorisJohnsonShouldNotBePM https://t.co/gmt2573nwV</w:t>
      </w:r>
    </w:p>
    <w:p>
      <w:r>
        <w:rPr>
          <w:b/>
          <w:u w:val="single"/>
        </w:rPr>
        <w:t xml:space="preserve">179586</w:t>
      </w:r>
    </w:p>
    <w:p>
      <w:r>
        <w:t xml:space="preserve">Lopettakaa lääkäreihin kohdistuva väkivalta, he ovat niitä, jotka pelastavat teidät! Uhkauksia, murhia, väkivaltaa. Tämä ei ole demokratiaa, vaan psykopaatin hallitsema diktatuuri. Keskushallinnon pitäisi puuttua asiaan ja pelastaa valtio. #SaveBengalSaveDemocracy #Savehedoctors #DoctorsFightBack #MamataBanarjee https://t.co/4KcJVatB8v https://t.co/4KcJVatB8v</w:t>
      </w:r>
    </w:p>
    <w:p>
      <w:r>
        <w:rPr>
          <w:b/>
          <w:u w:val="single"/>
        </w:rPr>
        <w:t xml:space="preserve">179587</w:t>
      </w:r>
    </w:p>
    <w:p>
      <w:r>
        <w:t xml:space="preserve">#BorisJohnsonShouldNotBeotPM millainen maa meistä on tullut, kun pidämme "nokkeluutta, huumoria ja karismaa" korkeammassa arvossa kuin "älyä, pätevyyttä ja ymmärrystä"? Maailmastamme on tulossa tosi-tv:n heijastuma, laimea ja ohentunut versio siitä, mikä kerran oli hyvää.</w:t>
      </w:r>
    </w:p>
    <w:p>
      <w:r>
        <w:rPr>
          <w:b/>
          <w:u w:val="single"/>
        </w:rPr>
        <w:t xml:space="preserve">179588</w:t>
      </w:r>
    </w:p>
    <w:p>
      <w:r>
        <w:t xml:space="preserve">ICC:n säännön mukaisesti #CWC19:ssä tietysti, jos Dhoni oli väärässä merkistä. Hänen pitäisi poistaa se, mutta entä @henrygayle kengät hän oma kirjoitti maailmankaikkeuden pomo viime ottelussa, mikä se oli?   @vikrantgupta73 @bhogleharsha @sports_tak @harbhajan_singh @StarSportsIndia #DhoniKeepsTheGlove</w:t>
      </w:r>
    </w:p>
    <w:p>
      <w:r>
        <w:rPr>
          <w:b/>
          <w:u w:val="single"/>
        </w:rPr>
        <w:t xml:space="preserve">179589</w:t>
      </w:r>
    </w:p>
    <w:p>
      <w:r>
        <w:t xml:space="preserve">#JoseBaez ur oikeassa nämä miehet w / koskaan saada #justice b / c u mennä heidän #murhaaja pois n #yhteiskunta on onnekas #AaronHernandez on 💀 joten et voi saada hänen #thug perse pois valituksen 2 pitää tappaa</w:t>
      </w:r>
    </w:p>
    <w:p>
      <w:r>
        <w:rPr>
          <w:b/>
          <w:u w:val="single"/>
        </w:rPr>
        <w:t xml:space="preserve">179590</w:t>
      </w:r>
    </w:p>
    <w:p>
      <w:r>
        <w:t xml:space="preserve">Ehdottomasti ei. Pakistanin joukkue suunnitteli myös kostoiskua, mutta PCB pani oikeutetusti jalat alta. Henkilökohtaisia viestejä ei pitäisi sallia, oli se sitten viesti tytöllesi, jumalalle tai kenraalille. Mikään urheilu ei salli sitä. Dhonin tehtävä on pitää wickets. #WorldCup2019 #DhoniKeepsTheGlove https://t.co/gJLaedpv1A https://t.co/gJLaedpv1A</w:t>
      </w:r>
    </w:p>
    <w:p>
      <w:r>
        <w:rPr>
          <w:b/>
          <w:u w:val="single"/>
        </w:rPr>
        <w:t xml:space="preserve">179591</w:t>
      </w:r>
    </w:p>
    <w:p>
      <w:r>
        <w:t xml:space="preserve">#DhoniKeepsTheGlove dhoni fanit icc https://t.co/gbuMeyN18N</w:t>
      </w:r>
    </w:p>
    <w:p>
      <w:r>
        <w:rPr>
          <w:b/>
          <w:u w:val="single"/>
        </w:rPr>
        <w:t xml:space="preserve">179592</w:t>
      </w:r>
    </w:p>
    <w:p>
      <w:r>
        <w:t xml:space="preserve">@realDonaldTrump Joo, nuo hamberderit eivät syö itseään, eikä tuo televisio katso itseään.    #LockTrumpUp #ImpeachmentInquiryNow #ImpeachTrump #ImpeachBarr #ImpeachMnuchin #TrumpIsATraitor</w:t>
      </w:r>
    </w:p>
    <w:p>
      <w:r>
        <w:rPr>
          <w:b/>
          <w:u w:val="single"/>
        </w:rPr>
        <w:t xml:space="preserve">179593</w:t>
      </w:r>
    </w:p>
    <w:p>
      <w:r>
        <w:t xml:space="preserve">@KLGLASS2 Se oli haastattelun hauskin kohta. Ei ole mitään mahdollisuutta - täysin nolla mahdollisuutta - että Trump edes luki Muellerin raportin otsikon. Hän valehteli. Kansalle. Jälleen kerran. Järkyttävää.  #ImpeachTheMF #TrumpIsATraitor</w:t>
      </w:r>
    </w:p>
    <w:p>
      <w:r>
        <w:rPr>
          <w:b/>
          <w:u w:val="single"/>
        </w:rPr>
        <w:t xml:space="preserve">179594</w:t>
      </w:r>
    </w:p>
    <w:p>
      <w:r>
        <w:t xml:space="preserve">@ICC, jos Intian ottelu Pakistania vastaan keskeytetään sateen takia, saatte Intian väestön puolesta luvan astua syrjään, koska olette vastuuttomia. Olette tehneet CWC'19:stä vitsin. #ShameOnICC</w:t>
      </w:r>
    </w:p>
    <w:p>
      <w:r>
        <w:rPr>
          <w:b/>
          <w:u w:val="single"/>
        </w:rPr>
        <w:t xml:space="preserve">179595</w:t>
      </w:r>
    </w:p>
    <w:p>
      <w:r>
        <w:t xml:space="preserve">Me kaikki tiedämme, miltä sinusta tuntuu!  Cold War Steve: satiiri on vastalääkkeeni pelottavalle maailmalle https://t.co/cyNuJKHsoE #BorisJohnsonShouldNotBePM #SummerOfResistance #FBPE</w:t>
      </w:r>
    </w:p>
    <w:p>
      <w:r>
        <w:rPr>
          <w:b/>
          <w:u w:val="single"/>
        </w:rPr>
        <w:t xml:space="preserve">179596</w:t>
      </w:r>
    </w:p>
    <w:p>
      <w:r>
        <w:t xml:space="preserve">@ICC Mielestäni icc tukee Englantia täysin, jotta se voi mennä välieriin ja voittaa MM-kisat, koska Englannin ottelussa ei sada, voit tehdä mitä tahansa, mutta Englanti ei tule voittamaan MM-kisoja 🙉🙉 #ShameOnICC #ShameOnEngland</w:t>
      </w:r>
    </w:p>
    <w:p>
      <w:r>
        <w:rPr>
          <w:b/>
          <w:u w:val="single"/>
        </w:rPr>
        <w:t xml:space="preserve">179597</w:t>
      </w:r>
    </w:p>
    <w:p>
      <w:r>
        <w:t xml:space="preserve">@NewYorkFBI Mikä on todennäköisyys, että #Dominican REMOTE #RAPIST mies mies / nainen 6C-2 West 129th Street #Harlem "tag team" yhtäkkiä, on lähtöaikataulu, koska minulla on ennustettavissa oleva aikaisin aamulla saapumisaikataulu paluu 2 W 129th Street, minun asuinpaikkani 15 vuotta? https://t.co/FKkzFLMm5C</w:t>
      </w:r>
    </w:p>
    <w:p>
      <w:r>
        <w:rPr>
          <w:b/>
          <w:u w:val="single"/>
        </w:rPr>
        <w:t xml:space="preserve">179598</w:t>
      </w:r>
    </w:p>
    <w:p>
      <w:r>
        <w:t xml:space="preserve">Lääkärit pitelevät Didiä kaulastaan, uusi kokemus, opi #DoctorsFightBack #SaveTheDocors</w:t>
      </w:r>
    </w:p>
    <w:p>
      <w:r>
        <w:rPr>
          <w:b/>
          <w:u w:val="single"/>
        </w:rPr>
        <w:t xml:space="preserve">179599</w:t>
      </w:r>
    </w:p>
    <w:p>
      <w:r>
        <w:t xml:space="preserve">Kuulinko juuri '... Jatka Michael Goven tekemää loistavaa työtä" ilman ironiaa? Maassa ei ole yhtään opettajaa, joka olisi samaa mieltä. #dickhead #C4Debate</w:t>
      </w:r>
    </w:p>
    <w:p>
      <w:r>
        <w:rPr>
          <w:b/>
          <w:u w:val="single"/>
        </w:rPr>
        <w:t xml:space="preserve">179600</w:t>
      </w:r>
    </w:p>
    <w:p>
      <w:r>
        <w:t xml:space="preserve">WOmAn on omilla pEriOdSeillaan mOrE pUrE kuin #rApIst iN A tEmpLE :)</w:t>
      </w:r>
    </w:p>
    <w:p>
      <w:r>
        <w:rPr>
          <w:b/>
          <w:u w:val="single"/>
        </w:rPr>
        <w:t xml:space="preserve">179601</w:t>
      </w:r>
    </w:p>
    <w:p>
      <w:r>
        <w:t xml:space="preserve">Luulen, että tekijät ottavat vinkkejä lapsilta, kun he tekevät näitä perusteita #ShameOnICC https://t.co/aVAbYApX1M</w:t>
      </w:r>
    </w:p>
    <w:p>
      <w:r>
        <w:rPr>
          <w:b/>
          <w:u w:val="single"/>
        </w:rPr>
        <w:t xml:space="preserve">179602</w:t>
      </w:r>
    </w:p>
    <w:p>
      <w:r>
        <w:t xml:space="preserve">Irlantilaiset, skotlantilaiset, englantilaiset ja ranskalaiset esi-isäni tulivat Amerikkaan Kanadan kautta. Tavallaan toivon, että he olisivat jääneet sinne #fucktrump #traitor #Pride2019</w:t>
      </w:r>
    </w:p>
    <w:p>
      <w:r>
        <w:rPr>
          <w:b/>
          <w:u w:val="single"/>
        </w:rPr>
        <w:t xml:space="preserve">179603</w:t>
      </w:r>
    </w:p>
    <w:p>
      <w:r>
        <w:t xml:space="preserve">@realDonaldTrump on säälittävä. Happy #JohnMcCainDay #FuckTrump https://t.co/RPu2xTmVsq https://t.co/RPu2xTmVsq</w:t>
      </w:r>
    </w:p>
    <w:p>
      <w:r>
        <w:rPr>
          <w:b/>
          <w:u w:val="single"/>
        </w:rPr>
        <w:t xml:space="preserve">179604</w:t>
      </w:r>
    </w:p>
    <w:p>
      <w:r>
        <w:t xml:space="preserve">Nyt raportoidaan, että @ICC on määrännyt MS Dhonin riisumaan hanskansa Noudattaako #TeamIndia tätä käskyä?    #IndiaWithDhoni #DhoniKeepsTheGlove #DhoniKeSaathDesh https://t.co/6VeRdetAoq https://t.co/6VeRdetAoq</w:t>
      </w:r>
    </w:p>
    <w:p>
      <w:r>
        <w:rPr>
          <w:b/>
          <w:u w:val="single"/>
        </w:rPr>
        <w:t xml:space="preserve">179605</w:t>
      </w:r>
    </w:p>
    <w:p>
      <w:r>
        <w:t xml:space="preserve">IMA-huijaus: Sijoittajat saavat rahansa takaisin?     #IMAFraud #MansoorKhan https://t.co/nScqoRZM7Q https://t.co/nScqoRZM7Q</w:t>
      </w:r>
    </w:p>
    <w:p>
      <w:r>
        <w:rPr>
          <w:b/>
          <w:u w:val="single"/>
        </w:rPr>
        <w:t xml:space="preserve">179606</w:t>
      </w:r>
    </w:p>
    <w:p>
      <w:r>
        <w:t xml:space="preserve">@MikeCarlton01 Seuraamme heitä silti sokeasti toiseen sotaan, jonka korruptoitunut ja kyvytön presidentti on valmistanut edistääkseen omia poliittisia ja taloudellisia tarpeitaan. #fucktheusa #fucktrump</w:t>
      </w:r>
    </w:p>
    <w:p>
      <w:r>
        <w:rPr>
          <w:b/>
          <w:u w:val="single"/>
        </w:rPr>
        <w:t xml:space="preserve">179607</w:t>
      </w:r>
    </w:p>
    <w:p>
      <w:r>
        <w:t xml:space="preserve">Tämä on todella hauskaa 😂. Sade on pöydän päällä😜.     #ShameOnICC https://t.co/ASQNThGuK8</w:t>
      </w:r>
    </w:p>
    <w:p>
      <w:r>
        <w:rPr>
          <w:b/>
          <w:u w:val="single"/>
        </w:rPr>
        <w:t xml:space="preserve">179608</w:t>
      </w:r>
    </w:p>
    <w:p>
      <w:r>
        <w:t xml:space="preserve">Boris Johnsonin konservatiivikansanedustajien viettelyn likaiset salaisuudet | Andrew Rawnsley | Opinion | The Guardian https://t.co/JwhFhT9atB #BorisJohnsonShouldNotBePM</w:t>
      </w:r>
    </w:p>
    <w:p>
      <w:r>
        <w:rPr>
          <w:b/>
          <w:u w:val="single"/>
        </w:rPr>
        <w:t xml:space="preserve">179609</w:t>
      </w:r>
    </w:p>
    <w:p>
      <w:r>
        <w:t xml:space="preserve">@GOP @realDonaldTrump Meidän ei tarvitsisi antaa takuita maanviljelijöille ilman Trumpin tariffeja. #FuckTrump #Impeach45 #FuckTrump #Impeach45 #FuckTrump #Impeach45 #FuckTrump #Impeach45 #FuckTrump #Impeach45 #FuckTrump #Impeach45 #FuckTrump #Impeach45 #FuckTrump #Impeach45 #FuckTrump #Impeach45 #FuckTrump #Impeach45</w:t>
      </w:r>
    </w:p>
    <w:p>
      <w:r>
        <w:rPr>
          <w:b/>
          <w:u w:val="single"/>
        </w:rPr>
        <w:t xml:space="preserve">179610</w:t>
      </w:r>
    </w:p>
    <w:p>
      <w:r>
        <w:t xml:space="preserve">@realDonaldTrump Omien mielipidetutkijoiden erottaminen, jotka osoittavat, että olet jäljessä, on bush league. Sinä olet se, joka ei pysty voittamaan vaaleja reilusti. #TrumpIsATraitor #TrumpIsACriminal #TrumpIsADisgrace #TrumpIsAFraud #TrumpIsTheEnemyOfThePeople</w:t>
      </w:r>
    </w:p>
    <w:p>
      <w:r>
        <w:rPr>
          <w:b/>
          <w:u w:val="single"/>
        </w:rPr>
        <w:t xml:space="preserve">179611</w:t>
      </w:r>
    </w:p>
    <w:p>
      <w:r>
        <w:t xml:space="preserve">OJ Simpson liittyy Twitteriin. Sen sijaan, että hän estäisi seuraajansa, hän tappaa heidät?!! #Tappaja #Murhaaja #Lauantaiajatuksia #SaturdayThoughts</w:t>
      </w:r>
    </w:p>
    <w:p>
      <w:r>
        <w:rPr>
          <w:b/>
          <w:u w:val="single"/>
        </w:rPr>
        <w:t xml:space="preserve">179612</w:t>
      </w:r>
    </w:p>
    <w:p>
      <w:r>
        <w:t xml:space="preserve">Kun olemme kiireisiä ICC:n syyttämisessä ja #ShameOnICC-trendeissä, kuulen huonoja uutisia. Ainakin 31 lasta on kuollut Pohjois-Intiassa litsien sisältämän myrkyllisen aineen vuoksi.    Mihin olemme menossa, käytämme kemikaaleja/tuholaismyrkkyjä rahan vuoksi ja vaarannamme tuhansien ihmisten hengen. Surullista🙁</w:t>
      </w:r>
    </w:p>
    <w:p>
      <w:r>
        <w:rPr>
          <w:b/>
          <w:u w:val="single"/>
        </w:rPr>
        <w:t xml:space="preserve">179613</w:t>
      </w:r>
    </w:p>
    <w:p>
      <w:r>
        <w:t xml:space="preserve">Hmmm, ehkä hänen ei sitten pitäisi olla surkea KAIKESSA joka ikinen päivä. #TrumpIsACriminal #TrumpIsATraitor #TrumpIsTheEnemyOfThePeople #TrumpIsTheWorst #ImpeachTrumpNow #JohhMcCainDay https://t.co/21u6tm5QRk https://t.co/21u6tm5QRk</w:t>
      </w:r>
    </w:p>
    <w:p>
      <w:r>
        <w:rPr>
          <w:b/>
          <w:u w:val="single"/>
        </w:rPr>
        <w:t xml:space="preserve">179614</w:t>
      </w:r>
    </w:p>
    <w:p>
      <w:r>
        <w:t xml:space="preserve">@AndyRichter Sarah, sinut muistetaan siitä, että olet yhtä kiero kuin katseesi. Olen pahoillani.  #SarahHuckabeeSanders #SarahSanders #SarahSandersResigns #GOPTraitors #GOP #Treasonous #TrumpIsATraitor #Trump #TrumpIsALiar</w:t>
      </w:r>
    </w:p>
    <w:p>
      <w:r>
        <w:rPr>
          <w:b/>
          <w:u w:val="single"/>
        </w:rPr>
        <w:t xml:space="preserve">179615</w:t>
      </w:r>
    </w:p>
    <w:p>
      <w:r>
        <w:t xml:space="preserve">pidä #DhoniKeepsTheGlove</w:t>
      </w:r>
    </w:p>
    <w:p>
      <w:r>
        <w:rPr>
          <w:b/>
          <w:u w:val="single"/>
        </w:rPr>
        <w:t xml:space="preserve">179616</w:t>
      </w:r>
    </w:p>
    <w:p>
      <w:r>
        <w:t xml:space="preserve">@TheRealOJ32 @KrisJenner Parasta, mitä voit tehdä, on sulkea valehteleva suusi. Kukaan ei usko, että olet syytön siihen, mistä sinua syytetään. Olet hyväksikäyttäjä, joka on päässyt kuin koira veräjästä. Ilmeisesti sinun olisi pitänyt kuunnella @AlanDershiä ja elää elämääsi poissa julkisuudesta. #murhaaja</w:t>
      </w:r>
    </w:p>
    <w:p>
      <w:r>
        <w:rPr>
          <w:b/>
          <w:u w:val="single"/>
        </w:rPr>
        <w:t xml:space="preserve">179617</w:t>
      </w:r>
    </w:p>
    <w:p>
      <w:r>
        <w:t xml:space="preserve">@narendramodi @ArvindKejriwal Hyvin surullinen nähtyään tämän tapauksen #delhissä, jossa sikh-henkilö hakattiin Hyvin paha Me kaikki olemme digitaalisen Intian kilpailussa.Nämä kaikki #bullshits Ensin turvaavat yhteisön jäseniä. aikaisemmat #84 mellakat ovat edelleen vireillä #fuckdelhipolice</w:t>
      </w:r>
    </w:p>
    <w:p>
      <w:r>
        <w:rPr>
          <w:b/>
          <w:u w:val="single"/>
        </w:rPr>
        <w:t xml:space="preserve">179618</w:t>
      </w:r>
    </w:p>
    <w:p>
      <w:r>
        <w:t xml:space="preserve">@JustinTrudeau Tarkoitit sanoa, että tarvitset Sippy Cupin tai tuttipullon.  Pyhä oletko sinä KORKEASTI PÄIHDYTTÄVÄSSÄ? #trudeauisaclown #FakeFeminist #LittlePotato #liar #dickhead #climatehoax #fearmonger #trudeauneedsanipple</w:t>
      </w:r>
    </w:p>
    <w:p>
      <w:r>
        <w:rPr>
          <w:b/>
          <w:u w:val="single"/>
        </w:rPr>
        <w:t xml:space="preserve">179619</w:t>
      </w:r>
    </w:p>
    <w:p>
      <w:r>
        <w:t xml:space="preserve">@realDonaldTrump #JohnMcCainDay Kiitos siitä, että keräsit varoja lupaamalla Obamacaren kumoamista republikaanien äänestäjiltä vain kusettaaksesi heitä päättämällä, että oli tärkeämpää laittaa itsesi etusijalle vain kusettaaksesi Trumpia henkilökohtaisessa kostossa.    'preciate it. #AmericaFirst #Douchebag https://t.co/Z6S45lv7eP</w:t>
      </w:r>
    </w:p>
    <w:p>
      <w:r>
        <w:rPr>
          <w:b/>
          <w:u w:val="single"/>
        </w:rPr>
        <w:t xml:space="preserve">179620</w:t>
      </w:r>
    </w:p>
    <w:p>
      <w:r>
        <w:t xml:space="preserve">@JimCarrey Aivan vierelläsi #STD #murhaaja https://t.co/8kJmH1YPjN</w:t>
      </w:r>
    </w:p>
    <w:p>
      <w:r>
        <w:rPr>
          <w:b/>
          <w:u w:val="single"/>
        </w:rPr>
        <w:t xml:space="preserve">179621</w:t>
      </w:r>
    </w:p>
    <w:p>
      <w:r>
        <w:t xml:space="preserve">@MrTomYoull @RoryStewartUK Kuulen kyllä. Mutta mielestäni hän on uskomattoman älykäs, tietoinen ja aito. Saattaa olla aika äänestää miestä, ei puoluetta. Joskus sanansaattaja näyttää erilaiselta kuin luulemme. Kaikilla planeetan hämmästyttävillä älykkäillä äänestäjillä meillä on #Trump ja ehkä #BorisJohnsonShouldNotBePM https://t.co/15Dxb9b1fV https://t.co/15Dxb9b1fV</w:t>
      </w:r>
    </w:p>
    <w:p>
      <w:r>
        <w:rPr>
          <w:b/>
          <w:u w:val="single"/>
        </w:rPr>
        <w:t xml:space="preserve">179622</w:t>
      </w:r>
    </w:p>
    <w:p>
      <w:r>
        <w:t xml:space="preserve">#IdiotTrump väittää häikäisseensä #QueenElizabethin | 😂😂😂😂😂 https://t.co/rh00xKvLA7</w:t>
      </w:r>
    </w:p>
    <w:p>
      <w:r>
        <w:rPr>
          <w:b/>
          <w:u w:val="single"/>
        </w:rPr>
        <w:t xml:space="preserve">179623</w:t>
      </w:r>
    </w:p>
    <w:p>
      <w:r>
        <w:t xml:space="preserve">@gtconway3d Viestisi kiehtovat minua. Näytät välittävän Amerikasta ja demokratiastamme, mutta pysyt silti naimisissa naisen kanssa, joka valehtelee, rikkoo sääntöjä ja mahdollisesti lakeja ja tukee korruptiota Trumpin hallinnossa. Luulen, että tämä kaikki saattaa olla sinulle peliä.   #TrumpIsATraitor</w:t>
      </w:r>
    </w:p>
    <w:p>
      <w:r>
        <w:rPr>
          <w:b/>
          <w:u w:val="single"/>
        </w:rPr>
        <w:t xml:space="preserve">179624</w:t>
      </w:r>
    </w:p>
    <w:p>
      <w:r>
        <w:t xml:space="preserve">@MattWalshBlog Toisessa viestissä kutsuin häntä siksi, mikä hän on &amp;amp; #MURHAAJA esti minut.  LOL</w:t>
      </w:r>
    </w:p>
    <w:p>
      <w:r>
        <w:rPr>
          <w:b/>
          <w:u w:val="single"/>
        </w:rPr>
        <w:t xml:space="preserve">179625</w:t>
      </w:r>
    </w:p>
    <w:p>
      <w:r>
        <w:t xml:space="preserve">#Trump2020 ei voi tapahtua, koska tiedämme, että #Trump2016 ei tapahtunut 😐 Vai onko jotain, mitä he eivät kerro meille? 🤨 #FuckTrump #FeelTheBern in 2020 😜🔥</w:t>
      </w:r>
    </w:p>
    <w:p>
      <w:r>
        <w:rPr>
          <w:b/>
          <w:u w:val="single"/>
        </w:rPr>
        <w:t xml:space="preserve">179626</w:t>
      </w:r>
    </w:p>
    <w:p>
      <w:r>
        <w:t xml:space="preserve">#ShameOnICC Heillä on aikaa katsoa Intian armeijan merkkiä pelaajien hanskoista, mutta heillä ei ole tarpeeksi aikaa valmistautua MM-kisoihin...  Häpeä... https://t.co/jF6UyPwGwh</w:t>
      </w:r>
    </w:p>
    <w:p>
      <w:r>
        <w:rPr>
          <w:b/>
          <w:u w:val="single"/>
        </w:rPr>
        <w:t xml:space="preserve">179627</w:t>
      </w:r>
    </w:p>
    <w:p>
      <w:r>
        <w:t xml:space="preserve">Etsi Googlesta hakusanalla 'Maailman paras vessapaperi'. Kiitos Sundar Pichai 😂😬😂 #TerroristNationPakistan</w:t>
      </w:r>
    </w:p>
    <w:p>
      <w:r>
        <w:rPr>
          <w:b/>
          <w:u w:val="single"/>
        </w:rPr>
        <w:t xml:space="preserve">179628</w:t>
      </w:r>
    </w:p>
    <w:p>
      <w:r>
        <w:t xml:space="preserve">@realDonaldTrump Todellisuudentajusi EI ole siellä!  Sinä olet vahingossa presidentti!  #Trump #TrumpIsATrajoittaja #TrumpTantrum</w:t>
      </w:r>
    </w:p>
    <w:p>
      <w:r>
        <w:rPr>
          <w:b/>
          <w:u w:val="single"/>
        </w:rPr>
        <w:t xml:space="preserve">179629</w:t>
      </w:r>
    </w:p>
    <w:p>
      <w:r>
        <w:t xml:space="preserve">Konservatiivit: "Miksi LGBTQ-yhteisö tarvitsee kokonaisen ylpeyskuukauden, heitä ei vainota?"  Myös konservatiivit: https://t.co/lJ7A2T6Xfh #LBGTQ #tennesse #PrideMonth #Pride2019 #toteutus #poliisi #douchebag #konservatiivinen #gop #republikaanit #raamattu #kirkko #mulkut #uskonto #huijaus #huijaus</w:t>
      </w:r>
    </w:p>
    <w:p>
      <w:r>
        <w:rPr>
          <w:b/>
          <w:u w:val="single"/>
        </w:rPr>
        <w:t xml:space="preserve">179630</w:t>
      </w:r>
    </w:p>
    <w:p>
      <w:r>
        <w:t xml:space="preserve">@realDonaldTrump Sinun presidenttikautesi on määritelty yhdellä laukauksella... #FuckTrump https://t.co/2oAW85zyl3</w:t>
      </w:r>
    </w:p>
    <w:p>
      <w:r>
        <w:rPr>
          <w:b/>
          <w:u w:val="single"/>
        </w:rPr>
        <w:t xml:space="preserve">179631</w:t>
      </w:r>
    </w:p>
    <w:p>
      <w:r>
        <w:t xml:space="preserve">@jinglebell93 @CillaGee_ @ReggieIn7 Meanwhile your bottom lip bigger than your top lip bubba gump #fucktrump #fucktrump</w:t>
      </w:r>
    </w:p>
    <w:p>
      <w:r>
        <w:rPr>
          <w:b/>
          <w:u w:val="single"/>
        </w:rPr>
        <w:t xml:space="preserve">179632</w:t>
      </w:r>
    </w:p>
    <w:p>
      <w:r>
        <w:t xml:space="preserve">#DhoniKeepsTheGlove ei ole mitään muuta kuin sääntöjen rikkomisen tukemista.  Nykyään ihmiset tuovat armeijan ja hyperkansallismia jokaiseen typerään asiaan.  Säännöt ovat sääntöjä ja hanskat on poistettava, piste.</w:t>
      </w:r>
    </w:p>
    <w:p>
      <w:r>
        <w:rPr>
          <w:b/>
          <w:u w:val="single"/>
        </w:rPr>
        <w:t xml:space="preserve">179633</w:t>
      </w:r>
    </w:p>
    <w:p>
      <w:r>
        <w:t xml:space="preserve">Meidän lääkäreiden on osallistuttava karatekursseille pg-opintojen ohella. #DoctorsFightBack https://t.co/lKTDNcuqZz https://t.co/lKTDNcuqZz</w:t>
      </w:r>
    </w:p>
    <w:p>
      <w:r>
        <w:rPr>
          <w:b/>
          <w:u w:val="single"/>
        </w:rPr>
        <w:t xml:space="preserve">179634</w:t>
      </w:r>
    </w:p>
    <w:p>
      <w:r>
        <w:t xml:space="preserve">MM-kisojen historian huonoin tapahtuma @ICC @CricktWorldCup #ShameOnICC https://t.co/gw46pJJWMJ</w:t>
      </w:r>
    </w:p>
    <w:p>
      <w:r>
        <w:rPr>
          <w:b/>
          <w:u w:val="single"/>
        </w:rPr>
        <w:t xml:space="preserve">179635</w:t>
      </w:r>
    </w:p>
    <w:p>
      <w:r>
        <w:t xml:space="preserve">@AynRandPaulRyan @RAICESTEXAS Kuvitelkaa, missä olemme tämän ensimmäisen kauden lopussa...  Mieti sitten, missä olemme, jos hänet valitaan uudelleen vielä neljäksi vuodeksi...  Antaa mennä, Amerikka - meillä on demokratia puolustettavana! 🇺🇸 #Vote #ResistTogether #TrumpIsATraitor</w:t>
      </w:r>
    </w:p>
    <w:p>
      <w:r>
        <w:rPr>
          <w:b/>
          <w:u w:val="single"/>
        </w:rPr>
        <w:t xml:space="preserve">179636</w:t>
      </w:r>
    </w:p>
    <w:p>
      <w:r>
        <w:t xml:space="preserve">@WhiteHouse @realDonaldTrump #FuckTrump Hänen kauppapelinsä ei toimi... aivan kuten #GOPTaxScamkin.</w:t>
      </w:r>
    </w:p>
    <w:p>
      <w:r>
        <w:rPr>
          <w:b/>
          <w:u w:val="single"/>
        </w:rPr>
        <w:t xml:space="preserve">179637</w:t>
      </w:r>
    </w:p>
    <w:p>
      <w:r>
        <w:t xml:space="preserve">@realDonaldTrump Donald Trump on syy lisääntyvään väkivaltaan viattomia värillisiä ja uskonnollisesti erilaisia amerikkalaisia kohtaan. #TrumpIsARacist #TRUMPISACROOK #TrumpIsATraitor #TrumpIsTheEnemyOfThePeople #ImpeachDonaldTrumpNOW</w:t>
      </w:r>
    </w:p>
    <w:p>
      <w:r>
        <w:rPr>
          <w:b/>
          <w:u w:val="single"/>
        </w:rPr>
        <w:t xml:space="preserve">179638</w:t>
      </w:r>
    </w:p>
    <w:p>
      <w:r>
        <w:t xml:space="preserve">@jemelehill Hän on leikattu #murhaaja</w:t>
      </w:r>
    </w:p>
    <w:p>
      <w:r>
        <w:rPr>
          <w:b/>
          <w:u w:val="single"/>
        </w:rPr>
        <w:t xml:space="preserve">179639</w:t>
      </w:r>
    </w:p>
    <w:p>
      <w:r>
        <w:t xml:space="preserve">Missä ovat #doctors_against_assualt ja #IMAFraud ja heidän suojelijansa @BJP4India https://t.co/tvteWghb0o https://t.co/tvteWghb0o</w:t>
      </w:r>
    </w:p>
    <w:p>
      <w:r>
        <w:rPr>
          <w:b/>
          <w:u w:val="single"/>
        </w:rPr>
        <w:t xml:space="preserve">179640</w:t>
      </w:r>
    </w:p>
    <w:p>
      <w:r>
        <w:t xml:space="preserve">@TheRealOJ32 liittyi Twitteriin kokeillakseen koko sosiaalista mediaa...    #murhaaja</w:t>
      </w:r>
    </w:p>
    <w:p>
      <w:r>
        <w:rPr>
          <w:b/>
          <w:u w:val="single"/>
        </w:rPr>
        <w:t xml:space="preserve">179641</w:t>
      </w:r>
    </w:p>
    <w:p>
      <w:r>
        <w:t xml:space="preserve">MAGA:n saasta on jäljillämme. Tarvitsemme lisää #HappyJohnMcCainDay- ja #JohnMcCainDay-twiittejä. #FuckTrump https://t.co/ngDz1JdHzJ</w:t>
      </w:r>
    </w:p>
    <w:p>
      <w:r>
        <w:rPr>
          <w:b/>
          <w:u w:val="single"/>
        </w:rPr>
        <w:t xml:space="preserve">179642</w:t>
      </w:r>
    </w:p>
    <w:p>
      <w:r>
        <w:t xml:space="preserve">"Luulen, että haluaisin kuulla sen" - Trump, kun häneltä kysyttiin, ottaisiko hän vastaan ulkomaisen opposition tutkimusapua.      Et ole isänmaallinen amerikkalainen, jos kannatat edelleen Trumpia. Hän kusettaa koko Amerikkaa, myös sinua.     #fucktrump #TrumpIsACriminal #TrumpIsADisgrace</w:t>
      </w:r>
    </w:p>
    <w:p>
      <w:r>
        <w:rPr>
          <w:b/>
          <w:u w:val="single"/>
        </w:rPr>
        <w:t xml:space="preserve">179643</w:t>
      </w:r>
    </w:p>
    <w:p>
      <w:r>
        <w:t xml:space="preserve">Miksi thr on vain #DoctorsStrike ?  Miksi muut ammattilaiset eivät liity, heistä voi tulla seuraavia uhreja.    Mielestäni kaikkien lakimiesten, arkkitehtien, insinöörien, CA:n, CS:n ja muiden on liityttävä lääkäreiden joukkoon.    On aika pysyä yhtenäisenä #DoctorsFightBack.</w:t>
      </w:r>
    </w:p>
    <w:p>
      <w:r>
        <w:rPr>
          <w:b/>
          <w:u w:val="single"/>
        </w:rPr>
        <w:t xml:space="preserve">179644</w:t>
      </w:r>
    </w:p>
    <w:p>
      <w:r>
        <w:t xml:space="preserve">@matthewstoller 😂😂😂😂😂 WHAT!?? Toki🙄 yritä uudestaan! #Douchebag</w:t>
      </w:r>
    </w:p>
    <w:p>
      <w:r>
        <w:rPr>
          <w:b/>
          <w:u w:val="single"/>
        </w:rPr>
        <w:t xml:space="preserve">179645</w:t>
      </w:r>
    </w:p>
    <w:p>
      <w:r>
        <w:t xml:space="preserve">@RossThomson_MP Jep. Ota Skotlannin kansakunta vastaan Twitterissä. Loistava idea. Ei. #indyref2 #BorisJohnsonShouldNotBePM</w:t>
      </w:r>
    </w:p>
    <w:p>
      <w:r>
        <w:rPr>
          <w:b/>
          <w:u w:val="single"/>
        </w:rPr>
        <w:t xml:space="preserve">179646</w:t>
      </w:r>
    </w:p>
    <w:p>
      <w:r>
        <w:t xml:space="preserve">@DennisCricket_ Hyvää veljesi päivää ! #terroristNationPakistan https://t.co/UaM9HCHylb https://t.co/UaM9HCHylb</w:t>
      </w:r>
    </w:p>
    <w:p>
      <w:r>
        <w:rPr>
          <w:b/>
          <w:u w:val="single"/>
        </w:rPr>
        <w:t xml:space="preserve">179647</w:t>
      </w:r>
    </w:p>
    <w:p>
      <w:r>
        <w:t xml:space="preserve">#Uiguurien protestit #Kanadassa osa 2: #Vapaus #Uygureille https://t.co/6Oib8TjZ9b #FreeUyghur #EastTurkistan #China #BoycottChina #ウイグル #RT #RT</w:t>
      </w:r>
    </w:p>
    <w:p>
      <w:r>
        <w:rPr>
          <w:b/>
          <w:u w:val="single"/>
        </w:rPr>
        <w:t xml:space="preserve">179648</w:t>
      </w:r>
    </w:p>
    <w:p>
      <w:r>
        <w:t xml:space="preserve">#NewsroomLive | Kun sade kaataa kurjuutta #WorldCupin ilon päälle, internet etsii turvaa meemeistä.     @shaayaan kertoo lisää #ShameOnICC:stä, joka liikkuu internetissä https://t.co/hXr9q5xIZz.</w:t>
      </w:r>
    </w:p>
    <w:p>
      <w:r>
        <w:rPr>
          <w:b/>
          <w:u w:val="single"/>
        </w:rPr>
        <w:t xml:space="preserve">179649</w:t>
      </w:r>
    </w:p>
    <w:p>
      <w:r>
        <w:t xml:space="preserve">Käyttämällä #BalidaanBadgea hanskojensa päällä @msdhoni on osoittanut rakkautensa ja kunnioituksensa joukkoja kohtaan.     @icc:n pitäisi ymmärtää, ettei siinä ole mitään väärää.    Tässä on kyse #kansallisesta ylpeydestämme #DhoniKeSaathDesh #IndiaWithDhoni #DhoniKeepsTheGlove</w:t>
      </w:r>
    </w:p>
    <w:p>
      <w:r>
        <w:rPr>
          <w:b/>
          <w:u w:val="single"/>
        </w:rPr>
        <w:t xml:space="preserve">179650</w:t>
      </w:r>
    </w:p>
    <w:p>
      <w:r>
        <w:t xml:space="preserve">@realDonaldTrump @MarshaBlackburn .@realDonaldTrump Mitä sinulla on vaalien turvaamista vastaan? Pelkäätkö, ettet voita, jos sinulla ei ole apua? #TrumpisaTraitor</w:t>
      </w:r>
    </w:p>
    <w:p>
      <w:r>
        <w:rPr>
          <w:b/>
          <w:u w:val="single"/>
        </w:rPr>
        <w:t xml:space="preserve">179651</w:t>
      </w:r>
    </w:p>
    <w:p>
      <w:r>
        <w:t xml:space="preserve">#DhoniKeepsTheGlove bcoz, nation is above @ICC</w:t>
      </w:r>
    </w:p>
    <w:p>
      <w:r>
        <w:rPr>
          <w:b/>
          <w:u w:val="single"/>
        </w:rPr>
        <w:t xml:space="preserve">179652</w:t>
      </w:r>
    </w:p>
    <w:p>
      <w:r>
        <w:t xml:space="preserve">Kaikki googlaavat Nottinghamin ja Manchesterin säätä⛈️ Eikö niin??    #INDvPAK #ICCWorldCup2019 #ShameOnICC</w:t>
      </w:r>
    </w:p>
    <w:p>
      <w:r>
        <w:rPr>
          <w:b/>
          <w:u w:val="single"/>
        </w:rPr>
        <w:t xml:space="preserve">179653</w:t>
      </w:r>
    </w:p>
    <w:p>
      <w:r>
        <w:t xml:space="preserve">@BrexitBin @guyverhofstadt Ihmettelen, onko tämä ääliö koskaan ostanut autoa koskaan koskaan ja kieltäytynyt maksamasta sitä luovutuksen jälkeen väittäen, että "se on minun rahani". #dickhead</w:t>
      </w:r>
    </w:p>
    <w:p>
      <w:r>
        <w:rPr>
          <w:b/>
          <w:u w:val="single"/>
        </w:rPr>
        <w:t xml:space="preserve">179654</w:t>
      </w:r>
    </w:p>
    <w:p>
      <w:r>
        <w:t xml:space="preserve">@BarryLowday Whip out the beer cans and REVERSE it #DICKHEAD</w:t>
      </w:r>
    </w:p>
    <w:p>
      <w:r>
        <w:rPr>
          <w:b/>
          <w:u w:val="single"/>
        </w:rPr>
        <w:t xml:space="preserve">179655</w:t>
      </w:r>
    </w:p>
    <w:p>
      <w:r>
        <w:t xml:space="preserve">@BigCRock101 Ensimmäinen asia, joka sinun olisi pitänyt oppia, on se, että EI tarkoittaa EI #raiskaaja.</w:t>
      </w:r>
    </w:p>
    <w:p>
      <w:r>
        <w:rPr>
          <w:b/>
          <w:u w:val="single"/>
        </w:rPr>
        <w:t xml:space="preserve">179656</w:t>
      </w:r>
    </w:p>
    <w:p>
      <w:r>
        <w:t xml:space="preserve">@TheRealOJ32 @KrisJenner @TheRealOJ32 Mitä sinä teet? Kuinka monta aivotärähdystä sinulla oli? Tämä on hulluutta. #murhaaja #murhaajaMystery</w:t>
      </w:r>
    </w:p>
    <w:p>
      <w:r>
        <w:rPr>
          <w:b/>
          <w:u w:val="single"/>
        </w:rPr>
        <w:t xml:space="preserve">179657</w:t>
      </w:r>
    </w:p>
    <w:p>
      <w:r>
        <w:t xml:space="preserve">En koskaan anna anteeksi tälle kusipäälle tai kaikille ihmisille, jotka suojasivat häntä #complicit #rapist #fuckBrettKavanaugh https://t.co/C6ritwkXv7</w:t>
      </w:r>
    </w:p>
    <w:p>
      <w:r>
        <w:rPr>
          <w:b/>
          <w:u w:val="single"/>
        </w:rPr>
        <w:t xml:space="preserve">179658</w:t>
      </w:r>
    </w:p>
    <w:p>
      <w:r>
        <w:t xml:space="preserve">@ICC Rain ottaa kaikki 20 wickets.... #ShameOnICC</w:t>
      </w:r>
    </w:p>
    <w:p>
      <w:r>
        <w:rPr>
          <w:b/>
          <w:u w:val="single"/>
        </w:rPr>
        <w:t xml:space="preserve">179659</w:t>
      </w:r>
    </w:p>
    <w:p>
      <w:r>
        <w:t xml:space="preserve">@GrouciDjamila @PurpleApePal @dicapriofdn 😡😡 #bastards #boycottchina it breaks my 💔 #stopanimalabuse #friendsnotfood #dog #cat</w:t>
      </w:r>
    </w:p>
    <w:p>
      <w:r>
        <w:rPr>
          <w:b/>
          <w:u w:val="single"/>
        </w:rPr>
        <w:t xml:space="preserve">179660</w:t>
      </w:r>
    </w:p>
    <w:p>
      <w:r>
        <w:t xml:space="preserve">Trendikäs TSHIRT DESIGN WITHIN 24HRS https://t.co/OU2deDteUC #tshirts #tshirtdesign #tees #clothing #fashion #motivational #inspirational #millionairementality #success #traitor #fucktrump #impeachtrump #taxday #TuesdayMotivation #quote #sandiego</w:t>
      </w:r>
    </w:p>
    <w:p>
      <w:r>
        <w:rPr>
          <w:b/>
          <w:u w:val="single"/>
        </w:rPr>
        <w:t xml:space="preserve">179661</w:t>
      </w:r>
    </w:p>
    <w:p>
      <w:r>
        <w:t xml:space="preserve">#DoctorsFightBack IMA ilmoitti lakosta 17. kesäkuuta.. ..@MamataOfficial #Savethedoctors https://t.co/juzWT3E4KZ</w:t>
      </w:r>
    </w:p>
    <w:p>
      <w:r>
        <w:rPr>
          <w:b/>
          <w:u w:val="single"/>
        </w:rPr>
        <w:t xml:space="preserve">179662</w:t>
      </w:r>
    </w:p>
    <w:p>
      <w:r>
        <w:t xml:space="preserve">@adamcbest @TheRealOJ32 lol #OJSimpson 'on hieman tasoittumassa' onneksi veitsen terät eivät voi tunkeutua twitter-tiliini #murhaaja @TheRealOJ32</w:t>
      </w:r>
    </w:p>
    <w:p>
      <w:r>
        <w:rPr>
          <w:b/>
          <w:u w:val="single"/>
        </w:rPr>
        <w:t xml:space="preserve">179663</w:t>
      </w:r>
    </w:p>
    <w:p>
      <w:r>
        <w:t xml:space="preserve">@ShravanRawal11 @ngosofia @narendramodi Bro, #IndianJurisdiction &amp;amp; #IndianLawSystem ja on ajateltava ja pantava täytäntöön tällaisia lakeja....    Taaki Aage se koi bhi #Rapist agar dimag me khayal bhi laaye to uski soch se pehle uski Patloon gili ho jaani chahiye... Ja näin tällaisia tapauksia ei voi enää tapahtua...</w:t>
      </w:r>
    </w:p>
    <w:p>
      <w:r>
        <w:rPr>
          <w:b/>
          <w:u w:val="single"/>
        </w:rPr>
        <w:t xml:space="preserve">179664</w:t>
      </w:r>
    </w:p>
    <w:p>
      <w:r>
        <w:t xml:space="preserve">ICC hylkäsi BCCI:n pyynnön, #MSDhoni ei voi harrastaa #BalidanBadgea Oletko samaa mieltä tästä 🤔...    #DhoniKeepTheGloves #DhoniKeepsTheGlove #IndiaWithDhoni #DhoniKeSaathDesh</w:t>
      </w:r>
    </w:p>
    <w:p>
      <w:r>
        <w:rPr>
          <w:b/>
          <w:u w:val="single"/>
        </w:rPr>
        <w:t xml:space="preserve">179665</w:t>
      </w:r>
    </w:p>
    <w:p>
      <w:r>
        <w:t xml:space="preserve">Hyvä valinta, kalifornialaiset äänestäjät: https://t.co/3wo1Nv11qo via @usatoday #recall #BrockTurner #rapist</w:t>
      </w:r>
    </w:p>
    <w:p>
      <w:r>
        <w:rPr>
          <w:b/>
          <w:u w:val="single"/>
        </w:rPr>
        <w:t xml:space="preserve">179666</w:t>
      </w:r>
    </w:p>
    <w:p>
      <w:r>
        <w:t xml:space="preserve">@BorisJohnson #FTAC valehtelee.  #AndrewGilligan valehtelija.  #TeamBoris valehtelee.    #BorisJohnsonShouldNotBePM #EVER #whistleblowers need REAL protection not lip service from .@UKParliament https://t.co/DGtcby7qsz https://t.co/DGtcby7qsz</w:t>
      </w:r>
    </w:p>
    <w:p>
      <w:r>
        <w:rPr>
          <w:b/>
          <w:u w:val="single"/>
        </w:rPr>
        <w:t xml:space="preserve">179667</w:t>
      </w:r>
    </w:p>
    <w:p>
      <w:r>
        <w:t xml:space="preserve">#DoctorsFightBack Mitä enemmän hallitus yrittää tukahduttaa meidät, sitä enemmän me taistelemme vastaan, kunnes ja ellei ääniämme kuulla ja vaatimuksiamme täytetä! https://t.co/PyO7Nywhlh</w:t>
      </w:r>
    </w:p>
    <w:p>
      <w:r>
        <w:rPr>
          <w:b/>
          <w:u w:val="single"/>
        </w:rPr>
        <w:t xml:space="preserve">179668</w:t>
      </w:r>
    </w:p>
    <w:p>
      <w:r>
        <w:t xml:space="preserve">@JudgeJeanine Mikään muu presidentti ei ole kuin tRump.  #PutinsPuppet #DonTheCon #TrumpIsATraitor #TrumpCrimeSyndicate #TrumpCult https://t.co/VVsFeQzMxu https://t.co/VVsFeQzMxu</w:t>
      </w:r>
    </w:p>
    <w:p>
      <w:r>
        <w:rPr>
          <w:b/>
          <w:u w:val="single"/>
        </w:rPr>
        <w:t xml:space="preserve">179669</w:t>
      </w:r>
    </w:p>
    <w:p>
      <w:r>
        <w:t xml:space="preserve">Vau - tältäkö näyttää johtajuus Tory-äänestäjien silmissä? Kauhistuttava #BorisJohnsonShouldNotBePM https://t.co/5rRb7pSvxM https://t.co/5rRb7pSvxM</w:t>
      </w:r>
    </w:p>
    <w:p>
      <w:r>
        <w:rPr>
          <w:b/>
          <w:u w:val="single"/>
        </w:rPr>
        <w:t xml:space="preserve">179670</w:t>
      </w:r>
    </w:p>
    <w:p>
      <w:r>
        <w:t xml:space="preserve">Toivottavasti huomenna on #INDvsPAK-ottelu eikä #indiavsrain. Me kaikki haluamme nähdä 7-0 ennätyksen. #Dhoni7 #PKMKB #ShameOnICC #CWC2019 #TeamIndia #Meninblue #lejayenge</w:t>
      </w:r>
    </w:p>
    <w:p>
      <w:r>
        <w:rPr>
          <w:b/>
          <w:u w:val="single"/>
        </w:rPr>
        <w:t xml:space="preserve">179671</w:t>
      </w:r>
    </w:p>
    <w:p>
      <w:r>
        <w:t xml:space="preserve">Älkää tulko johtajakeskusteluihin, koska tiedätte, että ette jaksa. Pyydä kansanedustajia antamaan tukilupauksesi. Se on järkevää. Hän osoittaa samaa halveksuntaa ja oikeutusta kuin Theresa May ennen viime vaaleja. #Toryleadership #BorisJohnsonShouldNotBePM</w:t>
      </w:r>
    </w:p>
    <w:p>
      <w:r>
        <w:rPr>
          <w:b/>
          <w:u w:val="single"/>
        </w:rPr>
        <w:t xml:space="preserve">179672</w:t>
      </w:r>
    </w:p>
    <w:p>
      <w:r>
        <w:t xml:space="preserve">@realDonaldTrump Obaman presidenttikauden viimeisenä vuonna meillä oli GOP:n kärkiehdokas, joka sai Ku Klux Klanin hehkuvan kannatuksen.  Ja näitä ihmisiä on vaikea miellyttää. https://t.co/l4mL2hQN2R #labamba #TrumpIsATraitor #TrumpIsADisgrace #StrongerTogether #FBR https://t.co/kTUorcny4o https://t.co/kTUorcny4o</w:t>
      </w:r>
    </w:p>
    <w:p>
      <w:r>
        <w:rPr>
          <w:b/>
          <w:u w:val="single"/>
        </w:rPr>
        <w:t xml:space="preserve">179673</w:t>
      </w:r>
    </w:p>
    <w:p>
      <w:r>
        <w:t xml:space="preserve">@realDonaldTrump Tällä typerällä oranssilla paskiaisella ei ole aavistustakaan siitä, miten tariffit toimivat. Kiina tai mikä tahansa maa ei maksa, vaan tuotteen TUOVA maa maksaa ja se siirtyy suoraan kuluttajalle. Tullit repivät vielä enemmän rahaa amerikkalaisten kuluttajien lompakoista. #FUCKTRUMP #ResignNow</w:t>
      </w:r>
    </w:p>
    <w:p>
      <w:r>
        <w:rPr>
          <w:b/>
          <w:u w:val="single"/>
        </w:rPr>
        <w:t xml:space="preserve">179674</w:t>
      </w:r>
    </w:p>
    <w:p>
      <w:r>
        <w:t xml:space="preserve">Olen tavannut #JackieO:n, et ole Jackie Kennedy. Hänellä oli tyyliä ja arvokkuutta.  Hän nai sotasankarin, ei pelkuria tai neuvostoliittolaista myyriä. Hän ei ollut #venäläinen huora.  #TrumpIsATraitor @FLOTUS @CNN https://t.co/b9iESxXXA0 https://t.co/b9iESxXXA0</w:t>
      </w:r>
    </w:p>
    <w:p>
      <w:r>
        <w:rPr>
          <w:b/>
          <w:u w:val="single"/>
        </w:rPr>
        <w:t xml:space="preserve">179675</w:t>
      </w:r>
    </w:p>
    <w:p>
      <w:r>
        <w:t xml:space="preserve">En ymmärrä, että niin monet ihmiset seuraavat häntä, onko hän edelleen urheilusankari Yhdysvalloissa ?   #murhaaja #oj https://t.co/c6N428zVzb</w:t>
      </w:r>
    </w:p>
    <w:p>
      <w:r>
        <w:rPr>
          <w:b/>
          <w:u w:val="single"/>
        </w:rPr>
        <w:t xml:space="preserve">179676</w:t>
      </w:r>
    </w:p>
    <w:p>
      <w:r>
        <w:t xml:space="preserve">ICC-turnaukset ja Shikhar Dhawan : rakkaustarina jatkuu.    #IndvAus #ICCWorldCup2019 #ICC #ICC #ICCCricketWorldCup2019 #ICCWC2019 #India #dhawan #IndiaWithDhoni #IndiaStandsWithDhoni #DhoniKeepsTheGlove #DhoniKeepsTheGlove</w:t>
      </w:r>
    </w:p>
    <w:p>
      <w:r>
        <w:rPr>
          <w:b/>
          <w:u w:val="single"/>
        </w:rPr>
        <w:t xml:space="preserve">179677</w:t>
      </w:r>
    </w:p>
    <w:p>
      <w:r>
        <w:t xml:space="preserve">En kannata @MamataOfficial, mutta tämä on liikaa.Lopeta tämä ja hoida potilaita. Voit protestoida vaikka pelastaessasi ihmishenkiä. Te idiootit olette tehneet tästä nyt egokysymyksen. Teidän asianne ovat tärkeitä, mutta ihmiset kuolevat. Protestoikaa töissä tai tauoilla.  #DoctorsFightBack #Savethedoctors (Pelastakaa lääkärit)</w:t>
      </w:r>
    </w:p>
    <w:p>
      <w:r>
        <w:rPr>
          <w:b/>
          <w:u w:val="single"/>
        </w:rPr>
        <w:t xml:space="preserve">179678</w:t>
      </w:r>
    </w:p>
    <w:p>
      <w:r>
        <w:t xml:space="preserve">Eikö kerran ollut olemassa jonkinlainen käsitys siitä, että anglosaksinen kulttuuri on tuottanut ainutlaatuisen maltillisen poliittisen luonteen, joka ei ole altis ääriliikkeille? Niin, ilmeisesti se ei ollutkaan totta. #BorisJohnsonShouldNotBePM #ImpeachTrump</w:t>
      </w:r>
    </w:p>
    <w:p>
      <w:r>
        <w:rPr>
          <w:b/>
          <w:u w:val="single"/>
        </w:rPr>
        <w:t xml:space="preserve">179679</w:t>
      </w:r>
    </w:p>
    <w:p>
      <w:r>
        <w:t xml:space="preserve">Ensimmäinen koskaan kirjoitettu kirja lääkäreihin kohdistuvasta väkivallasta ja sinisen verhon pimeästä puolesta... God in Peril https://t.co/TtnvCrGmIK #DoctorsFightBack #DoctorsUnderOppression #DoctorsProtest</w:t>
      </w:r>
    </w:p>
    <w:p>
      <w:r>
        <w:rPr>
          <w:b/>
          <w:u w:val="single"/>
        </w:rPr>
        <w:t xml:space="preserve">179680</w:t>
      </w:r>
    </w:p>
    <w:p>
      <w:r>
        <w:t xml:space="preserve">@jjrothnc @dcexaminer @KellyannePolls @realDonaldTrump @BarackObama @HillaryClinton Olkoon kaikki lapsesi &amp;amp; lapsenlapset ovat homoja. Kehittykää ihmisenä. Tuet Jumalan ja ihmiskunnan kauhistusta, jolla ei ole moraalia, ei inhimillistä säädyllisyyttä ja joka on #RAPISTI.  Sinun on pelastettava oma sielusi.   Poistukaa minusta te pahuuden tekijät, niin #JUMALA sanoo #MAGAtsille.</w:t>
      </w:r>
    </w:p>
    <w:p>
      <w:r>
        <w:rPr>
          <w:b/>
          <w:u w:val="single"/>
        </w:rPr>
        <w:t xml:space="preserve">179681</w:t>
      </w:r>
    </w:p>
    <w:p>
      <w:r>
        <w:t xml:space="preserve">Mikä täydellinen höpöttäjä #idiotTrump! #MoronInChief @gtconway3d https://t.co/UE2ITKR8r8 https://t.co/UE2ITKR8r8</w:t>
      </w:r>
    </w:p>
    <w:p>
      <w:r>
        <w:rPr>
          <w:b/>
          <w:u w:val="single"/>
        </w:rPr>
        <w:t xml:space="preserve">179682</w:t>
      </w:r>
    </w:p>
    <w:p>
      <w:r>
        <w:t xml:space="preserve">@POTUS to @GStephanopoulos toissapäivänä: "Vuonna 2016 ei tapahtunut salaliittoa, mutta olen avoin sille vuonna 2020. #FactsMatter #TrumpRussia #TrumpIsATraitor #ImpeachmentHearingsNow #LockHimUp #2020PresidentialElection #BlueWave2020 #FBR #Resist</w:t>
      </w:r>
    </w:p>
    <w:p>
      <w:r>
        <w:rPr>
          <w:b/>
          <w:u w:val="single"/>
        </w:rPr>
        <w:t xml:space="preserve">179683</w:t>
      </w:r>
    </w:p>
    <w:p>
      <w:r>
        <w:t xml:space="preserve">Australian damad on tulessa😅#iccworldcup #CricketWorldCup2019 #IndianCricketTeam #Dhoni #DhoniKeepsTheGlove #abvpnec2019 #AajKaMatch #aajtak #BCCI #shikhardhawan #IndianCricketTeam #Worldcup19 #hotstar #virendrashehwag</w:t>
      </w:r>
    </w:p>
    <w:p>
      <w:r>
        <w:rPr>
          <w:b/>
          <w:u w:val="single"/>
        </w:rPr>
        <w:t xml:space="preserve">179684</w:t>
      </w:r>
    </w:p>
    <w:p>
      <w:r>
        <w:t xml:space="preserve">@RealSkipBayless Kuten tavallista , olet väärässä. #hack #douchebag</w:t>
      </w:r>
    </w:p>
    <w:p>
      <w:r>
        <w:rPr>
          <w:b/>
          <w:u w:val="single"/>
        </w:rPr>
        <w:t xml:space="preserve">179685</w:t>
      </w:r>
    </w:p>
    <w:p>
      <w:r>
        <w:t xml:space="preserve">@priyankagandhi sanoi, että hän selvittää työntekijät, jotka eivät työskennelleet #Elections2019 Tämä on #Congress-kulttuuri. Täydelliset epäonnistumiset @RahulGandhi, #PriyankaGandhi @JM_Scindia eivät ole vastuussa, mutta tavalliset työntekijät ovat!!! Häpeämätön joukko! #CongressMuktBharat tarvitaan paremman #Indian puolesta.</w:t>
      </w:r>
    </w:p>
    <w:p>
      <w:r>
        <w:rPr>
          <w:b/>
          <w:u w:val="single"/>
        </w:rPr>
        <w:t xml:space="preserve">179686</w:t>
      </w:r>
    </w:p>
    <w:p>
      <w:r>
        <w:t xml:space="preserve">@MeckeringBoy Tai kaikki edellä mainitut ja vielä muutama muu. Hän todella vie termin #Dickhead uudelle tasolle.</w:t>
      </w:r>
    </w:p>
    <w:p>
      <w:r>
        <w:rPr>
          <w:b/>
          <w:u w:val="single"/>
        </w:rPr>
        <w:t xml:space="preserve">179687</w:t>
      </w:r>
    </w:p>
    <w:p>
      <w:r>
        <w:t xml:space="preserve">#dickhead. Oikeasti. https://t.co/0nznUh4myU</w:t>
      </w:r>
    </w:p>
    <w:p>
      <w:r>
        <w:rPr>
          <w:b/>
          <w:u w:val="single"/>
        </w:rPr>
        <w:t xml:space="preserve">179688</w:t>
      </w:r>
    </w:p>
    <w:p>
      <w:r>
        <w:t xml:space="preserve">@realDonaldTrump Toinen tRumpin kätyri. Koska mahdollistavat #Sheep kuten että tRump ei ole häpeä sanoa hän rikkoisi lakia suoraan meidän kasvot. Aina joku työkalu tulee puolustamaan häntä #FuckTrump https://t.co/GWtwUTC12p https://t.co/GWtwUTC12p</w:t>
      </w:r>
    </w:p>
    <w:p>
      <w:r>
        <w:rPr>
          <w:b/>
          <w:u w:val="single"/>
        </w:rPr>
        <w:t xml:space="preserve">179689</w:t>
      </w:r>
    </w:p>
    <w:p>
      <w:r>
        <w:t xml:space="preserve">@davidaxelrod DOJ ei työskentele piilotakseen amerikkalaisilta ihmisiltä he eivät työskentele trump.they eivät ole trump peittävä komitea! se on GOP: n rooli viime aikoina...  #FuckTrump</w:t>
      </w:r>
    </w:p>
    <w:p>
      <w:r>
        <w:rPr>
          <w:b/>
          <w:u w:val="single"/>
        </w:rPr>
        <w:t xml:space="preserve">179690</w:t>
      </w:r>
    </w:p>
    <w:p>
      <w:r>
        <w:t xml:space="preserve">@realDonaldTrump Lopeta #TrumpTantrum Miksi olet #NervousDonald, johtuuko se siitä, että OLET VÄÄRINKÄYTTÄJÄ?   #TrumpIsATraitor #TrumpLiesMatter #TrumpIsAFraud the world is watching #TrumpCrimeSyndicate #TrumpCriminalInvestigations will happen!  #TrumpIsNotAboveTheLaw</w:t>
      </w:r>
    </w:p>
    <w:p>
      <w:r>
        <w:rPr>
          <w:b/>
          <w:u w:val="single"/>
        </w:rPr>
        <w:t xml:space="preserve">179691</w:t>
      </w:r>
    </w:p>
    <w:p>
      <w:r>
        <w:t xml:space="preserve">Pettymys!! Vuosien suunnittelu ja silti he epäonnistuivat maailman tärkeimmän krikettitapahtuman järjestämisessä!!! #ShameOnICC Ei olisi pitänyt järjestää tapahtumaa tällä kaudella!!! https://t.co/VzAuPFIEhO</w:t>
      </w:r>
    </w:p>
    <w:p>
      <w:r>
        <w:rPr>
          <w:b/>
          <w:u w:val="single"/>
        </w:rPr>
        <w:t xml:space="preserve">179692</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https://t.co/lyHbzpseOZ</w:t>
      </w:r>
    </w:p>
    <w:p>
      <w:r>
        <w:rPr>
          <w:b/>
          <w:u w:val="single"/>
        </w:rPr>
        <w:t xml:space="preserve">179693</w:t>
      </w:r>
    </w:p>
    <w:p>
      <w:r>
        <w:t xml:space="preserve">#Savethedoctors #DoctorsFightBack Ei turvaa, ei palvelua. Vielä 5 päivän jälkeen viranomainen ei ole onnistunut takaamaan turvallisuutta valtion sairaaloissa. He ovat vastuussa tästä WB:n terveydenhuollon luurangon odottamattomasta romahduksesta. @narendramodi ji, @PMOIndia, puuttukaa asiaan.</w:t>
      </w:r>
    </w:p>
    <w:p>
      <w:r>
        <w:rPr>
          <w:b/>
          <w:u w:val="single"/>
        </w:rPr>
        <w:t xml:space="preserve">179694</w:t>
      </w:r>
    </w:p>
    <w:p>
      <w:r>
        <w:t xml:space="preserve">@TheRealOJ32 #STFU #murhaaja toivomme todella, että katoaisit ja poistuisit julkisuudesta.  Ihmiset elämässäsi saattavat olla liian peloissaan sinusta, ja kaikki tähtihenkiset perseennuolijat eivät ehkä välitä, mutta suurin osa meistä välittää.  Oletko liian tyhmä huomatakseen?!!!    #NeverForget #Nicolesimpson #RonGoldman #RonGoldman</w:t>
      </w:r>
    </w:p>
    <w:p>
      <w:r>
        <w:rPr>
          <w:b/>
          <w:u w:val="single"/>
        </w:rPr>
        <w:t xml:space="preserve">179695</w:t>
      </w:r>
    </w:p>
    <w:p>
      <w:r>
        <w:t xml:space="preserve">Oikeasti? Elät eri todellisuudessa kuin muu Amerikka. #ImpeachTrumpNow #nokidsincages #NoWarWithIran #TrumpisaLiar #TrumpIsATraitor https://t.co/LqT90KGpOX https://t.co/LqT90KGpOX</w:t>
      </w:r>
    </w:p>
    <w:p>
      <w:r>
        <w:rPr>
          <w:b/>
          <w:u w:val="single"/>
        </w:rPr>
        <w:t xml:space="preserve">179696</w:t>
      </w:r>
    </w:p>
    <w:p>
      <w:r>
        <w:t xml:space="preserve">@GovPhilScott Paitsi että nyt tapamme heidät kohdussa syntymään asti. Mikä sinua vaivaa?! #RINO #BABYKILLER #MURHAAJA #JUMALATON #SUOLESTON #CCOT #TCOT</w:t>
      </w:r>
    </w:p>
    <w:p>
      <w:r>
        <w:rPr>
          <w:b/>
          <w:u w:val="single"/>
        </w:rPr>
        <w:t xml:space="preserve">179697</w:t>
      </w:r>
    </w:p>
    <w:p>
      <w:r>
        <w:t xml:space="preserve">@ICC ansaitsee tämän #pokaalin tässä #WorldCup2019:ssä #Pathetic show'nsa vuoksi.    Sen sijaan, että he tuhlaavat aikaa #Dhonin #Glovesiin, heidän olisi pitänyt suunnitella paremmin omalta osaltaan!     @SGanguly99 @sachin_rt @RahulDravidFC @YUVSTRONG12 @virendersehwag #ShameOnICC #ShameShameICC #cricketlive https://t.co/UhTvu8q2Pj https://t.co/UhTvu8q2Pj</w:t>
      </w:r>
    </w:p>
    <w:p>
      <w:r>
        <w:rPr>
          <w:b/>
          <w:u w:val="single"/>
        </w:rPr>
        <w:t xml:space="preserve">179698</w:t>
      </w:r>
    </w:p>
    <w:p>
      <w:r>
        <w:t xml:space="preserve">@MamataOfficial Olet ensimmäinen valtion CM, josta tuli saatana &amp;amp; koko maan roisto nöyryyttämällä koko lääkärikuntaa kutsumalla lääkäreitä, jotka protestoivat kollegansa murhaavaa hyökkäystä vastaan, rikollisiksi. Häpeä. #DoctorsFightBack</w:t>
      </w:r>
    </w:p>
    <w:p>
      <w:r>
        <w:rPr>
          <w:b/>
          <w:u w:val="single"/>
        </w:rPr>
        <w:t xml:space="preserve">179699</w:t>
      </w:r>
    </w:p>
    <w:p>
      <w:r>
        <w:t xml:space="preserve">Tämä ei ole ensimmäinen kerta, kun se on tapahtunut meille..olemme kohdanneet tämän pitkään..lukuisat tapaukset jäävät tunnistamatta jokaisessa maamme osassa tuen puutteen vuoksi...  Nyt riittää.  Pysykää vahvana.  Pysykää yhtenäisinä.. näyttäkää voimanne💪 #DoctorsFightBack #savethedoctor</w:t>
      </w:r>
    </w:p>
    <w:p>
      <w:r>
        <w:rPr>
          <w:b/>
          <w:u w:val="single"/>
        </w:rPr>
        <w:t xml:space="preserve">179700</w:t>
      </w:r>
    </w:p>
    <w:p>
      <w:r>
        <w:t xml:space="preserve">Trump on kansallinen turvallisuusuhka.  Trump inhottava paskiainen. Trump on kansallinen häpeäpilkku.   Trump maanpetturi.    Trump harhainen paskakasa, josta vain kourallinen surkimuksia pitää.  Trump maanpetoksellinen petturi. #TrumpIsATraitor #ImpeachTrumpNow https://t.co/Dyzg7iJa95 https://t.co/Dyzg7iJa95</w:t>
      </w:r>
    </w:p>
    <w:p>
      <w:r>
        <w:rPr>
          <w:b/>
          <w:u w:val="single"/>
        </w:rPr>
        <w:t xml:space="preserve">179701</w:t>
      </w:r>
    </w:p>
    <w:p>
      <w:r>
        <w:t xml:space="preserve">"Miten voin olla varma, että varastettu luottokortti on hyvä, jos en käytä sitä pornotähden kalliin illallisen ostamiseen?    #TrumpIsATraitor #TrumpCrimeFamily #ImpeachTrumpNow</w:t>
      </w:r>
    </w:p>
    <w:p>
      <w:r>
        <w:rPr>
          <w:b/>
          <w:u w:val="single"/>
        </w:rPr>
        <w:t xml:space="preserve">179702</w:t>
      </w:r>
    </w:p>
    <w:p>
      <w:r>
        <w:t xml:space="preserve">@mitchellvii @realDonaldTrump 1) Trump ei voittanut vaaleja.  2) Trump eikä Obama ole auttanut taloutta.   3) Meksiko ei auta Trumpia. He valmistautuvat sotaan Yhdysvaltoja vastaan #FuckTrump #NotOutOurPresidentti</w:t>
      </w:r>
    </w:p>
    <w:p>
      <w:r>
        <w:rPr>
          <w:b/>
          <w:u w:val="single"/>
        </w:rPr>
        <w:t xml:space="preserve">179703</w:t>
      </w:r>
    </w:p>
    <w:p>
      <w:r>
        <w:t xml:space="preserve">@RealRandallPink Odottaisitko mitään vähempää #PathologicalLiarilta, en minä... #FuckTrump https://t.co/iSUcEuH6hp</w:t>
      </w:r>
    </w:p>
    <w:p>
      <w:r>
        <w:rPr>
          <w:b/>
          <w:u w:val="single"/>
        </w:rPr>
        <w:t xml:space="preserve">179704</w:t>
      </w:r>
    </w:p>
    <w:p>
      <w:r>
        <w:t xml:space="preserve">70-luvulla kasvaneelta ja NFL:ää rakastavalta @TheRealOJ32 - GO AWAY !!! Sinun pitäisi olla telkien takana #shameful #guilty #MURDERER https://t.co/Kiw6C0MoOR</w:t>
      </w:r>
    </w:p>
    <w:p>
      <w:r>
        <w:rPr>
          <w:b/>
          <w:u w:val="single"/>
        </w:rPr>
        <w:t xml:space="preserve">179705</w:t>
      </w:r>
    </w:p>
    <w:p>
      <w:r>
        <w:t xml:space="preserve">Kyllä totta, emme saa mitään palveluksia #terroristivaltioPakistanilta . https://t.co/pktSraojKg .</w:t>
      </w:r>
    </w:p>
    <w:p>
      <w:r>
        <w:rPr>
          <w:b/>
          <w:u w:val="single"/>
        </w:rPr>
        <w:t xml:space="preserve">179706</w:t>
      </w:r>
    </w:p>
    <w:p>
      <w:r>
        <w:t xml:space="preserve">@realDonaldTrump Amerikka tarvitsee uuden presidentin ASAP... Trump on katastrofi... On mennyt yhä pahemmaksi ja pahemmaksi!!!!.  #TrumpIsATraitor #GuiltyAsSin #WhoreMonger #LiarInChief #DerangedDonald #BillionDollarLoser #LowIQTrump #DraftDodger #PresidentBoneSpurs #AryanAgentOrange #NervousDonald</w:t>
      </w:r>
    </w:p>
    <w:p>
      <w:r>
        <w:rPr>
          <w:b/>
          <w:u w:val="single"/>
        </w:rPr>
        <w:t xml:space="preserve">179707</w:t>
      </w:r>
    </w:p>
    <w:p>
      <w:r>
        <w:t xml:space="preserve">@realDonaldTrump Olet kamala! #TrumpIsATraitor #TrumpIsAFraud #TrumpIsADictatorWannabe #WakeUpAmerica</w:t>
      </w:r>
    </w:p>
    <w:p>
      <w:r>
        <w:rPr>
          <w:b/>
          <w:u w:val="single"/>
        </w:rPr>
        <w:t xml:space="preserve">179708</w:t>
      </w:r>
    </w:p>
    <w:p>
      <w:r>
        <w:t xml:space="preserve">Me kaikki tarvitsemme lääkäreitä, #MamataBanerjee unohtaa sen! Yhteenotto lääkäreihin #westbengalissa hänen ohjeidensa perusteella on häpeällinen teko.    #MamataFrustrated #DoctorsFightBack</w:t>
      </w:r>
    </w:p>
    <w:p>
      <w:r>
        <w:rPr>
          <w:b/>
          <w:u w:val="single"/>
        </w:rPr>
        <w:t xml:space="preserve">179709</w:t>
      </w:r>
    </w:p>
    <w:p>
      <w:r>
        <w:t xml:space="preserve">@DonaldJTrumpJr Isälläsi ei ole aivotoimintaa.  Onko siitä mitään mielipidettä?  #FUCKTRUMP #25thAmendmentNow</w:t>
      </w:r>
    </w:p>
    <w:p>
      <w:r>
        <w:rPr>
          <w:b/>
          <w:u w:val="single"/>
        </w:rPr>
        <w:t xml:space="preserve">179710</w:t>
      </w:r>
    </w:p>
    <w:p>
      <w:r>
        <w:t xml:space="preserve">Istuin alakerrassa katsomassa televisiota, tytär on yläkerrassa sängyssä.  4-vuotias: "Peitto. Blankie. Blankie, missä olet?"  Minä (huudan ylös portaita): "Babe. Tiedäthän, ettei se tule, jos kutsut sitä?"  Aviomies: "Olet mulkku." #mulkku #lapset #äitiblogi #peitto</w:t>
      </w:r>
    </w:p>
    <w:p>
      <w:r>
        <w:rPr>
          <w:b/>
          <w:u w:val="single"/>
        </w:rPr>
        <w:t xml:space="preserve">179711</w:t>
      </w:r>
    </w:p>
    <w:p>
      <w:r>
        <w:t xml:space="preserve">🎉 Juhlien aika! Trumpin syntymäpäivänä vietetään "John McCainin päivää"! Niin hieno idea @realDonaldTrump! Olet niin epäitsekäs!     McCain oli niin uskomaton &amp;amp; rohkea sotasankari. Ihailkaamme kaikki hänen kaunista laivaansa, USS John S. McCainia!     #McCainDay #TrumpIsATraitor https://t.co/I9IYqOfDD5 https://t.co/I9IYqOfDD5</w:t>
      </w:r>
    </w:p>
    <w:p>
      <w:r>
        <w:rPr>
          <w:b/>
          <w:u w:val="single"/>
        </w:rPr>
        <w:t xml:space="preserve">179712</w:t>
      </w:r>
    </w:p>
    <w:p>
      <w:r>
        <w:t xml:space="preserve">Hyvää #JohnMcCainDayta @realDonaldTrump #douchebag</w:t>
      </w:r>
    </w:p>
    <w:p>
      <w:r>
        <w:rPr>
          <w:b/>
          <w:u w:val="single"/>
        </w:rPr>
        <w:t xml:space="preserve">179713</w:t>
      </w:r>
    </w:p>
    <w:p>
      <w:r>
        <w:t xml:space="preserve">@AlanCol83626003 @Yellowbelly2019 Siitä tulee iso sota. Hänellä on parhaat sodat. Kenelläkään ei ole parempia sotia.  #fucktrump</w:t>
      </w:r>
    </w:p>
    <w:p>
      <w:r>
        <w:rPr>
          <w:b/>
          <w:u w:val="single"/>
        </w:rPr>
        <w:t xml:space="preserve">179714</w:t>
      </w:r>
    </w:p>
    <w:p>
      <w:r>
        <w:t xml:space="preserve">Pääministerin ylimielisyys on syy siihen, että #DoctorsProtest on eskaloitunut niin paljon. Se on opetus vallanpitäjille, että heidät voidaan saada polvilleen, jos he jatkavat ylimielistä suhtautumistaan ihmisten työturvallisuusongelmiin #DoctorsFightBack https://t.co/7OmL8orLfq https://t.co/7OmL8orLfq</w:t>
      </w:r>
    </w:p>
    <w:p>
      <w:r>
        <w:rPr>
          <w:b/>
          <w:u w:val="single"/>
        </w:rPr>
        <w:t xml:space="preserve">179715</w:t>
      </w:r>
    </w:p>
    <w:p>
      <w:r>
        <w:t xml:space="preserve">@Tazaryach #douchebagin koti.</w:t>
      </w:r>
    </w:p>
    <w:p>
      <w:r>
        <w:rPr>
          <w:b/>
          <w:u w:val="single"/>
        </w:rPr>
        <w:t xml:space="preserve">179716</w:t>
      </w:r>
    </w:p>
    <w:p>
      <w:r>
        <w:t xml:space="preserve">Berman: Onko se edes uutinen, kun presidentti valehtelee? #Resist #ResistTrump #FuckTrump https://t.co/NMm3N6NFsL https://t.co/NMm3N6NFsL</w:t>
      </w:r>
    </w:p>
    <w:p>
      <w:r>
        <w:rPr>
          <w:b/>
          <w:u w:val="single"/>
        </w:rPr>
        <w:t xml:space="preserve">179717</w:t>
      </w:r>
    </w:p>
    <w:p>
      <w:r>
        <w:t xml:space="preserve">Oli aika, jolloin @billmaher oli ajattelussaan "laatikon ulkopuolella". On sääli nähdä, mitä sinusta on tullut vuoden 2016 jälkeen. Olet väärässä Bidenin suhteen ja sinun on lakattava kuulostamasta itkuiselta pikku ämmältä puhuessasi hänestä.   #wheresbill #BillMaher #FuckTrump #2020Election</w:t>
      </w:r>
    </w:p>
    <w:p>
      <w:r>
        <w:rPr>
          <w:b/>
          <w:u w:val="single"/>
        </w:rPr>
        <w:t xml:space="preserve">179718</w:t>
      </w:r>
    </w:p>
    <w:p>
      <w:r>
        <w:t xml:space="preserve">Hei! Olen aivan innoissani! Se on #JohnMcCainDay!!!! Hän oli joskus niin hauska. Täynnä elämää ja niin kunniallinen mies! Hän ei ikinä uskoisi kauhuja, joita on tapahtunut vain lyhyen ajan kuluessa hänen kuolemastaan. @MeghanMcCain @TheView #TrumpIsATraider @BarackObama #Biden https://t.co/AVxUeOJK1G https://t.co/AVxUeOJK1G</w:t>
      </w:r>
    </w:p>
    <w:p>
      <w:r>
        <w:rPr>
          <w:b/>
          <w:u w:val="single"/>
        </w:rPr>
        <w:t xml:space="preserve">179719</w:t>
      </w:r>
    </w:p>
    <w:p>
      <w:r>
        <w:t xml:space="preserve">kun ajattelet niin tee pieni laskelma &amp;amp; ota faktat oikein. Jos et onnistu siinä, älä kommentoi. #SAVETHESAVIOUR #DoctorsFightBack #standwithNRS #Savehedoctors</w:t>
      </w:r>
    </w:p>
    <w:p>
      <w:r>
        <w:rPr>
          <w:b/>
          <w:u w:val="single"/>
        </w:rPr>
        <w:t xml:space="preserve">179720</w:t>
      </w:r>
    </w:p>
    <w:p>
      <w:r>
        <w:t xml:space="preserve">Venäläinen college drop out, taita ulos malli &amp;amp; escort, oikeastaan ei edes... mikä nauraa edes olettaa tämä #Russian vertaa 2 mitään muuta kuin kadulla kävelijä @realDonaldTrump hänen sutenööri! #NoMiddleGround #TrumpIsATraitor #Securityclearence #Resist https://t.co/HyeCUeECZj</w:t>
      </w:r>
    </w:p>
    <w:p>
      <w:r>
        <w:rPr>
          <w:b/>
          <w:u w:val="single"/>
        </w:rPr>
        <w:t xml:space="preserve">179721</w:t>
      </w:r>
    </w:p>
    <w:p>
      <w:r>
        <w:t xml:space="preserve">@TheRealOJ32 tervetuloa! Jos sinulla alkaa olla rintakipuja, muistathan aloittaa kuvaamisen, jotta voimme kaikki nauttia ohjelmasta, jos kuolet. #murhaaja</w:t>
      </w:r>
    </w:p>
    <w:p>
      <w:r>
        <w:rPr>
          <w:b/>
          <w:u w:val="single"/>
        </w:rPr>
        <w:t xml:space="preserve">179722</w:t>
      </w:r>
    </w:p>
    <w:p>
      <w:r>
        <w:t xml:space="preserve">Minkäänlaisia yksittäisiä viestejä tai logoja ei saa näkyä vaatteissa tai varusteissa - #ICC #CWC19 #DhoniKeepTheGlove #DhoniKeepsTheGlove https://t.co/KKL81KrnbH</w:t>
      </w:r>
    </w:p>
    <w:p>
      <w:r>
        <w:rPr>
          <w:b/>
          <w:u w:val="single"/>
        </w:rPr>
        <w:t xml:space="preserve">179723</w:t>
      </w:r>
    </w:p>
    <w:p>
      <w:r>
        <w:t xml:space="preserve">@OwenJones84 naulaa sen jälleen #BorisJohnsonShouldNotBePM https://t.co/z46D0WcdWA</w:t>
      </w:r>
    </w:p>
    <w:p>
      <w:r>
        <w:rPr>
          <w:b/>
          <w:u w:val="single"/>
        </w:rPr>
        <w:t xml:space="preserve">179724</w:t>
      </w:r>
    </w:p>
    <w:p>
      <w:r>
        <w:t xml:space="preserve">@ACTBrigitte Maamme ansaitsee parempaa kuin kutsuntoja välttelevän pelkurin. McCain PALVELI; #CadetBoneSpurs EI.  #FuckTrump Hyvää #JohnMCainDay!!!!  Hyvää #JohnMCainDay!!!!  Hyvää #JohnMCainDay!!!!</w:t>
      </w:r>
    </w:p>
    <w:p>
      <w:r>
        <w:rPr>
          <w:b/>
          <w:u w:val="single"/>
        </w:rPr>
        <w:t xml:space="preserve">179725</w:t>
      </w:r>
    </w:p>
    <w:p>
      <w:r>
        <w:t xml:space="preserve">Vannon, että tuo on onnellisin ilme, jonka olen koskaan nähnyt hänen kasvoillaan. #TrumpIsADisgrace #TrumpisaTraitor https://t.co/xSYOF2MDiA https://t.co/xSYOF2MDiA</w:t>
      </w:r>
    </w:p>
    <w:p>
      <w:r>
        <w:rPr>
          <w:b/>
          <w:u w:val="single"/>
        </w:rPr>
        <w:t xml:space="preserve">179726</w:t>
      </w:r>
    </w:p>
    <w:p>
      <w:r>
        <w:t xml:space="preserve">JOHTAJAKILPAILU Jos olisin Boris, pysyisin kaukana. Annetaan BBC:n imaista nämä ikiliikkujat haukkumaan toisiaan televisiossa &amp;amp; siitä tulee mediasirkus. Siinä he ovat hyviä.  #BorisJohnsonShouldNotBePM #leadershiphustings https://t.co/F2XDb1h2oE https://t.co/F2XDb1h2oE</w:t>
      </w:r>
    </w:p>
    <w:p>
      <w:r>
        <w:rPr>
          <w:b/>
          <w:u w:val="single"/>
        </w:rPr>
        <w:t xml:space="preserve">179727</w:t>
      </w:r>
    </w:p>
    <w:p>
      <w:r>
        <w:t xml:space="preserve">Jotkut ihmiset kuolevat assosiaation (ja salamurhan) kautta nopeammin kuin heidän pitäisi.  Kun me ennustimme voimakasta raahaamista, hänen raahaamisensa päättyi hänen kuolemaansa.  Kyllä, hän kuolee - ei enää koskaan ole entisensä.  #dirtyniggr #markbathompson #blight #demon #murhaaja #varas #nataliewatts</w:t>
      </w:r>
    </w:p>
    <w:p>
      <w:r>
        <w:rPr>
          <w:b/>
          <w:u w:val="single"/>
        </w:rPr>
        <w:t xml:space="preserve">179728</w:t>
      </w:r>
    </w:p>
    <w:p>
      <w:r>
        <w:t xml:space="preserve">Sade voittaa, koska sää on onnellinen kuin Pakistan välttää turpaansa.  #INDvsPAK #CWC19 #ShameOnICC @ICC:n huono hallinto ja jääräpäiset suuntaviivat #CricketWorldCup2019 https://t.co/ElonYHSaGs https://t.co/ElonYHSaGs</w:t>
      </w:r>
    </w:p>
    <w:p>
      <w:r>
        <w:rPr>
          <w:b/>
          <w:u w:val="single"/>
        </w:rPr>
        <w:t xml:space="preserve">179729</w:t>
      </w:r>
    </w:p>
    <w:p>
      <w:r>
        <w:t xml:space="preserve">Ginni Thomas suunnittelee uutta konservatiivien superryhmää "suojelemaan presidentti Trumpia" #Resist #ResistTrump #FuckTrump https://t.co/jEQBBD6ACv</w:t>
      </w:r>
    </w:p>
    <w:p>
      <w:r>
        <w:rPr>
          <w:b/>
          <w:u w:val="single"/>
        </w:rPr>
        <w:t xml:space="preserve">179730</w:t>
      </w:r>
    </w:p>
    <w:p>
      <w:r>
        <w:t xml:space="preserve">Elämä ei ole helppoa kenellekään... mutta uskokaa, että jokainen kipu on jonain päivänä oikeutettu.    #SaturdayMotivation #SaturdayMorning #SaturdayThoughts #saturdayvibes #saturdays #DhoniKeepsTheGlove #DhoniKeSaathDesh #IndiaWithDhoni #MotivationalQuotes #motivational #ThoughtOfTheDay #India #Jaipur https://t.co/sVjmJw2pZK</w:t>
      </w:r>
    </w:p>
    <w:p>
      <w:r>
        <w:rPr>
          <w:b/>
          <w:u w:val="single"/>
        </w:rPr>
        <w:t xml:space="preserve">179731</w:t>
      </w:r>
    </w:p>
    <w:p>
      <w:r>
        <w:t xml:space="preserve">Tässä on toinen.... #borisbehindbars #borisjohnson #BorisJohnsonShouldNotBePM @BorisJohnson_MP @BorisJohnson @Conservatives https://t.co/eXnsmZbUAn</w:t>
      </w:r>
    </w:p>
    <w:p>
      <w:r>
        <w:rPr>
          <w:b/>
          <w:u w:val="single"/>
        </w:rPr>
        <w:t xml:space="preserve">179732</w:t>
      </w:r>
    </w:p>
    <w:p>
      <w:r>
        <w:t xml:space="preserve">Häpeä @Uppoliisi .....Täällä pitäisi olla kunniamurha järjestetty katkaisemaan kurkut näiltä mielisairailta @Uppoliisi upseereilta &amp;amp; #MafiaCM &amp;amp; #Murhaaja @myogiadityanath ........may Human Urine fall on yogi's mouth &amp;amp; on upPoliisi b4 GauMutra....❗️❗️‼️</w:t>
      </w:r>
    </w:p>
    <w:p>
      <w:r>
        <w:rPr>
          <w:b/>
          <w:u w:val="single"/>
        </w:rPr>
        <w:t xml:space="preserve">179733</w:t>
      </w:r>
    </w:p>
    <w:p>
      <w:r>
        <w:t xml:space="preserve">NYT: "Conwayn rikkomukset... Hänen toimintansa murentaa näin demokraattisen järjestelmämme tärkeintä perustaa - oikeusvaltioperiaatetta."    BLOB: se on Trumpin tarkoitus. https://t.co/biLqop4mku #resist #TrumpIsATraitor.</w:t>
      </w:r>
    </w:p>
    <w:p>
      <w:r>
        <w:rPr>
          <w:b/>
          <w:u w:val="single"/>
        </w:rPr>
        <w:t xml:space="preserve">179734</w:t>
      </w:r>
    </w:p>
    <w:p>
      <w:r>
        <w:t xml:space="preserve">Ei kai voi olla liian rikas tai liian laiha tai syyllistyä maanpetokseen liian monta kertaa. https://t.co/gDB7orm4J1 #TrumpIsATraitor</w:t>
      </w:r>
    </w:p>
    <w:p>
      <w:r>
        <w:rPr>
          <w:b/>
          <w:u w:val="single"/>
        </w:rPr>
        <w:t xml:space="preserve">179735</w:t>
      </w:r>
    </w:p>
    <w:p>
      <w:r>
        <w:t xml:space="preserve">@TheRynheart Jo se on tarpeeksi paha, että he päättävät työskennellä #rapistille, mutta jos he ovat myös #TRAITORtrumpin kannattajia, he ovat hyödyttömiä.</w:t>
      </w:r>
    </w:p>
    <w:p>
      <w:r>
        <w:rPr>
          <w:b/>
          <w:u w:val="single"/>
        </w:rPr>
        <w:t xml:space="preserve">179736</w:t>
      </w:r>
    </w:p>
    <w:p>
      <w:r>
        <w:t xml:space="preserve">#Kashmir Toinen tärähdys #Pakistanille Intia päätti olla käyttämättä #Pakistanin ilmatilaa vaan mennä Omanin yli Bishekiin.    #terroristNationPakistan #Modi #Pulwama https://t.co/DOmFhIewDn https://t.co/DOmFhIewDn</w:t>
      </w:r>
    </w:p>
    <w:p>
      <w:r>
        <w:rPr>
          <w:b/>
          <w:u w:val="single"/>
        </w:rPr>
        <w:t xml:space="preserve">179737</w:t>
      </w:r>
    </w:p>
    <w:p>
      <w:r>
        <w:t xml:space="preserve">Hei @realDonaldTrump halusin vain toivottaa sinulle HAPPY #JohhMcCainDay You fucking disgrace! #FakePresidentti #FuckTrump</w:t>
      </w:r>
    </w:p>
    <w:p>
      <w:r>
        <w:rPr>
          <w:b/>
          <w:u w:val="single"/>
        </w:rPr>
        <w:t xml:space="preserve">179738</w:t>
      </w:r>
    </w:p>
    <w:p>
      <w:r>
        <w:t xml:space="preserve">@ICC #DhoniKeepsTheGlove sir Ms dhoni carrion pelata samoja hanskoja et riko mitään #icc sääntöjä Me kaikki intialaiset tukea sinua #DhoniKeSaathDesh</w:t>
      </w:r>
    </w:p>
    <w:p>
      <w:r>
        <w:rPr>
          <w:b/>
          <w:u w:val="single"/>
        </w:rPr>
        <w:t xml:space="preserve">179739</w:t>
      </w:r>
    </w:p>
    <w:p>
      <w:r>
        <w:t xml:space="preserve">#DhoniKeepsTheGlove in #ICCWC2019 you are our real Hero #Dhoni #Dhoni #DhoniKeSaathDesh Hai #dhoniisback Now. https://t.co/Y4yw71oJzx</w:t>
      </w:r>
    </w:p>
    <w:p>
      <w:r>
        <w:rPr>
          <w:b/>
          <w:u w:val="single"/>
        </w:rPr>
        <w:t xml:space="preserve">179740</w:t>
      </w:r>
    </w:p>
    <w:p>
      <w:r>
        <w:t xml:space="preserve">Vuonna 2007 Boris Johnson kuvaili Gordon Brownin nimittämistä pääministeriksi työväenpuolueen johtajavaalien jälkeen "jättimäiseksi petokseksi", "skandaaliksi" ja "huijaukseksi". Johnson toivoo nyt pääsevänsä pääministeriksi täsmälleen samalla menetelmällä.    #Boris #BorisJohnson #BorisJohnsonShouldNotBePM https://t.co/neAG7q98it</w:t>
      </w:r>
    </w:p>
    <w:p>
      <w:r>
        <w:rPr>
          <w:b/>
          <w:u w:val="single"/>
        </w:rPr>
        <w:t xml:space="preserve">179741</w:t>
      </w:r>
    </w:p>
    <w:p>
      <w:r>
        <w:t xml:space="preserve">#StopBorisJohnsonBecomingPM it legit angers the sh!t out of me that the British Public don't get to decide who we want in charge of OUR Country. @BorisJohnson ei kelpaa siivoamaan #10 Downing Streetin portaita saati asumaan siellä! #BorisJohnsonShouldNotBeTePM</w:t>
      </w:r>
    </w:p>
    <w:p>
      <w:r>
        <w:rPr>
          <w:b/>
          <w:u w:val="single"/>
        </w:rPr>
        <w:t xml:space="preserve">179742</w:t>
      </w:r>
    </w:p>
    <w:p>
      <w:r>
        <w:t xml:space="preserve">#IdiotTrump romahtaa täysin, kun joku yskii - https://t.co/OAZH2ghTOP</w:t>
      </w:r>
    </w:p>
    <w:p>
      <w:r>
        <w:rPr>
          <w:b/>
          <w:u w:val="single"/>
        </w:rPr>
        <w:t xml:space="preserve">179743</w:t>
      </w:r>
    </w:p>
    <w:p>
      <w:r>
        <w:t xml:space="preserve">Vigilantit auttoivat Steve Bannonin ryhmää yksityisen rajamuurin rakentamisessa El Pason lähellä #Resist #ResistTrump #FuckTrump https://t.co/vFmZgeb5CI</w:t>
      </w:r>
    </w:p>
    <w:p>
      <w:r>
        <w:rPr>
          <w:b/>
          <w:u w:val="single"/>
        </w:rPr>
        <w:t xml:space="preserve">179744</w:t>
      </w:r>
    </w:p>
    <w:p>
      <w:r>
        <w:t xml:space="preserve">Kuulin, että unelias Joe Biden on loukannut minua matkalla. Mikä luuseri! Hän ei ole vielä edes PANKKIRIKOLLISTANUT 18 yritystä!  #sad #MAGA #resist #Resistance #FuckTrump https://t.co/Gpb2mSSOM9</w:t>
      </w:r>
    </w:p>
    <w:p>
      <w:r>
        <w:rPr>
          <w:b/>
          <w:u w:val="single"/>
        </w:rPr>
        <w:t xml:space="preserve">179745</w:t>
      </w:r>
    </w:p>
    <w:p>
      <w:r>
        <w:t xml:space="preserve">Save the saviour - #DoctorsProtest Hanki se @ https://t.co/yu8miSJDm9 On aika pelastaa pelastajat - käytä tätä t-paitaa ja liity lääkärien lakkoon Intiassa. Join doctor strike bengal. doctor protest, doctors protest #DoctorsFightBack #DoctorStrike https://t.co/LM79jtCph7</w:t>
      </w:r>
    </w:p>
    <w:p>
      <w:r>
        <w:rPr>
          <w:b/>
          <w:u w:val="single"/>
        </w:rPr>
        <w:t xml:space="preserve">179746</w:t>
      </w:r>
    </w:p>
    <w:p>
      <w:r>
        <w:t xml:space="preserve">@ICC:n erittäin huono hallinto Ihmiset ovat odottaneet 4 vuotta tätä ekstravaganssia ja näin meitä kohdellaan #ShameOnICC</w:t>
      </w:r>
    </w:p>
    <w:p>
      <w:r>
        <w:rPr>
          <w:b/>
          <w:u w:val="single"/>
        </w:rPr>
        <w:t xml:space="preserve">179747</w:t>
      </w:r>
    </w:p>
    <w:p>
      <w:r>
        <w:t xml:space="preserve">#lääkärit_vastoin_assualtia #LääkäritTaistelevatTakaisin #Lääkärilakko Kun lääkärit lakkoilevat, lue miksi otamme Hippokrateen valan, emme Sushrutan, miksi hänen 'märkä-kylmä-kuiva-kuuma' näyttää 'vata-pitta-kabha + muut' Ayurveda?</w:t>
      </w:r>
    </w:p>
    <w:p>
      <w:r>
        <w:rPr>
          <w:b/>
          <w:u w:val="single"/>
        </w:rPr>
        <w:t xml:space="preserve">179748</w:t>
      </w:r>
    </w:p>
    <w:p>
      <w:r>
        <w:t xml:space="preserve">Tämä on todella kriisi, ja mikä pahinta, hänen harhainen ihailijansa eivät luultavasti koskaan saa tietää siitä. He vain syyttävät kaikkia muita hänen typeryydestään, pelon lietsonnasta, vihasta, ahneudesta ja valheista. #FuckTrump</w:t>
      </w:r>
    </w:p>
    <w:p>
      <w:r>
        <w:rPr>
          <w:b/>
          <w:u w:val="single"/>
        </w:rPr>
        <w:t xml:space="preserve">179749</w:t>
      </w:r>
    </w:p>
    <w:p>
      <w:r>
        <w:t xml:space="preserve">@RWPUSA @LadyGloriousjax Mitä kuuluu, Xi? #FuckTrump</w:t>
      </w:r>
    </w:p>
    <w:p>
      <w:r>
        <w:rPr>
          <w:b/>
          <w:u w:val="single"/>
        </w:rPr>
        <w:t xml:space="preserve">179750</w:t>
      </w:r>
    </w:p>
    <w:p>
      <w:r>
        <w:t xml:space="preserve">En ymmärrä, miten sotilasmerkki rinnastetaan kentällä rukouksiin? Ymmärrän, jos haluatte #DhoniKeepsTheGlove, mutta älkää tuoko rukouksia tähän kiistaan.    Lisäksi, kuten Vinod Rai sanoi: "Se ei ole asia erikseen." Olkoon se niin. Olkaa hyvä.</w:t>
      </w:r>
    </w:p>
    <w:p>
      <w:r>
        <w:rPr>
          <w:b/>
          <w:u w:val="single"/>
        </w:rPr>
        <w:t xml:space="preserve">179751</w:t>
      </w:r>
    </w:p>
    <w:p>
      <w:r>
        <w:t xml:space="preserve">Raportti: NRA on ohjannut rahaa hallituksen jäsenille, jotka valvovat sen menoja #Resist #ResistTrump #FuckTrump https://t.co/05OL7rxHkT</w:t>
      </w:r>
    </w:p>
    <w:p>
      <w:r>
        <w:rPr>
          <w:b/>
          <w:u w:val="single"/>
        </w:rPr>
        <w:t xml:space="preserve">179752</w:t>
      </w:r>
    </w:p>
    <w:p>
      <w:r>
        <w:t xml:space="preserve">Surullista. @realDonaldTrump bday ei pysty vastaamaan Twitter-tukeen näille suosituimmille hashtageille:  #TrumpIsATraitor #ImpeachTrumpNow #ImpeachDonaldTrumpNOW #ImpeachDonaldTrump #ImpeachTrump #ImpeachmentInquiryNow Koska nämä OVAT meidän b-päivä toiveemme sinulle.  #TrumpForPrison2020 https://t.co/IOb5tI7S5r https://t.co/IOb5tI7S5r</w:t>
      </w:r>
    </w:p>
    <w:p>
      <w:r>
        <w:rPr>
          <w:b/>
          <w:u w:val="single"/>
        </w:rPr>
        <w:t xml:space="preserve">179753</w:t>
      </w:r>
    </w:p>
    <w:p>
      <w:r>
        <w:t xml:space="preserve">Juuri tänä päivänä. En voi ymmärtää sitä. #fucktrump https://t.co/85Erj9e0O7</w:t>
      </w:r>
    </w:p>
    <w:p>
      <w:r>
        <w:rPr>
          <w:b/>
          <w:u w:val="single"/>
        </w:rPr>
        <w:t xml:space="preserve">179754</w:t>
      </w:r>
    </w:p>
    <w:p>
      <w:r>
        <w:t xml:space="preserve">#DhoniKeepsTheGlove #DhoniKeepTheGlove #DhoniKeepTheGloves Hei @ICC , Hypocrisy ki bhi koi sima hoti h!     This is NOT This is Violation of Violation of Rules Rules https://t.co/pRWW3cpMXe</w:t>
      </w:r>
    </w:p>
    <w:p>
      <w:r>
        <w:rPr>
          <w:b/>
          <w:u w:val="single"/>
        </w:rPr>
        <w:t xml:space="preserve">179755</w:t>
      </w:r>
    </w:p>
    <w:p>
      <w:r>
        <w:t xml:space="preserve">Hei @realDonaldTrump: #Norja kutsuu. He sanovat, että olet #douchebag.</w:t>
      </w:r>
    </w:p>
    <w:p>
      <w:r>
        <w:rPr>
          <w:b/>
          <w:u w:val="single"/>
        </w:rPr>
        <w:t xml:space="preserve">179756</w:t>
      </w:r>
    </w:p>
    <w:p>
      <w:r>
        <w:t xml:space="preserve">@MSNBC Liian myöhäistä.....  #TrumpIsATraitor #ImpeachTrumpNow #ImpeachmentInquiryNow</w:t>
      </w:r>
    </w:p>
    <w:p>
      <w:r>
        <w:rPr>
          <w:b/>
          <w:u w:val="single"/>
        </w:rPr>
        <w:t xml:space="preserve">179757</w:t>
      </w:r>
    </w:p>
    <w:p>
      <w:r>
        <w:t xml:space="preserve">#Peace and #Liberty for #Uyhgur !  #PleaseHelp #FreeUyghur #SaveUyghur #MeTooUyghur #PrayForUyghur #EastTurkistan #FreedomForEastTurkistan #Turkistan #Freedom #HumanRights #China #CCP #Genocide #StopChina #BoycottChina #StopGenocideChina #ウイグル #RT https://t.co/NqNqUGjffN</w:t>
      </w:r>
    </w:p>
    <w:p>
      <w:r>
        <w:rPr>
          <w:b/>
          <w:u w:val="single"/>
        </w:rPr>
        <w:t xml:space="preserve">179758</w:t>
      </w:r>
    </w:p>
    <w:p>
      <w:r>
        <w:t xml:space="preserve">Kaikki odottavat, että Bhumrah syöttää.  Minä odotan, että Dhoni pitää.  #INDvsAUS #IndiaWithDhoni #DhoniKeepsTheGlove #ICCWorldCup2019</w:t>
      </w:r>
    </w:p>
    <w:p>
      <w:r>
        <w:rPr>
          <w:b/>
          <w:u w:val="single"/>
        </w:rPr>
        <w:t xml:space="preserve">179759</w:t>
      </w:r>
    </w:p>
    <w:p>
      <w:r>
        <w:t xml:space="preserve">Vain mennyt ja tehnyt sen uudelleen #dickhead</w:t>
      </w:r>
    </w:p>
    <w:p>
      <w:r>
        <w:rPr>
          <w:b/>
          <w:u w:val="single"/>
        </w:rPr>
        <w:t xml:space="preserve">179760</w:t>
      </w:r>
    </w:p>
    <w:p>
      <w:r>
        <w:t xml:space="preserve">Miksi se ei siis ole?  #FuckTrump #OrangeFoolius #BeBest #MAGA #AmericaFirst https://t.co/SwkgQAWyYR</w:t>
      </w:r>
    </w:p>
    <w:p>
      <w:r>
        <w:rPr>
          <w:b/>
          <w:u w:val="single"/>
        </w:rPr>
        <w:t xml:space="preserve">179761</w:t>
      </w:r>
    </w:p>
    <w:p>
      <w:r>
        <w:t xml:space="preserve">Näyttääkö tämä nainen normaalilta? #PakvsInd #PAKvIND #PakVsIndia #NDTV #Bengal @KailashOnline @SuPriyoBabul @MukulR_Official #LääkäreidenProtest #LääkäreidenLakko #LääkäreidenOppressionAlta #LääkäreidenLakko #LääkäreidenLakko @aajtak @Republic @Republic_Bharat #LääkäreidenTaisteluBack https://t.co/F5t59hLfgE</w:t>
      </w:r>
    </w:p>
    <w:p>
      <w:r>
        <w:rPr>
          <w:b/>
          <w:u w:val="single"/>
        </w:rPr>
        <w:t xml:space="preserve">179762</w:t>
      </w:r>
    </w:p>
    <w:p>
      <w:r>
        <w:t xml:space="preserve">Mitään #termsandconditions #minor ei saa soveltaa #rapist #tobehanged !!! #womenempowerment #womensrights #culturevulture #culture #freedom #likeforlikes #followforfollowback @ Intia https://t.co/DhxYPxsy5e</w:t>
      </w:r>
    </w:p>
    <w:p>
      <w:r>
        <w:rPr>
          <w:b/>
          <w:u w:val="single"/>
        </w:rPr>
        <w:t xml:space="preserve">179763</w:t>
      </w:r>
    </w:p>
    <w:p>
      <w:r>
        <w:t xml:space="preserve">"Kuulen usein konservatiivien puhuvan siitä, että Johnson pääministerinä "piristää kaikkia". Kun puolueesi näyttää siltä, että se on menossa helvettiin käsikärryissä, he uskovat, että voit yhtä hyvin hurauttaa kohti helvettiä hymy kasvoillasi." #BorisJohnsonShouldNotBePM https://t.co/h1ubnKw6OU https://t.co/h1ubnKw6OU</w:t>
      </w:r>
    </w:p>
    <w:p>
      <w:r>
        <w:rPr>
          <w:b/>
          <w:u w:val="single"/>
        </w:rPr>
        <w:t xml:space="preserve">179764</w:t>
      </w:r>
    </w:p>
    <w:p>
      <w:r>
        <w:t xml:space="preserve">Sen sijaan, että murehtisi @msdhoni hanskat , ehkä tarkistaa Stumps ! @ICC @BCCI #ICCWorldCup2019 @StarSportsIndia #AskStar #DhoniKeepsTheGlove #BCCI #ICC #AskTheExpert Mitä tässä voidaan tehdä ?</w:t>
      </w:r>
    </w:p>
    <w:p>
      <w:r>
        <w:rPr>
          <w:b/>
          <w:u w:val="single"/>
        </w:rPr>
        <w:t xml:space="preserve">179765</w:t>
      </w:r>
    </w:p>
    <w:p>
      <w:r>
        <w:t xml:space="preserve">Because he is Worthy😇 #IndiaStandsWithDhoni #DhoniKeepsTheGlove https://t.co/sJVLDVfbxa</w:t>
      </w:r>
    </w:p>
    <w:p>
      <w:r>
        <w:rPr>
          <w:b/>
          <w:u w:val="single"/>
        </w:rPr>
        <w:t xml:space="preserve">179766</w:t>
      </w:r>
    </w:p>
    <w:p>
      <w:r>
        <w:t xml:space="preserve">@MarkDice Aivan. #Douchebag</w:t>
      </w:r>
    </w:p>
    <w:p>
      <w:r>
        <w:rPr>
          <w:b/>
          <w:u w:val="single"/>
        </w:rPr>
        <w:t xml:space="preserve">179767</w:t>
      </w:r>
    </w:p>
    <w:p>
      <w:r>
        <w:t xml:space="preserve">@POPSUGAR Täydellinen #DoucheBag</w:t>
      </w:r>
    </w:p>
    <w:p>
      <w:r>
        <w:rPr>
          <w:b/>
          <w:u w:val="single"/>
        </w:rPr>
        <w:t xml:space="preserve">179768</w:t>
      </w:r>
    </w:p>
    <w:p>
      <w:r>
        <w:t xml:space="preserve">Kuten per @MamataOfficial lääkäreiden Länsi-Bengalissa on nyt lähtien kirjoittaa lääkemääräykset bengaliksi. Sillä ei ole väliä, jos käsiala saa sen näyttämään tamililta. #DoctorsFightBack</w:t>
      </w:r>
    </w:p>
    <w:p>
      <w:r>
        <w:rPr>
          <w:b/>
          <w:u w:val="single"/>
        </w:rPr>
        <w:t xml:space="preserve">179769</w:t>
      </w:r>
    </w:p>
    <w:p>
      <w:r>
        <w:t xml:space="preserve">@realDonaldTrump Lol. Toivot vain. #ImpeachmentInquiryNow #TrumpNatSecRisk #TrumpIsATraitor #TrumpColluded #TrumpObstructed @WhiteHouse #BillionDollarLoser https://t.co/AjI97LZBqm</w:t>
      </w:r>
    </w:p>
    <w:p>
      <w:r>
        <w:rPr>
          <w:b/>
          <w:u w:val="single"/>
        </w:rPr>
        <w:t xml:space="preserve">179770</w:t>
      </w:r>
    </w:p>
    <w:p>
      <w:r>
        <w:t xml:space="preserve">Alabaman nainen väittää, että oikeus antaa hänen #raiskaaja-sedän nähdä lapsensa https://t.co/2o7hidetvy via @MailOnline</w:t>
      </w:r>
    </w:p>
    <w:p>
      <w:r>
        <w:rPr>
          <w:b/>
          <w:u w:val="single"/>
        </w:rPr>
        <w:t xml:space="preserve">179771</w:t>
      </w:r>
    </w:p>
    <w:p>
      <w:r>
        <w:t xml:space="preserve">#DoctorsProtest #doctorsstrike #DoctorsFightBack SAME COUNTRY, DIFFERENT STATE, DIFFERENT POLITICAL PARTY, SAMA KÄSITTELY #Doctors #Doctors #DoctorsFightBack IN #WestBengal SHOULD HAVE HAVE FOUGHT BACK IN #UttarPradesh TOO https://t.co/yTM9H6CsH4</w:t>
      </w:r>
    </w:p>
    <w:p>
      <w:r>
        <w:rPr>
          <w:b/>
          <w:u w:val="single"/>
        </w:rPr>
        <w:t xml:space="preserve">179772</w:t>
      </w:r>
    </w:p>
    <w:p>
      <w:r>
        <w:t xml:space="preserve">@ICC Kyllä se on parempi, mutta muuten #ShameOnICC https://t.co/GtDfAcKLcD</w:t>
      </w:r>
    </w:p>
    <w:p>
      <w:r>
        <w:rPr>
          <w:b/>
          <w:u w:val="single"/>
        </w:rPr>
        <w:t xml:space="preserve">179773</w:t>
      </w:r>
    </w:p>
    <w:p>
      <w:r>
        <w:t xml:space="preserve">#ICC kohtelee kaikkia samalla säännöllä. Jos pystyt tähän, miten voit pyytää Dhonia olemaan laittamatta uhrausmerkkiä hanskoihin.  #DhoniKeepsTheGlove https://t.co/ocprBQV3lS https://t.co/ocprBQV3lS</w:t>
      </w:r>
    </w:p>
    <w:p>
      <w:r>
        <w:rPr>
          <w:b/>
          <w:u w:val="single"/>
        </w:rPr>
        <w:t xml:space="preserve">179774</w:t>
      </w:r>
    </w:p>
    <w:p>
      <w:r>
        <w:t xml:space="preserve">@DrNajeeb sir, voisitteko tukea meitä liikkeessämme, jossa tuomitsemme lääkäreihin kohdistuvat hyökkäykset ja vakuutamme hallituksen ottamaan käyttöön tiukat lait tällaisia hyökkäyksiä vastaan Intiassa.  Viestinne on hyödyllinen!  #savedoctors #DoctorsFightBack (Lääkärit taistelevat takaisin)</w:t>
      </w:r>
    </w:p>
    <w:p>
      <w:r>
        <w:rPr>
          <w:b/>
          <w:u w:val="single"/>
        </w:rPr>
        <w:t xml:space="preserve">179775</w:t>
      </w:r>
    </w:p>
    <w:p>
      <w:r>
        <w:t xml:space="preserve">@ICC Kaikki odottivat 4 vuotta nähdäkseen Englannin sateet , mikä ylpeä hetki 👏 #ShameOnICC</w:t>
      </w:r>
    </w:p>
    <w:p>
      <w:r>
        <w:rPr>
          <w:b/>
          <w:u w:val="single"/>
        </w:rPr>
        <w:t xml:space="preserve">179776</w:t>
      </w:r>
    </w:p>
    <w:p>
      <w:r>
        <w:t xml:space="preserve">Kaikki kamerat #Glovesiin nyt...  Tuleeko #INDvAUS olemaan #BalidanBadge hanskalla vai tuleeko se olemaan #MSDhonin #MSDhoni #DhoniKeepsTheGlove tai #ICC vallitsee... #CWC19 #ICCWC2019 Jo bhi ho All #india wants is Victory in #AUSvIND match...  #IndiaWithDhoni #MenInBlue #IndiaWithDhoni #MenInBlue</w:t>
      </w:r>
    </w:p>
    <w:p>
      <w:r>
        <w:rPr>
          <w:b/>
          <w:u w:val="single"/>
        </w:rPr>
        <w:t xml:space="preserve">179777</w:t>
      </w:r>
    </w:p>
    <w:p>
      <w:r>
        <w:t xml:space="preserve">#ICC: Vastalause, herra.  #BCCI: Hylätään.  #DhoniKeepsTheGlove 😂</w:t>
      </w:r>
    </w:p>
    <w:p>
      <w:r>
        <w:rPr>
          <w:b/>
          <w:u w:val="single"/>
        </w:rPr>
        <w:t xml:space="preserve">179778</w:t>
      </w:r>
    </w:p>
    <w:p>
      <w:r>
        <w:t xml:space="preserve">BJP:n kansanedustaja Ananth Kumar Hegde jäi kameran haaviin, kun hän hakkasi lääkäriä Karnatakan sairaalassa https://t.co/OhxJqT5N0w #Savethedoctors #DoctorsProtest #DoctorsFightBack #DoctorsStrike</w:t>
      </w:r>
    </w:p>
    <w:p>
      <w:r>
        <w:rPr>
          <w:b/>
          <w:u w:val="single"/>
        </w:rPr>
        <w:t xml:space="preserve">179779</w:t>
      </w:r>
    </w:p>
    <w:p>
      <w:r>
        <w:t xml:space="preserve">@RoflGandhi_ Ihmiset sanoivat #DhoniKeepsTheGlove Hän piti sen, mutta ilman logoa https://t.co/6bJhXiPTVD</w:t>
      </w:r>
    </w:p>
    <w:p>
      <w:r>
        <w:rPr>
          <w:b/>
          <w:u w:val="single"/>
        </w:rPr>
        <w:t xml:space="preserve">179780</w:t>
      </w:r>
    </w:p>
    <w:p>
      <w:r>
        <w:t xml:space="preserve">Hei, on #JohnMcCainDay! Myös #FuckTrump.</w:t>
      </w:r>
    </w:p>
    <w:p>
      <w:r>
        <w:rPr>
          <w:b/>
          <w:u w:val="single"/>
        </w:rPr>
        <w:t xml:space="preserve">179781</w:t>
      </w:r>
    </w:p>
    <w:p>
      <w:r>
        <w:t xml:space="preserve">@realDonaldTrump Markkinaromahdus vai Amerikan kulttuurinen kuolema?  Valitsen riskinottoa markkinoiden romahduksen suhteen!  Olet ilmeisesti paniikissa 18 kuukautta ennen vaaleja! Huono paikka olla näin aikaisin!  #Trump #Trump2020 #MAGA #TrumpIsATraitor</w:t>
      </w:r>
    </w:p>
    <w:p>
      <w:r>
        <w:rPr>
          <w:b/>
          <w:u w:val="single"/>
        </w:rPr>
        <w:t xml:space="preserve">179782</w:t>
      </w:r>
    </w:p>
    <w:p>
      <w:r>
        <w:t xml:space="preserve">@ICC @cricketworldcup @ICCMediaComms @msdhoni @virendersehwag @imVkohli rakas ICC voit pysäyttää dhoni bhai mutta miten aiot pysäyttää meidät keskittyä teidän umpires not our players #DhoniKeepsTheGlove #ICCWorldCup2019 #Dhoni #Dhoni #DhoniKeSaathDesh @BCCI @BCCIdomestic 🇮🇳🇮🇳🇮🇳🇮🇮🇮🇮🇳 https://t.co/OvK0aSXLjY</w:t>
      </w:r>
    </w:p>
    <w:p>
      <w:r>
        <w:rPr>
          <w:b/>
          <w:u w:val="single"/>
        </w:rPr>
        <w:t xml:space="preserve">179783</w:t>
      </w:r>
    </w:p>
    <w:p>
      <w:r>
        <w:t xml:space="preserve">Mistä tiedät, että Barr valehtelee Muellerin todisteista #Resist #ResistTrump #FuckTrump https://t.co/K3MAsCNF35</w:t>
      </w:r>
    </w:p>
    <w:p>
      <w:r>
        <w:rPr>
          <w:b/>
          <w:u w:val="single"/>
        </w:rPr>
        <w:t xml:space="preserve">179784</w:t>
      </w:r>
    </w:p>
    <w:p>
      <w:r>
        <w:t xml:space="preserve">Homofobia ja transfobia ovat RIKOKSIA 43 maassa. Silti täällä Amerikassa, Trumpin hallinnon aikana, sitä näyttäisi kannustettavan. Tarvitsemme MUUTOKSEN. ÄÄNESTÄKÄÄ SINISIÄ VUONNA 2020. #FuckTrump</w:t>
      </w:r>
    </w:p>
    <w:p>
      <w:r>
        <w:rPr>
          <w:b/>
          <w:u w:val="single"/>
        </w:rPr>
        <w:t xml:space="preserve">179785</w:t>
      </w:r>
    </w:p>
    <w:p>
      <w:r>
        <w:t xml:space="preserve">Hyvä @ICC, entä pelaajat, jotka tarjoavat namazia kentällä tai virtsaavat kentälle ottelun jälkeen?  @msdhoni ei tehnyt mitään väärää.   #DhoniKeepsTheGlove</w:t>
      </w:r>
    </w:p>
    <w:p>
      <w:r>
        <w:rPr>
          <w:b/>
          <w:u w:val="single"/>
        </w:rPr>
        <w:t xml:space="preserve">179786</w:t>
      </w:r>
    </w:p>
    <w:p>
      <w:r>
        <w:t xml:space="preserve">Olemme aina kanssasi mahi bhai, älä ota hanskaasi pois. #DhoniKeepsTheGlove</w:t>
      </w:r>
    </w:p>
    <w:p>
      <w:r>
        <w:rPr>
          <w:b/>
          <w:u w:val="single"/>
        </w:rPr>
        <w:t xml:space="preserve">179787</w:t>
      </w:r>
    </w:p>
    <w:p>
      <w:r>
        <w:t xml:space="preserve">@ICC:llä pitäisi olla niin paljon parempia vaihtoehtoja sateen pysäyttämiseksi 😁 ,mutta he eivät ole valmiita tekemään mitään.#ShameOnICC https://t.co/gaKtXNUZVi</w:t>
      </w:r>
    </w:p>
    <w:p>
      <w:r>
        <w:rPr>
          <w:b/>
          <w:u w:val="single"/>
        </w:rPr>
        <w:t xml:space="preserve">179788</w:t>
      </w:r>
    </w:p>
    <w:p>
      <w:r>
        <w:t xml:space="preserve">#DoctorsFightBack 👌 Kurban Shahin tapaus, huomauttaa poliisi &amp;amp; poliittinen kiista, kun väitettiin, että hallitsevan #TMC: n kilpailevat ryhmittymät pyrkivät kukin saamaan määräysvallan nuorempien lääkäreiden organisaatioon (keräämään ääniä valtion lääketieteellisten elinten vaaleihin).</w:t>
      </w:r>
    </w:p>
    <w:p>
      <w:r>
        <w:rPr>
          <w:b/>
          <w:u w:val="single"/>
        </w:rPr>
        <w:t xml:space="preserve">179789</w:t>
      </w:r>
    </w:p>
    <w:p>
      <w:r>
        <w:t xml:space="preserve">Näin tämän ja ajattelin heti @mrjasonaalon ja @fever333 🙌🏽 #fucktrump https://t.co/4rCvqrZiPx</w:t>
      </w:r>
    </w:p>
    <w:p>
      <w:r>
        <w:rPr>
          <w:b/>
          <w:u w:val="single"/>
        </w:rPr>
        <w:t xml:space="preserve">179790</w:t>
      </w:r>
    </w:p>
    <w:p>
      <w:r>
        <w:t xml:space="preserve">Sanotaan, että @Konservatiivit ovat Englannin joukkue - he saattavat pelata eri seuroissa, mutta he kokoontuvat yhteen Englannin puolesta, sanoo @michaelgove. Ainoa ongelma tuossa analogiassa on se, että @BorisJohnson kieltäytyy osallistumasta harjoituksiin + odottaa, että hänestä tehdään kapteeni. #Eton privilege? #BorisJohnsonShouldNotBePM https://t.co/4NySvWv5hP https://t.co/4NySvWv5hP</w:t>
      </w:r>
    </w:p>
    <w:p>
      <w:r>
        <w:rPr>
          <w:b/>
          <w:u w:val="single"/>
        </w:rPr>
        <w:t xml:space="preserve">179791</w:t>
      </w:r>
    </w:p>
    <w:p>
      <w:r>
        <w:t xml:space="preserve">Kun #INDvsPAK pelattiin viimeksi #OneBillion people watched. Jos sunnuntaina sataa, se on valtava tappio @ICC:lle (taloudellisesti).    Mikä huono suunnittelu @cricketworldcup!!!! #CWC19 #ICCWorldCup2019 #ShameOnICC https://t.co/xswwoqGrst https://t.co/xswwoqGrst</w:t>
      </w:r>
    </w:p>
    <w:p>
      <w:r>
        <w:rPr>
          <w:b/>
          <w:u w:val="single"/>
        </w:rPr>
        <w:t xml:space="preserve">179792</w:t>
      </w:r>
    </w:p>
    <w:p>
      <w:r>
        <w:t xml:space="preserve">#RandalWilliams on #RAPIST, joka johtaa #Missouris Health Dept &amp;amp; MANDATED tarpeettomia lantion tutkimuksia 4 naisille, jotka hakevat abortteja.</w:t>
      </w:r>
    </w:p>
    <w:p>
      <w:r>
        <w:rPr>
          <w:b/>
          <w:u w:val="single"/>
        </w:rPr>
        <w:t xml:space="preserve">179793</w:t>
      </w:r>
    </w:p>
    <w:p>
      <w:r>
        <w:t xml:space="preserve">@NRATV @DLoesch Sinun pitäisi olla kuvattu, kun sinut pakotetaan kävelemään joukkoampumisten tapahtumapaikan läpi, jossa on kuolleita lapsia, joita ei ole peitetty, aseiden repimät ruumiit, ja kertokaa meille kaikki uskostasi voittoon ennen elämää.  #murhaaja</w:t>
      </w:r>
    </w:p>
    <w:p>
      <w:r>
        <w:rPr>
          <w:b/>
          <w:u w:val="single"/>
        </w:rPr>
        <w:t xml:space="preserve">179794</w:t>
      </w:r>
    </w:p>
    <w:p>
      <w:r>
        <w:t xml:space="preserve">'#ICC says #MSDHONI cannot wear 'army logo' gloves' #IndianArmy #BalidaanBadge #DhoniKeepsTheGlove #CricketWorldCup2019 https://t.co/Q14AJvQjdr</w:t>
      </w:r>
    </w:p>
    <w:p>
      <w:r>
        <w:rPr>
          <w:b/>
          <w:u w:val="single"/>
        </w:rPr>
        <w:t xml:space="preserve">179795</w:t>
      </w:r>
    </w:p>
    <w:p>
      <w:r>
        <w:t xml:space="preserve">#ShameOnICC huonoa suunnittelua vai tarkoituksellisia valintoja ? Ehkä ensi kerralla osallistuu IPL:n suunnitteluun 😂</w:t>
      </w:r>
    </w:p>
    <w:p>
      <w:r>
        <w:rPr>
          <w:b/>
          <w:u w:val="single"/>
        </w:rPr>
        <w:t xml:space="preserve">179796</w:t>
      </w:r>
    </w:p>
    <w:p>
      <w:r>
        <w:t xml:space="preserve">Tämä ei ole yksittäinen tapaus, vaan sitä tapahtuu jokaisessa lääketieteellisessä korkeakoulussa. Lopettakaa keltaisen journalismin kuluttaminen.  #DoNotQuestionOurHumanity #DoctorsProtest #DoctorsFightBack #DoctorsUnderOppression #DoctorsUnderOppression</w:t>
      </w:r>
    </w:p>
    <w:p>
      <w:r>
        <w:rPr>
          <w:b/>
          <w:u w:val="single"/>
        </w:rPr>
        <w:t xml:space="preserve">179797</w:t>
      </w:r>
    </w:p>
    <w:p>
      <w:r>
        <w:t xml:space="preserve">@The_JJAllen @BettyBowers "Vastasin twiittiin, jossa sanottiin jotain, joka muistutti "oh yeah" Bullshit i did . Sanoin kohteliaasti he ovat yhtä kusessa kuin toinen toistaan .  Joten mikä on seuraava vastauksesi päällikkö ?  Vai oletko sinä ikuinen sorron uhri ? #dickhead</w:t>
      </w:r>
    </w:p>
    <w:p>
      <w:r>
        <w:rPr>
          <w:b/>
          <w:u w:val="single"/>
        </w:rPr>
        <w:t xml:space="preserve">179798</w:t>
      </w:r>
    </w:p>
    <w:p>
      <w:r>
        <w:t xml:space="preserve">@wingmanmike @KellyannePolls @POTUS @realDonaldTrump Varmasti hänen viimeinen vapaana miehenä. 😁 #TrumpIsATraitor</w:t>
      </w:r>
    </w:p>
    <w:p>
      <w:r>
        <w:rPr>
          <w:b/>
          <w:u w:val="single"/>
        </w:rPr>
        <w:t xml:space="preserve">179799</w:t>
      </w:r>
    </w:p>
    <w:p>
      <w:r>
        <w:t xml:space="preserve">AIIMS asettaa 48 tunnin uhkavaatimuksen CM Mamata Banerjeelle https://t.co/5AWfsq3F5J @AITCofficial @MamataOfficial #DoctorsFightBack #AIIMS https://t.co/GBhMK64sAv</w:t>
      </w:r>
    </w:p>
    <w:p>
      <w:r>
        <w:rPr>
          <w:b/>
          <w:u w:val="single"/>
        </w:rPr>
        <w:t xml:space="preserve">179800</w:t>
      </w:r>
    </w:p>
    <w:p>
      <w:r>
        <w:t xml:space="preserve">#DhoniKeepsTheGlove tai kirjoita Intia hanskoihin, mutta älä vaihda hanskoja.</w:t>
      </w:r>
    </w:p>
    <w:p>
      <w:r>
        <w:rPr>
          <w:b/>
          <w:u w:val="single"/>
        </w:rPr>
        <w:t xml:space="preserve">179801</w:t>
      </w:r>
    </w:p>
    <w:p>
      <w:r>
        <w:t xml:space="preserve">@Dar_Thatcher @Debi129 Ivanka Äänestyskoneet ovat tulossa lähellesi. Tämä todella on ylöspäin tehty. #FucktRump</w:t>
      </w:r>
    </w:p>
    <w:p>
      <w:r>
        <w:rPr>
          <w:b/>
          <w:u w:val="single"/>
        </w:rPr>
        <w:t xml:space="preserve">179802</w:t>
      </w:r>
    </w:p>
    <w:p>
      <w:r>
        <w:t xml:space="preserve">Allen Solly Miesten Polo @ Rs.599 https://t.co/ZaqlLyOEe7 #DoctorsFightBack #SaveBengal #amazon #flipkart #deals #dealoftheday #amazingdeals #offers #discount #JaiShreeRam #ModiForAll</w:t>
      </w:r>
    </w:p>
    <w:p>
      <w:r>
        <w:rPr>
          <w:b/>
          <w:u w:val="single"/>
        </w:rPr>
        <w:t xml:space="preserve">179803</w:t>
      </w:r>
    </w:p>
    <w:p>
      <w:r>
        <w:t xml:space="preserve">God I miss 44 #fucktrump #waytogivethanks #culvercity #california #greattribute #greatpresident #obama #44 #myreasontosmile #trumpwillwillnevergetmyvote #nostreet #foryou #incali #jackass #california #missesobama #gone... https://t.co/nOmxDE4Tgm...</w:t>
      </w:r>
    </w:p>
    <w:p>
      <w:r>
        <w:rPr>
          <w:b/>
          <w:u w:val="single"/>
        </w:rPr>
        <w:t xml:space="preserve">179804</w:t>
      </w:r>
    </w:p>
    <w:p>
      <w:r>
        <w:t xml:space="preserve">Intia - Australia ottelun analyysi ja ennakko https://t.co/sWOobxHWE0 #EngvBan #ENGvPAK #bangladesh #INDvAUS #DhoniKeepTheGlove #DhoniKeepsTheGlove #TeamIndia</w:t>
      </w:r>
    </w:p>
    <w:p>
      <w:r>
        <w:rPr>
          <w:b/>
          <w:u w:val="single"/>
        </w:rPr>
        <w:t xml:space="preserve">179805</w:t>
      </w:r>
    </w:p>
    <w:p>
      <w:r>
        <w:t xml:space="preserve">@ICC:n pitäisi antaa ms Dhonille mahdollisuus pitää hanska. Se on liitetty Intian kansan tunteisiin.  @BCCI #indiafirst #DhoniKeepTheGlove #DhoniKeepsTheGlove #Dhoni #DhoniAtCWC19 #DhoniKeepBalidaanBadgeGlove https://t.co/YavugaryBf</w:t>
      </w:r>
    </w:p>
    <w:p>
      <w:r>
        <w:rPr>
          <w:b/>
          <w:u w:val="single"/>
        </w:rPr>
        <w:t xml:space="preserve">179806</w:t>
      </w:r>
    </w:p>
    <w:p>
      <w:r>
        <w:t xml:space="preserve">#DoctorsFightBack | The Debate with Arnab on nyt #LIVE, lähetyksessä ja verkossa. Katso se täältä - https://t.co/LGCyJUEBn5</w:t>
      </w:r>
    </w:p>
    <w:p>
      <w:r>
        <w:rPr>
          <w:b/>
          <w:u w:val="single"/>
        </w:rPr>
        <w:t xml:space="preserve">179807</w:t>
      </w:r>
    </w:p>
    <w:p>
      <w:r>
        <w:t xml:space="preserve">Trumpia kehotetaan erottamaan Kellyanne Conway Hatch Act -rikkomusten vuoksi #Resist #ResistTrump #FuckTrump https://t.co/S9v9z9wCxu</w:t>
      </w:r>
    </w:p>
    <w:p>
      <w:r>
        <w:rPr>
          <w:b/>
          <w:u w:val="single"/>
        </w:rPr>
        <w:t xml:space="preserve">179808</w:t>
      </w:r>
    </w:p>
    <w:p>
      <w:r>
        <w:t xml:space="preserve">Tämä - on - merkittävää.     #TrumpIsATraitor #TrumpMustGo #TrumpMustResign Happy #JohnMcCainDay https://t.co/MTeMDl4hIZ https://t.co/MTeMDl4hIZ</w:t>
      </w:r>
    </w:p>
    <w:p>
      <w:r>
        <w:rPr>
          <w:b/>
          <w:u w:val="single"/>
        </w:rPr>
        <w:t xml:space="preserve">179809</w:t>
      </w:r>
    </w:p>
    <w:p>
      <w:r>
        <w:t xml:space="preserve">@ericswalwell Oletko siirtynyt 0 prosentin mahdollisuudesta vähintään 1 prosenttiin mielipidemittauksissa tämän erittäin säälittävän mainoksen seurauksena??? 😂 Nolaat itsesi kerta toisensa jälkeen, se on korvaamatonta! #douchebag 🤡🤡🤡</w:t>
      </w:r>
    </w:p>
    <w:p>
      <w:r>
        <w:rPr>
          <w:b/>
          <w:u w:val="single"/>
        </w:rPr>
        <w:t xml:space="preserve">179810</w:t>
      </w:r>
    </w:p>
    <w:p>
      <w:r>
        <w:t xml:space="preserve">@MamaMadisons Ensin tatuointi, jossa lukee #rapist hänen otsassaan.</w:t>
      </w:r>
    </w:p>
    <w:p>
      <w:r>
        <w:rPr>
          <w:b/>
          <w:u w:val="single"/>
        </w:rPr>
        <w:t xml:space="preserve">179811</w:t>
      </w:r>
    </w:p>
    <w:p>
      <w:r>
        <w:t xml:space="preserve">Hyvät tohtorit ja ei-ääketieteelliset ystävät Jatkakaa twiittaamista WB-lääkäreiden ahdingosta #Savethedoctors #DoctorsFightBack ja merkitkää @narendramodi @PMOIndia . Koska on viikonloppu, älkää antako liikkeen heikentyä. Sen on saavutettava korkeampi viranomainen, jotta se ryhtyy voimakkaisiin toimiin.</w:t>
      </w:r>
    </w:p>
    <w:p>
      <w:r>
        <w:rPr>
          <w:b/>
          <w:u w:val="single"/>
        </w:rPr>
        <w:t xml:space="preserve">179812</w:t>
      </w:r>
    </w:p>
    <w:p>
      <w:r>
        <w:t xml:space="preserve">@realDonaldTrump @POTUS @DonaldJTrumpJr #pedofiilit #raiskaaja, jolla on rahaa, voi syyllistyä jopa murhaan eikä hänellä ole koskaan mitään seurauksia. https://t.co/8PXV2tG0wC</w:t>
      </w:r>
    </w:p>
    <w:p>
      <w:r>
        <w:rPr>
          <w:b/>
          <w:u w:val="single"/>
        </w:rPr>
        <w:t xml:space="preserve">179813</w:t>
      </w:r>
    </w:p>
    <w:p>
      <w:r>
        <w:t xml:space="preserve">Neljä vuotta odotamme, kuinka Englannissa sataa ja kuinka huono #ICC on, koska se ei pysty kattamaan kenttää. #ShameOnICC #WorldCup2019</w:t>
      </w:r>
    </w:p>
    <w:p>
      <w:r>
        <w:rPr>
          <w:b/>
          <w:u w:val="single"/>
        </w:rPr>
        <w:t xml:space="preserve">179814</w:t>
      </w:r>
    </w:p>
    <w:p>
      <w:r>
        <w:t xml:space="preserve">...jossa he palasivat yhteen vuonna 2003, kun isä menehtyi ruokatorven syöpään. Hän antoi tuolle 'puhdasrotuiselle mestarikoiralle' 13 vuotta, joita hän ei olisi koskaan saanut. Yhdeksän vuoden tauon jälkeen he olivat nyt ikuisesti yhdessä.    Lepää hyvin, Fredzino.     Ja kyllä - #FuckTrump. #JohnMcCainDayJ June14</w:t>
      </w:r>
    </w:p>
    <w:p>
      <w:r>
        <w:rPr>
          <w:b/>
          <w:u w:val="single"/>
        </w:rPr>
        <w:t xml:space="preserve">179815</w:t>
      </w:r>
    </w:p>
    <w:p>
      <w:r>
        <w:t xml:space="preserve">MINUN AJATUKSET #BORISJOHNSONISTA #BorisJohnsonShouldNotBePM https://t.co/5AIpBOYyYY</w:t>
      </w:r>
    </w:p>
    <w:p>
      <w:r>
        <w:rPr>
          <w:b/>
          <w:u w:val="single"/>
        </w:rPr>
        <w:t xml:space="preserve">179816</w:t>
      </w:r>
    </w:p>
    <w:p>
      <w:r>
        <w:t xml:space="preserve">#etsy shop: Trump Nixon Covfefefe and the Crook President T-Shirt https://t.co/GGe44Hd1OZ #clothing #shirt #trump #nixon #president #protest #impeach #resist #fucktrump #taxday #MuellerReport #LindseyGraham #BarrHearing #BarrLied #BarrCoverUp #ImpeachBarrAndtRump #ImpeachTrumpNow https://t.co/2Acrf5a6G1</w:t>
      </w:r>
    </w:p>
    <w:p>
      <w:r>
        <w:rPr>
          <w:b/>
          <w:u w:val="single"/>
        </w:rPr>
        <w:t xml:space="preserve">179817</w:t>
      </w:r>
    </w:p>
    <w:p>
      <w:r>
        <w:t xml:space="preserve">@ICC Respect India.  #DhoniKeepTheGlove #DhoniKeepsTheGlove #KeepTheGlove #KeepTheGlove</w:t>
      </w:r>
    </w:p>
    <w:p>
      <w:r>
        <w:rPr>
          <w:b/>
          <w:u w:val="single"/>
        </w:rPr>
        <w:t xml:space="preserve">179818</w:t>
      </w:r>
    </w:p>
    <w:p>
      <w:r>
        <w:t xml:space="preserve">#PakInsultsAbhi @KirenRijiju vaikuttaa hyvin heikolta ministeriltä hän antoi huuliharppua #DhoniKeepsTheGlove n me jäimme punaisiin kasvoihin, kun meidän krikettiristikot @sachin_rt jne. pitää äitiä haluaa rahaa, siinä kaikki. Siellä oli niin paljon puhetta Pakin boikotista, että mitään ei tapahtunut @AmitShah https://t.co/OBIGjbOW0D.</w:t>
      </w:r>
    </w:p>
    <w:p>
      <w:r>
        <w:rPr>
          <w:b/>
          <w:u w:val="single"/>
        </w:rPr>
        <w:t xml:space="preserve">179819</w:t>
      </w:r>
    </w:p>
    <w:p>
      <w:r>
        <w:t xml:space="preserve">Sääennuste on nyt hyvin kehittynyt, kuljettajaton auto on vasta tulossa ja @ICC luottaa vuoden 2000 tekniikoihin #ShameOnICC</w:t>
      </w:r>
    </w:p>
    <w:p>
      <w:r>
        <w:rPr>
          <w:b/>
          <w:u w:val="single"/>
        </w:rPr>
        <w:t xml:space="preserve">179820</w:t>
      </w:r>
    </w:p>
    <w:p>
      <w:r>
        <w:t xml:space="preserve">Smdh, #Resist #DitchMitch #DitchMitch2020 #fucktrump #VoteBlue2020 #VoteBlueNoMatterWho EPA Air Chief Gave Presentation At Fringe Climate Denier Event, New Emails Show https://t.co/axDBOOjZVN</w:t>
      </w:r>
    </w:p>
    <w:p>
      <w:r>
        <w:rPr>
          <w:b/>
          <w:u w:val="single"/>
        </w:rPr>
        <w:t xml:space="preserve">179821</w:t>
      </w:r>
    </w:p>
    <w:p>
      <w:r>
        <w:t xml:space="preserve">Entiset EPA:n hallintovirkamiehet arvostelevat Trumpin hallintoa tieteestä ja sääntelyn purkamisesta #Resist #ResistTrump #FuckTrump https://t.co/HDU0rg7BcS</w:t>
      </w:r>
    </w:p>
    <w:p>
      <w:r>
        <w:rPr>
          <w:b/>
          <w:u w:val="single"/>
        </w:rPr>
        <w:t xml:space="preserve">179822</w:t>
      </w:r>
    </w:p>
    <w:p>
      <w:r>
        <w:t xml:space="preserve">@stupideridjit Muistan, kun siellä ei ollut haukkoja, kettuja tai kotkia, mutta näin omin silmin, kun Obama alkoi säännellä ympäristöä, nämä majesteettiset eläimet palasivat täydellä voimalla #fucktrump</w:t>
      </w:r>
    </w:p>
    <w:p>
      <w:r>
        <w:rPr>
          <w:b/>
          <w:u w:val="single"/>
        </w:rPr>
        <w:t xml:space="preserve">179823</w:t>
      </w:r>
    </w:p>
    <w:p>
      <w:r>
        <w:t xml:space="preserve">@TheRealOJ32 @KrisJenner Koska tämä on se, mitä kaikki halusivat sinun lopettavan. Kiitos selvennyksestä OJ. #murhaaja #gimmeabreak #theglovedidfitbeforethebloodshrankit</w:t>
      </w:r>
    </w:p>
    <w:p>
      <w:r>
        <w:rPr>
          <w:b/>
          <w:u w:val="single"/>
        </w:rPr>
        <w:t xml:space="preserve">179824</w:t>
      </w:r>
    </w:p>
    <w:p>
      <w:r>
        <w:t xml:space="preserve">Intia voitti heiton ja Bat first.... #DhoniKeepTheGlove #DhoniKeepsTheGlove #DhoniKeepTheGloves #INDvAUS #INDvsAUS https://t.co/419O67dBi4 https://t.co/419O67dBi4</w:t>
      </w:r>
    </w:p>
    <w:p>
      <w:r>
        <w:rPr>
          <w:b/>
          <w:u w:val="single"/>
        </w:rPr>
        <w:t xml:space="preserve">179825</w:t>
      </w:r>
    </w:p>
    <w:p>
      <w:r>
        <w:t xml:space="preserve">#DoctorsFightBack | Lääkärin ja potilaan välisen suhteen ymmärtäminen. Emme erota hoitoa minkään yhteisön puolesta. Meillä on peruskirja, jossa on muutamia vaatimuksia. Jos vaatimukset täytetään, lopetamme sen 5 minuutissa: Tohtori Priyanshu Senior Resident edustaja, Resident Lääkärit Association, AIIMS</w:t>
      </w:r>
    </w:p>
    <w:p>
      <w:r>
        <w:rPr>
          <w:b/>
          <w:u w:val="single"/>
        </w:rPr>
        <w:t xml:space="preserve">179826</w:t>
      </w:r>
    </w:p>
    <w:p>
      <w:r>
        <w:t xml:space="preserve">@BCCI Jos ei tule Ind vs pak niin emme katso MM-kisoja #boycottworldcup #ShameOnICC</w:t>
      </w:r>
    </w:p>
    <w:p>
      <w:r>
        <w:rPr>
          <w:b/>
          <w:u w:val="single"/>
        </w:rPr>
        <w:t xml:space="preserve">179827</w:t>
      </w:r>
    </w:p>
    <w:p>
      <w:r>
        <w:t xml:space="preserve">https://t.co/mN9i1OwGg1 Hänen tilalleen olisi pitänyt hankkia #MrBlobby. Hän puhuu yhtä paljon järkeä kuin #BorisJohnson. #BorisJohnsonShouldNotBePM</w:t>
      </w:r>
    </w:p>
    <w:p>
      <w:r>
        <w:rPr>
          <w:b/>
          <w:u w:val="single"/>
        </w:rPr>
        <w:t xml:space="preserve">179828</w:t>
      </w:r>
    </w:p>
    <w:p>
      <w:r>
        <w:t xml:space="preserve">Hei @ICC @ICCMediaComms !  Rakkaudella Intiasta. 🇮🇳 C.c @PMOIndia @adgpi @msdhoni @DefenceMinIndia @majorgauravarya @MajorPoonia @GeneralBakshi @sudhirchaudhary @dna @BCCI #DhoniKeepsTheGlove #BalidaanBadge #DhoniKeSaathDesh #BalidanBadge https://t.co/gZh0j3BBbr</w:t>
      </w:r>
    </w:p>
    <w:p>
      <w:r>
        <w:rPr>
          <w:b/>
          <w:u w:val="single"/>
        </w:rPr>
        <w:t xml:space="preserve">179829</w:t>
      </w:r>
    </w:p>
    <w:p>
      <w:r>
        <w:t xml:space="preserve">#DhoniKeepsTheGlove Täysi tukeni Dhonille...</w:t>
      </w:r>
    </w:p>
    <w:p>
      <w:r>
        <w:rPr>
          <w:b/>
          <w:u w:val="single"/>
        </w:rPr>
        <w:t xml:space="preserve">179830</w:t>
      </w:r>
    </w:p>
    <w:p>
      <w:r>
        <w:t xml:space="preserve">@realDonaldTrump #Hashtag #DelusionalDonald #TrumpsAnInternationalDisgrace #TrumpIsATraitor #TrumpIsADisgrace #TrumpIsAFraud #TrumpIsTheEnemyOfThePeople #TrumpIsANationalSecurityThreat #TrumpLiesEveryTimeHeSpeaks täten #WorstPresidentEver #TrumpTantrum #ResignOrBeImpeached #FathersDay2019 🤢 https://t.co/KPm0hx610B</w:t>
      </w:r>
    </w:p>
    <w:p>
      <w:r>
        <w:rPr>
          <w:b/>
          <w:u w:val="single"/>
        </w:rPr>
        <w:t xml:space="preserve">179831</w:t>
      </w:r>
    </w:p>
    <w:p>
      <w:r>
        <w:t xml:space="preserve">@realDonaldTrump Video alkaa hyvin sopivasti!  Trump ON KARTOONI! 🤡 Trump voitti, koska hänet asetti PUTIN &amp;amp; on puolustanut Putinia, ja muita murhaavia diktaattoreita siitä lähtien!    #TrumpIsATraitor #NotMyPresident https://t.co/XpRSILRSHZ</w:t>
      </w:r>
    </w:p>
    <w:p>
      <w:r>
        <w:rPr>
          <w:b/>
          <w:u w:val="single"/>
        </w:rPr>
        <w:t xml:space="preserve">179832</w:t>
      </w:r>
    </w:p>
    <w:p>
      <w:r>
        <w:t xml:space="preserve">⚡️"IMA-huijaus: Mansoor Khan? The Fraudster behind IMA Ponzi Scam" ⚡️ #IMAScam #IMAFraud #MansoorKhan #Bengaluru #PonziScheme https://t.co/EIjWs833kx</w:t>
      </w:r>
    </w:p>
    <w:p>
      <w:r>
        <w:rPr>
          <w:b/>
          <w:u w:val="single"/>
        </w:rPr>
        <w:t xml:space="preserve">179833</w:t>
      </w:r>
    </w:p>
    <w:p>
      <w:r>
        <w:t xml:space="preserve">500 lääkäriä on jo irtisanoutunut #Bengalissa.    NRS 100 SSKM 175 Kansallinen lääketieteellinen korkeakoulu 20 RG Kar 126 Pohjois-Bengalin korkeakoulu 119 Murshidabad 50 Rampurhat 37 Burdwan 26 #DoctorsFightBack #SaveTheDoctors</w:t>
      </w:r>
    </w:p>
    <w:p>
      <w:r>
        <w:rPr>
          <w:b/>
          <w:u w:val="single"/>
        </w:rPr>
        <w:t xml:space="preserve">179834</w:t>
      </w:r>
    </w:p>
    <w:p>
      <w:r>
        <w:t xml:space="preserve">Amerikka on nyt siinä käsittämättömässä tilanteessa, että @POTUS on #NationalSecurityThreat 🇺🇸🆘🇺🇸🆘🇺🇸🆘🇺🇸🆘🇺🇸🆘🇺🇸 WHERE ARE YOU, @SenateGOP ⁉️ #TrumpCriminalInvestigations #TrumpIsATraitor #TrumpRussia https://t.co/Cn30XHATIF</w:t>
      </w:r>
    </w:p>
    <w:p>
      <w:r>
        <w:rPr>
          <w:b/>
          <w:u w:val="single"/>
        </w:rPr>
        <w:t xml:space="preserve">179835</w:t>
      </w:r>
    </w:p>
    <w:p>
      <w:r>
        <w:t xml:space="preserve">Faktatarkistus: Trumpin FBI:n väitteet Schiffistä ja Warnerista eivät pidä paikkaansa #Resist #ResistTrump #FuckTrump https://t.co/N0khzgcXvq https://t.co/N0khzgcXvq</w:t>
      </w:r>
    </w:p>
    <w:p>
      <w:r>
        <w:rPr>
          <w:b/>
          <w:u w:val="single"/>
        </w:rPr>
        <w:t xml:space="preserve">179836</w:t>
      </w:r>
    </w:p>
    <w:p>
      <w:r>
        <w:t xml:space="preserve">@FootballPoll2 @ESPNcricinfo @ICC Voi oikeasti, mutta @icc voi peittää maata oikein . Btw #shameonicc tietää sää Englanti ennen kuin he annaunced #iccwc2019 ymmärtää ! Thats it #viratkohli #teamindia #teamindia</w:t>
      </w:r>
    </w:p>
    <w:p>
      <w:r>
        <w:rPr>
          <w:b/>
          <w:u w:val="single"/>
        </w:rPr>
        <w:t xml:space="preserve">179837</w:t>
      </w:r>
    </w:p>
    <w:p>
      <w:r>
        <w:t xml:space="preserve">Kaikkien maiden univormut liittyvät jotenkin kansakuntaan, ja sen on oltava, ja sama rakkaus ja tervehdykset ilmaisevat tätä symbolia niin. #DhoniKeepsTheGlove</w:t>
      </w:r>
    </w:p>
    <w:p>
      <w:r>
        <w:rPr>
          <w:b/>
          <w:u w:val="single"/>
        </w:rPr>
        <w:t xml:space="preserve">179838</w:t>
      </w:r>
    </w:p>
    <w:p>
      <w:r>
        <w:t xml:space="preserve">Jos haluamme kunnioittaa lakia, meidän on ensin tehtävä laista kunnioitettava.  #DoctorsFightBack</w:t>
      </w:r>
    </w:p>
    <w:p>
      <w:r>
        <w:rPr>
          <w:b/>
          <w:u w:val="single"/>
        </w:rPr>
        <w:t xml:space="preserve">179839</w:t>
      </w:r>
    </w:p>
    <w:p>
      <w:r>
        <w:t xml:space="preserve">Hyvää PRIDE-kuukautta ✌️❤️🏳️🌈 #Pride2019 #LGBTQtogether #LGBTQ #GayPrideMonth #EqualityAct #NeverTrump #ImpeachDonaldTrumpNOW #fucktrump #firegop</w:t>
      </w:r>
    </w:p>
    <w:p>
      <w:r>
        <w:rPr>
          <w:b/>
          <w:u w:val="single"/>
        </w:rPr>
        <w:t xml:space="preserve">179840</w:t>
      </w:r>
    </w:p>
    <w:p>
      <w:r>
        <w:t xml:space="preserve">@simontruetory @ToriesVsBrexit Olisi vastuutonta, että Tory-parlamentaarikot valitsisivat #BorisJohnsonShouldNotBePM:n, ehkä jopa vastuuttomampaa kuin 50 prosentin kynnysarvolla järjestettävä kansanäänestys.  Maan ja puolueen vuoksi valitkaa @RoryStewartUK!</w:t>
      </w:r>
    </w:p>
    <w:p>
      <w:r>
        <w:rPr>
          <w:b/>
          <w:u w:val="single"/>
        </w:rPr>
        <w:t xml:space="preserve">179841</w:t>
      </w:r>
    </w:p>
    <w:p>
      <w:r>
        <w:t xml:space="preserve">#BorisJohnsonShouldNotBePM please RT!</w:t>
      </w:r>
    </w:p>
    <w:p>
      <w:r>
        <w:rPr>
          <w:b/>
          <w:u w:val="single"/>
        </w:rPr>
        <w:t xml:space="preserve">179842</w:t>
      </w:r>
    </w:p>
    <w:p>
      <w:r>
        <w:t xml:space="preserve">#DhoniKeepsTheGlove ,Indian Senior Cricketer r taking everything for granted.  Heidän pitäisi kunnioittaa pelin LAINSÄÄDÄNTÖÄ.  Remove ur gloves.</w:t>
      </w:r>
    </w:p>
    <w:p>
      <w:r>
        <w:rPr>
          <w:b/>
          <w:u w:val="single"/>
        </w:rPr>
        <w:t xml:space="preserve">179843</w:t>
      </w:r>
    </w:p>
    <w:p>
      <w:r>
        <w:t xml:space="preserve">Pyöräilevä poika ajaa tietä pitkin minua kohti ja päättää yrittää leveillä ottamalla lippiksensä pois, pyöräyttämällä sitä ja nappaamalla sen kiinni. Hän vain pudotti sen ja putosi pyörältään metrin päässä minusta.    #Dickhead.</w:t>
      </w:r>
    </w:p>
    <w:p>
      <w:r>
        <w:rPr>
          <w:b/>
          <w:u w:val="single"/>
        </w:rPr>
        <w:t xml:space="preserve">179844</w:t>
      </w:r>
    </w:p>
    <w:p>
      <w:r>
        <w:t xml:space="preserve">Maanantaitunnelmia! #MondayMood #mondayvibes #RESIST #ResistTrump #FuckTrump #BlueWave2020 #WomensRightsAreHumanRights https://t.co/2q0Uo0mLv2</w:t>
      </w:r>
    </w:p>
    <w:p>
      <w:r>
        <w:rPr>
          <w:b/>
          <w:u w:val="single"/>
        </w:rPr>
        <w:t xml:space="preserve">179845</w:t>
      </w:r>
    </w:p>
    <w:p>
      <w:r>
        <w:t xml:space="preserve">#narsisteilla on uusi kuningas.   #OJSimpson #OJSimpsonOnmurhaaja #narkissismi #ihmettely #murhaaja #ihmisiä #murhaaja</w:t>
      </w:r>
    </w:p>
    <w:p>
      <w:r>
        <w:rPr>
          <w:b/>
          <w:u w:val="single"/>
        </w:rPr>
        <w:t xml:space="preserve">179846</w:t>
      </w:r>
    </w:p>
    <w:p>
      <w:r>
        <w:t xml:space="preserve">.@drharshvardhan Sur .. tehdä keskushallinnosta hallitsijan.  Miksi siirtää vastuuta?  @IndianMedAssn #DoctorsProtest #DoctorsFightBack https://t.co/YgPsTEoRNM https://t.co/YgPsTEoRNM</w:t>
      </w:r>
    </w:p>
    <w:p>
      <w:r>
        <w:rPr>
          <w:b/>
          <w:u w:val="single"/>
        </w:rPr>
        <w:t xml:space="preserve">179847</w:t>
      </w:r>
    </w:p>
    <w:p>
      <w:r>
        <w:t xml:space="preserve">Nyt pelaajien on opittava uimaan... Lähellä aikakautta kommentointi olisi kuin -' that was a fast swim between the wickets '.🤣🤣🤣🤣 #ShameOnICC</w:t>
      </w:r>
    </w:p>
    <w:p>
      <w:r>
        <w:rPr>
          <w:b/>
          <w:u w:val="single"/>
        </w:rPr>
        <w:t xml:space="preserve">179848</w:t>
      </w:r>
    </w:p>
    <w:p>
      <w:r>
        <w:t xml:space="preserve">Rakas @ICC liikaa tekopyhyyttä Nöyrä pyyntö muille intialaisille kannattajille, jotka aikovat katsella tulevia otteluita stadionilla, ottaa mukaansa #BalidaanBadge-merkinnän, erityisesti 16. kesäkuuta pidettävän #IndvPak-ottelun. #DhoniKeepsTheGlove #CWC19 #bycotticc #bycotticc</w:t>
      </w:r>
    </w:p>
    <w:p>
      <w:r>
        <w:rPr>
          <w:b/>
          <w:u w:val="single"/>
        </w:rPr>
        <w:t xml:space="preserve">179849</w:t>
      </w:r>
    </w:p>
    <w:p>
      <w:r>
        <w:t xml:space="preserve">@DCPNorthBCP @DCPSEBCP @DCPSEBCP @DCPSouthBCP @DCPSEBCP Hyvä IPS-tiimi, Katso tätä videota, kuinka poliisiosasto on myös avuton poliitikkojen käsissä. Jos teidän on työskenneltävä näin, miksi IPS? #DreamZGKfraud ja #TGSFraud nyt #IMAfraud https://t.co/KtywargcQe https://t.co/KtywargcQe</w:t>
      </w:r>
    </w:p>
    <w:p>
      <w:r>
        <w:rPr>
          <w:b/>
          <w:u w:val="single"/>
        </w:rPr>
        <w:t xml:space="preserve">179850</w:t>
      </w:r>
    </w:p>
    <w:p>
      <w:r>
        <w:t xml:space="preserve">Sunnuntai kuumenee entisestään nyt !  Kaikkea hyvää mestari @imVkohli Few hours to go 🤩 #INDvAUS #DhoniKeepsTheGlove</w:t>
      </w:r>
    </w:p>
    <w:p>
      <w:r>
        <w:rPr>
          <w:b/>
          <w:u w:val="single"/>
        </w:rPr>
        <w:t xml:space="preserve">179851</w:t>
      </w:r>
    </w:p>
    <w:p>
      <w:r>
        <w:t xml:space="preserve">@DevinCow @TheRealOJ32 esti hänet. #MURDERER</w:t>
      </w:r>
    </w:p>
    <w:p>
      <w:r>
        <w:rPr>
          <w:b/>
          <w:u w:val="single"/>
        </w:rPr>
        <w:t xml:space="preserve">179852</w:t>
      </w:r>
    </w:p>
    <w:p>
      <w:r>
        <w:t xml:space="preserve">Rakastan tätä paikkaa @industrialeats #FuckTrump https://t.co/2Lxye53iVB</w:t>
      </w:r>
    </w:p>
    <w:p>
      <w:r>
        <w:rPr>
          <w:b/>
          <w:u w:val="single"/>
        </w:rPr>
        <w:t xml:space="preserve">179853</w:t>
      </w:r>
    </w:p>
    <w:p>
      <w:r>
        <w:t xml:space="preserve">.@AfridaRahmanAli: Tuhannet katsojat, jotka ovat kerääntyneet Englantiin eri puolilta maailmaa, ovat olleet vakava pettymys. Onko tämä tällä vauhdilla enää edes reilu peli? #ICCWorldCup #ShameOnICC https://t.co/kDP6mYi9LR https://t.co/kDP6mYi9LR</w:t>
      </w:r>
    </w:p>
    <w:p>
      <w:r>
        <w:rPr>
          <w:b/>
          <w:u w:val="single"/>
        </w:rPr>
        <w:t xml:space="preserve">179854</w:t>
      </w:r>
    </w:p>
    <w:p>
      <w:r>
        <w:t xml:space="preserve">Mielestäni @ICC:n pitäisi keskittyä pikemminkin ylläpitämään urheilumiehen henkeä kuin @msdhonin hansikkaita. @BCCI #supportdhoni #DhoniKeepsTheGlove #DhoniKeepsTheGlove</w:t>
      </w:r>
    </w:p>
    <w:p>
      <w:r>
        <w:rPr>
          <w:b/>
          <w:u w:val="single"/>
        </w:rPr>
        <w:t xml:space="preserve">179855</w:t>
      </w:r>
    </w:p>
    <w:p>
      <w:r>
        <w:t xml:space="preserve">@mademarest Kunnes tämä tulee liikkeeseen, ja se tulee t-minus-t, käytän leimaa, jonka löysin Etsystä. Cuz #fucktrump</w:t>
      </w:r>
    </w:p>
    <w:p>
      <w:r>
        <w:rPr>
          <w:b/>
          <w:u w:val="single"/>
        </w:rPr>
        <w:t xml:space="preserve">179856</w:t>
      </w:r>
    </w:p>
    <w:p>
      <w:r>
        <w:t xml:space="preserve">@realDonaldTrump @FoxNews Ei, me haluamme edelleen, että sinut tuomitaan viraltapanosta, vain koska en tullut paikalle ralliin! #idiottrump #lyingtrump #trumpcompromompromised #delusionaldon</w:t>
      </w:r>
    </w:p>
    <w:p>
      <w:r>
        <w:rPr>
          <w:b/>
          <w:u w:val="single"/>
        </w:rPr>
        <w:t xml:space="preserve">179857</w:t>
      </w:r>
    </w:p>
    <w:p>
      <w:r>
        <w:t xml:space="preserve">World Cup#Umpiring these days #ShameOnICC https://t.co/zAMTjWh8H6 https://t.co/zAMTjWh8H6</w:t>
      </w:r>
    </w:p>
    <w:p>
      <w:r>
        <w:rPr>
          <w:b/>
          <w:u w:val="single"/>
        </w:rPr>
        <w:t xml:space="preserve">179858</w:t>
      </w:r>
    </w:p>
    <w:p>
      <w:r>
        <w:t xml:space="preserve">@bhogleharsha @cricbuzz Molemmat kapteenit kentällä heittoa varten. Laskeutuu päihin. Kapteeni päättää uida ensin. #ICCWorldCup2019 #ShameOnICC #CricketWorldCup #CricketWorldCup</w:t>
      </w:r>
    </w:p>
    <w:p>
      <w:r>
        <w:rPr>
          <w:b/>
          <w:u w:val="single"/>
        </w:rPr>
        <w:t xml:space="preserve">179859</w:t>
      </w:r>
    </w:p>
    <w:p>
      <w:r>
        <w:t xml:space="preserve">ICC ei antanut Dhonille lupaa käyttää Balidaan-merkillä varustettua hanskaa. Me kaikki tiedämme, mitä tapahtuu, kun Kohlin kanssa pelleillään. Nyt näemme, mitä tapahtuu, kun sotketaan Dhoni.  #DhoniKeepsTheGlove #WorldCup Muista tämä twiitti.</w:t>
      </w:r>
    </w:p>
    <w:p>
      <w:r>
        <w:rPr>
          <w:b/>
          <w:u w:val="single"/>
        </w:rPr>
        <w:t xml:space="preserve">179860</w:t>
      </w:r>
    </w:p>
    <w:p>
      <w:r>
        <w:t xml:space="preserve">#DonTheCon @GStephanopoulosille: : "En usko, että olen koskaan koko elämäni aikana soittanut @FBI:lle.    No, DUH!!!    Näytä minulle #MobBoss, joka on soittanut. 🙄 #DonTheDon #TrumpCrimeFamily #TrumpIsACriminal #TrumpIsATraitor #TrumpIsADisgrace</w:t>
      </w:r>
    </w:p>
    <w:p>
      <w:r>
        <w:rPr>
          <w:b/>
          <w:u w:val="single"/>
        </w:rPr>
        <w:t xml:space="preserve">179861</w:t>
      </w:r>
    </w:p>
    <w:p>
      <w:r>
        <w:t xml:space="preserve">Olen melko varma, että kun häviän vuoden 2020 vaalit, en lähde Valkoisesta talosta ilman, että hakkaan paikkaa kuin Guns N' Roses -yhtyeen jäsen. #HeIsNotLeaving #FuckinFuckThisGuy #FUCKTRUMP</w:t>
      </w:r>
    </w:p>
    <w:p>
      <w:r>
        <w:rPr>
          <w:b/>
          <w:u w:val="single"/>
        </w:rPr>
        <w:t xml:space="preserve">179862</w:t>
      </w:r>
    </w:p>
    <w:p>
      <w:r>
        <w:t xml:space="preserve">#ShameOnICC @ICC Olette enemmän huolissanne @msdhonin hanskoista tai Michael Holdingin kommentista tuomareista.</w:t>
      </w:r>
    </w:p>
    <w:p>
      <w:r>
        <w:rPr>
          <w:b/>
          <w:u w:val="single"/>
        </w:rPr>
        <w:t xml:space="preserve">179863</w:t>
      </w:r>
    </w:p>
    <w:p>
      <w:r>
        <w:t xml:space="preserve">@ImRaina @msdhoni Kuten @ImRaina sir sanoi, mutta trollaajat eivät ymmärrä joka kerta, kun he tarvitsevat jonkin tai toisen pisteen trollaamiseen ja isänmaallisuus ei ole rikos eikä se ole @ICC:n sääntöjen rikkomista, silti msd:tä pyydetään poistamaan hanska ja Pakistania tavalliseen tapaan kuin lehmäkarhuja #DhoniKeepsTheGlove @msdhoni my godi</w:t>
      </w:r>
    </w:p>
    <w:p>
      <w:r>
        <w:rPr>
          <w:b/>
          <w:u w:val="single"/>
        </w:rPr>
        <w:t xml:space="preserve">179864</w:t>
      </w:r>
    </w:p>
    <w:p>
      <w:r>
        <w:t xml:space="preserve">Miten tämä Pakistanilaiset odottavat voittavansa tällaisella joukkueella, jolla on 0 johdonmukaisuutta 1 Min ylös 1 Min alas Intiaa vastaan 🇮🇳 He tulevat pahasti häviämään kuten aina #SAMIIBRAHIM #PakvsInd #FawadChaudhry #HinduSamarajyaDiwas #DoctorsFightBack #BoycottBankAlFalah</w:t>
      </w:r>
    </w:p>
    <w:p>
      <w:r>
        <w:rPr>
          <w:b/>
          <w:u w:val="single"/>
        </w:rPr>
        <w:t xml:space="preserve">179865</w:t>
      </w:r>
    </w:p>
    <w:p>
      <w:r>
        <w:t xml:space="preserve">#DhoniKeepsTheGlove Dhoni vain rakastaa Intiaa ja rakkaan kansakuntamme ylpeyden vuoksi Dhonin pitäisi pitää hanska, jossa on balidanin logo.....</w:t>
      </w:r>
    </w:p>
    <w:p>
      <w:r>
        <w:rPr>
          <w:b/>
          <w:u w:val="single"/>
        </w:rPr>
        <w:t xml:space="preserve">179866</w:t>
      </w:r>
    </w:p>
    <w:p>
      <w:r>
        <w:t xml:space="preserve">@poplife @ewarren @KamalaHarris Sooooooo cool! I'm feelin your excitement !!!!  #MoreWomenInOffice #Warren2020 #Harris2020 #DreamTeam2020 #WomensRightsAreHumanRights #FuckTrump #FuckTrump</w:t>
      </w:r>
    </w:p>
    <w:p>
      <w:r>
        <w:rPr>
          <w:b/>
          <w:u w:val="single"/>
        </w:rPr>
        <w:t xml:space="preserve">179867</w:t>
      </w:r>
    </w:p>
    <w:p>
      <w:r>
        <w:t xml:space="preserve">@NYPDONeill No et todellakaan tullut kuin täysi kusipää suorassa lähetyksessä televisiossa. 🤦🏻♂️ Hieno tapa viedä ylemmyydentuntokompleksisi korokkeelle &amp;amp; raivokkaasti jakaa sitä pahaa-aavistamattomille toimittajille... joille ainoa pätevä lauseen "Teen vain työtäni" käyttö kuuluu. #douchebag</w:t>
      </w:r>
    </w:p>
    <w:p>
      <w:r>
        <w:rPr>
          <w:b/>
          <w:u w:val="single"/>
        </w:rPr>
        <w:t xml:space="preserve">179868</w:t>
      </w:r>
    </w:p>
    <w:p>
      <w:r>
        <w:t xml:space="preserve">@AndrewWilliamP7 @Feroxbill1 @Harry76050237 Voi, vähän fiksu ar*e Andrew... jos olisin sinä, tarkistaisin kuka aloitti viestiketjun &amp;amp; kuka hyppäsi siihen... sillä tavalla et tee itsestäsi niin suurta ar*eholea kuin yleensä teet!!!!  Säästyisit etsimiseltä...minä aloitin tämän ketjun!!!!  #DickHead</w:t>
      </w:r>
    </w:p>
    <w:p>
      <w:r>
        <w:rPr>
          <w:b/>
          <w:u w:val="single"/>
        </w:rPr>
        <w:t xml:space="preserve">179869</w:t>
      </w:r>
    </w:p>
    <w:p>
      <w:r>
        <w:t xml:space="preserve">@HMOIndia @AmitShah @MoHFW_INDIA pitäisi ryhtyä tarvittaviin toimiin Länsi-Bengalissa tapahtuvien #HumanRightsViolations tapahtumien lopettamiseksi #isupportdoctors #DoctorsProtest #DoctorsFightBack #DoctorsStrike #DoctorsStrike</w:t>
      </w:r>
    </w:p>
    <w:p>
      <w:r>
        <w:rPr>
          <w:b/>
          <w:u w:val="single"/>
        </w:rPr>
        <w:t xml:space="preserve">179870</w:t>
      </w:r>
    </w:p>
    <w:p>
      <w:r>
        <w:t xml:space="preserve">@mipaltan Ei kukaan muu kuin meidän HITMAN RO-HIT SHARMA @ImRo45 BY THE WAY #ShameOnICC</w:t>
      </w:r>
    </w:p>
    <w:p>
      <w:r>
        <w:rPr>
          <w:b/>
          <w:u w:val="single"/>
        </w:rPr>
        <w:t xml:space="preserve">179871</w:t>
      </w:r>
    </w:p>
    <w:p>
      <w:r>
        <w:t xml:space="preserve">#SaturdayThoughts #SaturdayMotivation #Savethedoctors #MamtaBanerjee #mamtalosingcontrol #WestBengal #BengalDoctorsStrike #BengalViolence #DoctorsProtest #DoctorsFightBack #DoctorsUnderOppression #doctor #jokes #TEHC (Credits: @Kulkarnium ) https://t.co/pqEpZbDlM5</w:t>
      </w:r>
    </w:p>
    <w:p>
      <w:r>
        <w:rPr>
          <w:b/>
          <w:u w:val="single"/>
        </w:rPr>
        <w:t xml:space="preserve">179872</w:t>
      </w:r>
    </w:p>
    <w:p>
      <w:r>
        <w:t xml:space="preserve">@surnell @muraliks_11 @BCCI @ICC Jep...Miten se voi rikkoa näitä kolmea sääntöä...  #DhoniKeepsTheGlove</w:t>
      </w:r>
    </w:p>
    <w:p>
      <w:r>
        <w:rPr>
          <w:b/>
          <w:u w:val="single"/>
        </w:rPr>
        <w:t xml:space="preserve">179873</w:t>
      </w:r>
    </w:p>
    <w:p>
      <w:r>
        <w:t xml:space="preserve">Voit poistaa sotilaan armeijasta, mutta et voi poistaa armeijaa sotilaan sisältä.  @msdhoni @BCCI @ICC #DhoniKeepsTheGlove https://t.co/Xn3sH7Qlrz</w:t>
      </w:r>
    </w:p>
    <w:p>
      <w:r>
        <w:rPr>
          <w:b/>
          <w:u w:val="single"/>
        </w:rPr>
        <w:t xml:space="preserve">179874</w:t>
      </w:r>
    </w:p>
    <w:p>
      <w:r>
        <w:t xml:space="preserve">Olkaa hindu tai muslimi ja kuka tahansa muu... #raiskaajaa pitäisi rangaista ilman viivytyksiä. Ei saa olla tilaa keskustella puolustella näitä asioita #indianfirst</w:t>
      </w:r>
    </w:p>
    <w:p>
      <w:r>
        <w:rPr>
          <w:b/>
          <w:u w:val="single"/>
        </w:rPr>
        <w:t xml:space="preserve">179875</w:t>
      </w:r>
    </w:p>
    <w:p>
      <w:r>
        <w:t xml:space="preserve">Ne puhdasrotuiset sosiaalisessa mediassa, jotka neuvovat, että Dhonin pitäisi tatuoida Insignia-logo käsivarteensa - rauhoittukaa &amp;amp; harjoitelkaa joogaa - jos hän olisi halunnut sen niin, hän olisi tehnyt sen jo alun perin.     Hän tietää, mikä on oikein.     #DhoniKeepsTheGlove #DhoniKeepTheGlove #DhoniKeepTheGlove</w:t>
      </w:r>
    </w:p>
    <w:p>
      <w:r>
        <w:rPr>
          <w:b/>
          <w:u w:val="single"/>
        </w:rPr>
        <w:t xml:space="preserve">179876</w:t>
      </w:r>
    </w:p>
    <w:p>
      <w:r>
        <w:t xml:space="preserve">@kylegriffin1 #ExtinctTheGOP #GOP EI toimi "MEIDÄN KANSAN" (Amerikan kansalaisten) hyväksi.    #GOP EI KUNNIOITA virkavalaansa!    #GOPTraitors #GOPTreason @RepChrisStewart #TREASONOUS #TrumpIsATraitor #ImpeachTrumpNow</w:t>
      </w:r>
    </w:p>
    <w:p>
      <w:r>
        <w:rPr>
          <w:b/>
          <w:u w:val="single"/>
        </w:rPr>
        <w:t xml:space="preserve">179877</w:t>
      </w:r>
    </w:p>
    <w:p>
      <w:r>
        <w:t xml:space="preserve">@realDonaldTrump Harmi, ettei hän halunnut sinua sinne. Ai niin, koska olet kusipää! #TrumpResignNow #TrumpIsATraitor #TrumpsAnInternationalDisgrace https://t.co/klGq4nHOhY https://t.co/klGq4nHOhY</w:t>
      </w:r>
    </w:p>
    <w:p>
      <w:r>
        <w:rPr>
          <w:b/>
          <w:u w:val="single"/>
        </w:rPr>
        <w:t xml:space="preserve">179878</w:t>
      </w:r>
    </w:p>
    <w:p>
      <w:r>
        <w:t xml:space="preserve">🔴 ⚪ 🔵 🔴 ⚪ 🔵 🔴 #billclinton clintonfoundation hillaryclinton @barackobama #rapist #murhaaja #nypost #pedogate #clintoncrimes #nola #nytimes #clintonbodycount #washingtonpost #USA #America #qanon #KAG2020 #anonymous... https://t.co/YHTsiB1LJv...</w:t>
      </w:r>
    </w:p>
    <w:p>
      <w:r>
        <w:rPr>
          <w:b/>
          <w:u w:val="single"/>
        </w:rPr>
        <w:t xml:space="preserve">179879</w:t>
      </w:r>
    </w:p>
    <w:p>
      <w:r>
        <w:t xml:space="preserve">Tämä on surullista ja ällöttävää, enkä kestä tätä enää :'( #FuckTrump https://t.co/qjYvH1Rfp6</w:t>
      </w:r>
    </w:p>
    <w:p>
      <w:r>
        <w:rPr>
          <w:b/>
          <w:u w:val="single"/>
        </w:rPr>
        <w:t xml:space="preserve">179880</w:t>
      </w:r>
    </w:p>
    <w:p>
      <w:r>
        <w:t xml:space="preserve">Millään muulla ei ole väliä #IstandwithNRS #LääkäritLakko #LääkäritTaistelevatVastaisuutta #LääkäritOppressionAlalla #Lääkärit_vastoin_assualt https://t.co/t2Sp9NBuyY https://t.co/t2Sp9NBuyY</w:t>
      </w:r>
    </w:p>
    <w:p>
      <w:r>
        <w:rPr>
          <w:b/>
          <w:u w:val="single"/>
        </w:rPr>
        <w:t xml:space="preserve">179881</w:t>
      </w:r>
    </w:p>
    <w:p>
      <w:r>
        <w:t xml:space="preserve">@clevelanddotcom #ImpeachTrumpNow #ImpeachmentInquiryNow #fucktrump #TraitorTrump #RussianAsset #GOPTraitors #NationalJohnMcCainDay #NationalSecurity threat #CriminalInChief #ImpeachTheMFTraitor</w:t>
      </w:r>
    </w:p>
    <w:p>
      <w:r>
        <w:rPr>
          <w:b/>
          <w:u w:val="single"/>
        </w:rPr>
        <w:t xml:space="preserve">179882</w:t>
      </w:r>
    </w:p>
    <w:p>
      <w:r>
        <w:t xml:space="preserve">Spotted outside Trump World Tower #notmypresident #dumptrump #fucktrump #midtowneast #dachshund @ Trump World Tower https://t.co/eVW8fsQA6H</w:t>
      </w:r>
    </w:p>
    <w:p>
      <w:r>
        <w:rPr>
          <w:b/>
          <w:u w:val="single"/>
        </w:rPr>
        <w:t xml:space="preserve">179883</w:t>
      </w:r>
    </w:p>
    <w:p>
      <w:r>
        <w:t xml:space="preserve">70-vuotias väitetty #rapist John Nomeh on yksi niistä 26:sta Abakalikin vankiloissa oikeudenkäyntiä odottavasta vangista, jotka Ebonyin ylituomari vapautti maanantaina Abakalikissa.    Lue: https://t.co/vr5Xl1VLEu Väitettyjen raiskaajien ei pitäisi olla oikeutettuja tällaisiin armahdustoimiin.  #raiskaus</w:t>
      </w:r>
    </w:p>
    <w:p>
      <w:r>
        <w:rPr>
          <w:b/>
          <w:u w:val="single"/>
        </w:rPr>
        <w:t xml:space="preserve">179884</w:t>
      </w:r>
    </w:p>
    <w:p>
      <w:r>
        <w:t xml:space="preserve">Johnsonia Lontoon pormestarina. Ja tästä miehestä voisi tulla pääministerimme. #BorisJohnsonShouldNotBePM #ToryLeadershipElection https://t.co/Oltd7JC4EG</w:t>
      </w:r>
    </w:p>
    <w:p>
      <w:r>
        <w:rPr>
          <w:b/>
          <w:u w:val="single"/>
        </w:rPr>
        <w:t xml:space="preserve">179885</w:t>
      </w:r>
    </w:p>
    <w:p>
      <w:r>
        <w:t xml:space="preserve">#UnfairLaw miehiä vastaan : Aditya Pancholi lähestyy poliisia, sanoo pelkäävänsä Kangana Ranautin "väärennettyä" raiskaustapausta https://t.co/9ALiZhZ4PS Nykyään kuka tahansa nainen voi kutsua ketä tahansa miestä #raiskaajaksi, jopa väittää sen tapahtuneen 30 vuotta sitten! Ei todisteita, ei lääketieteellisiä, hänen suullinen sana riittää. #SpeakUpMan</w:t>
      </w:r>
    </w:p>
    <w:p>
      <w:r>
        <w:rPr>
          <w:b/>
          <w:u w:val="single"/>
        </w:rPr>
        <w:t xml:space="preserve">179886</w:t>
      </w:r>
    </w:p>
    <w:p>
      <w:r>
        <w:t xml:space="preserve">*sarkasmia* He eivät tarvitse todisteita todistaakseen mitään! Jos he sanoivat sen, se on totta, ja jokainen, joka odottaa todisteita, on osa valeuutismediaa. 🤬🤬🤬🤬 #ThursdayThoughts #ImpeachTrumpNow #TrumpisaTraitor #FuckTrump https://t.co/78kDKRQvK4</w:t>
      </w:r>
    </w:p>
    <w:p>
      <w:r>
        <w:rPr>
          <w:b/>
          <w:u w:val="single"/>
        </w:rPr>
        <w:t xml:space="preserve">179887</w:t>
      </w:r>
    </w:p>
    <w:p>
      <w:r>
        <w:t xml:space="preserve">ICC hylkäsi #BCCI:n pyynnön sallia @msdhonin jatkaa armeijan tunnuksen käyttämistä wicket-keeping-hanskoissaan; ICC:n mukaan ICC:n tapahtumien säännöt eivät salli minkään yksittäisen viestin tai logon esittämistä vaatteissa tai varusteissa.   #DhoniKeepsTheGlove https://t.co/v1HM0rsNOl https://t.co/v1HM0rsNOl</w:t>
      </w:r>
    </w:p>
    <w:p>
      <w:r>
        <w:rPr>
          <w:b/>
          <w:u w:val="single"/>
        </w:rPr>
        <w:t xml:space="preserve">179888</w:t>
      </w:r>
    </w:p>
    <w:p>
      <w:r>
        <w:t xml:space="preserve">Hyvää John McCainin päivää!!! #JohnMcCain #BetterThanTrump #WarHero #FuckTrump</w:t>
      </w:r>
    </w:p>
    <w:p>
      <w:r>
        <w:rPr>
          <w:b/>
          <w:u w:val="single"/>
        </w:rPr>
        <w:t xml:space="preserve">179889</w:t>
      </w:r>
    </w:p>
    <w:p>
      <w:r>
        <w:t xml:space="preserve">#Murhaaja oli täynnä #vihaa. Mutta syyllistyikö hän viharikokseen? https://t.co/MOftSbAR4w https://t.co/MOftSbAR4w</w:t>
      </w:r>
    </w:p>
    <w:p>
      <w:r>
        <w:rPr>
          <w:b/>
          <w:u w:val="single"/>
        </w:rPr>
        <w:t xml:space="preserve">179890</w:t>
      </w:r>
    </w:p>
    <w:p>
      <w:r>
        <w:t xml:space="preserve">#Savethedoctors #SAVEDOCTORS #DoctorsFightBack #doctors_against_assault #DoctorStrike . Me ansaitsemme kunnioitusta, emme ylimielisyyttä. https://t.co/VdUAQmn2XA</w:t>
      </w:r>
    </w:p>
    <w:p>
      <w:r>
        <w:rPr>
          <w:b/>
          <w:u w:val="single"/>
        </w:rPr>
        <w:t xml:space="preserve">179891</w:t>
      </w:r>
    </w:p>
    <w:p>
      <w:r>
        <w:t xml:space="preserve">@GableSteveson Toivon u saada jengi banged jos vankilassa on mukava elämä Luojan kiitos en saanut kuvan u #rapist</w:t>
      </w:r>
    </w:p>
    <w:p>
      <w:r>
        <w:rPr>
          <w:b/>
          <w:u w:val="single"/>
        </w:rPr>
        <w:t xml:space="preserve">179892</w:t>
      </w:r>
    </w:p>
    <w:p>
      <w:r>
        <w:t xml:space="preserve">@ICC Pitäisi vaihtaa semifinaalin ja finaalin tapahtumapaikkaa #ICCCWC2019 #CWC19 #INDvNZ #ShameOnICC</w:t>
      </w:r>
    </w:p>
    <w:p>
      <w:r>
        <w:rPr>
          <w:b/>
          <w:u w:val="single"/>
        </w:rPr>
        <w:t xml:space="preserve">179893</w:t>
      </w:r>
    </w:p>
    <w:p>
      <w:r>
        <w:t xml:space="preserve">Päivä 2 ...Protestointi jatkuu !!!  #SaveTheSaviour #SaveBengal #SaveOurDoctors #DoctorsFightBack #DoctorsProtest https://t.co/pZX5NFoc2b https://t.co/pZX5NFoc2b</w:t>
      </w:r>
    </w:p>
    <w:p>
      <w:r>
        <w:rPr>
          <w:b/>
          <w:u w:val="single"/>
        </w:rPr>
        <w:t xml:space="preserve">179894</w:t>
      </w:r>
    </w:p>
    <w:p>
      <w:r>
        <w:t xml:space="preserve">Me kaikki tunnemme tarinan muurahaisesta &amp;amp; heinäsirkka. Mikä sinä olet?     Soita numeroon 80074 80300 ja varaa tapaaminen SEBI:n rekisteröimän sijoitusneuvojan kanssa nyt!     #INDvsNZ #ENGvWI #ShameOnICC https://t.co/UBJuMxeHgP https://t.co/UBJuMxeHgP</w:t>
      </w:r>
    </w:p>
    <w:p>
      <w:r>
        <w:rPr>
          <w:b/>
          <w:u w:val="single"/>
        </w:rPr>
        <w:t xml:space="preserve">179895</w:t>
      </w:r>
    </w:p>
    <w:p>
      <w:r>
        <w:t xml:space="preserve">Aikaisemmin #Bengali on tunnettu #tagore #raman #bose #dada #rashgulla, mutta nyt 'yksi' pilaa koko sen.  #DoctorsFightBack #DoctorsProtest #suffering is again only for commons, let they go back on their conditions!!!!.</w:t>
      </w:r>
    </w:p>
    <w:p>
      <w:r>
        <w:rPr>
          <w:b/>
          <w:u w:val="single"/>
        </w:rPr>
        <w:t xml:space="preserve">179896</w:t>
      </w:r>
    </w:p>
    <w:p>
      <w:r>
        <w:t xml:space="preserve">TRUMPONOMIIKAN 7 SUURINTA EPÄONNISTUMISTA... #Resist #ResistTrump #FuckTrump https://t.co/AgimFUzDCn https://t.co/AgimFUzDCn</w:t>
      </w:r>
    </w:p>
    <w:p>
      <w:r>
        <w:rPr>
          <w:b/>
          <w:u w:val="single"/>
        </w:rPr>
        <w:t xml:space="preserve">179897</w:t>
      </w:r>
    </w:p>
    <w:p>
      <w:r>
        <w:t xml:space="preserve">East Turkestan In 50 Seconds https://t.co/GH1hIkbxOO #Uyghur #FreeUyghur #EastTurkistan #China #StopChina #BoycottChina #Genocide #ウイグル #RT</w:t>
      </w:r>
    </w:p>
    <w:p>
      <w:r>
        <w:rPr>
          <w:b/>
          <w:u w:val="single"/>
        </w:rPr>
        <w:t xml:space="preserve">179898</w:t>
      </w:r>
    </w:p>
    <w:p>
      <w:r>
        <w:t xml:space="preserve">Jälleen kerran olet idiootti, imbesilli ja valehtelija. Et tiedä mitään perustuslaista, senkin kelvoton salaliittolainen ulkomaisen vihollisen kanssa. #FuckTrump #ImpeachTrumpPence https://t.co/qewwRRRyce https://t.co/qewwRRRyce</w:t>
      </w:r>
    </w:p>
    <w:p>
      <w:r>
        <w:rPr>
          <w:b/>
          <w:u w:val="single"/>
        </w:rPr>
        <w:t xml:space="preserve">179899</w:t>
      </w:r>
    </w:p>
    <w:p>
      <w:r>
        <w:t xml:space="preserve">#DoctorsFightBack Bengalissa vs. #LeecheeFightBack Biharissa. Milloin ihmiset saavat kunnon laadukkaita lääkäripalveluja ilman varauksia? Varmasti kirous nyt syyttää iilimatoja tänään n mangot huomenna taistelussa.</w:t>
      </w:r>
    </w:p>
    <w:p>
      <w:r>
        <w:rPr>
          <w:b/>
          <w:u w:val="single"/>
        </w:rPr>
        <w:t xml:space="preserve">179900</w:t>
      </w:r>
    </w:p>
    <w:p>
      <w:r>
        <w:t xml:space="preserve">#DhoniKeepsTheGlove jos armeijan tunnukset ovat poliittinen kysymys eikä Intian sotilaallinen kunnioitus, niin #sheldonCottrell pitäisi myös kieltää armeijan juhlissa, mitä, sano #ICCWorldCup2019</w:t>
      </w:r>
    </w:p>
    <w:p>
      <w:r>
        <w:rPr>
          <w:b/>
          <w:u w:val="single"/>
        </w:rPr>
        <w:t xml:space="preserve">179901</w:t>
      </w:r>
    </w:p>
    <w:p>
      <w:r>
        <w:t xml:space="preserve">@Banks haluatko selittää itsesi? @AlissaViolet @FaZeClan @FaZeApex @FaZeBlaze @FaZeAdapt @JohnScarce @FaZe_Rain #TrumpSupporter #fucktrump https://t.co/fl2jaY7m92</w:t>
      </w:r>
    </w:p>
    <w:p>
      <w:r>
        <w:rPr>
          <w:b/>
          <w:u w:val="single"/>
        </w:rPr>
        <w:t xml:space="preserve">179902</w:t>
      </w:r>
    </w:p>
    <w:p>
      <w:r>
        <w:t xml:space="preserve">Keskittykää mieluummin tuomaritoimintaan @ICC kuin @msdhoni Kannatan dhoni ji:tä.   #DhoniKeepsTheGlove #MSDHONI</w:t>
      </w:r>
    </w:p>
    <w:p>
      <w:r>
        <w:rPr>
          <w:b/>
          <w:u w:val="single"/>
        </w:rPr>
        <w:t xml:space="preserve">179903</w:t>
      </w:r>
    </w:p>
    <w:p>
      <w:r>
        <w:t xml:space="preserve">#nopoliticswithdoctors #DoctorsFightBack Tarvitaan kiireellistä väliintuloa äskettäin muodostetulta hallitukselta, jotta se voi ryhtyä tarvittaviin &amp;amp; hedelmällisiin toimenpiteisiin, jotta valtion elämä palautuu normaaliksi.</w:t>
      </w:r>
    </w:p>
    <w:p>
      <w:r>
        <w:rPr>
          <w:b/>
          <w:u w:val="single"/>
        </w:rPr>
        <w:t xml:space="preserve">179904</w:t>
      </w:r>
    </w:p>
    <w:p>
      <w:r>
        <w:t xml:space="preserve">Professoriemme ja vanhempiemme kiristäminen ei estä meitä vaatimasta sitä, mikä meille kuuluu #DoctorsUnderOppression #DoctorsFightBack #doctorsUderPression #help</w:t>
      </w:r>
    </w:p>
    <w:p>
      <w:r>
        <w:rPr>
          <w:b/>
          <w:u w:val="single"/>
        </w:rPr>
        <w:t xml:space="preserve">179905</w:t>
      </w:r>
    </w:p>
    <w:p>
      <w:r>
        <w:t xml:space="preserve">Tämä on juoni, jolla meidät yritetään saada uuteen järjettömään sotaan. Trumpin hallinto keksii väärennettyjä todisteita ja lavastaa Iranin syylliseksi. Siksi Kushner puhui niin paljon Saudi-Arabian kanssa. #BoltonIsBehindIt #TrumpIsATraitor #ImpeachDonaldTrumpNOW #TrumpCrimeSyndicate https://t.co/qRzyVNX4Jv https://t.co/qRzyVNX4Jv</w:t>
      </w:r>
    </w:p>
    <w:p>
      <w:r>
        <w:rPr>
          <w:b/>
          <w:u w:val="single"/>
        </w:rPr>
        <w:t xml:space="preserve">179906</w:t>
      </w:r>
    </w:p>
    <w:p>
      <w:r>
        <w:t xml:space="preserve">@realDonaldTrump @VP #fucktrump Ota Nixon, lisää seksuaalinen hyväksikäyttö, lisää naisvihamielisyys, lisää pedofilia, lisää kiihkoilu, lisää homofobia, lisää viha, lisää rasismi, lisää fasismi, lisää despotismi, lisää nepotismi, lisää maanpetos, lisää ilmaston kiistäminen, lisää Twitter, vähennä 50 älykkyysosamääräpistettä, ja sinulla on Trump tänään.</w:t>
      </w:r>
    </w:p>
    <w:p>
      <w:r>
        <w:rPr>
          <w:b/>
          <w:u w:val="single"/>
        </w:rPr>
        <w:t xml:space="preserve">179907</w:t>
      </w:r>
    </w:p>
    <w:p>
      <w:r>
        <w:t xml:space="preserve">#Dhoni voi käyttää tilapäistä tatuointia kaulassaan tätä logoa varten, ICC ei voi sille mitään #Tattoo_it_Dhoni #DhoniKeepTheGlove #DhoniKeepsTheGlove #DhoniKeepTheGloves #WC2019 https://t.co/ND04U3mkpc</w:t>
      </w:r>
    </w:p>
    <w:p>
      <w:r>
        <w:rPr>
          <w:b/>
          <w:u w:val="single"/>
        </w:rPr>
        <w:t xml:space="preserve">179908</w:t>
      </w:r>
    </w:p>
    <w:p>
      <w:r>
        <w:t xml:space="preserve">YouTuben toimitusjohtaja esitti LGBTQ-ihmisille anteeksipyynnön. Se ei mennyt hyvin perille. #Resist #ResistTrump #FuckTrump https://t.co/8rhMpNfpTe https://t.co/8rhMpNfpTe</w:t>
      </w:r>
    </w:p>
    <w:p>
      <w:r>
        <w:rPr>
          <w:b/>
          <w:u w:val="single"/>
        </w:rPr>
        <w:t xml:space="preserve">179909</w:t>
      </w:r>
    </w:p>
    <w:p>
      <w:r>
        <w:t xml:space="preserve">#fucktrump #fuckdemocrats #fuckrepublicans #fuckliberals #fuckconservatives miten inhottavassa maassa elämme, tämä hallitus kaataa triljoonia sotateolliseen teollisuuskompleksiin, mutta me voimme auttaa omia ihmisiä täällä, jotka riskeerasivat oman henkensä 9/11 https://t.co/afFOVGbQON</w:t>
      </w:r>
    </w:p>
    <w:p>
      <w:r>
        <w:rPr>
          <w:b/>
          <w:u w:val="single"/>
        </w:rPr>
        <w:t xml:space="preserve">179910</w:t>
      </w:r>
    </w:p>
    <w:p>
      <w:r>
        <w:t xml:space="preserve">Raiskauskulttuuri cw// "Ei, mutta tunnen hänet, eikä hän ole sellainen.    Ei, hän on toisenlainen #raiskaaja.</w:t>
      </w:r>
    </w:p>
    <w:p>
      <w:r>
        <w:rPr>
          <w:b/>
          <w:u w:val="single"/>
        </w:rPr>
        <w:t xml:space="preserve">179911</w:t>
      </w:r>
    </w:p>
    <w:p>
      <w:r>
        <w:t xml:space="preserve">@republic #DoctorsFightBack Tilanne riistäytyy käsistä - kriittiset potilaat eivät saa hoitoa, koska lääkärit ovat lakossa. @MamataOfficial on reagoitava tilanteen hajottamiseksi &amp;amp; ei kiihdytä ongelmaa, kuten hän teki uhkaamalla lääkäreitä SSKM: ssä 13. kesäkuuta 2019. @pradip103</w:t>
      </w:r>
    </w:p>
    <w:p>
      <w:r>
        <w:rPr>
          <w:b/>
          <w:u w:val="single"/>
        </w:rPr>
        <w:t xml:space="preserve">179912</w:t>
      </w:r>
    </w:p>
    <w:p>
      <w:r>
        <w:t xml:space="preserve">Miten @realDonaldTrumpin kannattajat tehdään. #TrumpTantrum #TrumpLiesMatter #TrumpIsACriminal #TrumpIsATraitor https://t.co/qicy0JJnMJ https://t.co/qicy0JJnMJ</w:t>
      </w:r>
    </w:p>
    <w:p>
      <w:r>
        <w:rPr>
          <w:b/>
          <w:u w:val="single"/>
        </w:rPr>
        <w:t xml:space="preserve">179913</w:t>
      </w:r>
    </w:p>
    <w:p>
      <w:r>
        <w:t xml:space="preserve">Nyt koko maa on kanssasi mahi, maan ylpeys on tärkeintä riippumatta siitä, voitammeko pelin vai emme, pelaammeko ottelun vai emme. nyt on kyse para-marttyyrien ylpeydestä. tuemme sinua aina, dhoni.  #TeamIndia #DhoniKeepsTheGlove #DhoniKeepTheGlove #DhoniKeepTheGloves #DhoniKeepTheGloves</w:t>
      </w:r>
    </w:p>
    <w:p>
      <w:r>
        <w:rPr>
          <w:b/>
          <w:u w:val="single"/>
        </w:rPr>
        <w:t xml:space="preserve">179914</w:t>
      </w:r>
    </w:p>
    <w:p>
      <w:r>
        <w:t xml:space="preserve">ICC:n voitte pysäyttää Dhonin, mutta ette voi pysäyttää hänen fanejaan .   #JaiHind 🇮🇳 #Msd #DhoniKeepsTheGlove #CWC19 #BalidanBadge #ICCWC2019 #ICCVersusIndia #ICCWorldCup #ICCWC19 #gabbar #ShikharDhawan #rohit #INDvAUS #BleedBlue #sachinopenagain #AskStar #WorldCup2019 #CricketWorldCup #CricketWorldCup https://t.co/DZCxxxySJB https://t.co/DZCxxxySJB</w:t>
      </w:r>
    </w:p>
    <w:p>
      <w:r>
        <w:rPr>
          <w:b/>
          <w:u w:val="single"/>
        </w:rPr>
        <w:t xml:space="preserve">179915</w:t>
      </w:r>
    </w:p>
    <w:p>
      <w:r>
        <w:t xml:space="preserve">#Yalen #psykiatri Bandy X. Lee #Trumpista : "Hänen mielentilansa on ollut jo jonkin aikaa tasaisesti #rappeutumassa" | https://t.co/VnD5h4rBDs #ResignTrump #Delusional #psychopath #ADD #TrumpIsATraitor https://t.co/8ROUYXw8iT</w:t>
      </w:r>
    </w:p>
    <w:p>
      <w:r>
        <w:rPr>
          <w:b/>
          <w:u w:val="single"/>
        </w:rPr>
        <w:t xml:space="preserve">179916</w:t>
      </w:r>
    </w:p>
    <w:p>
      <w:r>
        <w:t xml:space="preserve">#lougehrig #baberuth #nyyankees #murderer'srow #writing #screenwriting #tvwriting #amediting #amrewriting #writingmusic #scriptnotes #scriptchat #nycgratitude @ Central Park https://t.co/lXAC85wsAO</w:t>
      </w:r>
    </w:p>
    <w:p>
      <w:r>
        <w:rPr>
          <w:b/>
          <w:u w:val="single"/>
        </w:rPr>
        <w:t xml:space="preserve">179917</w:t>
      </w:r>
    </w:p>
    <w:p>
      <w:r>
        <w:t xml:space="preserve">@bethreinhard @leahmcelrath 2. muutosoikeudet jos koskaan ennen nyt. Tuomittu #raiskaajarikollinen ilmestyy kotiovellesi ottamaan lapsesi, en usko #Alabama!</w:t>
      </w:r>
    </w:p>
    <w:p>
      <w:r>
        <w:rPr>
          <w:b/>
          <w:u w:val="single"/>
        </w:rPr>
        <w:t xml:space="preserve">179918</w:t>
      </w:r>
    </w:p>
    <w:p>
      <w:r>
        <w:t xml:space="preserve">@realDonaldTrump @MarshaBlackburn Olet onnellinen, koska olet jo sitoutunut #Treasoniin, vai mitä?    Olet pyytänyt ja hyväksynyt 'likaa'. olet hyväksynyt lahjuksen heiltä kaikilta! Ja te jatkatte sen tekemistä!  Olette aina olleet korruptoituneita!   #LockhimUp #TrumpCorruption #TrumpIsATraitor #ImpeachTrumpNow</w:t>
      </w:r>
    </w:p>
    <w:p>
      <w:r>
        <w:rPr>
          <w:b/>
          <w:u w:val="single"/>
        </w:rPr>
        <w:t xml:space="preserve">179919</w:t>
      </w:r>
    </w:p>
    <w:p>
      <w:r>
        <w:t xml:space="preserve">Olen sanonut sen ennenkin ja sanon sen uudestaan: "Olen eläkkeellä" ....err... eläkkeelle(kin).  Tällä kertaa tarkoitan sitä todella. #somedaysoon #justletgo #eatingisoverated #sellingthefarmandmovingtoCostaRica #FuckTrump #FuckTrump</w:t>
      </w:r>
    </w:p>
    <w:p>
      <w:r>
        <w:rPr>
          <w:b/>
          <w:u w:val="single"/>
        </w:rPr>
        <w:t xml:space="preserve">179920</w:t>
      </w:r>
    </w:p>
    <w:p>
      <w:r>
        <w:t xml:space="preserve">Sade, loukkaantumiset, huono tuomaritoiminta, vieraanvaraisuusongelmat ja kommentaattoreiden sensurointi! Pahimmat MM-kisat ovat käynnissä?    #CWC19 #EngvWI #Shameonicc #INDvPAK #AusvSL</w:t>
      </w:r>
    </w:p>
    <w:p>
      <w:r>
        <w:rPr>
          <w:b/>
          <w:u w:val="single"/>
        </w:rPr>
        <w:t xml:space="preserve">179921</w:t>
      </w:r>
    </w:p>
    <w:p>
      <w:r>
        <w:t xml:space="preserve">Delhin 14000 lääkäriä solidaarisuusprotestissa Länsi-Bengalin kollegoidensa puolesta #DoctorsFightBack #DoctorsProtest #SaveTheDoctors https://t.co/QZIQOEjjef</w:t>
      </w:r>
    </w:p>
    <w:p>
      <w:r>
        <w:rPr>
          <w:b/>
          <w:u w:val="single"/>
        </w:rPr>
        <w:t xml:space="preserve">179922</w:t>
      </w:r>
    </w:p>
    <w:p>
      <w:r>
        <w:t xml:space="preserve">Tuen tohtori Sahabia #DoctorsProtest .  #DoctorsFightBack</w:t>
      </w:r>
    </w:p>
    <w:p>
      <w:r>
        <w:rPr>
          <w:b/>
          <w:u w:val="single"/>
        </w:rPr>
        <w:t xml:space="preserve">179923</w:t>
      </w:r>
    </w:p>
    <w:p>
      <w:r>
        <w:t xml:space="preserve">@realDonaldTrump oletko katsonut DOC Skinheads, Olet heidän maskottinsa.  Rohkaisit rasisteja ja olet heidän rinnallaan vastuussa heidän rikoksistaan #resignindisgrace #rasisti #rasistinen #mysoginistinen #homofobinen #raiskaaja #liar #traitor</w:t>
      </w:r>
    </w:p>
    <w:p>
      <w:r>
        <w:rPr>
          <w:b/>
          <w:u w:val="single"/>
        </w:rPr>
        <w:t xml:space="preserve">179924</w:t>
      </w:r>
    </w:p>
    <w:p>
      <w:r>
        <w:t xml:space="preserve">@Brasilmagic @GOPChairwoman @realDonaldTrump Koska hän lähes myönsi, että hän ottaisi tietoja, jotka edellyttävät maksua, mikä viittaa siihen, että hän ilmeisesti teki sen, koska hän on tehnyt Venäjälle palveluksia ja suorittanut näitä maksuja koko presidenttikautensa ajan. #RussianAsset #TrumpIsATraider #TrumpIsADisgrace #PornQueenFLOTUS #pornhub</w:t>
      </w:r>
    </w:p>
    <w:p>
      <w:r>
        <w:rPr>
          <w:b/>
          <w:u w:val="single"/>
        </w:rPr>
        <w:t xml:space="preserve">179925</w:t>
      </w:r>
    </w:p>
    <w:p>
      <w:r>
        <w:t xml:space="preserve">FATAH: Miksi shariah-kiinnitys on petos https://t.co/saoQ8EdbxE #IMA #IMAJewelsFraud #IMAJewels #IMAScam #IMAFraud #MansoorKhan #IMAFraudCase #Bangalore</w:t>
      </w:r>
    </w:p>
    <w:p>
      <w:r>
        <w:rPr>
          <w:b/>
          <w:u w:val="single"/>
        </w:rPr>
        <w:t xml:space="preserve">179926</w:t>
      </w:r>
    </w:p>
    <w:p>
      <w:r>
        <w:t xml:space="preserve">@docmuktesh Meitä ei kiinnosta leikkiä JUMALAA, joten älkää kohdelko meitä JUMALANA tai KOIRANA! Jos ansaitsette kunnioitusta, niin ansaitsemme mekin, ei enempää eikä vähempää...  #DoctorsFightBack</w:t>
      </w:r>
    </w:p>
    <w:p>
      <w:r>
        <w:rPr>
          <w:b/>
          <w:u w:val="single"/>
        </w:rPr>
        <w:t xml:space="preserve">179927</w:t>
      </w:r>
    </w:p>
    <w:p>
      <w:r>
        <w:t xml:space="preserve">#DoctorsFightBack Potilaiden vihaiset sukulaiset, jotka kohtelevat lääkäreitä kaltoin, ovat vanha juttu. Niin on myös lääkäreiden protesti tällaista huonoa käytöstä vastaan. Mutta BJP on tehnyt ensiesiintymisen muuttamalla tämän muslimit vastaan lääkärit -tapahtumaksi.</w:t>
      </w:r>
    </w:p>
    <w:p>
      <w:r>
        <w:rPr>
          <w:b/>
          <w:u w:val="single"/>
        </w:rPr>
        <w:t xml:space="preserve">179928</w:t>
      </w:r>
    </w:p>
    <w:p>
      <w:r>
        <w:t xml:space="preserve">Miksi Mamta Banerjee rauhoittelee niin paljon muslimeja? Hän harjoittaa vain äänipankkipolitiikkaa.  Hänellä on oikeus sanoa lääkäreille, että he ovat väärässä ja ovat ulkopuolisia, mutta hän ei voi sanoa, että muslimijoukko, joka hyökkäsi heidän kimppuunsa, on väärässä.  #SaveBengal #DoctorsFightBack #SAVEDOCTORS https://t.co/KADSUfDBWv</w:t>
      </w:r>
    </w:p>
    <w:p>
      <w:r>
        <w:rPr>
          <w:b/>
          <w:u w:val="single"/>
        </w:rPr>
        <w:t xml:space="preserve">179929</w:t>
      </w:r>
    </w:p>
    <w:p>
      <w:r>
        <w:t xml:space="preserve">#Borisin "kruunajaiset"? Saako vain 312 Tory-parlamentaarikkoa tai 124 000 Tory-puolueen jäsentä valita seuraavan Britannian pääministerin 65 miljoonan asukkaan maassa? Miten tämä voi olla mahdollista "demokratiassa"? #UK ei voi enää teeskennellä olevansa demokratia. 😡 #BorisJohnsonShouldNotBePM</w:t>
      </w:r>
    </w:p>
    <w:p>
      <w:r>
        <w:rPr>
          <w:b/>
          <w:u w:val="single"/>
        </w:rPr>
        <w:t xml:space="preserve">179930</w:t>
      </w:r>
    </w:p>
    <w:p>
      <w:r>
        <w:t xml:space="preserve">Me fanit odotamme 4 vuotta, tällä kertaa formaatti oli hieno, mutta aivoton suunnittelunne tapahtumapaikan suhteen on pilannut kaiken viehätyksen. Toivon todella, että ainakin 10 ottelua huuhtoutuu pois ja teidän on pakko järjestää jokainen hylätty ottelu uudelleen. Miten säälittävä MM-kilpailu tämä onkaan #ShameOnICC.</w:t>
      </w:r>
    </w:p>
    <w:p>
      <w:r>
        <w:rPr>
          <w:b/>
          <w:u w:val="single"/>
        </w:rPr>
        <w:t xml:space="preserve">179931</w:t>
      </w:r>
    </w:p>
    <w:p>
      <w:r>
        <w:t xml:space="preserve">#SAMIIBRAHIM #PakvsInd #FawadChaudhry #HinduSamarajyaDiwas #DoctorsFightBack #BoycottBankAlFalah Hahaha When You Type Bhikhari in Google Search It is Popping Up Imran Khan Pics 😂😂😂😂😂😂 https://t.co/WRrAWvqwsW</w:t>
      </w:r>
    </w:p>
    <w:p>
      <w:r>
        <w:rPr>
          <w:b/>
          <w:u w:val="single"/>
        </w:rPr>
        <w:t xml:space="preserve">179932</w:t>
      </w:r>
    </w:p>
    <w:p>
      <w:r>
        <w:t xml:space="preserve">@realDonaldTrump @nytimes Haluaisin mielelläni omistaa yrityksen, joka "epäonnistuu" niin pahasti lol trump ei tietäisi menestyvää yritystä, koska hän ei ole koskaan omistanut sellaista! #idiottrump #lyingtrump #trumpcompromompromised #delusionaldon</w:t>
      </w:r>
    </w:p>
    <w:p>
      <w:r>
        <w:rPr>
          <w:b/>
          <w:u w:val="single"/>
        </w:rPr>
        <w:t xml:space="preserve">179933</w:t>
      </w:r>
    </w:p>
    <w:p>
      <w:r>
        <w:t xml:space="preserve">Jälleen kerran he tuovat mukanaan uuden kiistan ja jättävät krikettipelin huonon tuomaritoiminnan. #icc:n pitäisi keskittyä tuomaritoiminnan standardien parantamiseen eikä siihen, mitä #dhonin hanskoissa on. #DhoniKeepsTheGlove</w:t>
      </w:r>
    </w:p>
    <w:p>
      <w:r>
        <w:rPr>
          <w:b/>
          <w:u w:val="single"/>
        </w:rPr>
        <w:t xml:space="preserve">179934</w:t>
      </w:r>
    </w:p>
    <w:p>
      <w:r>
        <w:t xml:space="preserve">@eugenegu @jake_avis84 @realDonaldTrump Mitä maksaa nykyään lääketieteen tutkinto saarilta? Ehkä minuakin voisi kutsua lääkäriksi! #DoucheBag @AmerMedicalAssn @FoxNews @seanhannity @Seanhannity @TuckerCarlson</w:t>
      </w:r>
    </w:p>
    <w:p>
      <w:r>
        <w:rPr>
          <w:b/>
          <w:u w:val="single"/>
        </w:rPr>
        <w:t xml:space="preserve">179935</w:t>
      </w:r>
    </w:p>
    <w:p>
      <w:r>
        <w:t xml:space="preserve">#Dickhead, .@realDonaldTrump kiirehtii vahingonhallintaan sanottuaan, että hän hyväksyisi ulkomaisen avun vuonna 2020 https://t.co/GNInrA6suY</w:t>
      </w:r>
    </w:p>
    <w:p>
      <w:r>
        <w:rPr>
          <w:b/>
          <w:u w:val="single"/>
        </w:rPr>
        <w:t xml:space="preserve">179936</w:t>
      </w:r>
    </w:p>
    <w:p>
      <w:r>
        <w:t xml:space="preserve">@TeaPainUSA Mietin, onko NYT nyt vaarantanut tilanteen raportoimalla siitä....Trump-Putin ovat nyt tietoisia....ja tekevät kaikkensa voittaakseen 2020...    #TrumpIsATraider #PutinsPuppet</w:t>
      </w:r>
    </w:p>
    <w:p>
      <w:r>
        <w:rPr>
          <w:b/>
          <w:u w:val="single"/>
        </w:rPr>
        <w:t xml:space="preserve">179937</w:t>
      </w:r>
    </w:p>
    <w:p>
      <w:r>
        <w:t xml:space="preserve">#SanctuaryCityn kannattajat #jennydurkan #pramilajayapal #jayinslee #pattymurray ja #mariacantwell ovat varmaan pettyneitä siihen, että #rapist #illegalimmigrantti #fidellopez ei ole #DemocraticParty:n suojeluksessa #seattleWA:ssa https://t.co/DZsTj7oSMt</w:t>
      </w:r>
    </w:p>
    <w:p>
      <w:r>
        <w:rPr>
          <w:b/>
          <w:u w:val="single"/>
        </w:rPr>
        <w:t xml:space="preserve">179938</w:t>
      </w:r>
    </w:p>
    <w:p>
      <w:r>
        <w:t xml:space="preserve">#IMAFraud oli wel suunniteltu taloudellinen rikos muslimeja vastaan, Mohammed Monsoor Khan ehdottomasti isomman viraston salaliiton agentti.</w:t>
      </w:r>
    </w:p>
    <w:p>
      <w:r>
        <w:rPr>
          <w:b/>
          <w:u w:val="single"/>
        </w:rPr>
        <w:t xml:space="preserve">179939</w:t>
      </w:r>
    </w:p>
    <w:p>
      <w:r>
        <w:t xml:space="preserve">Ymmärrätkö nyt, kuka minä todella olen? Ha Ha #DoctorsFightBack https://t.co/xFr9YMLANK</w:t>
      </w:r>
    </w:p>
    <w:p>
      <w:r>
        <w:rPr>
          <w:b/>
          <w:u w:val="single"/>
        </w:rPr>
        <w:t xml:space="preserve">179940</w:t>
      </w:r>
    </w:p>
    <w:p>
      <w:r>
        <w:t xml:space="preserve">#DoctorsFightBack #MamataFrustrated Sisäministeriön on korkea aika ottaa vastuu Bengalissa ja saada tilanne hallintaan.    Nämä ovat asioita, joita kansalaiset odottavat vahvalta HM:ltä . 🙏 @AmitShah @AmitShahOffice @narendramodi</w:t>
      </w:r>
    </w:p>
    <w:p>
      <w:r>
        <w:rPr>
          <w:b/>
          <w:u w:val="single"/>
        </w:rPr>
        <w:t xml:space="preserve">179941</w:t>
      </w:r>
    </w:p>
    <w:p>
      <w:r>
        <w:t xml:space="preserve">#ShameOnICC ICC ansaitsee miljardeja tästä tapahtumasta, mutta johtotasolla heidän suorituskykynsä on nolla. Jopa pienen yrityksen johtaja pystyy hoitamaan tällaiset tapahtumat tehokkaammin kuin ICC. https://t.co/4F45KhWMwW @ICC @cricketworldcup @cricketworldcup</w:t>
      </w:r>
    </w:p>
    <w:p>
      <w:r>
        <w:rPr>
          <w:b/>
          <w:u w:val="single"/>
        </w:rPr>
        <w:t xml:space="preserve">179942</w:t>
      </w:r>
    </w:p>
    <w:p>
      <w:r>
        <w:t xml:space="preserve">@44mmvvpp @harrisbw49 Huoltoaseman vessa 45/40 ja miksi #FuckTrump ei ole huipputrendi joka päivä.</w:t>
      </w:r>
    </w:p>
    <w:p>
      <w:r>
        <w:rPr>
          <w:b/>
          <w:u w:val="single"/>
        </w:rPr>
        <w:t xml:space="preserve">179943</w:t>
      </w:r>
    </w:p>
    <w:p>
      <w:r>
        <w:t xml:space="preserve">Hän luultavasti valehtelee lähdöstään, jotta ihmiset eivät huomaisi Trumpin myyvän aseita maalle, joka hyökkäsi Yhdysvaltoja vastaan 9/11.  #TrumpTreason #TrumpResignNow #TrumpIsATraitor https://t.co/xMxygYAvuL https://t.co/xMxygYAvuL</w:t>
      </w:r>
    </w:p>
    <w:p>
      <w:r>
        <w:rPr>
          <w:b/>
          <w:u w:val="single"/>
        </w:rPr>
        <w:t xml:space="preserve">179944</w:t>
      </w:r>
    </w:p>
    <w:p>
      <w:r>
        <w:t xml:space="preserve">Uskoisin puhuvaa anusta enemmän kuin Trumpia. 😂😂😂😂 #NotMyPresident #fucktrump #atleastananusdoesntlie #ImpeachTrump</w:t>
      </w:r>
    </w:p>
    <w:p>
      <w:r>
        <w:rPr>
          <w:b/>
          <w:u w:val="single"/>
        </w:rPr>
        <w:t xml:space="preserve">179945</w:t>
      </w:r>
    </w:p>
    <w:p>
      <w:r>
        <w:t xml:space="preserve">@realDonaldTrump Olet vinkunut kuin juuttunut sika jo vuosia tästä!  Hups! Se taitaa olla juuri se ongelma!  #Trump #TrumpIsATraatikko #TrumpVenäjä #TrumpTantrum</w:t>
      </w:r>
    </w:p>
    <w:p>
      <w:r>
        <w:rPr>
          <w:b/>
          <w:u w:val="single"/>
        </w:rPr>
        <w:t xml:space="preserve">179946</w:t>
      </w:r>
    </w:p>
    <w:p>
      <w:r>
        <w:t xml:space="preserve">#DoctorsFightBack tämä on uusi Intia, joka agitoi petosjohtajia vastaan. Bengalin CM on menettänyt henkisen tasapainonsa &amp;amp; hänen sympatiansa terroristeja #Rohingyoja kohtaan ovat asettaneet koko osavaltion vaaraan. #SAVEDOCTORS agitaatio vaatii myös #SaveBengalSaveDemocracy #IstandwithNRS https://t.co/jhLmFybHaa https://t.co/jhLmFybHaa</w:t>
      </w:r>
    </w:p>
    <w:p>
      <w:r>
        <w:rPr>
          <w:b/>
          <w:u w:val="single"/>
        </w:rPr>
        <w:t xml:space="preserve">179947</w:t>
      </w:r>
    </w:p>
    <w:p>
      <w:r>
        <w:t xml:space="preserve">Sitten #ABrandNewDayOUTNOW julkaistiin ja se on AMAZING Ja nyt #BoyWithLuv18thWin 🏆 #ShameOnICC @PlayBazaar @PlayBazzar @PlayBazzar #ABrandNewDayOutNow #BoyWithLuv18thWin 🎉🎉🎉🎉🎉 Linkki Nyt https://t.co/bpgkmUDz5B Miten @BCCI huolehtii maasta Miten @ICC huolehtii muista se @ICC https://t.co/RK6SOrEtqA</w:t>
      </w:r>
    </w:p>
    <w:p>
      <w:r>
        <w:rPr>
          <w:b/>
          <w:u w:val="single"/>
        </w:rPr>
        <w:t xml:space="preserve">179948</w:t>
      </w:r>
    </w:p>
    <w:p>
      <w:r>
        <w:t xml:space="preserve">@TheRealOJ32 @KrisJenner Tiedättehän, ettei kukaan kuuntele tätä? #MURDERER</w:t>
      </w:r>
    </w:p>
    <w:p>
      <w:r>
        <w:rPr>
          <w:b/>
          <w:u w:val="single"/>
        </w:rPr>
        <w:t xml:space="preserve">179949</w:t>
      </w:r>
    </w:p>
    <w:p>
      <w:r>
        <w:t xml:space="preserve">@RepDLamborn Valehtelija! Sinulla ei ole oikeutta tehdä päätöksiä naisten puolesta. Tämä EI ole lapsenmurha, mutta lapset, joita SINÄ tapat rajalla, ovat todellakin. #murhaaja</w:t>
      </w:r>
    </w:p>
    <w:p>
      <w:r>
        <w:rPr>
          <w:b/>
          <w:u w:val="single"/>
        </w:rPr>
        <w:t xml:space="preserve">179950</w:t>
      </w:r>
    </w:p>
    <w:p>
      <w:r>
        <w:t xml:space="preserve">@_yogirlt Ainoastaan saada tietää hänen täydellisestä ja täydellisestä paskanjauhamisestaan ...en voi sietää tätä paskiaista.  Mutta olet minun fave henkilö seuraan hahahaha joten mielelläni unfollow #fucktrump</w:t>
      </w:r>
    </w:p>
    <w:p>
      <w:r>
        <w:rPr>
          <w:b/>
          <w:u w:val="single"/>
        </w:rPr>
        <w:t xml:space="preserve">179951</w:t>
      </w:r>
    </w:p>
    <w:p>
      <w:r>
        <w:t xml:space="preserve">#IdiotTrump väittää, että hänen omat mielipidemittauksensa ovat väärennettyjä ja hän voittaa jokaisessa osavaltiossa https://t.co/skHSu7bGmP #TrumpsWorseThanNixon</w:t>
      </w:r>
    </w:p>
    <w:p>
      <w:r>
        <w:rPr>
          <w:b/>
          <w:u w:val="single"/>
        </w:rPr>
        <w:t xml:space="preserve">179952</w:t>
      </w:r>
    </w:p>
    <w:p>
      <w:r>
        <w:t xml:space="preserve">@MeetThePress @SteveScalise Todellako Steve @SpeakerPelosi ei työskentele kanssasi suurissa asioissa? Tarkoitatko esimerkiksi sitä, että @senatemajldr ei tuo yhtään lakiehdotusta käsiteltäväksi vaaliemme suojelemiseksi? Mutta helvetti, se on vain meidän demokratia, jota kieltäydyt suojelemasta #GOP #TrumpIsATraitor</w:t>
      </w:r>
    </w:p>
    <w:p>
      <w:r>
        <w:rPr>
          <w:b/>
          <w:u w:val="single"/>
        </w:rPr>
        <w:t xml:space="preserve">179953</w:t>
      </w:r>
    </w:p>
    <w:p>
      <w:r>
        <w:t xml:space="preserve">@marcorubio Mohamed Bin Salaam - #murhaaja #valehtelija Iranin papisto - murhaajat valehtelijat Don Trump - #kompulsiivinenvalehtelija #huijari #varas Näetkö ongelman? Sen oli pakko tapahtua.</w:t>
      </w:r>
    </w:p>
    <w:p>
      <w:r>
        <w:rPr>
          <w:b/>
          <w:u w:val="single"/>
        </w:rPr>
        <w:t xml:space="preserve">179954</w:t>
      </w:r>
    </w:p>
    <w:p>
      <w:r>
        <w:t xml:space="preserve">On rikos lyödä ONDUUTY POLIISIA, mutta ONDUTY LÄÄKÄRIN lyöminen on ok? #Bangladesh #Intia #Kolkata #lääkärit_vastustavat_assualtia #LääkäritLakko #LääkäritTaistelevatVastaisuutta #julkinen</w:t>
      </w:r>
    </w:p>
    <w:p>
      <w:r>
        <w:rPr>
          <w:b/>
          <w:u w:val="single"/>
        </w:rPr>
        <w:t xml:space="preserve">179955</w:t>
      </w:r>
    </w:p>
    <w:p>
      <w:r>
        <w:t xml:space="preserve">@realDonaldTrump #fucktrump you're a disgrace doll hands</w:t>
      </w:r>
    </w:p>
    <w:p>
      <w:r>
        <w:rPr>
          <w:b/>
          <w:u w:val="single"/>
        </w:rPr>
        <w:t xml:space="preserve">179956</w:t>
      </w:r>
    </w:p>
    <w:p>
      <w:r>
        <w:t xml:space="preserve">@cricketworldcup @ICC Tämä maailmancup 19 pitäisi kieltää !!! 😡😡 Rain rain rain motherfuckerr ICC Shift this world to another country or ban this world cup 19 😡😡 #ShameOnICC 😡😡😡</w:t>
      </w:r>
    </w:p>
    <w:p>
      <w:r>
        <w:rPr>
          <w:b/>
          <w:u w:val="single"/>
        </w:rPr>
        <w:t xml:space="preserve">179957</w:t>
      </w:r>
    </w:p>
    <w:p>
      <w:r>
        <w:t xml:space="preserve">@EllisFan14 Vain jos hän löytää sinut. #OJSimpson #murhaaja</w:t>
      </w:r>
    </w:p>
    <w:p>
      <w:r>
        <w:rPr>
          <w:b/>
          <w:u w:val="single"/>
        </w:rPr>
        <w:t xml:space="preserve">179958</w:t>
      </w:r>
    </w:p>
    <w:p>
      <w:r>
        <w:t xml:space="preserve">@BettyBowers @realDonaldTrump Markkinoiden romahdus on tulossa aikaisemmin.  Juuri vuoden 2020 vaalien aikana.  Anteeksi, mutta #TrumpTaxScam ei pönkitä Wall Streetiä vaalien ajan.  Te ja @GOP saatte vastuun omilta äänestäjiltänne!  Kunpa Obama olisi palannut siivoamaan paskanne!  #ImpeachTrumpNow #TrumpIsATraitor #Resist https://t.co/C01do7a3Vw</w:t>
      </w:r>
    </w:p>
    <w:p>
      <w:r>
        <w:rPr>
          <w:b/>
          <w:u w:val="single"/>
        </w:rPr>
        <w:t xml:space="preserve">179959</w:t>
      </w:r>
    </w:p>
    <w:p>
      <w:r>
        <w:t xml:space="preserve">@HamAnalysis Hävetkää häntä! #dickhead</w:t>
      </w:r>
    </w:p>
    <w:p>
      <w:r>
        <w:rPr>
          <w:b/>
          <w:u w:val="single"/>
        </w:rPr>
        <w:t xml:space="preserve">179960</w:t>
      </w:r>
    </w:p>
    <w:p>
      <w:r>
        <w:t xml:space="preserve">@RossThomson_MP Twiitin jäljitelmä, imartelua vai?.  Ota kuva BoJo-simpanssistasi piristämään päivääsi.  Kuvittele tämä pääministerinä, Jeesus itki.  #toriesout #dissolvetheunion #indyref2 #BorisJohnsonShouldNotBePM About the only time he's been on ollut vasemmalla. https://t.co/AXgGFjfanp</w:t>
      </w:r>
    </w:p>
    <w:p>
      <w:r>
        <w:rPr>
          <w:b/>
          <w:u w:val="single"/>
        </w:rPr>
        <w:t xml:space="preserve">179961</w:t>
      </w:r>
    </w:p>
    <w:p>
      <w:r>
        <w:t xml:space="preserve">@Sarah_SKG_1983 Ranta kutsuu! Viikonloppu on jo alkanut. Juhlikaa!    #HappyJohnMcCainDay #TrumpIsATraitor #VoteBlueToSaveAmerica https://t.co/liooT6TYiR https://t.co/liooT6TYiR</w:t>
      </w:r>
    </w:p>
    <w:p>
      <w:r>
        <w:rPr>
          <w:b/>
          <w:u w:val="single"/>
        </w:rPr>
        <w:t xml:space="preserve">179962</w:t>
      </w:r>
    </w:p>
    <w:p>
      <w:r>
        <w:t xml:space="preserve">On selvää, miksi @BorisJohnson ei ole osallistunut, sillä hän olisi osoittanut olevansa idioottimainen pelle. #C4Debate #BorisJohnsonShouldNotBePM https://t.co/jbv47wMJTA https://t.co/jbv47wMJTA</w:t>
      </w:r>
    </w:p>
    <w:p>
      <w:r>
        <w:rPr>
          <w:b/>
          <w:u w:val="single"/>
        </w:rPr>
        <w:t xml:space="preserve">179963</w:t>
      </w:r>
    </w:p>
    <w:p>
      <w:r>
        <w:t xml:space="preserve">@funder #JohnMcCainDay Kiitos siitä, että keräsit varoja lupauksella Obamacaren kumoamisesta republikaanien äänestäjiltä vain kusettaaksesi heitä päättämällä, että oli tärkeämpää laittaa itsesi etusijalle vain kusettaaksesi Trumpia henkilökohtaisessa kostossa.    'preciate it. #AmericaFirst #Douchebag https://t.co/x1FHRQtl0H</w:t>
      </w:r>
    </w:p>
    <w:p>
      <w:r>
        <w:rPr>
          <w:b/>
          <w:u w:val="single"/>
        </w:rPr>
        <w:t xml:space="preserve">179964</w:t>
      </w:r>
    </w:p>
    <w:p>
      <w:r>
        <w:t xml:space="preserve">@kenjilopezalt Oliko se pakasteateriasarja, Applebeesin alkupalat vai Tyler Florencen erikoiskastike? 😆 #douchebag Seuraavana tavoitteenasi pitäisi olla Guy Fierin estäminen.</w:t>
      </w:r>
    </w:p>
    <w:p>
      <w:r>
        <w:rPr>
          <w:b/>
          <w:u w:val="single"/>
        </w:rPr>
        <w:t xml:space="preserve">179965</w:t>
      </w:r>
    </w:p>
    <w:p>
      <w:r>
        <w:t xml:space="preserve">Hän hirttää itsensä vertauskuvallisesti ihan itse ! Koska hän on epäpätevä, itsevarma, muukalaisvihamielinen ja suuruudenhullu. Antakaa hänelle aikaa. #BorisJohnsonShouldNotBeTePM #SocialistAnyDay https://t.co/F9PGkL1loy https://t.co/F9PGkL1loy</w:t>
      </w:r>
    </w:p>
    <w:p>
      <w:r>
        <w:rPr>
          <w:b/>
          <w:u w:val="single"/>
        </w:rPr>
        <w:t xml:space="preserve">179966</w:t>
      </w:r>
    </w:p>
    <w:p>
      <w:r>
        <w:t xml:space="preserve">Miljardi krikettifania odotti neljä vuotta nähdäkseen, miten Englannissa sataa #shameonicc https://t.co/8rgl9lu2vN</w:t>
      </w:r>
    </w:p>
    <w:p>
      <w:r>
        <w:rPr>
          <w:b/>
          <w:u w:val="single"/>
        </w:rPr>
        <w:t xml:space="preserve">179967</w:t>
      </w:r>
    </w:p>
    <w:p>
      <w:r>
        <w:t xml:space="preserve">Tätä vihaan nykypäivän politiikassa eniten:  F*** Business. V*** NHS. V*** Pohjois-Irlanti. Vitut vaikeuksissa olevista perheistä. Vitut liittolaisistamme. Vitut maasta. Niin kauan kuin voimme pelastaa puolueen, No Deal Brexit on sen arvoinen.  #BorisJohnsonShouldNotBeTePM https://t.co/Ig2cDwI6oc https://t.co/Ig2cDwI6oc</w:t>
      </w:r>
    </w:p>
    <w:p>
      <w:r>
        <w:rPr>
          <w:b/>
          <w:u w:val="single"/>
        </w:rPr>
        <w:t xml:space="preserve">179968</w:t>
      </w:r>
    </w:p>
    <w:p>
      <w:r>
        <w:t xml:space="preserve">Hyvää #JohnMcCainDay #JohnMcCainDayJune14th #vittu trump</w:t>
      </w:r>
    </w:p>
    <w:p>
      <w:r>
        <w:rPr>
          <w:b/>
          <w:u w:val="single"/>
        </w:rPr>
        <w:t xml:space="preserve">179969</w:t>
      </w:r>
    </w:p>
    <w:p>
      <w:r>
        <w:t xml:space="preserve">Tohtori Kafeel järjesti happipullot omilla rahoillaan. UP:n hallitus ei vastannut BRD-sairaalan varoitukseen happipullojen puutteesta.    Silti Khan pidätettiin. Oikeus totesi hänet syyttömäksi. IMA, kastilääkärit, media ja Twitterati olivat silloin hiljaa. #DoctorsFightBack</w:t>
      </w:r>
    </w:p>
    <w:p>
      <w:r>
        <w:rPr>
          <w:b/>
          <w:u w:val="single"/>
        </w:rPr>
        <w:t xml:space="preserve">179970</w:t>
      </w:r>
    </w:p>
    <w:p>
      <w:r>
        <w:t xml:space="preserve">Miten sanotaan "Tonkininlahti" vuonna 2019? Oh yeah, #OilTanker in #Iran #fucktrump #ImpeachTrumpNow #gopcangofuckthemselves #gopcangofuckthemselves</w:t>
      </w:r>
    </w:p>
    <w:p>
      <w:r>
        <w:rPr>
          <w:b/>
          <w:u w:val="single"/>
        </w:rPr>
        <w:t xml:space="preserve">179971</w:t>
      </w:r>
    </w:p>
    <w:p>
      <w:r>
        <w:t xml:space="preserve">@psarkar2111 Tarvitsemme oikeita toimia lääkäriltä, kuinka nopeasti he ovat eronneet niin nopeasti, että heidän on työskenneltävä kovasti pelastaakseen ihmiset, joilla on silmät, jotka katsovat ja taistelevat sitä vastaan, massakierre oppilaisiin #DoctorsFightBack #lääkärit #DoctorsProtest</w:t>
      </w:r>
    </w:p>
    <w:p>
      <w:r>
        <w:rPr>
          <w:b/>
          <w:u w:val="single"/>
        </w:rPr>
        <w:t xml:space="preserve">179972</w:t>
      </w:r>
    </w:p>
    <w:p>
      <w:r>
        <w:t xml:space="preserve">Mikä pysäyttää Modin hallituksen määräämään presidentin sääntöä Länsi-Bengalissa #doctorsfightback @MamataOfficial #MamataBanarjee @AmitShah</w:t>
      </w:r>
    </w:p>
    <w:p>
      <w:r>
        <w:rPr>
          <w:b/>
          <w:u w:val="single"/>
        </w:rPr>
        <w:t xml:space="preserve">179973</w:t>
      </w:r>
    </w:p>
    <w:p>
      <w:r>
        <w:t xml:space="preserve">Benedict Arnold käytti velkaa ja sitä, että hänet hylättiin ylennyksen saamiseksi, kääntyäkseen petturiksi Yhdysvaltoja vastaan...Mitähän syytä Trump käyttää?????  #trumpisatraitor #</w:t>
      </w:r>
    </w:p>
    <w:p>
      <w:r>
        <w:rPr>
          <w:b/>
          <w:u w:val="single"/>
        </w:rPr>
        <w:t xml:space="preserve">179974</w:t>
      </w:r>
    </w:p>
    <w:p>
      <w:r>
        <w:t xml:space="preserve">Tory-diktatuurin seuraava johtaja BoJo otetaan avosylin vastaan presidentti Trumpin toimesta, vaikka on olemassa ylivoimaisia todisteita siitä, että hän käyttää A-luokan huumeita #BorisJohnsonShouldNotBePM https://t.co/yoILk0V0hd</w:t>
      </w:r>
    </w:p>
    <w:p>
      <w:r>
        <w:rPr>
          <w:b/>
          <w:u w:val="single"/>
        </w:rPr>
        <w:t xml:space="preserve">179975</w:t>
      </w:r>
    </w:p>
    <w:p>
      <w:r>
        <w:t xml:space="preserve">Hei ...Michael "Dog Killer "Heseltine, mitä mieltä olet #BorisJohnsonista #BorisJohnsonShouldNotBePM https://t.co/sxjdklqdTQ</w:t>
      </w:r>
    </w:p>
    <w:p>
      <w:r>
        <w:rPr>
          <w:b/>
          <w:u w:val="single"/>
        </w:rPr>
        <w:t xml:space="preserve">179976</w:t>
      </w:r>
    </w:p>
    <w:p>
      <w:r>
        <w:t xml:space="preserve">@LindseyGrahamSC Teidän olisi pitänyt pysähtyä tähän, senaattori.  Olen äänestänyt teitä kolme kertaa... yksi kerta liikaa. Tämä sattuu, mutta en usko, että edustatte minua enää. #2020Election on ensimmäinen ääneni demokraattia vastaan Yhdysvaltain senaattiin koskaan.  #ThursdayThoughts #TrumpisaTraitor It's true #ETTD https://t.co/907wHd1Iaz https://t.co/907wHd1Iaz</w:t>
      </w:r>
    </w:p>
    <w:p>
      <w:r>
        <w:rPr>
          <w:b/>
          <w:u w:val="single"/>
        </w:rPr>
        <w:t xml:space="preserve">179977</w:t>
      </w:r>
    </w:p>
    <w:p>
      <w:r>
        <w:t xml:space="preserve">#ShameOnICC u huijasi kaikkia krikettifaneja.. peruuta tämä maailmanmestaruuskilpailu...</w:t>
      </w:r>
    </w:p>
    <w:p>
      <w:r>
        <w:rPr>
          <w:b/>
          <w:u w:val="single"/>
        </w:rPr>
        <w:t xml:space="preserve">179978</w:t>
      </w:r>
    </w:p>
    <w:p>
      <w:r>
        <w:t xml:space="preserve">Hyvä #icc 16. kesäkuuta 2019 päättää, pelaammeko jalkapalloa vai krikettiä. Match to hona hi chaiye #INDvsPAK #ShameOnICC #ShameOnICC</w:t>
      </w:r>
    </w:p>
    <w:p>
      <w:r>
        <w:rPr>
          <w:b/>
          <w:u w:val="single"/>
        </w:rPr>
        <w:t xml:space="preserve">179979</w:t>
      </w:r>
    </w:p>
    <w:p>
      <w:r>
        <w:t xml:space="preserve">Trumpkinit puristavat tekopyhyyden helmojaan #JohnMCainDayJune14th &amp;amp; se on itse asiassa aika hienoa.Katso #resisters numero 1 trending story ei ole huono trolli. #StrongerTogether kuvittele, kuinka raivoissaan @realDonaldTrump on. Se saa minut nauramaan.Anteeksi, EI SORRY. #TrumpIsATraider https://t.co/vXsZzwbWuC https://t.co/vXsZzwbWuC</w:t>
      </w:r>
    </w:p>
    <w:p>
      <w:r>
        <w:rPr>
          <w:b/>
          <w:u w:val="single"/>
        </w:rPr>
        <w:t xml:space="preserve">179980</w:t>
      </w:r>
    </w:p>
    <w:p>
      <w:r>
        <w:t xml:space="preserve">@realDonaldTrump And you #TrumpLiesEveryTimeHeSpeaks #TrumpsAnInternationalDisgrace #TrumpIsANationalSecurityThreat #TrumpIsATraitor #TrumpIsADisgrace #TrumpIsNotAboveTheLaw</w:t>
      </w:r>
    </w:p>
    <w:p>
      <w:r>
        <w:rPr>
          <w:b/>
          <w:u w:val="single"/>
        </w:rPr>
        <w:t xml:space="preserve">179981</w:t>
      </w:r>
    </w:p>
    <w:p>
      <w:r>
        <w:t xml:space="preserve">Rakas @ICC Tarjoamalla namaz kentällä ei ole bigg kysymys, mutta Wearing käsine, joka sisältää armeijan logo (ei poliittinen ei uskonnollinen ei vahingoita kenenkään tunteita) on objectable icc ! @BCCI #DhoniKeepsTheGlove #DhoniKeepBalidaanBadgeGlove Or we(hindustani) start #boycottworldcup</w:t>
      </w:r>
    </w:p>
    <w:p>
      <w:r>
        <w:rPr>
          <w:b/>
          <w:u w:val="single"/>
        </w:rPr>
        <w:t xml:space="preserve">179982</w:t>
      </w:r>
    </w:p>
    <w:p>
      <w:r>
        <w:t xml:space="preserve">@realDonaldTrump NYT on ollut olemassa jo kauan ennen sinua, ja se on olemassa vielä kauan sen jälkeen, kun sinä olet poissa ja unohdettu.  OLET KANSAN VIHOLLINEN!  #EnemyOfThePeople #TrumpIsTheEnemyOfThePeople #TrumpIsATraitor #TrumpIsAFraud #TrumpIsAMoron</w:t>
      </w:r>
    </w:p>
    <w:p>
      <w:r>
        <w:rPr>
          <w:b/>
          <w:u w:val="single"/>
        </w:rPr>
        <w:t xml:space="preserve">179983</w:t>
      </w:r>
    </w:p>
    <w:p>
      <w:r>
        <w:t xml:space="preserve">Jos tänä iltana @MamataOfficial saa aivohalvauksen, kuka hoitaa häntä? Samat lääkärit, joita hän uhkailee ja kiusaa? #DoctorsFightBack</w:t>
      </w:r>
    </w:p>
    <w:p>
      <w:r>
        <w:rPr>
          <w:b/>
          <w:u w:val="single"/>
        </w:rPr>
        <w:t xml:space="preserve">179984</w:t>
      </w:r>
    </w:p>
    <w:p>
      <w:r>
        <w:t xml:space="preserve">Eikö se ollut tarkoitus?   #TrumpIsATraitor https://t.co/B8bDDIhFGu</w:t>
      </w:r>
    </w:p>
    <w:p>
      <w:r>
        <w:rPr>
          <w:b/>
          <w:u w:val="single"/>
        </w:rPr>
        <w:t xml:space="preserve">179985</w:t>
      </w:r>
    </w:p>
    <w:p>
      <w:r>
        <w:t xml:space="preserve">Lopettakaa lääkäreihin kohdistuva väkivalta. #DoctorsFightBack. @MamataOfficial @republic https://t.co/OopmY9lXW5 https://t.co/OopmY9lXW5</w:t>
      </w:r>
    </w:p>
    <w:p>
      <w:r>
        <w:rPr>
          <w:b/>
          <w:u w:val="single"/>
        </w:rPr>
        <w:t xml:space="preserve">179986</w:t>
      </w:r>
    </w:p>
    <w:p>
      <w:r>
        <w:t xml:space="preserve">Real Talk: Jos kannatat @realDonaldTrumpia, olet Venäjän kannattaja, eikä sinulla ole mitään asiaa amerikkalaiselle. Uskon, että olet petturi ja sinut pitäisi määrätä sellaiseksi. #PetturiTrump #reasonfortreason #fucktrump #deporttraitors #deporttraitors</w:t>
      </w:r>
    </w:p>
    <w:p>
      <w:r>
        <w:rPr>
          <w:b/>
          <w:u w:val="single"/>
        </w:rPr>
        <w:t xml:space="preserve">179987</w:t>
      </w:r>
    </w:p>
    <w:p>
      <w:r>
        <w:t xml:space="preserve">#DefeatGOPin2020 #DictatorTrump #ImpeachmentInquiryNow #ImpeachmentHearingsNow #PetturiTrump #PetturiPetturiTrump #TrumpisaPetturi #PetturiPetturi #PetturiTrump #PetturiTrump #PetturiTrump #PetturiTrump Trump estää kolmea floridalaista kongressin jäsentä vierailemasta Homesteadin lastenvankilassa https://t.co/4U8tL7LbN8</w:t>
      </w:r>
    </w:p>
    <w:p>
      <w:r>
        <w:rPr>
          <w:b/>
          <w:u w:val="single"/>
        </w:rPr>
        <w:t xml:space="preserve">179988</w:t>
      </w:r>
    </w:p>
    <w:p>
      <w:r>
        <w:t xml:space="preserve">"Kyllä, uskon, että kaikille poliitikoille ajatus johtajakeskustelusta on hieman pelottava" ... NO - ONLY - FOR - YOU #BorisJohnsonShouldNotBePM #BollocksToBoris #BollockstoBrexit https://t.co/bbAQxPDJuJ</w:t>
      </w:r>
    </w:p>
    <w:p>
      <w:r>
        <w:rPr>
          <w:b/>
          <w:u w:val="single"/>
        </w:rPr>
        <w:t xml:space="preserve">179989</w:t>
      </w:r>
    </w:p>
    <w:p>
      <w:r>
        <w:t xml:space="preserve">ICC ei ole Jumala. Jos annamme periksi tänään, huomenna he pyytävät meitä poistamaan pyhät langat, joita kaikkien uskontojen pelaajat käyttävät käsissään ja kaulassaan.   #DhoniKeepsTheGlove #DhoniKeSaathDesh #ISupportDhoni</w:t>
      </w:r>
    </w:p>
    <w:p>
      <w:r>
        <w:rPr>
          <w:b/>
          <w:u w:val="single"/>
        </w:rPr>
        <w:t xml:space="preserve">179990</w:t>
      </w:r>
    </w:p>
    <w:p>
      <w:r>
        <w:t xml:space="preserve">Trump on Yhdysvaltain historian suurin petturi. RT, jos olet samaa mieltä. #TrumpIsATraitor</w:t>
      </w:r>
    </w:p>
    <w:p>
      <w:r>
        <w:rPr>
          <w:b/>
          <w:u w:val="single"/>
        </w:rPr>
        <w:t xml:space="preserve">179991</w:t>
      </w:r>
    </w:p>
    <w:p>
      <w:r>
        <w:t xml:space="preserve">Jos kriketinpelaaja voi laittaa henkilökohtaisen sponsoritarran mailaansa, miksei @msdhoni voi käyttää #BalidaanBadgea, joka tekee jokaisen intialaisen ylpeäksi.@ICC, eikö teillä ole muuta työtä kuin merkkien tarkistaminen? @BCCI:n pitäisi tukea Dhonia. #WeStandWithDHONI #DhoniKeepsTheGlove @chirayu_patel @chirayu_patel</w:t>
      </w:r>
    </w:p>
    <w:p>
      <w:r>
        <w:rPr>
          <w:b/>
          <w:u w:val="single"/>
        </w:rPr>
        <w:t xml:space="preserve">179992</w:t>
      </w:r>
    </w:p>
    <w:p>
      <w:r>
        <w:t xml:space="preserve">Tämä ääliö on iloinen siitä, että maan pääministeri päättää, kuinka paljon häntä valvotaan. Mitä vähemmän, sitä parempi. 🙄FFS. #BorisJohnsonShouldNotBePM https://t.co/SosAKxtGSG https://t.co/SosAKxtGSG</w:t>
      </w:r>
    </w:p>
    <w:p>
      <w:r>
        <w:rPr>
          <w:b/>
          <w:u w:val="single"/>
        </w:rPr>
        <w:t xml:space="preserve">179993</w:t>
      </w:r>
    </w:p>
    <w:p>
      <w:r>
        <w:t xml:space="preserve">Tämä on pelottavaa. Ja sen pitäisi olla osa 24 tunnin uutisjaksoa. MSM:n on lopetettava 45:n idioottimaisten puheiden ja hölynpölyjen kuolaaminen ja moukaroitava häntä tällä politiikalla joka kerta, kun hän on julkisuudessa. #FuckTrump https://t.co/lStXri0gjc</w:t>
      </w:r>
    </w:p>
    <w:p>
      <w:r>
        <w:rPr>
          <w:b/>
          <w:u w:val="single"/>
        </w:rPr>
        <w:t xml:space="preserve">179994</w:t>
      </w:r>
    </w:p>
    <w:p>
      <w:r>
        <w:t xml:space="preserve">Ei paljon raportointia £ (GBP) devalvoitumisesta edelleen suhteessa € (euroon) ja $ (USD) sekä useimpiin muihin valuuttoihin viimeisten 10 päivän aikana #BorisJohnsonShouldNotBePM #Brexitparty_uk ? Ja unionistit ovat huolissaan Skotlannin valuutasta 😂.</w:t>
      </w:r>
    </w:p>
    <w:p>
      <w:r>
        <w:rPr>
          <w:b/>
          <w:u w:val="single"/>
        </w:rPr>
        <w:t xml:space="preserve">179995</w:t>
      </w:r>
    </w:p>
    <w:p>
      <w:r>
        <w:t xml:space="preserve">Haluaisin haastaa tämän #douchebagin sanomaan tämän päin naamaani tai kenelle tahansa #LGBTQ+-yhteisön jäsenelle päin naamaa. Veikkaan, ettei hänellä ole munaa. Paljon suuria puheita joltain, joka saarnaa omille #Deplorable-seuraajilleen: https://t.co/LwFf5WsMGc.</w:t>
      </w:r>
    </w:p>
    <w:p>
      <w:r>
        <w:rPr>
          <w:b/>
          <w:u w:val="single"/>
        </w:rPr>
        <w:t xml:space="preserve">179996</w:t>
      </w:r>
    </w:p>
    <w:p>
      <w:r>
        <w:t xml:space="preserve">Meidän KAIKKIEN pitäisi taistella vastaan Donnie Dumpin perustuslain vastaista kysymystä vastaan uudessa väestönlaskennassa, jossa kysytään, oletko kansalainen! Rastittakaa □ei ole kansalainen!! #fucktrump</w:t>
      </w:r>
    </w:p>
    <w:p>
      <w:r>
        <w:rPr>
          <w:b/>
          <w:u w:val="single"/>
        </w:rPr>
        <w:t xml:space="preserve">179997</w:t>
      </w:r>
    </w:p>
    <w:p>
      <w:r>
        <w:t xml:space="preserve">#demokratiaa &amp;amp; #vapautta ei pidä koskaan pitää itsestäänselvyytenä Ne eivät ole vapaita DEMOKRATIA &amp;amp; VAPAUS OVAT KALLISIA &amp;amp; VAATIVAT SUOJELUA #Trump #TrumpIsATraider #TrumpIsTheEnemyOfThePeople #GOPCoverUp #TrumpCrimeSyndicate #resisters #ResistersForum #FBRParty #BlueWave #ResistanceUnited https://t.co/HWS4mH5wvk</w:t>
      </w:r>
    </w:p>
    <w:p>
      <w:r>
        <w:rPr>
          <w:b/>
          <w:u w:val="single"/>
        </w:rPr>
        <w:t xml:space="preserve">179998</w:t>
      </w:r>
    </w:p>
    <w:p>
      <w:r>
        <w:t xml:space="preserve">Hyvää JOHN MCCAIN PÄIVÄÄ #JohnMCainDay Tältä näyttää todellinen sankari @realDonaldTrump RT näyttää rakkautesi!     #TrumpIsATraider https://t.co/LxgEMd86zv</w:t>
      </w:r>
    </w:p>
    <w:p>
      <w:r>
        <w:rPr>
          <w:b/>
          <w:u w:val="single"/>
        </w:rPr>
        <w:t xml:space="preserve">179999</w:t>
      </w:r>
    </w:p>
    <w:p>
      <w:r>
        <w:t xml:space="preserve">Voi Boris, #mulkku. Kun 'Hue-ihmiset' (tummanruskeat afrikkalaiset) rakensivat pyramideja Afrikassa ja loivat itse sivilisaation, voidaan kai sanoa, että 'heillä oli korkea ÄO'! Mitä sanot sinä 'tyhmä perse'!?  Ja propagandasi alkaa muuten olla lopussa🖕🏿🤓FOH https://t.co/VRhIL6DoPe https://t.co/VRhIL6DoPe</w:t>
      </w:r>
    </w:p>
    <w:p>
      <w:r>
        <w:rPr>
          <w:b/>
          <w:u w:val="single"/>
        </w:rPr>
        <w:t xml:space="preserve">180000</w:t>
      </w:r>
    </w:p>
    <w:p>
      <w:r>
        <w:t xml:space="preserve">#FuckTrump Still.  Again Please. https://t.co/ogxH1TDZxy</w:t>
      </w:r>
    </w:p>
    <w:p>
      <w:r>
        <w:rPr>
          <w:b/>
          <w:u w:val="single"/>
        </w:rPr>
        <w:t xml:space="preserve">180001</w:t>
      </w:r>
    </w:p>
    <w:p>
      <w:r>
        <w:t xml:space="preserve">@RudyGiuliani @realDonaldTrump FFS!  Mitä sinä nyt höpötät? Olet harhainen! #TrumpsWorseThanNixon #MAGAStupid #TrumpIsADisgrace #TrumpIsATraitor https://t.co/DtIY0LCLyP https://t.co/DtIY0LCLyP</w:t>
      </w:r>
    </w:p>
    <w:p>
      <w:r>
        <w:rPr>
          <w:b/>
          <w:u w:val="single"/>
        </w:rPr>
        <w:t xml:space="preserve">180002</w:t>
      </w:r>
    </w:p>
    <w:p>
      <w:r>
        <w:t xml:space="preserve">Tietenkään #IdiotTrump ei ole koskaan soittanut @FBI:lle.  Hän on se pahis.  😖 @TheDemocrats - kaverit?  Come ON. https://t.co/Wa0OJiTIUU</w:t>
      </w:r>
    </w:p>
    <w:p>
      <w:r>
        <w:rPr>
          <w:b/>
          <w:u w:val="single"/>
        </w:rPr>
        <w:t xml:space="preserve">180003</w:t>
      </w:r>
    </w:p>
    <w:p>
      <w:r>
        <w:t xml:space="preserve">@AOC Sinun on vain lopetettava valehtelu ja palattava takaisin baarimikoksi! Hyde koskee aborttia! #MURDERER</w:t>
      </w:r>
    </w:p>
    <w:p>
      <w:r>
        <w:rPr>
          <w:b/>
          <w:u w:val="single"/>
        </w:rPr>
        <w:t xml:space="preserve">180004</w:t>
      </w:r>
    </w:p>
    <w:p>
      <w:r>
        <w:t xml:space="preserve">@realDonaldTrump Luuseri #SenileAF #StableGenius #rasisti #rasisti #rapisti #perverssi #järki #vastustaa #UnstablePresidentti</w:t>
      </w:r>
    </w:p>
    <w:p>
      <w:r>
        <w:rPr>
          <w:b/>
          <w:u w:val="single"/>
        </w:rPr>
        <w:t xml:space="preserve">180005</w:t>
      </w:r>
    </w:p>
    <w:p>
      <w:r>
        <w:t xml:space="preserve">बाप तो बाप होता है!!! 🇮🇳🇮🇳🇮🇳 #TerroristivaltioPakistanin pahansuopa roskaväki on yhtäkkiä hiljaa....   #IndiaVsPakistan #INDvPAK #PakVsIndia #indiavspak #PKMKB #FathersDay #Isänpäivä</w:t>
      </w:r>
    </w:p>
    <w:p>
      <w:r>
        <w:rPr>
          <w:b/>
          <w:u w:val="single"/>
        </w:rPr>
        <w:t xml:space="preserve">180006</w:t>
      </w:r>
    </w:p>
    <w:p>
      <w:r>
        <w:t xml:space="preserve">@realDonaldTrump hyvin selvä rakastat sinua skandaali! Miten olisi #SarahSandersin erottaminen huonon puhelun takia Ranskassa kaatuneiden hautojen edessä? Ehkä potkut, koska @ABC &amp;amp; @GStephanopoulos ovat tulleet amerikkalaisia sankareita paljastamalla #TrumpisaTraitor!  #Trump #TrumpProtest #MAGA</w:t>
      </w:r>
    </w:p>
    <w:p>
      <w:r>
        <w:rPr>
          <w:b/>
          <w:u w:val="single"/>
        </w:rPr>
        <w:t xml:space="preserve">180007</w:t>
      </w:r>
    </w:p>
    <w:p>
      <w:r>
        <w:t xml:space="preserve">#ShameOnICC Erittäin pettymys...  Toivotonta! Neljä ottelua peruuntui sateen takia. Krikettifanit ympäri maailmaa ahdistuneita. Miksi ICC valitsee MM-turnauksen pelipaikaksi säästä kärsivän paikan.  ICC:n on harkittava vakavasti tätä tulevien otteluiden osalta.</w:t>
      </w:r>
    </w:p>
    <w:p>
      <w:r>
        <w:rPr>
          <w:b/>
          <w:u w:val="single"/>
        </w:rPr>
        <w:t xml:space="preserve">180008</w:t>
      </w:r>
    </w:p>
    <w:p>
      <w:r>
        <w:t xml:space="preserve">@realDonaldTrump C'mon Vlad! Kerro, mitä sinulla on @realDonaldTrumpista! Katso kuinka peloissaan Trump on! #TrumpIsATraider #ImpeachTrump #VladimirPutin cc: @nytimespr @nytimes https://t.co/EmN46BZQKj</w:t>
      </w:r>
    </w:p>
    <w:p>
      <w:r>
        <w:rPr>
          <w:b/>
          <w:u w:val="single"/>
        </w:rPr>
        <w:t xml:space="preserve">180009</w:t>
      </w:r>
    </w:p>
    <w:p>
      <w:r>
        <w:t xml:space="preserve">@realDonaldTrump kaikkein epäpresidentaalisin presidentti! Jäät historiaan 4 vuotta kestäneenä nolona Yhdysvalloille #lapsellista #nolostuttavaa #LoserTrump #IdiotInChief #idiotTrump #unpresidential</w:t>
      </w:r>
    </w:p>
    <w:p>
      <w:r>
        <w:rPr>
          <w:b/>
          <w:u w:val="single"/>
        </w:rPr>
        <w:t xml:space="preserve">180010</w:t>
      </w:r>
    </w:p>
    <w:p>
      <w:r>
        <w:t xml:space="preserve">@SassyKadiK Ken Dilanian, mutta eivätkö kaikki ole? #douchebag</w:t>
      </w:r>
    </w:p>
    <w:p>
      <w:r>
        <w:rPr>
          <w:b/>
          <w:u w:val="single"/>
        </w:rPr>
        <w:t xml:space="preserve">180011</w:t>
      </w:r>
    </w:p>
    <w:p>
      <w:r>
        <w:t xml:space="preserve">#ShameOnICC @cricketworldcup @ICC .. wrost world cup 😪</w:t>
      </w:r>
    </w:p>
    <w:p>
      <w:r>
        <w:rPr>
          <w:b/>
          <w:u w:val="single"/>
        </w:rPr>
        <w:t xml:space="preserve">180012</w:t>
      </w:r>
    </w:p>
    <w:p>
      <w:r>
        <w:t xml:space="preserve">Hyvin tehty @ICC .  Mikä hieno aikataulu!!  Suurin krikettitoiminta huuhtoutuu sateen takia.   Erittäin huono @icc ja @englandcricket Emme ole rauhallisia, jos tämä toistuu odotetuimmassa indo-pak-pelissä.  Olkaa hyvin varovaisia!  #ShameOnICC #INDvPAK https://t.co/hUwHWeWqCF https://t.co/hUwHWeWqCF</w:t>
      </w:r>
    </w:p>
    <w:p>
      <w:r>
        <w:rPr>
          <w:b/>
          <w:u w:val="single"/>
        </w:rPr>
        <w:t xml:space="preserve">180013</w:t>
      </w:r>
    </w:p>
    <w:p>
      <w:r>
        <w:t xml:space="preserve">Mamta on raivoissaan lääkärille, koska joku kertoi hänelle, että hänen käsialansa on sytyttävämpi kuin hänen taideteoksensa! @MamataOfficial @AITCofficial #DoctorsUnderOppression #DoctorsFightBack #MamataLosingControl #SaveBengal #Savethedoctors</w:t>
      </w:r>
    </w:p>
    <w:p>
      <w:r>
        <w:rPr>
          <w:b/>
          <w:u w:val="single"/>
        </w:rPr>
        <w:t xml:space="preserve">180014</w:t>
      </w:r>
    </w:p>
    <w:p>
      <w:r>
        <w:t xml:space="preserve">@TheRealOJ32 Sinä tai lapsesi ette halua enää koskaan puhua "murhista". 🤔 Et siis välitä löytää tappajia? Et halua suojella muita tältä edelleen vapaana olevalta massamurhaajalta? 🤣😂🤣😂🤦♂️ Et tule pitämään seuraavasta yrityksestäsi. #murhaaja</w:t>
      </w:r>
    </w:p>
    <w:p>
      <w:r>
        <w:rPr>
          <w:b/>
          <w:u w:val="single"/>
        </w:rPr>
        <w:t xml:space="preserve">180015</w:t>
      </w:r>
    </w:p>
    <w:p>
      <w:r>
        <w:t xml:space="preserve">@9NEWS Tietenkin @HillaryClinton tukisi polvillaan olevaa naista!     Se on ainoa tapa, jolla @BillClinton pitää heistä!     #Clinton #DemocratsAreCorrupt #monica #cigars #clintoncrime #haiti #bleachbit #benghazi #rapist #Fakefeminist #groperinchief #imwithHer #pridemonth</w:t>
      </w:r>
    </w:p>
    <w:p>
      <w:r>
        <w:rPr>
          <w:b/>
          <w:u w:val="single"/>
        </w:rPr>
        <w:t xml:space="preserve">180016</w:t>
      </w:r>
    </w:p>
    <w:p>
      <w:r>
        <w:t xml:space="preserve">@_REALOJ32 Sinun pitäisi olla vankilassa #ratio #murhaaja</w:t>
      </w:r>
    </w:p>
    <w:p>
      <w:r>
        <w:rPr>
          <w:b/>
          <w:u w:val="single"/>
        </w:rPr>
        <w:t xml:space="preserve">180017</w:t>
      </w:r>
    </w:p>
    <w:p>
      <w:r>
        <w:t xml:space="preserve">Islamin tehtävässä #wahabi #terrorismi #jehad #raiskaaja #ryöstäjä #murhaaja #madarsa #masjidista #TwinkleSharma #Delhi #bareli https://t.co/gD67BC6yFK https://t.co/gD67BC6yFK</w:t>
      </w:r>
    </w:p>
    <w:p>
      <w:r>
        <w:rPr>
          <w:b/>
          <w:u w:val="single"/>
        </w:rPr>
        <w:t xml:space="preserve">180018</w:t>
      </w:r>
    </w:p>
    <w:p>
      <w:r>
        <w:t xml:space="preserve">Bozo Brosin veronmaksajien rahoittama Euroopan-loma. #erictrump #donjr #fucktrump #uk #ireland #vacation #barcrawl #goodtime #trumporganization #scam #conmen #confamily #humancentipede #tellemwhyyoumad #grindsmygears... https://t.co/mEkANeHdEb...</w:t>
      </w:r>
    </w:p>
    <w:p>
      <w:r>
        <w:rPr>
          <w:b/>
          <w:u w:val="single"/>
        </w:rPr>
        <w:t xml:space="preserve">180019</w:t>
      </w:r>
    </w:p>
    <w:p>
      <w:r>
        <w:t xml:space="preserve">@GlenC30897921 @webblakewoman @realDonaldTrump Lol..u amuse me But I'm done with you. Toisin kuin sinulla minulla on elämä, en asu vanhempieni kellarissa.    #Dickhead #Trumponeanddone #DumpTrump2020 https://t.co/hVWoPNUngi https://t.co/hVWoPNUngi</w:t>
      </w:r>
    </w:p>
    <w:p>
      <w:r>
        <w:rPr>
          <w:b/>
          <w:u w:val="single"/>
        </w:rPr>
        <w:t xml:space="preserve">180020</w:t>
      </w:r>
    </w:p>
    <w:p>
      <w:r>
        <w:t xml:space="preserve">Iloinen..... #JohnMcCainDay @realDonaldTrump luulin, että sanon syntymäpäivää, huh? #fuckyourbirthday #fucktrump #yourmomshouldveswallowedyou #yourmomshouldveswallowedyou</w:t>
      </w:r>
    </w:p>
    <w:p>
      <w:r>
        <w:rPr>
          <w:b/>
          <w:u w:val="single"/>
        </w:rPr>
        <w:t xml:space="preserve">180021</w:t>
      </w:r>
    </w:p>
    <w:p>
      <w:r>
        <w:t xml:space="preserve">@DiamondandSilk @Johnatsrs1949 @realDonaldTrump wow. mikä joukko sairaita #ImpeachTrumpNow #racistTrump #fuckTrump https://t.co/pxYP7jfXrV</w:t>
      </w:r>
    </w:p>
    <w:p>
      <w:r>
        <w:rPr>
          <w:b/>
          <w:u w:val="single"/>
        </w:rPr>
        <w:t xml:space="preserve">180022</w:t>
      </w:r>
    </w:p>
    <w:p>
      <w:r>
        <w:t xml:space="preserve">Vain muistutus siitä, millainen kusipää Johnson on. Hänestä ei tule koskaan pääministeriäni. #BorisJohnsonShouldNotBeotBePM https://t.co/8vlWsQcfth https://t.co/8vlWsQcfth</w:t>
      </w:r>
    </w:p>
    <w:p>
      <w:r>
        <w:rPr>
          <w:b/>
          <w:u w:val="single"/>
        </w:rPr>
        <w:t xml:space="preserve">180023</w:t>
      </w:r>
    </w:p>
    <w:p>
      <w:r>
        <w:t xml:space="preserve">@neal_katyal @MiaFarrow Hän ei edes sovi amerikkalaiseksi! #TrumpIsATraitor</w:t>
      </w:r>
    </w:p>
    <w:p>
      <w:r>
        <w:rPr>
          <w:b/>
          <w:u w:val="single"/>
        </w:rPr>
        <w:t xml:space="preserve">180024</w:t>
      </w:r>
    </w:p>
    <w:p>
      <w:r>
        <w:t xml:space="preserve">@TheRealOJ32 #Murhaaja eikö sinun ole taas aika rikkoa ehdonalaista vapauttamistasi?</w:t>
      </w:r>
    </w:p>
    <w:p>
      <w:r>
        <w:rPr>
          <w:b/>
          <w:u w:val="single"/>
        </w:rPr>
        <w:t xml:space="preserve">180025</w:t>
      </w:r>
    </w:p>
    <w:p>
      <w:r>
        <w:t xml:space="preserve">@cassk310 R. Kelly on lasten hyväksikäyttäjä ja seksuaalirikollinen #pedofiili #chomo #raiskaaja #vankila #rkelly Lock R. Up!!!</w:t>
      </w:r>
    </w:p>
    <w:p>
      <w:r>
        <w:rPr>
          <w:b/>
          <w:u w:val="single"/>
        </w:rPr>
        <w:t xml:space="preserve">180026</w:t>
      </w:r>
    </w:p>
    <w:p>
      <w:r>
        <w:t xml:space="preserve">@The_OJSimpson32 OJ, olet ylivoimaisesti kaikkien aikojen paras juoksija/murhaaja (väitetysti)!    #OJSimpson #OJ #THEJUICE #THEJUICEISLOOSE #juoksu #Juice #Veitsi #MURHAAJA? #REDRUM #Cutthroat #Killer #Throat #slasher #NicoleBrownSimpson #RonGoldman Tappaja on jollain #Golfkentällä #USOpen https://t.co/IPEBMRyuuX https://t.co/IPEBMRyuuX</w:t>
      </w:r>
    </w:p>
    <w:p>
      <w:r>
        <w:rPr>
          <w:b/>
          <w:u w:val="single"/>
        </w:rPr>
        <w:t xml:space="preserve">180027</w:t>
      </w:r>
    </w:p>
    <w:p>
      <w:r>
        <w:t xml:space="preserve">Hyvää #JohnMCainDayta ! Todellinen #sankari! Myös #FuckTrump 🤘 https://t.co/W5CI31doKr https://t.co/W5CI31doKr.</w:t>
      </w:r>
    </w:p>
    <w:p>
      <w:r>
        <w:rPr>
          <w:b/>
          <w:u w:val="single"/>
        </w:rPr>
        <w:t xml:space="preserve">180028</w:t>
      </w:r>
    </w:p>
    <w:p>
      <w:r>
        <w:t xml:space="preserve">@republic #DhoniKeepsTheGlove #DhoniKeepTheGloves @ICC @ICCMediaComms painu helvettiin ICC... emme anna mitään pois !!! Pyydä Pakistanin joukkuetta lopettamaan ensin namaz-rukoilu kentällä !!! @BCCI:llä on sisua ja selkärankaa ja nouskaa ICC:lle tätä tekopyhyyttä vastaan @sudhirchaudhary @ZeeNews @sudhirchaudhary @ZeeNews.</w:t>
      </w:r>
    </w:p>
    <w:p>
      <w:r>
        <w:rPr>
          <w:b/>
          <w:u w:val="single"/>
        </w:rPr>
        <w:t xml:space="preserve">180029</w:t>
      </w:r>
    </w:p>
    <w:p>
      <w:r>
        <w:t xml:space="preserve">Kutsuvat itseään maailman kehittyneimmäksi maaksi. Kutsuvat krikettiä maan kansallisurheiluksi.  Silti he eivät pysty peittämään maataan sateiden aikana maailman suurimmassa krikettiturnauksessa.  Hävetkää @englandcricket Hävetkää @ICC #ShameOnICC</w:t>
      </w:r>
    </w:p>
    <w:p>
      <w:r>
        <w:rPr>
          <w:b/>
          <w:u w:val="single"/>
        </w:rPr>
        <w:t xml:space="preserve">180030</w:t>
      </w:r>
    </w:p>
    <w:p>
      <w:r>
        <w:t xml:space="preserve">Sinun on otettava tämä sellaisena kuin se on. Trump on petturi. Hän välittää vain yhdestä asiasta, eikä se ole maamme ja sen kansa. Hänellä on maan korkein virka vain tittelin perusteella ja hän heittää maamme joka päivä vitun bussin alle oman egonsa vuoksi. #FuckTrump https://t.co/kF3OuTPutH</w:t>
      </w:r>
    </w:p>
    <w:p>
      <w:r>
        <w:rPr>
          <w:b/>
          <w:u w:val="single"/>
        </w:rPr>
        <w:t xml:space="preserve">180031</w:t>
      </w:r>
    </w:p>
    <w:p>
      <w:r>
        <w:t xml:space="preserve">@edgonzal1976 @TheRealOJ32 lol #OJSimpson 'on hieman tasoittumassa' onneksi veitsen terät eivät voi tunkeutua twitter-tiliini #murhaaja @TheRealOJ32</w:t>
      </w:r>
    </w:p>
    <w:p>
      <w:r>
        <w:rPr>
          <w:b/>
          <w:u w:val="single"/>
        </w:rPr>
        <w:t xml:space="preserve">180032</w:t>
      </w:r>
    </w:p>
    <w:p>
      <w:r>
        <w:t xml:space="preserve">Nollatoleranssi @MamataOfficialin johtamalle WB-hallitukselle.   Ei lakia ja järjestystä.  Täysin häpeällistä.  Pyydän Intian hallitusta @HMOIndia arvioimaan tilannetta ja määräämään 356 artiklan Bengalin kansan parhaaksi #SaveBengal. #DoctorsFightBack #DoctorsStrike https://t.co/GTeIb5nHp0 https://t.co/GTeIb5nHp0</w:t>
      </w:r>
    </w:p>
    <w:p>
      <w:r>
        <w:rPr>
          <w:b/>
          <w:u w:val="single"/>
        </w:rPr>
        <w:t xml:space="preserve">180033</w:t>
      </w:r>
    </w:p>
    <w:p>
      <w:r>
        <w:t xml:space="preserve">@ANI @karthikthiru se oli tämä nainen #MamataBanarjee, joka oli ehdokkaana pääministerin virkaan... Kuvitelkaa Intian kohtalo, jos kohtalo olisi juoninut yhteen ja nostanut hänet Delhiin! #DoctorsFightBack</w:t>
      </w:r>
    </w:p>
    <w:p>
      <w:r>
        <w:rPr>
          <w:b/>
          <w:u w:val="single"/>
        </w:rPr>
        <w:t xml:space="preserve">180034</w:t>
      </w:r>
    </w:p>
    <w:p>
      <w:r>
        <w:t xml:space="preserve">@cspan @GOPLeader Rakastan, rakastan, rakastan (sarkasmia), miten GOP voi sanoa täsmälleen päinvastaista kuin mitä POTUS sanoi ja tarkoitti - ja sitten väittää, että se on totta, ja kaikki tämä suorin kasvoin.  Se on vallan väärinkäyttöä ja heikentää demokratiaamme, kun meille valehdellaan jatkuvasti ilmeisistä asioista. #FuckGOP ja #FuckTrump</w:t>
      </w:r>
    </w:p>
    <w:p>
      <w:r>
        <w:rPr>
          <w:b/>
          <w:u w:val="single"/>
        </w:rPr>
        <w:t xml:space="preserve">180035</w:t>
      </w:r>
    </w:p>
    <w:p>
      <w:r>
        <w:t xml:space="preserve">@FinancialXpress #MamataLosingControl #DoctorsFightBack tässä melee, jotain jää raportoimatta - kuka oli tämä potilas? Miten hänellä oli 200 aseistettua huligaanin "sukulaista" valmiina hyökkäykseen myöhään.   Onko poliittisia yhteyksiä? Epätodennäköistä, ettei @HMOIndia https://t.co/Bf8bEBnj2G</w:t>
      </w:r>
    </w:p>
    <w:p>
      <w:r>
        <w:rPr>
          <w:b/>
          <w:u w:val="single"/>
        </w:rPr>
        <w:t xml:space="preserve">180036</w:t>
      </w:r>
    </w:p>
    <w:p>
      <w:r>
        <w:t xml:space="preserve">Intian ylpeyttä ei voi heikentää joukko brittiläisiä idiootteja @ICC Näytä tukesi @msdhonille Vaihda dp...    @M_Lekhi mahtava liike!    #IndiaWithDhoni #BalidanBadge #DhoniKeepsTheGlove https://t.co/qC2sGhnISm https://t.co/qC2sGhnISm</w:t>
      </w:r>
    </w:p>
    <w:p>
      <w:r>
        <w:rPr>
          <w:b/>
          <w:u w:val="single"/>
        </w:rPr>
        <w:t xml:space="preserve">180037</w:t>
      </w:r>
    </w:p>
    <w:p>
      <w:r>
        <w:t xml:space="preserve">@Miriam2626 #HappyJohnMcCainDay #JohnMcCainDay John McCain = sotasankari, presidentti Pinocchio @realDonaldTrump draft dodger and traitor #TrumpIsATraitor #</w:t>
      </w:r>
    </w:p>
    <w:p>
      <w:r>
        <w:rPr>
          <w:b/>
          <w:u w:val="single"/>
        </w:rPr>
        <w:t xml:space="preserve">180038</w:t>
      </w:r>
    </w:p>
    <w:p>
      <w:r>
        <w:t xml:space="preserve">@HittsVora @RahulGandhi Todellinen luonne. RaGa Alkaa toinen kausi pelleilyä #congressmuktbharat ainoa tie eteenpäin kansakunnan kannalta.</w:t>
      </w:r>
    </w:p>
    <w:p>
      <w:r>
        <w:rPr>
          <w:b/>
          <w:u w:val="single"/>
        </w:rPr>
        <w:t xml:space="preserve">180039</w:t>
      </w:r>
    </w:p>
    <w:p>
      <w:r>
        <w:t xml:space="preserve">Trumpin hallinnon perustelut väestönlaskentakysymykselle ovat valheellisia #Resist #ResistTrump #FuckTrump https://t.co/PgjzkPooun</w:t>
      </w:r>
    </w:p>
    <w:p>
      <w:r>
        <w:rPr>
          <w:b/>
          <w:u w:val="single"/>
        </w:rPr>
        <w:t xml:space="preserve">180040</w:t>
      </w:r>
    </w:p>
    <w:p>
      <w:r>
        <w:t xml:space="preserve">Jos Rory Stewartista tai Boriksesta tulee pääministeri, Yhdistynyt kuningaskunta on tuhoon tuomittu. #C4debate #BorisJohnsonShouldNotBePM #RoryStewart #RoryStewart</w:t>
      </w:r>
    </w:p>
    <w:p>
      <w:r>
        <w:rPr>
          <w:b/>
          <w:u w:val="single"/>
        </w:rPr>
        <w:t xml:space="preserve">180041</w:t>
      </w:r>
    </w:p>
    <w:p>
      <w:r>
        <w:t xml:space="preserve">Nykyään @BCCI haluaa vain rahaa, ei mitään muuta. Virkailijat ovat niin heikkoja tässä instituutiossa, etteivät he pysty edes puolustamaan maataan. Heille raha on tärkeämpää. kuin maan kunnioittaminen. Tällainen häpeä on @BCCI #DhoniKeepsTheGlove #IndiaStandsWithDhoni #IndiaWithDhoni.</w:t>
      </w:r>
    </w:p>
    <w:p>
      <w:r>
        <w:rPr>
          <w:b/>
          <w:u w:val="single"/>
        </w:rPr>
        <w:t xml:space="preserve">180042</w:t>
      </w:r>
    </w:p>
    <w:p>
      <w:r>
        <w:t xml:space="preserve">@ShefVaidya @MamataOfficial Joten, #DoctorsFightBack?  Eikö heidän pitäisi taistella takaisin tätä vastaan? '@BJP4Indian kansanedustaja Ananth Kumar Hegde jäi kameran haaviin, kun hän hakkasi lääkäriä Karnatakan sairaalassa | The News Minute' https://t.co/ezMLp63EQC https://t.co/ezMLp63EQC</w:t>
      </w:r>
    </w:p>
    <w:p>
      <w:r>
        <w:rPr>
          <w:b/>
          <w:u w:val="single"/>
        </w:rPr>
        <w:t xml:space="preserve">180043</w:t>
      </w:r>
    </w:p>
    <w:p>
      <w:r>
        <w:t xml:space="preserve">@sharma6111956 Kyllä, väärennetyt raiskaustapaukset pitäisi lopettaa, mutta Asaramia ei pitäisi vapauttaa. Hän on vaaraksi yhteiskunnalle. Hän tekee ihmisten aivopesua ja voi luoda kaaosta tulevaisuudessa. #KeepAsaramInJail #Rapist #FakeGuru #FakeGuru</w:t>
      </w:r>
    </w:p>
    <w:p>
      <w:r>
        <w:rPr>
          <w:b/>
          <w:u w:val="single"/>
        </w:rPr>
        <w:t xml:space="preserve">180044</w:t>
      </w:r>
    </w:p>
    <w:p>
      <w:r>
        <w:t xml:space="preserve">Jos teet pilapiirroksen CM:stä, sinut pidätetään Jos laulat Jai Shree Ramia, joudut vankilaan Jos järjestät mielenosoituksen oikeuksiesi puolesta, sinua vastaan hyökätään, mutta silti @MamataOfficialin Bengalissa DEMOKRATIA ei ole vaarassa &amp;; Khan Marketin jengi on hiljaa #DoctorsFightBack</w:t>
      </w:r>
    </w:p>
    <w:p>
      <w:r>
        <w:rPr>
          <w:b/>
          <w:u w:val="single"/>
        </w:rPr>
        <w:t xml:space="preserve">180045</w:t>
      </w:r>
    </w:p>
    <w:p>
      <w:r>
        <w:t xml:space="preserve">#CWC19 @ICC @ECB_cricket @CWC2O19 mikä pettymys te olette @ICC tästä lähtien anna maanosien isännöidä otteluita. #ShameOnICC @BCCI @TheRealPCB @OfficialSLC @BCBtigers #rainyworldcup @ECB_cricket below par organization skills, #fansletdown</w:t>
      </w:r>
    </w:p>
    <w:p>
      <w:r>
        <w:rPr>
          <w:b/>
          <w:u w:val="single"/>
        </w:rPr>
        <w:t xml:space="preserve">180046</w:t>
      </w:r>
    </w:p>
    <w:p>
      <w:r>
        <w:t xml:space="preserve">He unohtavat, että he ovat täällä palvellakseen, eikö niin? #borisjohnson #BorisJohnsonShouldNotBePM https://t.co/NUvQIDlUXI https://t.co/NUvQIDlUXI</w:t>
      </w:r>
    </w:p>
    <w:p>
      <w:r>
        <w:rPr>
          <w:b/>
          <w:u w:val="single"/>
        </w:rPr>
        <w:t xml:space="preserve">180047</w:t>
      </w:r>
    </w:p>
    <w:p>
      <w:r>
        <w:t xml:space="preserve">@AprilDRyan Eikö tuo MURDERERs 15 minuuttia ole jo ohi??? #OJisaKiller #murhaaja</w:t>
      </w:r>
    </w:p>
    <w:p>
      <w:r>
        <w:rPr>
          <w:b/>
          <w:u w:val="single"/>
        </w:rPr>
        <w:t xml:space="preserve">180048</w:t>
      </w:r>
    </w:p>
    <w:p>
      <w:r>
        <w:t xml:space="preserve">Tämä on @realdonldTrumpille, hänen koko henkilökunnalleen, hallinnolleen ja kannattajilleen #kongressissa, jotka puolustivat hänen kantaansa liittovaltion lain rikkomiseen.  Hävetkää te kaikki.    #GOP #Trump #TrumpIsATraitor #CongressDoYourJob https://t.co/IUxTJdv573</w:t>
      </w:r>
    </w:p>
    <w:p>
      <w:r>
        <w:rPr>
          <w:b/>
          <w:u w:val="single"/>
        </w:rPr>
        <w:t xml:space="preserve">180049</w:t>
      </w:r>
    </w:p>
    <w:p>
      <w:r>
        <w:t xml:space="preserve">Miesten Unisex Anti Trump AF T-paita laajennetuissa kooissa - Small jopa 5x https://t.co/cCONVvr7xF #fucktrump #antitrump #votebluenomatterwho https://t.co/2AUW8BhR16</w:t>
      </w:r>
    </w:p>
    <w:p>
      <w:r>
        <w:rPr>
          <w:b/>
          <w:u w:val="single"/>
        </w:rPr>
        <w:t xml:space="preserve">180050</w:t>
      </w:r>
    </w:p>
    <w:p>
      <w:r>
        <w:t xml:space="preserve">@JohnnyMercerUK Kyse ei ole vain hänen yksityiselämästään. Hän on uransa lista. Joten häneen ei voi luottaa. Ja vain koska epätoivoiset toorit luottavat, ei tarkoita, että kansakunta luottaa #BorisJohnsonShouldNotBePM</w:t>
      </w:r>
    </w:p>
    <w:p>
      <w:r>
        <w:rPr>
          <w:b/>
          <w:u w:val="single"/>
        </w:rPr>
        <w:t xml:space="preserve">180051</w:t>
      </w:r>
    </w:p>
    <w:p>
      <w:r>
        <w:t xml:space="preserve">@realDonaldTrump Hän oli hallituksen ilmiantaja ja sen aloittivat republikaanit... jotka antoivat sen FBI:lle, toisin kuin sinä.     #TrumpIsATraitor</w:t>
      </w:r>
    </w:p>
    <w:p>
      <w:r>
        <w:rPr>
          <w:b/>
          <w:u w:val="single"/>
        </w:rPr>
        <w:t xml:space="preserve">180052</w:t>
      </w:r>
    </w:p>
    <w:p>
      <w:r>
        <w:t xml:space="preserve">@danicalynn1988 Olen varma, että Trumpilla oli jotain tekemistä tämän kanssa, koska hän haluaisi aloittaa sodan. Hän on niin läheinen saudien kanssa ja he vihaavat Irania ja maksavat Trumpille hyvin.    Tämä on ihmisten aiheuttama luonnonkatastrofi ja mies ei välitä muista eläimistä eikä ihmiskunnasta.    #FuckTrump</w:t>
      </w:r>
    </w:p>
    <w:p>
      <w:r>
        <w:rPr>
          <w:b/>
          <w:u w:val="single"/>
        </w:rPr>
        <w:t xml:space="preserve">180053</w:t>
      </w:r>
    </w:p>
    <w:p>
      <w:r>
        <w:t xml:space="preserve">olemme lainsuojattomien kansakunta. loistava majakka, ei enää.  #fucktrump https://t.co/5m6K3sR0UJ</w:t>
      </w:r>
    </w:p>
    <w:p>
      <w:r>
        <w:rPr>
          <w:b/>
          <w:u w:val="single"/>
        </w:rPr>
        <w:t xml:space="preserve">180054</w:t>
      </w:r>
    </w:p>
    <w:p>
      <w:r>
        <w:t xml:space="preserve">@sgtilltwtr Kuten Bush tai Cheney? #dickhead</w:t>
      </w:r>
    </w:p>
    <w:p>
      <w:r>
        <w:rPr>
          <w:b/>
          <w:u w:val="single"/>
        </w:rPr>
        <w:t xml:space="preserve">180055</w:t>
      </w:r>
    </w:p>
    <w:p>
      <w:r>
        <w:t xml:space="preserve">#PetturiTrump myöntää, että hän syyllistyisi rikokseen voittaakseen vuoden 2020 vaalit #TrumpIsATraitor #VoteBlue2020 https://t.co/cQajNLGVTM https://t.co/cQajNLGVTM</w:t>
      </w:r>
    </w:p>
    <w:p>
      <w:r>
        <w:rPr>
          <w:b/>
          <w:u w:val="single"/>
        </w:rPr>
        <w:t xml:space="preserve">180056</w:t>
      </w:r>
    </w:p>
    <w:p>
      <w:r>
        <w:t xml:space="preserve">Ei-kannattajat... (AKA ei-idiootit), vaativat @realDonaldTrumpia istumaan vähintään yhden elinkautisen vankilassa.  #TrumpIsATraitor #TrumpIsAMoron https://t.co/EnrDTMTx8J https://t.co/EnrDTMTx8J</w:t>
      </w:r>
    </w:p>
    <w:p>
      <w:r>
        <w:rPr>
          <w:b/>
          <w:u w:val="single"/>
        </w:rPr>
        <w:t xml:space="preserve">180057</w:t>
      </w:r>
    </w:p>
    <w:p>
      <w:r>
        <w:t xml:space="preserve">@MamataOfficial #mamtalosingcontrol #MamataBanerjee #DoctorsFightBack Huolimatta hänen kaikista sankariteoistaan menneisyydessä..valitettavasti mamta di tullaan muistamaan ylimielisenä, tietämättömänä, epätoivoisena ja neiti Mayhemina koko ajan. :(</w:t>
      </w:r>
    </w:p>
    <w:p>
      <w:r>
        <w:rPr>
          <w:b/>
          <w:u w:val="single"/>
        </w:rPr>
        <w:t xml:space="preserve">180058</w:t>
      </w:r>
    </w:p>
    <w:p>
      <w:r>
        <w:t xml:space="preserve">😂😂😂🤙🏽🤙🏽😰😰 Osta #fucktrump #hat tänään. Otin hinnan alas &amp;amp; #freeshipping KLIKKAA LINKKIÄ biossani. Tai ENNAKKOTILAA #chingatrump hattu ! 🤙🏽🤟🏾👊🏽💪🏾 #peaceout #forthewin #imissobama #dumptrump #resist #impeach #etsy... https://t.co/UR1FktTpt9...</w:t>
      </w:r>
    </w:p>
    <w:p>
      <w:r>
        <w:rPr>
          <w:b/>
          <w:u w:val="single"/>
        </w:rPr>
        <w:t xml:space="preserve">180059</w:t>
      </w:r>
    </w:p>
    <w:p>
      <w:r>
        <w:t xml:space="preserve">@GovMikeHuckabee @realDonaldTrump Okei. Tekopyhä. Ylistäkää Jeesusta.  #Douchebag https://t.co/eCEmh3Mbf9</w:t>
      </w:r>
    </w:p>
    <w:p>
      <w:r>
        <w:rPr>
          <w:b/>
          <w:u w:val="single"/>
        </w:rPr>
        <w:t xml:space="preserve">180060</w:t>
      </w:r>
    </w:p>
    <w:p>
      <w:r>
        <w:t xml:space="preserve">Mamatan käytös muistuttaa pörssikauppiasta. Kun hän on menettänyt rahaa kaupassa, hän tekee lisää epätoivoisia voittoja välittämättä siitä, että hän menettää yhä enemmän ja enemmän. On aika hankkia hyvä neuvonantaja #DoctorsFightBack.</w:t>
      </w:r>
    </w:p>
    <w:p>
      <w:r>
        <w:rPr>
          <w:b/>
          <w:u w:val="single"/>
        </w:rPr>
        <w:t xml:space="preserve">180061</w:t>
      </w:r>
    </w:p>
    <w:p>
      <w:r>
        <w:t xml:space="preserve">@realDonaldTrump Antoivatko he sinulle tutkimusta vastustajistasi vai hoiditko laillisia valtion asioita?    Se, ettet ymmärrä tätä yksinkertaista käsitettä, osoittaa, kuinka epäpätevä olet tähän tehtävään.    #ImpeachTrump #TrumpIsADisgrace #idiotTrump</w:t>
      </w:r>
    </w:p>
    <w:p>
      <w:r>
        <w:rPr>
          <w:b/>
          <w:u w:val="single"/>
        </w:rPr>
        <w:t xml:space="preserve">180062</w:t>
      </w:r>
    </w:p>
    <w:p>
      <w:r>
        <w:t xml:space="preserve">#whereisboris Piileskelee näkyvillä kuten kaikki kiusaajat.  #BorisJohnsonShouldNotBeTePM</w:t>
      </w:r>
    </w:p>
    <w:p>
      <w:r>
        <w:rPr>
          <w:b/>
          <w:u w:val="single"/>
        </w:rPr>
        <w:t xml:space="preserve">180063</w:t>
      </w:r>
    </w:p>
    <w:p>
      <w:r>
        <w:t xml:space="preserve">Näyttää siltä, että Durex ei tee paljon bisnestä Pakistanissa, kun katsoo tätä riskialtista markkinointistrategiaa! Hemmetin nerokasta!    Olen edelleen sitä mieltä, että Intian olisi pitänyt vetäytyä #ICCWorldCup2019 -tapahtumasta #dhonikeepstheglove-ongelman jälkeen, mutta helvetti, jos kerran pelaamme, niin lyödään Pak paskat pihalle! https://t.co/6gJBdseoAL ...</w:t>
      </w:r>
    </w:p>
    <w:p>
      <w:r>
        <w:rPr>
          <w:b/>
          <w:u w:val="single"/>
        </w:rPr>
        <w:t xml:space="preserve">180064</w:t>
      </w:r>
    </w:p>
    <w:p>
      <w:r>
        <w:t xml:space="preserve">@Acosta @ReliableSources @brianstelter @CBSSunday "Kansan vihollinen, Jim Acosta" Ainakin hän myöntää sen.  #selfown #dickhead</w:t>
      </w:r>
    </w:p>
    <w:p>
      <w:r>
        <w:rPr>
          <w:b/>
          <w:u w:val="single"/>
        </w:rPr>
        <w:t xml:space="preserve">180065</w:t>
      </w:r>
    </w:p>
    <w:p>
      <w:r>
        <w:t xml:space="preserve">@BCCI Wts typerä logiikka jakaa pisteen kummallekin joukkueille, jotka eivät voineet pelata ottelua sateen takia...?? Se on epäreilua @ICC muuttaa sääntöjään, varata päiviä otteluiden pelaamiseen, joita ei olisi voitu pelata sateen takia. se auttaa vain onnekkaita! #ShameOnICC</w:t>
      </w:r>
    </w:p>
    <w:p>
      <w:r>
        <w:rPr>
          <w:b/>
          <w:u w:val="single"/>
        </w:rPr>
        <w:t xml:space="preserve">180066</w:t>
      </w:r>
    </w:p>
    <w:p>
      <w:r>
        <w:t xml:space="preserve">@ICC kuinka paljon sait aloittaa hyödyttömän kiistan #weindiansia ja #Dhonia vastaan? Luuserit - maksamme kaikille pelaajille #ipl:ssä tuplasti enemmän kuin mitä te ansaitsette koko MM-kisoissa - #DhoniKeepsTheGlove</w:t>
      </w:r>
    </w:p>
    <w:p>
      <w:r>
        <w:rPr>
          <w:b/>
          <w:u w:val="single"/>
        </w:rPr>
        <w:t xml:space="preserve">180067</w:t>
      </w:r>
    </w:p>
    <w:p>
      <w:r>
        <w:t xml:space="preserve">@joeyndavid @realDonaldTrump That goes double for me #douchebag of the United States I love America. and we shall rise once again. ÄLÄ KUKAAN saada itsetyytyväinen osui ne gallupit jopa kaikkein katastrofaalinen. Minä haluan vasta valitun presidentin</w:t>
      </w:r>
    </w:p>
    <w:p>
      <w:r>
        <w:rPr>
          <w:b/>
          <w:u w:val="single"/>
        </w:rPr>
        <w:t xml:space="preserve">180068</w:t>
      </w:r>
    </w:p>
    <w:p>
      <w:r>
        <w:t xml:space="preserve">Enemmänkin sarjan #raiskaaja Pilaileeko hän? Niin täynnä itseään. https://t.co/jhIHj7nEV0</w:t>
      </w:r>
    </w:p>
    <w:p>
      <w:r>
        <w:rPr>
          <w:b/>
          <w:u w:val="single"/>
        </w:rPr>
        <w:t xml:space="preserve">180069</w:t>
      </w:r>
    </w:p>
    <w:p>
      <w:r>
        <w:t xml:space="preserve">@AJEnglish Miksi viettää veroja $ $ ruokkimiseen majoitus &amp;amp; terveys 3 tuomittu #murhaaja #rapist #pedophile loppuelämänsä ajan??? W #rape &amp;amp;#killing a child they proved they r not human ..so they should be treated as such ..they each should be raped &amp;; then killed publicly .. The End #India</w:t>
      </w:r>
    </w:p>
    <w:p>
      <w:r>
        <w:rPr>
          <w:b/>
          <w:u w:val="single"/>
        </w:rPr>
        <w:t xml:space="preserve">180070</w:t>
      </w:r>
    </w:p>
    <w:p>
      <w:r>
        <w:t xml:space="preserve">@realDonaldTrump @TuckerCarlson Miksi et soita hänelle?#dickhead</w:t>
      </w:r>
    </w:p>
    <w:p>
      <w:r>
        <w:rPr>
          <w:b/>
          <w:u w:val="single"/>
        </w:rPr>
        <w:t xml:space="preserve">180071</w:t>
      </w:r>
    </w:p>
    <w:p>
      <w:r>
        <w:t xml:space="preserve">@TheRealOJ32 Kostaa kenelle????  Encore aikoo kostaa tappamalla lapsesi myös???  #douchebag</w:t>
      </w:r>
    </w:p>
    <w:p>
      <w:r>
        <w:rPr>
          <w:b/>
          <w:u w:val="single"/>
        </w:rPr>
        <w:t xml:space="preserve">180072</w:t>
      </w:r>
    </w:p>
    <w:p>
      <w:r>
        <w:t xml:space="preserve">Trumpin paskominen McCainin päälle kuoleman jälkeen on suunnilleen halvinta, mitä voin kuvitella.  #whatadouche #democratsneedtogetherirshittogether #fucktrump</w:t>
      </w:r>
    </w:p>
    <w:p>
      <w:r>
        <w:rPr>
          <w:b/>
          <w:u w:val="single"/>
        </w:rPr>
        <w:t xml:space="preserve">180073</w:t>
      </w:r>
    </w:p>
    <w:p>
      <w:r>
        <w:t xml:space="preserve">Ei. Hän on ja on aina ollut #dickhead https://t.co/P0FpgT0qa2</w:t>
      </w:r>
    </w:p>
    <w:p>
      <w:r>
        <w:rPr>
          <w:b/>
          <w:u w:val="single"/>
        </w:rPr>
        <w:t xml:space="preserve">180074</w:t>
      </w:r>
    </w:p>
    <w:p>
      <w:r>
        <w:t xml:space="preserve">@CarlBanksGIII Heidän on käytettävä sitä tukkimaan Trumpin lihava suu #fucktrump</w:t>
      </w:r>
    </w:p>
    <w:p>
      <w:r>
        <w:rPr>
          <w:b/>
          <w:u w:val="single"/>
        </w:rPr>
        <w:t xml:space="preserve">180075</w:t>
      </w:r>
    </w:p>
    <w:p>
      <w:r>
        <w:t xml:space="preserve">@exchangead Koska seuran johtavat kukkulat epäonnistuivat antaen meille 9 pisteen vähennyksen, kerro minulle uudelleen, miten se on munkkien vika? Campilla oli viime kaudella enemmän puhtaita levyjä kuin Stockdalella edellisvuonna ja mitä dvb:hen tulee niin hän oli luokkaa ja on sininen #dickhead #bcfc</w:t>
      </w:r>
    </w:p>
    <w:p>
      <w:r>
        <w:rPr>
          <w:b/>
          <w:u w:val="single"/>
        </w:rPr>
        <w:t xml:space="preserve">180076</w:t>
      </w:r>
    </w:p>
    <w:p>
      <w:r>
        <w:t xml:space="preserve">@girlsreallyrule @write2bheard1 @GStephanopoulos Hän on sellainen roisto. Hyvä @GStephanopoulos, että pysyy rauhallisena eikä peräänny. 'Pikku viisastelija'. Hän kuulostaa mafiapomolta elokuvassa 'Midnight Run'. #TrumpIsANationalSecurityThreat #TrumpIsATraitor #TrumpIsATraitor</w:t>
      </w:r>
    </w:p>
    <w:p>
      <w:r>
        <w:rPr>
          <w:b/>
          <w:u w:val="single"/>
        </w:rPr>
        <w:t xml:space="preserve">180077</w:t>
      </w:r>
    </w:p>
    <w:p>
      <w:r>
        <w:t xml:space="preserve">@WhiteHouse TÄTÄ on lipun häpäiseminen!🤬 #Trump #TrumpIsATraitor #TrumpResign</w:t>
      </w:r>
    </w:p>
    <w:p>
      <w:r>
        <w:rPr>
          <w:b/>
          <w:u w:val="single"/>
        </w:rPr>
        <w:t xml:space="preserve">180078</w:t>
      </w:r>
    </w:p>
    <w:p>
      <w:r>
        <w:t xml:space="preserve">@DonaldJTrumpJr Tämä twiitti tulee rikolliselta...ironiaa parhaimmillaan.  #Fucktrump ja hänen ilkeä jälkeläisensä.</w:t>
      </w:r>
    </w:p>
    <w:p>
      <w:r>
        <w:rPr>
          <w:b/>
          <w:u w:val="single"/>
        </w:rPr>
        <w:t xml:space="preserve">180079</w:t>
      </w:r>
    </w:p>
    <w:p>
      <w:r>
        <w:t xml:space="preserve">@esneet4113 @POTUS #drrandellwilliams. Hakekaa joku hänelle vettä Pohjois-Carolinasta ja pakottakaa se kurkkuun. #perverssi #murhaaja</w:t>
      </w:r>
    </w:p>
    <w:p>
      <w:r>
        <w:rPr>
          <w:b/>
          <w:u w:val="single"/>
        </w:rPr>
        <w:t xml:space="preserve">180080</w:t>
      </w:r>
    </w:p>
    <w:p>
      <w:r>
        <w:t xml:space="preserve">@senatemajldr Voi turpa kiinni sinä #korruptoitunut, #Douchebag! #Yhteistyökumppani estää kaikki sinulle lähetetyt laskut..... #Rikollinen #MitchMcConnell</w:t>
      </w:r>
    </w:p>
    <w:p>
      <w:r>
        <w:rPr>
          <w:b/>
          <w:u w:val="single"/>
        </w:rPr>
        <w:t xml:space="preserve">180081</w:t>
      </w:r>
    </w:p>
    <w:p>
      <w:r>
        <w:t xml:space="preserve">@gmpoliisi konstaapeli, joka soitti minulle tänään.  Pedofiili Roger Wilsonista. Seuraavan kerran, kun aiot valehdella keskustelusta ja haukkua minua, varmista, että painat puhelimesi punaista nappia sen sijaan, että nauhoitat kolme minuuttia vastaajaani. #dickhead</w:t>
      </w:r>
    </w:p>
    <w:p>
      <w:r>
        <w:rPr>
          <w:b/>
          <w:u w:val="single"/>
        </w:rPr>
        <w:t xml:space="preserve">180082</w:t>
      </w:r>
    </w:p>
    <w:p>
      <w:r>
        <w:t xml:space="preserve">@realDonaldTrump @foxandfriends @FoxNews Harmi, etteivät he kutsu sinua esiin valheistasi ja maanpetoksellisista tavoistasi. Trumpin rikollisperhe pitäisi lukita! #PutinsPuppet #Trump41 #TrumpIsATraitor</w:t>
      </w:r>
    </w:p>
    <w:p>
      <w:r>
        <w:rPr>
          <w:b/>
          <w:u w:val="single"/>
        </w:rPr>
        <w:t xml:space="preserve">180083</w:t>
      </w:r>
    </w:p>
    <w:p>
      <w:r>
        <w:t xml:space="preserve">@sgtilltwtr Voi luoja, siellä on perunamuusia, missä aivojesi pitäisi olla. Äänestät miestä, joka väittää rakastuneensa DIKTATORI Kim Jong Uniin, mutta silti ruikutat homojen oikeuksista. #Deplorables #fucktrump #fucktrump</w:t>
      </w:r>
    </w:p>
    <w:p>
      <w:r>
        <w:rPr>
          <w:b/>
          <w:u w:val="single"/>
        </w:rPr>
        <w:t xml:space="preserve">180084</w:t>
      </w:r>
    </w:p>
    <w:p>
      <w:r>
        <w:t xml:space="preserve">@realDonaldTrump Olet yhtä harhainen kuin aina. Talous on surkea.  Ei terveydenhuoltoa.  Medicaren, koulujen ja erityistarpeisten lasten ja aikuisten rahoituksen leikkaaminen.  Niin sanottu muurisi on vitsi.  Olet vastuussa viattomien pakolaislasten kidnappauksesta &amp;amp; murhasta.  #Murhaaja #WeakLoser</w:t>
      </w:r>
    </w:p>
    <w:p>
      <w:r>
        <w:rPr>
          <w:b/>
          <w:u w:val="single"/>
        </w:rPr>
        <w:t xml:space="preserve">180085</w:t>
      </w:r>
    </w:p>
    <w:p>
      <w:r>
        <w:t xml:space="preserve">#ShameOnICC mitä hyödyttömiä ihmisiä @ICC:ssä työskentelee. Koko MM-kisojen hurmio on pilalla. Kuka valitsi nämä ääliöt?</w:t>
      </w:r>
    </w:p>
    <w:p>
      <w:r>
        <w:rPr>
          <w:b/>
          <w:u w:val="single"/>
        </w:rPr>
        <w:t xml:space="preserve">180086</w:t>
      </w:r>
    </w:p>
    <w:p>
      <w:r>
        <w:t xml:space="preserve">@realDonaldTrump Et kunnioita lippua hyppimällä sitä julkisesti &amp;amp; tästä sinä puhut. Luulen, että voisit tarkistaa korkeimman oikeuden päätöksen. Sinulla ei myöskään ole mitään ongelmaa vihamielisen diktaattorin hyökätessä vaaleihimme &amp;amp; demokratiaan Säästä minut valepatrioottirapeiltasi.  #TrumpIsATraitor</w:t>
      </w:r>
    </w:p>
    <w:p>
      <w:r>
        <w:rPr>
          <w:b/>
          <w:u w:val="single"/>
        </w:rPr>
        <w:t xml:space="preserve">180087</w:t>
      </w:r>
    </w:p>
    <w:p>
      <w:r>
        <w:t xml:space="preserve">Kenen suosiossa? Ei lehdistön! Eivätkä ihmiset, joiden kanssa olen puhunut!!! #trump valehtelee taas lemmikkiklovnistaan!!! Surullista, että Trumpin kaltainen valehteleva paskiainen luulee ihmisten uskovan häntä! #trumpthetraitor #trumptheconman #impeachtrump #fucktrump https://t.co/borY55h5jT https://t.co/borY55h5jT</w:t>
      </w:r>
    </w:p>
    <w:p>
      <w:r>
        <w:rPr>
          <w:b/>
          <w:u w:val="single"/>
        </w:rPr>
        <w:t xml:space="preserve">180088</w:t>
      </w:r>
    </w:p>
    <w:p>
      <w:r>
        <w:t xml:space="preserve">Eikö olisi jo aika aloittaa syytteen nostaminen tätä valehtelijaa vastaan, hän on kunnossa ulkomaisten maiden kuten Norjan kanssa, NORJAN? Niinkö? #LiarInChief #Norja #Norja #TrumpResignNow #TrumpProtest #EmbarrassmentInChief #TrumpProtest #TrumpsAnInternationalDisgrace #TrumpisaTraitor</w:t>
      </w:r>
    </w:p>
    <w:p>
      <w:r>
        <w:rPr>
          <w:b/>
          <w:u w:val="single"/>
        </w:rPr>
        <w:t xml:space="preserve">180089</w:t>
      </w:r>
    </w:p>
    <w:p>
      <w:r>
        <w:t xml:space="preserve">@realDonaldTrump Oma väkesi salaa sinulta tietoja, koska he kaikki tietävät, että olet idiootti!!!!. #STUPIDISTPOTUSEVER #DumbTrump #IdiotTrump #LiarTrump #StupidTrump #DuhTrump #RetardTrump #GoToHellTrump</w:t>
      </w:r>
    </w:p>
    <w:p>
      <w:r>
        <w:rPr>
          <w:b/>
          <w:u w:val="single"/>
        </w:rPr>
        <w:t xml:space="preserve">180090</w:t>
      </w:r>
    </w:p>
    <w:p>
      <w:r>
        <w:t xml:space="preserve">Teeskentelevä presidentti ei sano mitään. SMFH #FUCKTRUMP https://t.co/F88VMrdrRM</w:t>
      </w:r>
    </w:p>
    <w:p>
      <w:r>
        <w:rPr>
          <w:b/>
          <w:u w:val="single"/>
        </w:rPr>
        <w:t xml:space="preserve">180091</w:t>
      </w:r>
    </w:p>
    <w:p>
      <w:r>
        <w:t xml:space="preserve">#chiefkeef #babymomma is a #predator and, #rapist #periodt @ Chicago, Illinois https://t.co/HxgSteEOVB</w:t>
      </w:r>
    </w:p>
    <w:p>
      <w:r>
        <w:rPr>
          <w:b/>
          <w:u w:val="single"/>
        </w:rPr>
        <w:t xml:space="preserve">180092</w:t>
      </w:r>
    </w:p>
    <w:p>
      <w:r>
        <w:t xml:space="preserve">🤬🖕Älä ole ääliö kanootti! 😠😖 - - - #douche #douchebag #douchebags #douchebags #doucheflute #douchecanoe #douchebaggery #douchefan #douchehound #douches #doucher #douchebagselfie https://t.co/q5T5ooANs0</w:t>
      </w:r>
    </w:p>
    <w:p>
      <w:r>
        <w:rPr>
          <w:b/>
          <w:u w:val="single"/>
        </w:rPr>
        <w:t xml:space="preserve">180093</w:t>
      </w:r>
    </w:p>
    <w:p>
      <w:r>
        <w:t xml:space="preserve">Omg hän saa kabinettinsa imemään pyöreää pöytää 😱🙄🤢 0 arvokkuutta! #DoYourJobMitch #Resisters #FuckTrump #ResistTrump #FliptheSenate2020 #TheResistance #DitchMitch #DitchMitch2020 #VoteBlue2020</w:t>
      </w:r>
    </w:p>
    <w:p>
      <w:r>
        <w:rPr>
          <w:b/>
          <w:u w:val="single"/>
        </w:rPr>
        <w:t xml:space="preserve">180094</w:t>
      </w:r>
    </w:p>
    <w:p>
      <w:r>
        <w:t xml:space="preserve">@MarylynnTully @LawWorksAction Wtf on niin hauskaa, bot? #FuckTrump</w:t>
      </w:r>
    </w:p>
    <w:p>
      <w:r>
        <w:rPr>
          <w:b/>
          <w:u w:val="single"/>
        </w:rPr>
        <w:t xml:space="preserve">180095</w:t>
      </w:r>
    </w:p>
    <w:p>
      <w:r>
        <w:t xml:space="preserve">@realDonaldTrump @MarshaBlackburn Voi hyvä, taas yksi republikaani, joka ei välitä paskaakaan laista.    #LockTrumpUp #ImpeachmentInquiryNow #ImpeachTrump #ImpeachBarr #ImpeachMnuchin #TrumpIsATraitor</w:t>
      </w:r>
    </w:p>
    <w:p>
      <w:r>
        <w:rPr>
          <w:b/>
          <w:u w:val="single"/>
        </w:rPr>
        <w:t xml:space="preserve">180096</w:t>
      </w:r>
    </w:p>
    <w:p>
      <w:r>
        <w:t xml:space="preserve">Theresa May uhkaa estää Brexit No Deal -hankkeen, kun ystävät sanovat hänen äänestäneen Remainer Rory Stewartia Tory-kilpailussa https://t.co/n9cRi1pXln #BorisJohnsonShouldNotBePM #PutItToThePeople #SummerOfResistance #StopBrexit</w:t>
      </w:r>
    </w:p>
    <w:p>
      <w:r>
        <w:rPr>
          <w:b/>
          <w:u w:val="single"/>
        </w:rPr>
        <w:t xml:space="preserve">180097</w:t>
      </w:r>
    </w:p>
    <w:p>
      <w:r>
        <w:t xml:space="preserve">@DanScavino @realDonaldTrump Elinkautinen GITMO:ssa petturi Trumpille ja kaikille GOP:n salaliittolaisille!  #TrumpIsANationalSecurityThreat #TrumpIsATraitor #GOPComplicitTraitors #GOPCoverUp #GITMO4U #GOPTreason https://t.co/N6pRLJ7Kai https://t.co/N6pRLJ7Kai</w:t>
      </w:r>
    </w:p>
    <w:p>
      <w:r>
        <w:rPr>
          <w:b/>
          <w:u w:val="single"/>
        </w:rPr>
        <w:t xml:space="preserve">180098</w:t>
      </w:r>
    </w:p>
    <w:p>
      <w:r>
        <w:t xml:space="preserve">@realleadelaria @realDonaldTrump Puhdasta runoutta Lea, se on tapa, jolla tiivistät hänet yhteen hashtagiin - #illiteratefuck - on tietty rengas, rakastan sitä. #TrumpIsATraitor</w:t>
      </w:r>
    </w:p>
    <w:p>
      <w:r>
        <w:rPr>
          <w:b/>
          <w:u w:val="single"/>
        </w:rPr>
        <w:t xml:space="preserve">180099</w:t>
      </w:r>
    </w:p>
    <w:p>
      <w:r>
        <w:t xml:space="preserve">@realDonaldTrump Trumpilla on yksi tavoite.  Pysyä poissa vankilasta rikoksistaan!  #TrumpIsATraitor #TrumpIsACriminal https://t.co/A2ghCDeAjv https://t.co/A2ghCDeAjv</w:t>
      </w:r>
    </w:p>
    <w:p>
      <w:r>
        <w:rPr>
          <w:b/>
          <w:u w:val="single"/>
        </w:rPr>
        <w:t xml:space="preserve">180100</w:t>
      </w:r>
    </w:p>
    <w:p>
      <w:r>
        <w:t xml:space="preserve">Merkittävä Cong &amp;amp; JDS-johtajien nimet ovat olleet sekä Wakf Property encroachment -skandaalissa että #IMAfraudissa, jonka arvo on tuhansia kruunuja.      Niin kutsutut sekularismin vahtikoirat ryöstävät röyhkeästi köyhien muslimien elinikäisiä investointeja erilaisin epäilyttävin keinoin. https://t.co/suoFu2tcTh.</w:t>
      </w:r>
    </w:p>
    <w:p>
      <w:r>
        <w:rPr>
          <w:b/>
          <w:u w:val="single"/>
        </w:rPr>
        <w:t xml:space="preserve">180101</w:t>
      </w:r>
    </w:p>
    <w:p>
      <w:r>
        <w:t xml:space="preserve">Olenko ainoa, joka on huomannut, että yhtäkään Englannin ottelua ei ole keskeytetty sateen takia? Suunnitellut paikat valittu?   Hyvin pelattu Englanti. Vain koska ette pystyneet voittamaan sitä laillisella tavalla...   #ShameOnICC #WorldCup2019 #WC2019 #wc2019withtimes</w:t>
      </w:r>
    </w:p>
    <w:p>
      <w:r>
        <w:rPr>
          <w:b/>
          <w:u w:val="single"/>
        </w:rPr>
        <w:t xml:space="preserve">180102</w:t>
      </w:r>
    </w:p>
    <w:p>
      <w:r>
        <w:t xml:space="preserve">@ICC Idiootti krikettineuvosto - Suunnittelitko ICC kriketin maailmanmestaruuskilpailut olettaen, että ne pelataan Dubaissa?  #ICCCricketWorldCup #ICCWorldCup #icc #RainStopsMatch #ShameOnICC #CWC2019 #ICCRainCup2019 #ICCCricketWorldCup2019 #ICCCricketWorldCup2019 @republic_sports @timesofindia #IdiotCricketCouncil</w:t>
      </w:r>
    </w:p>
    <w:p>
      <w:r>
        <w:rPr>
          <w:b/>
          <w:u w:val="single"/>
        </w:rPr>
        <w:t xml:space="preserve">180103</w:t>
      </w:r>
    </w:p>
    <w:p>
      <w:r>
        <w:t xml:space="preserve">Huonoin MM-turnaus...huonoin johto..... #ShameOnICC</w:t>
      </w:r>
    </w:p>
    <w:p>
      <w:r>
        <w:rPr>
          <w:b/>
          <w:u w:val="single"/>
        </w:rPr>
        <w:t xml:space="preserve">180104</w:t>
      </w:r>
    </w:p>
    <w:p>
      <w:r>
        <w:t xml:space="preserve">Namazin tarjoaminen Pakin toimesta maassa sallittu Balidaanin merkki MSD:n toimesta ei ole sallittu?    We Stand by MS Dhoni 🇮🇳 @cricketworldcup @BCCI Shame on You @ICC #ProudIndian #DhoniKeepsTheGlove</w:t>
      </w:r>
    </w:p>
    <w:p>
      <w:r>
        <w:rPr>
          <w:b/>
          <w:u w:val="single"/>
        </w:rPr>
        <w:t xml:space="preserve">180105</w:t>
      </w:r>
    </w:p>
    <w:p>
      <w:r>
        <w:t xml:space="preserve">@MartinHeinrich #TrumpIsATraitor Trump kehuskelee laittomalla toiminnallaan. Hän on tietämätön, julma, typerys. Ei mitään uutisia. Hämmästyttävää on, kuinka monet ihmiset puolustavat häntä, eivätkä näe vaaraa hänen puheissaan ja teoissaan.</w:t>
      </w:r>
    </w:p>
    <w:p>
      <w:r>
        <w:rPr>
          <w:b/>
          <w:u w:val="single"/>
        </w:rPr>
        <w:t xml:space="preserve">180106</w:t>
      </w:r>
    </w:p>
    <w:p>
      <w:r>
        <w:t xml:space="preserve">#DoctorsFightBack @MamataOfficial pelaa vaarallista korttipeliä hajota ja hallitse -strategiana.   Kommunistisen vallan aikana - Naisten kortti.   Vaalien ja festivaalien aikana - Uskonto-kortti.   Nyt lääkärit protestoivat - Kielikortti.   MEME-ta BAN-HER-jee itse nähdään JOKERina (Uhrikortti) #SaveBengal.</w:t>
      </w:r>
    </w:p>
    <w:p>
      <w:r>
        <w:rPr>
          <w:b/>
          <w:u w:val="single"/>
        </w:rPr>
        <w:t xml:space="preserve">180107</w:t>
      </w:r>
    </w:p>
    <w:p>
      <w:r>
        <w:t xml:space="preserve">@DungeonDining Olet ollut #douchebag koko päivän, nautin suuresti siitä, että mykistän sinut.</w:t>
      </w:r>
    </w:p>
    <w:p>
      <w:r>
        <w:rPr>
          <w:b/>
          <w:u w:val="single"/>
        </w:rPr>
        <w:t xml:space="preserve">180108</w:t>
      </w:r>
    </w:p>
    <w:p>
      <w:r>
        <w:t xml:space="preserve">AINA, kun tuo imbesilli lähtee Yhdysvalloista ulkomaanmatkalle, vatsani vääntyy, koska tiedän, että monille ihmisille ympäri maailmaa hän on se, mitä Amerikka on. Niin nolo, kömpelö, vastenmielinen paskiainen. #FuckTrump @realDonaldTrump #SorryUnitedKingdom https://t.co/wcWAccBeSm</w:t>
      </w:r>
    </w:p>
    <w:p>
      <w:r>
        <w:rPr>
          <w:b/>
          <w:u w:val="single"/>
        </w:rPr>
        <w:t xml:space="preserve">180109</w:t>
      </w:r>
    </w:p>
    <w:p>
      <w:r>
        <w:t xml:space="preserve">Hei, Jack.  Yoohoo, kyllä sinä, J€rk Off!!!!  Mitä #ChaoChow'n yhteyksille kuuluu?  Te kaksi skimmaatte, vai mitä?  Niin kuin ottaisitte #USA:n henkilökohtaiseksi rahakoneeksenne?  Niinkö se on, #douchebag?  #KochBrothers got a ring in your nose?? https://t.co/IDBPOXRmLw https://t.co/M00c8heKNa https://t.co/M00c8heKNa</w:t>
      </w:r>
    </w:p>
    <w:p>
      <w:r>
        <w:rPr>
          <w:b/>
          <w:u w:val="single"/>
        </w:rPr>
        <w:t xml:space="preserve">180110</w:t>
      </w:r>
    </w:p>
    <w:p>
      <w:r>
        <w:t xml:space="preserve">Tuokaa Donald oikeuden eteen. Hän raiskasi tämän naisen, kun tämä oli 13-vuotias. Hän on pitkäaikainen #raiskaaja. https://t.co/kjDUASDDVW. https://t.co/kjDUASDDVW</w:t>
      </w:r>
    </w:p>
    <w:p>
      <w:r>
        <w:rPr>
          <w:b/>
          <w:u w:val="single"/>
        </w:rPr>
        <w:t xml:space="preserve">180111</w:t>
      </w:r>
    </w:p>
    <w:p>
      <w:r>
        <w:t xml:space="preserve">@maggieNYT @jaketapper Trump on patologinen valehtelija..  Hän luulee, että useimmat amerikkalaiset ovat tyhmiä SMH...  #LiarInChief #ConMan #DoucheBag #ImpeachTrump #Resist https://t.co/VjkNazZk61</w:t>
      </w:r>
    </w:p>
    <w:p>
      <w:r>
        <w:rPr>
          <w:b/>
          <w:u w:val="single"/>
        </w:rPr>
        <w:t xml:space="preserve">180112</w:t>
      </w:r>
    </w:p>
    <w:p>
      <w:r>
        <w:t xml:space="preserve">@atrupar Pompeo on äärimmäisen mielistelevä rupikonna. #MikePompeo #TrumpIsATraitor</w:t>
      </w:r>
    </w:p>
    <w:p>
      <w:r>
        <w:rPr>
          <w:b/>
          <w:u w:val="single"/>
        </w:rPr>
        <w:t xml:space="preserve">180113</w:t>
      </w:r>
    </w:p>
    <w:p>
      <w:r>
        <w:t xml:space="preserve">Samaa mieltä! @realdonaldtrump on todellakin paskakuoppa, jota tämä maa ei tarvitse! #ImpeachTrumpNow #TrumpIsATraitor #TrumpIsADisgrace https://t.co/MHI4SKHQQo https://t.co/MHI4SKHQQo</w:t>
      </w:r>
    </w:p>
    <w:p>
      <w:r>
        <w:rPr>
          <w:b/>
          <w:u w:val="single"/>
        </w:rPr>
        <w:t xml:space="preserve">180114</w:t>
      </w:r>
    </w:p>
    <w:p>
      <w:r>
        <w:t xml:space="preserve">@realDonaldTrump Onneksi Yhdysvaltain tiedustelupalvelut eivät luota #FakePresidenttiin. Toivottavasti liittolaisemme tunnistavat vaaran luottaa kaikkeen, mitä tämä korruptoitunut hallinto sanoo tai tekee.  #TrumpIsATraitor #TrumpIsTheEnemyOfThePeople</w:t>
      </w:r>
    </w:p>
    <w:p>
      <w:r>
        <w:rPr>
          <w:b/>
          <w:u w:val="single"/>
        </w:rPr>
        <w:t xml:space="preserve">180115</w:t>
      </w:r>
    </w:p>
    <w:p>
      <w:r>
        <w:t xml:space="preserve">icc:n kaksinaismoralismi #DhoniKeepTheGlove #nationsiswithdhoni #shameonicc https://t.co/lPFC9xWEOg</w:t>
      </w:r>
    </w:p>
    <w:p>
      <w:r>
        <w:rPr>
          <w:b/>
          <w:u w:val="single"/>
        </w:rPr>
        <w:t xml:space="preserve">180116</w:t>
      </w:r>
    </w:p>
    <w:p>
      <w:r>
        <w:t xml:space="preserve">@pam_brundige @PatriciaRGilbr1 @beerluvr2 @TheUnicorn999 @Heather4enviro1 @sbuchbinder @Mathsgeist @mnelson64 @NoFascismMarch @Orvidageri5 @pseudosudio @ryconsean @Alan_in_NC @lalaboo62 @gr8fulgirl24 @LillianVikingDK @eztempo Wonderful! Seuraan aina mielelläni lisää ihmisiä, jotka työskentelevät Resistenssin hyväksi.   Käykäähän katsomassa aikajanaani ja jos pidätte näkemästänne, seuratkaa takaisin.   Varoitan, että huudan paljon #FUCKTRUMP.   Vihaan todella tuota sairasta oranssia anaalipolyyppiä.</w:t>
      </w:r>
    </w:p>
    <w:p>
      <w:r>
        <w:rPr>
          <w:b/>
          <w:u w:val="single"/>
        </w:rPr>
        <w:t xml:space="preserve">180117</w:t>
      </w:r>
    </w:p>
    <w:p>
      <w:r>
        <w:t xml:space="preserve">@realDonaldTrump Clinton sai enemmistön äänet. Sinä sait Venäjän apua #TrumpIsATraitor #JohnMCainDay</w:t>
      </w:r>
    </w:p>
    <w:p>
      <w:r>
        <w:rPr>
          <w:b/>
          <w:u w:val="single"/>
        </w:rPr>
        <w:t xml:space="preserve">180118</w:t>
      </w:r>
    </w:p>
    <w:p>
      <w:r>
        <w:t xml:space="preserve">Häntä ei voi olla huomaamatta! Valheet ovat loputtomia! #Trump #TrumpMustResign #TrumpIsATrajoittaja #Trump2020 #Fascism https://t.co/MbNDmH8LYq</w:t>
      </w:r>
    </w:p>
    <w:p>
      <w:r>
        <w:rPr>
          <w:b/>
          <w:u w:val="single"/>
        </w:rPr>
        <w:t xml:space="preserve">180119</w:t>
      </w:r>
    </w:p>
    <w:p>
      <w:r>
        <w:t xml:space="preserve">@realDonaldTrump @OANN Another lie by the Liar in Chief #TrumpIsATraitor #TrumpIsALiar #TrumpCrimeFamily</w:t>
      </w:r>
    </w:p>
    <w:p>
      <w:r>
        <w:rPr>
          <w:b/>
          <w:u w:val="single"/>
        </w:rPr>
        <w:t xml:space="preserve">180120</w:t>
      </w:r>
    </w:p>
    <w:p>
      <w:r>
        <w:t xml:space="preserve">#ShameOnICC Ihme ettei sade @ECB_cricket ottelussa !  Ratkaiseeko sade @cricketworldcupin finalistin ?  @ICC lopeta hölynpölysi.  @BCCI boikotoi</w:t>
      </w:r>
    </w:p>
    <w:p>
      <w:r>
        <w:rPr>
          <w:b/>
          <w:u w:val="single"/>
        </w:rPr>
        <w:t xml:space="preserve">180121</w:t>
      </w:r>
    </w:p>
    <w:p>
      <w:r>
        <w:t xml:space="preserve">@Morning_Joe @morningmika Kun sanot valkoinen työväenluokka, joka äänesti Trumpia.... Tarkoitat niitä valkoisia #rasistisia!!!! Yall voi tehdä tekosyitä niille rasisti &amp;amp; #rapist mutta me tiedämme totuuden bout heille. @HardballChris @hardball #MondayMotivation #mondaythoughts #mondaythoughts</w:t>
      </w:r>
    </w:p>
    <w:p>
      <w:r>
        <w:rPr>
          <w:b/>
          <w:u w:val="single"/>
        </w:rPr>
        <w:t xml:space="preserve">180122</w:t>
      </w:r>
    </w:p>
    <w:p>
      <w:r>
        <w:t xml:space="preserve">@RepMarkMeadows Et ilmeisesti ole lukenut raporttia, mitä Putinilla on teihin kaikkiin, että olette valmiita myymään itsenne ja maanne. #TrumpsWorseThanNixon #ReadTheMuellerReport #FuckTrump</w:t>
      </w:r>
    </w:p>
    <w:p>
      <w:r>
        <w:rPr>
          <w:b/>
          <w:u w:val="single"/>
        </w:rPr>
        <w:t xml:space="preserve">180123</w:t>
      </w:r>
    </w:p>
    <w:p>
      <w:r>
        <w:t xml:space="preserve">Kun @realDonaldTrump puhuu, minä vain luonnostaan kauhistun #trump #fucktrump #cringe</w:t>
      </w:r>
    </w:p>
    <w:p>
      <w:r>
        <w:rPr>
          <w:b/>
          <w:u w:val="single"/>
        </w:rPr>
        <w:t xml:space="preserve">180124</w:t>
      </w:r>
    </w:p>
    <w:p>
      <w:r>
        <w:t xml:space="preserve">Tämän #POTUS45 #trumpin diktaattorimainen ja #HÄVITTÄVÄ luonne on #häväistys !  #TrumpCrimeSyndicate #TrumpIsATraitor Trump Orded Dramatic Cuts To Expert Science Panels https://t.co/UnNQ6YqU3f via @dvergano</w:t>
      </w:r>
    </w:p>
    <w:p>
      <w:r>
        <w:rPr>
          <w:b/>
          <w:u w:val="single"/>
        </w:rPr>
        <w:t xml:space="preserve">180125</w:t>
      </w:r>
    </w:p>
    <w:p>
      <w:r>
        <w:t xml:space="preserve">Miesten Unisex Anti Trump AF T-paita laajennetuissa kooissa - Small jopa 5x https://t.co/cCONVvIIWf #fucktrump #antitrump #votebluenomatterwho https://t.co/yulXdMQnkF</w:t>
      </w:r>
    </w:p>
    <w:p>
      <w:r>
        <w:rPr>
          <w:b/>
          <w:u w:val="single"/>
        </w:rPr>
        <w:t xml:space="preserve">180126</w:t>
      </w:r>
    </w:p>
    <w:p>
      <w:r>
        <w:t xml:space="preserve">Epäeettinen lähestymistapa ja säälittävä hallinto ICC:ltä ja EKP:ltä kaikkialla Englannissa sataa, mutta ICC nukkuu ja tuhoaa yhden suurimmista krikettiturnauksista #ShameOnICC</w:t>
      </w:r>
    </w:p>
    <w:p>
      <w:r>
        <w:rPr>
          <w:b/>
          <w:u w:val="single"/>
        </w:rPr>
        <w:t xml:space="preserve">180127</w:t>
      </w:r>
    </w:p>
    <w:p>
      <w:r>
        <w:t xml:space="preserve">Trump ei luultavasti käskenyt McGahnia kirjaimellisesti erottamaan Muelleria.  Hän olisi antanut koodisanan, että hän haluaa sen tehtävän, tai puhunut jonkun muun kanssa sen tekemisestä - tyypillinen MAFIAn tapa. Yhtä huonosti.   #TrumpIsATraitor #TrumpsWorseThanNixon #TrumpMustResign #McGahn</w:t>
      </w:r>
    </w:p>
    <w:p>
      <w:r>
        <w:rPr>
          <w:b/>
          <w:u w:val="single"/>
        </w:rPr>
        <w:t xml:space="preserve">180128</w:t>
      </w:r>
    </w:p>
    <w:p>
      <w:r>
        <w:t xml:space="preserve">Pelastakaa pelastaja #Savethedoctors #SaveBengal #DoctorsFightBack https://t.co/vRtTvRw7WH https://t.co/vRtTvRw7WH</w:t>
      </w:r>
    </w:p>
    <w:p>
      <w:r>
        <w:rPr>
          <w:b/>
          <w:u w:val="single"/>
        </w:rPr>
        <w:t xml:space="preserve">180129</w:t>
      </w:r>
    </w:p>
    <w:p>
      <w:r>
        <w:t xml:space="preserve">@MSNBC #putin iloitsee Trumpin presidenttikunnasta ja kaikista niistä, jotka epäilemättä seuraavat häntä. #TrumpIsATraitor #PutinsMitch</w:t>
      </w:r>
    </w:p>
    <w:p>
      <w:r>
        <w:rPr>
          <w:b/>
          <w:u w:val="single"/>
        </w:rPr>
        <w:t xml:space="preserve">180130</w:t>
      </w:r>
    </w:p>
    <w:p>
      <w:r>
        <w:t xml:space="preserve">@ICC #ShameOnICC #CWC19 #ICC , hutterflop hosting, worest world cup ever seen,</w:t>
      </w:r>
    </w:p>
    <w:p>
      <w:r>
        <w:rPr>
          <w:b/>
          <w:u w:val="single"/>
        </w:rPr>
        <w:t xml:space="preserve">180131</w:t>
      </w:r>
    </w:p>
    <w:p>
      <w:r>
        <w:t xml:space="preserve">Missä oli @ICC, kun tämä raakalaismainen uskonnon esittely tapahtui leikkikentällä? Onko heidät ympärileikattu? #IndiaWithDhoni #DhoniKeepsTheGlove #BalidaanBadge https://t.co/MG7HnZQZSx https://t.co/MG7HnZQZSx</w:t>
      </w:r>
    </w:p>
    <w:p>
      <w:r>
        <w:rPr>
          <w:b/>
          <w:u w:val="single"/>
        </w:rPr>
        <w:t xml:space="preserve">180132</w:t>
      </w:r>
    </w:p>
    <w:p>
      <w:r>
        <w:t xml:space="preserve">@Franklin_Graham @POTUS @realDonaldTrump Tämä muotokuva on todenmukaisempi. #FuckTrump https://t.co/DPiHYxSyi7</w:t>
      </w:r>
    </w:p>
    <w:p>
      <w:r>
        <w:rPr>
          <w:b/>
          <w:u w:val="single"/>
        </w:rPr>
        <w:t xml:space="preserve">180133</w:t>
      </w:r>
    </w:p>
    <w:p>
      <w:r>
        <w:t xml:space="preserve">@haaohaoo @nowthisnews tämä oli poliisi?!😱 &amp;amp; tämä on hänen sivutoimensa?! tällainen paska on suora linja trump.he on fukd tämä koko maailma ylös. olen varma, että se tuo hänelle mielihyvää tietää, että hän on yhtä pahamaineinen kuin Hitler.. vihdoinkin! jotain hes hyvä.. HATE #FuckTrump</w:t>
      </w:r>
    </w:p>
    <w:p>
      <w:r>
        <w:rPr>
          <w:b/>
          <w:u w:val="single"/>
        </w:rPr>
        <w:t xml:space="preserve">180134</w:t>
      </w:r>
    </w:p>
    <w:p>
      <w:r>
        <w:t xml:space="preserve">Saanko sanoa, että jos joskus pyrin johonkin virkaan (vaaleilla tai muuten), minulla on tällä hetkellä 1 vaimo, 3 lasta, 2 kissaa ja 2 kilpikonnaa #BorisJohnsonShouldNotBePM.</w:t>
      </w:r>
    </w:p>
    <w:p>
      <w:r>
        <w:rPr>
          <w:b/>
          <w:u w:val="single"/>
        </w:rPr>
        <w:t xml:space="preserve">180135</w:t>
      </w:r>
    </w:p>
    <w:p>
      <w:r>
        <w:t xml:space="preserve">Boris tiesi, mitä hän teki välttääkseen tätä keskustelua.  Boris tiesi, että hänet olisi paljastettu ja nöyryytetty!    Boris tietää.   Boriksen tukikohta tietää.  Boriksen rahoittajat tietävät!    Boris välttää kaikkia näitä keskusteluja ja esittelyjä.    Miksi?    Boris haluaa NO DEAL Brexitin!  #BorisJohnsonShouldNotBePM https://t.co/zEeYKHHxCb https://t.co/zEeYKHHxCb</w:t>
      </w:r>
    </w:p>
    <w:p>
      <w:r>
        <w:rPr>
          <w:b/>
          <w:u w:val="single"/>
        </w:rPr>
        <w:t xml:space="preserve">180136</w:t>
      </w:r>
    </w:p>
    <w:p>
      <w:r>
        <w:t xml:space="preserve">Miten hän liittää lääkäreiden turvallisuuskysymyksen poliittiseen kysymykseen... kai hän haluaa tehdä siitä poliittisen...🙄 #DoctorsFightBack #DidiVsDoctors #doctorsstrike https://t.co/fXYr0ihP69</w:t>
      </w:r>
    </w:p>
    <w:p>
      <w:r>
        <w:rPr>
          <w:b/>
          <w:u w:val="single"/>
        </w:rPr>
        <w:t xml:space="preserve">180137</w:t>
      </w:r>
    </w:p>
    <w:p>
      <w:r>
        <w:t xml:space="preserve">@PointlessBrexit @JohnnyMercerUK #BorisJohnsonShouldNotBePM on valehtelija. Siinä kaikki mitä sinun tarvitsee tietää. Ei saisi olla edes äänestyslistalla. Hävetkää, hävetkää puolueenne puolesta.</w:t>
      </w:r>
    </w:p>
    <w:p>
      <w:r>
        <w:rPr>
          <w:b/>
          <w:u w:val="single"/>
        </w:rPr>
        <w:t xml:space="preserve">180138</w:t>
      </w:r>
    </w:p>
    <w:p>
      <w:r>
        <w:t xml:space="preserve">Tviittaa tätä ikuisesti. #TrumpRussia #TrumpIsACrook #TrumpRussia #TrumpIsATraitor https://t.co/15NxEvoKcd</w:t>
      </w:r>
    </w:p>
    <w:p>
      <w:r>
        <w:rPr>
          <w:b/>
          <w:u w:val="single"/>
        </w:rPr>
        <w:t xml:space="preserve">180139</w:t>
      </w:r>
    </w:p>
    <w:p>
      <w:r>
        <w:t xml:space="preserve">BJP-työntekijöitä lynkataan,CBI-virkamiehiä häiritään,PM&amp;amp;Amit Shahin kokoontumisia ei sallita,Durga Pujaa ei sallita,Jai Sri Ram kielletään,pääministeriä pahoinpidellään pahimmalla mahdollisella tavalla,tänään hän välittää kaksi hootia kansalaistensa terveydentilasta.#DoctorsFightBack Mitä muuta tarvitaan presidentin vallan määräämiseen?</w:t>
      </w:r>
    </w:p>
    <w:p>
      <w:r>
        <w:rPr>
          <w:b/>
          <w:u w:val="single"/>
        </w:rPr>
        <w:t xml:space="preserve">180140</w:t>
      </w:r>
    </w:p>
    <w:p>
      <w:r>
        <w:t xml:space="preserve">Eikö Nixon syyllistynyt "opposition tutkimukseen", tarkoitan kaiken muun ohella?  #FuckTrump #ImpeachTrump #ImpeachTheMF #ImpeachTrumpNow #ImpeachTheMF</w:t>
      </w:r>
    </w:p>
    <w:p>
      <w:r>
        <w:rPr>
          <w:b/>
          <w:u w:val="single"/>
        </w:rPr>
        <w:t xml:space="preserve">180141</w:t>
      </w:r>
    </w:p>
    <w:p>
      <w:r>
        <w:t xml:space="preserve">Channel 4 jättää Tyhjän PODIUMIN Boris Johnsonille, kun kansanedustaja snubs TV-johtokeskustelu https://t.co/EDzheV9eXp #borisdoesnotrepresentme #BorisJohnsonShouldNotBePM #kana #johto #ToryDrugOff #BritainsNextPM #Brexit https://t.co/e2ucgbq8rx</w:t>
      </w:r>
    </w:p>
    <w:p>
      <w:r>
        <w:rPr>
          <w:b/>
          <w:u w:val="single"/>
        </w:rPr>
        <w:t xml:space="preserve">180142</w:t>
      </w:r>
    </w:p>
    <w:p>
      <w:r>
        <w:t xml:space="preserve">#DoctorsFightBack Hävetkää @drharshvardhan. Näin vakavasta asiasta hän lähettää vain kirjeen ratkaisua varten. Jos et voi tehdä mitään, niin olemmeko valinneet sinut?  Tarvitsemme lääkäreiden keskitettyä suojelulakia ja asianmukaista täytäntöönpanoa.    Tarvitsemme keskitettyjä toimia nyt. Todistakaa arvonne.</w:t>
      </w:r>
    </w:p>
    <w:p>
      <w:r>
        <w:rPr>
          <w:b/>
          <w:u w:val="single"/>
        </w:rPr>
        <w:t xml:space="preserve">180143</w:t>
      </w:r>
    </w:p>
    <w:p>
      <w:r>
        <w:t xml:space="preserve">Sinä olet se, joka on huono tälle maalle. Sinuun ei voi luottaa!  #TrumpIsATraitor https://t.co/oQprgYesyY https://t.co/oQprgYesyY</w:t>
      </w:r>
    </w:p>
    <w:p>
      <w:r>
        <w:rPr>
          <w:b/>
          <w:u w:val="single"/>
        </w:rPr>
        <w:t xml:space="preserve">180144</w:t>
      </w:r>
    </w:p>
    <w:p>
      <w:r>
        <w:t xml:space="preserve">@senatemajldr sinä herra olet #DoucheBag https://t.co/qO0F4lYMBI</w:t>
      </w:r>
    </w:p>
    <w:p>
      <w:r>
        <w:rPr>
          <w:b/>
          <w:u w:val="single"/>
        </w:rPr>
        <w:t xml:space="preserve">180145</w:t>
      </w:r>
    </w:p>
    <w:p>
      <w:r>
        <w:t xml:space="preserve">Kutsuvat huippumaata krikettikentälle itse, mutta vertaa peittävää th-maata Intian kenttien kanssa #ShameOnICC @imVkohli @ICC @BCCI https://t.co/euQjZQ2Ya4</w:t>
      </w:r>
    </w:p>
    <w:p>
      <w:r>
        <w:rPr>
          <w:b/>
          <w:u w:val="single"/>
        </w:rPr>
        <w:t xml:space="preserve">180146</w:t>
      </w:r>
    </w:p>
    <w:p>
      <w:r>
        <w:t xml:space="preserve">#Trump #TrumpIsATraitor #ImpeachTrumpNow @realDonaldTrump #TrumpLiesMatter #TrumpLies #TrumpRussia Mitch McConnellin kytkökset venäläiseen öljyrahaan - Demokraattinen Kokoomus - Medium https://t.co/cP8aNiSKQQ</w:t>
      </w:r>
    </w:p>
    <w:p>
      <w:r>
        <w:rPr>
          <w:b/>
          <w:u w:val="single"/>
        </w:rPr>
        <w:t xml:space="preserve">180147</w:t>
      </w:r>
    </w:p>
    <w:p>
      <w:r>
        <w:t xml:space="preserve">@NoRemainNoGain Samat ihmiset haluaisivat Johnsonin pääministeriksi. Yksi viesti: vie meidät ulos EU:sta. Heitä ei haittaa rasistit, valehtelijat, naisvihamieliset, veronalennukset, muukalaisvihamieliset jne. koska siihen hekin uskovat.   Johnson/Farage on näille äänestäjille brexit millä ehdoilla tahansa.     #BorisJohnsonShouldNotBePM</w:t>
      </w:r>
    </w:p>
    <w:p>
      <w:r>
        <w:rPr>
          <w:b/>
          <w:u w:val="single"/>
        </w:rPr>
        <w:t xml:space="preserve">180148</w:t>
      </w:r>
    </w:p>
    <w:p>
      <w:r>
        <w:t xml:space="preserve">@realDonaldTrump @foxandfriends Saat **ei vitun seinää**, Donny. Piste. End of Story. Jos valtiovarainministeriömme, jota sinä ja rikossyndikaattisi olette niin ahkerasti raiskanneet ja ryöstäneet, voi raapia kasaan 7 miljardia dollaria, on olemassa PALJON tärkeämpiä asioita, joihin se voidaan käyttää. #FuckTrump #ResistFascism #FightXenophobia https://t.co/poMUcBil9d https://t.co/poMUcBil9d</w:t>
      </w:r>
    </w:p>
    <w:p>
      <w:r>
        <w:rPr>
          <w:b/>
          <w:u w:val="single"/>
        </w:rPr>
        <w:t xml:space="preserve">180149</w:t>
      </w:r>
    </w:p>
    <w:p>
      <w:r>
        <w:t xml:space="preserve">@PTIofficial Resurssit... Teillä ei ole varoja maan johtamiseen... Käske pääministerimme ottaa kulho mukanaan tulevissa kokouksissa... Ehkä hän saa muutaman pennin...   #imranhataomulkbachao #pakistaninterrioristnation</w:t>
      </w:r>
    </w:p>
    <w:p>
      <w:r>
        <w:rPr>
          <w:b/>
          <w:u w:val="single"/>
        </w:rPr>
        <w:t xml:space="preserve">180150</w:t>
      </w:r>
    </w:p>
    <w:p>
      <w:r>
        <w:t xml:space="preserve">Näetkö? Kun olet vakiinnuttanut itsesi #liariksi ja varkaaksi, on vaikea saada muita uskomaan sinua.     #TrumpIsADisgrace #TrumpLies #TrumpIsATraitor #PutinsPuppet #UnfitToBePresident #Iran #Pompeo https://t.co/65wQ8kj48r https://t.co/65wQ8kj48r</w:t>
      </w:r>
    </w:p>
    <w:p>
      <w:r>
        <w:rPr>
          <w:b/>
          <w:u w:val="single"/>
        </w:rPr>
        <w:t xml:space="preserve">180151</w:t>
      </w:r>
    </w:p>
    <w:p>
      <w:r>
        <w:t xml:space="preserve">@ICC pyydän, että muutatte kupin muotoilun alla olevan mukaisesti vuoden 2019 painosta varten #ShameOnICC #Shame #CWC19 #CWC2019 #CWC #CricketKaCrown https://t.co/TI3BwxC8g4</w:t>
      </w:r>
    </w:p>
    <w:p>
      <w:r>
        <w:rPr>
          <w:b/>
          <w:u w:val="single"/>
        </w:rPr>
        <w:t xml:space="preserve">180152</w:t>
      </w:r>
    </w:p>
    <w:p>
      <w:r>
        <w:t xml:space="preserve">Hei intialaiset 👋 Käyttääkö herra Dhoni tänään isänmaallisena kiistanalaisia hanskoja, jotka ICC on kieltänyt????  Jos vastauksenne on ei, aloittakaa lakko Intiassa ja pakottakaa Modi ja BCCI estämään Intian joukkueen pelaaminen MM-kisoissa.    #CWC19 #INDvAUS #DhoniVsICC #DhoniKeepsTheGlove #IndiaWithDhoni</w:t>
      </w:r>
    </w:p>
    <w:p>
      <w:r>
        <w:rPr>
          <w:b/>
          <w:u w:val="single"/>
        </w:rPr>
        <w:t xml:space="preserve">180153</w:t>
      </w:r>
    </w:p>
    <w:p>
      <w:r>
        <w:t xml:space="preserve">Kuvatekstiä tarvitaan.   #ImranKhanPrimeMinister #imrangoldsmith #imranhataomulkbachao https://t.co/J1OqUERp0C https://t.co/J1OqUERp0C</w:t>
      </w:r>
    </w:p>
    <w:p>
      <w:r>
        <w:rPr>
          <w:b/>
          <w:u w:val="single"/>
        </w:rPr>
        <w:t xml:space="preserve">180154</w:t>
      </w:r>
    </w:p>
    <w:p>
      <w:r>
        <w:t xml:space="preserve">Tämä on epäilemättä täysin mieletöntä ja lukutaidotonta käytöstä. https://t.co/OReHVIt9hZ #imranhataomulkbachao #ShanghaiCooperationOrganisation #ShanghaiCooperationOrganisation</w:t>
      </w:r>
    </w:p>
    <w:p>
      <w:r>
        <w:rPr>
          <w:b/>
          <w:u w:val="single"/>
        </w:rPr>
        <w:t xml:space="preserve">180155</w:t>
      </w:r>
    </w:p>
    <w:p>
      <w:r>
        <w:t xml:space="preserve">@Eleven_Films lol #OJSimpson 'on hieman tasoittamassa' onneksi veitsen terät eivät voi tunkeutua minun twitter-tiliini #murhaaja</w:t>
      </w:r>
    </w:p>
    <w:p>
      <w:r>
        <w:rPr>
          <w:b/>
          <w:u w:val="single"/>
        </w:rPr>
        <w:t xml:space="preserve">180156</w:t>
      </w:r>
    </w:p>
    <w:p>
      <w:r>
        <w:t xml:space="preserve">#IMAFraud #IMAJewels Karnataka govt julkaisi ilmoituksen englannin- ja kannada-päivälehtien uutisista itse vuoden 2018 marraskuussa.  Mutta #madrsaChap ROP-ihmiset eivät osaa lukea muuta kuin Urdua, eikö niin? https://t.co/uMoJygXmyS</w:t>
      </w:r>
    </w:p>
    <w:p>
      <w:r>
        <w:rPr>
          <w:b/>
          <w:u w:val="single"/>
        </w:rPr>
        <w:t xml:space="preserve">180157</w:t>
      </w:r>
    </w:p>
    <w:p>
      <w:r>
        <w:t xml:space="preserve">Icc pilvessä #ShameOnICC @ICC @cricketworldcup https://t.co/Xn1gBsPQ4X https://t.co/Tg7A2qxNzH</w:t>
      </w:r>
    </w:p>
    <w:p>
      <w:r>
        <w:rPr>
          <w:b/>
          <w:u w:val="single"/>
        </w:rPr>
        <w:t xml:space="preserve">180158</w:t>
      </w:r>
    </w:p>
    <w:p>
      <w:r>
        <w:t xml:space="preserve">East Turkestan In 50 Seconds https://t.co/GH1hIkbxOO #Uyghur #FreeUyghur #EastTurkistan #China #StopChina #BoycottChina #Genocide #ウイグル #RT</w:t>
      </w:r>
    </w:p>
    <w:p>
      <w:r>
        <w:rPr>
          <w:b/>
          <w:u w:val="single"/>
        </w:rPr>
        <w:t xml:space="preserve">180159</w:t>
      </w:r>
    </w:p>
    <w:p>
      <w:r>
        <w:t xml:space="preserve">@realDonaldTrump Hyvä rakentaa muuri Arkansasin ympärille! #FuckTrump #FuckSarahHuckabee #FuckSarahHuckabee</w:t>
      </w:r>
    </w:p>
    <w:p>
      <w:r>
        <w:rPr>
          <w:b/>
          <w:u w:val="single"/>
        </w:rPr>
        <w:t xml:space="preserve">180160</w:t>
      </w:r>
    </w:p>
    <w:p>
      <w:r>
        <w:t xml:space="preserve">@crusader120 @MrTreso @KevinMcCluskie1 @DavidDolak @emgergo @Charlie_Barca @GuberPetya @DjGabyG @DjGabyG @A11Aron @TMortimerFtbl @elizabeth_paal @balogh_tommy @lilakgillsbhoy @aspiring_bear @puskas_akademia Minkä takia hän lähetti Rossin pois? #Dickhead</w:t>
      </w:r>
    </w:p>
    <w:p>
      <w:r>
        <w:rPr>
          <w:b/>
          <w:u w:val="single"/>
        </w:rPr>
        <w:t xml:space="preserve">180161</w:t>
      </w:r>
    </w:p>
    <w:p>
      <w:r>
        <w:t xml:space="preserve">Raptor-fani, joka heilutti Durantille hyvästit, kun tämä kaatui, on se, mikä urheilufaneissa on vialla. #Douchebag #NBAFinals2019</w:t>
      </w:r>
    </w:p>
    <w:p>
      <w:r>
        <w:rPr>
          <w:b/>
          <w:u w:val="single"/>
        </w:rPr>
        <w:t xml:space="preserve">180162</w:t>
      </w:r>
    </w:p>
    <w:p>
      <w:r>
        <w:t xml:space="preserve">#ShameOnICC u on niin paljon aikaa tarkastaa pelaajien hanskat, mutta ei tarkistanut säätä ennen suuren krikettitapahtuman, kuten #WorldCup2019, järjestämistä.</w:t>
      </w:r>
    </w:p>
    <w:p>
      <w:r>
        <w:rPr>
          <w:b/>
          <w:u w:val="single"/>
        </w:rPr>
        <w:t xml:space="preserve">180163</w:t>
      </w:r>
    </w:p>
    <w:p>
      <w:r>
        <w:t xml:space="preserve">@bhogleharsha @ICC näkee @msdhoni-merkin, mutta ei näe, että kenttää ei ollut katettu.  Kehittynein maa 🌏 ja kutsuu 🏏 kansalliseksi urheiluksi Silti ei voi tehdä mitään suurimmalle turnaukselle. Oppikaa jotain #EdenGardenilta #ShameOnICC #WorldCup2019 #iccraincup2019 #CricketKaCrown https://t.co/CuYUiOjW4j https://t.co/CuYUiOjW4j</w:t>
      </w:r>
    </w:p>
    <w:p>
      <w:r>
        <w:rPr>
          <w:b/>
          <w:u w:val="single"/>
        </w:rPr>
        <w:t xml:space="preserve">180164</w:t>
      </w:r>
    </w:p>
    <w:p>
      <w:r>
        <w:t xml:space="preserve">Ihmisten, joilla on terrorismi perimässään, ei pitäisi avata suutaan ja kyseenalaistaa MSD:n isänmaallisuutta. @cricketworldcup @ICC @msdhoni @BCCI #DhoniKeepsTheGlove #DhoniKeepTheGlove #DhoniKeepTheGlove</w:t>
      </w:r>
    </w:p>
    <w:p>
      <w:r>
        <w:rPr>
          <w:b/>
          <w:u w:val="single"/>
        </w:rPr>
        <w:t xml:space="preserve">180165</w:t>
      </w:r>
    </w:p>
    <w:p>
      <w:r>
        <w:t xml:space="preserve">Imranin kirous Verinen sika !    #Pakistan #پی_ٹی_آئی_لائی_معاشی_بدحالی #imranhataomulkbachao https://t.co/MzeOBnQaU2</w:t>
      </w:r>
    </w:p>
    <w:p>
      <w:r>
        <w:rPr>
          <w:b/>
          <w:u w:val="single"/>
        </w:rPr>
        <w:t xml:space="preserve">180166</w:t>
      </w:r>
    </w:p>
    <w:p>
      <w:r>
        <w:t xml:space="preserve">@kesar_akankasha #CongressMuktBharat on hieno bt ironiaa on, että se on edelleen suurin yksittäinen oppositiopuolue, jolla on eniten paikkoja BJP:n jälkeen.  Myös kaikki muut ei-NDA-puolueet tukevat myös väärennettyä #HinduPhobia Tällä hetkellä ei voi ajatella mitään edes lähelle kokonaisuutta, jota kutsutaan uskottavaksi oppositioksi.</w:t>
      </w:r>
    </w:p>
    <w:p>
      <w:r>
        <w:rPr>
          <w:b/>
          <w:u w:val="single"/>
        </w:rPr>
        <w:t xml:space="preserve">180167</w:t>
      </w:r>
    </w:p>
    <w:p>
      <w:r>
        <w:t xml:space="preserve">Olenko se vain minä, vai ovatko muut toimineet hyvällä omallatunnolla estämällä O.J. Simpsonin?  #MURHAAJA #paskiainen</w:t>
      </w:r>
    </w:p>
    <w:p>
      <w:r>
        <w:rPr>
          <w:b/>
          <w:u w:val="single"/>
        </w:rPr>
        <w:t xml:space="preserve">180168</w:t>
      </w:r>
    </w:p>
    <w:p>
      <w:r>
        <w:t xml:space="preserve">Olen lykännyt sähköpostin kirjoittamista aamukahdeksasta lähtien.  En tiedä miksi, eihän sillä voi tienata paljon rahaa tai mitään?  #Dickhead</w:t>
      </w:r>
    </w:p>
    <w:p>
      <w:r>
        <w:rPr>
          <w:b/>
          <w:u w:val="single"/>
        </w:rPr>
        <w:t xml:space="preserve">180169</w:t>
      </w:r>
    </w:p>
    <w:p>
      <w:r>
        <w:t xml:space="preserve">Tämä ei vanhene koskaan. Haista vittu sinä väsynyt sairas paskaläjä LOSER #FUCKTRUMP https://t.co/dmhBU2T0i8 https://t.co/dmhBU2T0i8</w:t>
      </w:r>
    </w:p>
    <w:p>
      <w:r>
        <w:rPr>
          <w:b/>
          <w:u w:val="single"/>
        </w:rPr>
        <w:t xml:space="preserve">180170</w:t>
      </w:r>
    </w:p>
    <w:p>
      <w:r>
        <w:t xml:space="preserve">Älä unohda!!!!! Donald Trump pilkkasi ja vihasi George H.W. Bushia, ja oli 100-prosenttisesti iloinen hänen kuolemastaan. Meidän on VAATIMUKSELLA ja lukittava kaikki Trumpit, jotta voimme säilyttää AMERIKAN mielenterveyden!!!!.   #NeverTrump #FUCKTRUMP #VOTEblue #VOTEblue</w:t>
      </w:r>
    </w:p>
    <w:p>
      <w:r>
        <w:rPr>
          <w:b/>
          <w:u w:val="single"/>
        </w:rPr>
        <w:t xml:space="preserve">180171</w:t>
      </w:r>
    </w:p>
    <w:p>
      <w:r>
        <w:t xml:space="preserve">@TheRealOJ32 Tämän POSin on kadotettava röyhkeä, itsevarma, väärennetty hymynsä. Hän on kahden ihmisen murhaaja ja tuomittu rikollinen. Kuinka kuvottavaa nähdä hänen omahyväinen salonki esityksensä jälleen kerran. #murhaaja</w:t>
      </w:r>
    </w:p>
    <w:p>
      <w:r>
        <w:rPr>
          <w:b/>
          <w:u w:val="single"/>
        </w:rPr>
        <w:t xml:space="preserve">180172</w:t>
      </w:r>
    </w:p>
    <w:p>
      <w:r>
        <w:t xml:space="preserve">@SirJadeja Look @ d sun ☀ shine during #ENGvsWI Match. Se on täydellinen salaliitto kaikkia muita joukkueita vastaan.  #Englanti valitsee pelipaikkansa, jossa #sateen mahdollisuudet ovat nolla. Miten Englanti ei ole koskaan kohdannut sadetta?  CBI shud puuttua n tutkia vastaan #ICCCricketWorldCup2019 #ShameOnICC😡😡😡😡</w:t>
      </w:r>
    </w:p>
    <w:p>
      <w:r>
        <w:rPr>
          <w:b/>
          <w:u w:val="single"/>
        </w:rPr>
        <w:t xml:space="preserve">180173</w:t>
      </w:r>
    </w:p>
    <w:p>
      <w:r>
        <w:t xml:space="preserve">@realDonaldTrump Toki 1 % ei olisi koskaan saanut taskujaan pullistumaan ilman #TraitorInChiefiä. Great job #DerangedDonald #LockTrumpUp #ImpeachmentInquiryNow #ImpeachTrump #ImpeachBarr #ImpeachMnuchin #TrumpIsATraitor</w:t>
      </w:r>
    </w:p>
    <w:p>
      <w:r>
        <w:rPr>
          <w:b/>
          <w:u w:val="single"/>
        </w:rPr>
        <w:t xml:space="preserve">180174</w:t>
      </w:r>
    </w:p>
    <w:p>
      <w:r>
        <w:t xml:space="preserve">Hyvää torstaita.  #FuckTrump #ImpeachTheMF</w:t>
      </w:r>
    </w:p>
    <w:p>
      <w:r>
        <w:rPr>
          <w:b/>
          <w:u w:val="single"/>
        </w:rPr>
        <w:t xml:space="preserve">180175</w:t>
      </w:r>
    </w:p>
    <w:p>
      <w:r>
        <w:t xml:space="preserve">Kävi paskalla Trump Towerissa ja jätti tarkoituksella vessan väliin. Olen sankari. Missä on lomani? #FuckTrump #NYC - Trump Towersissa 5th Avenuella https://t.co/uAxyZl6i3X https://t.co/uAxyZl6i3X</w:t>
      </w:r>
    </w:p>
    <w:p>
      <w:r>
        <w:rPr>
          <w:b/>
          <w:u w:val="single"/>
        </w:rPr>
        <w:t xml:space="preserve">180176</w:t>
      </w:r>
    </w:p>
    <w:p>
      <w:r>
        <w:t xml:space="preserve">@Krissie_Lee Ehdottomasti...joskus riittää yksi harhainen katse...hullu voi hypätä mistä tahansa...haluaisin mennä LA:han katsomaan Ramsin peliä, mutta ei, se ei ole riskin arvoista...haaveilin kerran ajavani rannikolta rannikolle...surullista mitä on tapahtunut. #FuckTrump</w:t>
      </w:r>
    </w:p>
    <w:p>
      <w:r>
        <w:rPr>
          <w:b/>
          <w:u w:val="single"/>
        </w:rPr>
        <w:t xml:space="preserve">180177</w:t>
      </w:r>
    </w:p>
    <w:p>
      <w:r>
        <w:t xml:space="preserve">@HouseGOP @SenateGOP @senatemajldr @GOP Jos #Trump voittaa 2020, KAIKKI tietävät, että se on venäläistä hakkerointia.   Kaikki. Tietää.  #TrumpIsAFraud #TrumpIsATraitor #TrumpIsADisgrace #TrumpIsNotAboveTheLaw #UnfitToBePresident YOU know it too🤬 https://t.co/LIfZQ2OEBC https://t.co/LIfZQ2OEBC</w:t>
      </w:r>
    </w:p>
    <w:p>
      <w:r>
        <w:rPr>
          <w:b/>
          <w:u w:val="single"/>
        </w:rPr>
        <w:t xml:space="preserve">180178</w:t>
      </w:r>
    </w:p>
    <w:p>
      <w:r>
        <w:t xml:space="preserve">@realDonaldTrump 3 1/2 vuotta??? Voitko koskaan lopettaa valehtelun? #FuckTrump #WTFiswrongwithyou #TakeThatDamnPhoneAwayHim #ImpeachTheMF</w:t>
      </w:r>
    </w:p>
    <w:p>
      <w:r>
        <w:rPr>
          <w:b/>
          <w:u w:val="single"/>
        </w:rPr>
        <w:t xml:space="preserve">180179</w:t>
      </w:r>
    </w:p>
    <w:p>
      <w:r>
        <w:t xml:space="preserve">#IMAJewels #Imafraud Miksi Ima Jewelsin huijaus ei ole kansallinen uutinen Mikään suuri mediatalo ei kata tätä uutista suurella tasolla #Bengalurun kansaa on huijattu tässä petoksessa Me vihaamme valittua mediakattavuutta @Republic_Bharat @abpnewstv @ZeeNewsHindi @Mimansa_Zee @dibang</w:t>
      </w:r>
    </w:p>
    <w:p>
      <w:r>
        <w:rPr>
          <w:b/>
          <w:u w:val="single"/>
        </w:rPr>
        <w:t xml:space="preserve">180180</w:t>
      </w:r>
    </w:p>
    <w:p>
      <w:r>
        <w:t xml:space="preserve">.@senatemajldr @senategop @housegop @gopleader Hitsi, melkein kuin ette haluaisi, että häirintä loppuu, mutta eihän se voi olla niin? #GOPComplicitTraitors #GOPComplicit #TrumpIsATraitor https://t.co/q1gg8J3m7M</w:t>
      </w:r>
    </w:p>
    <w:p>
      <w:r>
        <w:rPr>
          <w:b/>
          <w:u w:val="single"/>
        </w:rPr>
        <w:t xml:space="preserve">180181</w:t>
      </w:r>
    </w:p>
    <w:p>
      <w:r>
        <w:t xml:space="preserve">.@borisjohnson "Sinä olet ilkeä työläinen, etkö olekin?" https://t.co/WecD70J5Tw #BorisJohnsonShouldNotBePM</w:t>
      </w:r>
    </w:p>
    <w:p>
      <w:r>
        <w:rPr>
          <w:b/>
          <w:u w:val="single"/>
        </w:rPr>
        <w:t xml:space="preserve">180182</w:t>
      </w:r>
    </w:p>
    <w:p>
      <w:r>
        <w:t xml:space="preserve">#TN #CoffeeCounty #DistrictAttorney #CraigNorthcott sanoo videolla, ettei hän käsittele #LGBTQ-perheväkivaltatapauksia samalla tavalla kuin muita. Syytetään myös #AntiMuslim-kommenteista &amp;amp; ennakkoluuloista. https://t.co/lZtpYOQxGv via @HuffPostPol</w:t>
      </w:r>
    </w:p>
    <w:p>
      <w:r>
        <w:rPr>
          <w:b/>
          <w:u w:val="single"/>
        </w:rPr>
        <w:t xml:space="preserve">180183</w:t>
      </w:r>
    </w:p>
    <w:p>
      <w:r>
        <w:t xml:space="preserve">MIEHELLE VOIMME TUOMITA 25 VUOTTA HUUMEESTA, JOKA ON NYT LAILLINEN VALTIOISSA, MUTTA TÄMÄ MIES SITOUTUU VAIN 8 KUUKAUTTA RIKOKSESTA, JONKA HÄN ON KIRJALLISESTI TEHNYT TOISTA HENKILÖÄ KOSKIEN #MichaelWysolovski #raiskauksen uhrit #kapina #raiskaaja #stopabuse #protectourchildren #nojusticenopeace https://t.co/rq1HmW4T78</w:t>
      </w:r>
    </w:p>
    <w:p>
      <w:r>
        <w:rPr>
          <w:b/>
          <w:u w:val="single"/>
        </w:rPr>
        <w:t xml:space="preserve">180184</w:t>
      </w:r>
    </w:p>
    <w:p>
      <w:r>
        <w:t xml:space="preserve">@POTUS @realDonaldTrump @senatemajldr @VP Miksi ette suojele vaaliamme? #IllegitimitePresidentti #TrumpIsATraitor #McConnellChaoCorruption #McConnellTreason #TrumpTreason #GOPTreason #TrumpCrimeFamilyForPrison #TrumpForPrison2020 #TrumpRussia #McConnellRussia #IndictTrump</w:t>
      </w:r>
    </w:p>
    <w:p>
      <w:r>
        <w:rPr>
          <w:b/>
          <w:u w:val="single"/>
        </w:rPr>
        <w:t xml:space="preserve">180185</w:t>
      </w:r>
    </w:p>
    <w:p>
      <w:r>
        <w:t xml:space="preserve">Donald Trumpin lääketieteellinen ilkivalta #Resist #ResistTrump #FuckTrump https://t.co/PyGnXJMN45</w:t>
      </w:r>
    </w:p>
    <w:p>
      <w:r>
        <w:rPr>
          <w:b/>
          <w:u w:val="single"/>
        </w:rPr>
        <w:t xml:space="preserve">180186</w:t>
      </w:r>
    </w:p>
    <w:p>
      <w:r>
        <w:t xml:space="preserve">@JohnnyMercerUK "Katso hänen saavutuksiaan Lontoossa... Meillä on Johnny, ja se on kauhea.   #BorisJohnsonShouldNotBeTePM</w:t>
      </w:r>
    </w:p>
    <w:p>
      <w:r>
        <w:rPr>
          <w:b/>
          <w:u w:val="single"/>
        </w:rPr>
        <w:t xml:space="preserve">180187</w:t>
      </w:r>
    </w:p>
    <w:p>
      <w:r>
        <w:t xml:space="preserve">Ja sitten Tucker huusi "Muistakaa Alamo".  #Douchebag https://t.co/LKvfCBRQnU</w:t>
      </w:r>
    </w:p>
    <w:p>
      <w:r>
        <w:rPr>
          <w:b/>
          <w:u w:val="single"/>
        </w:rPr>
        <w:t xml:space="preserve">180188</w:t>
      </w:r>
    </w:p>
    <w:p>
      <w:r>
        <w:t xml:space="preserve">VANGITSE TRUMP! Mikä sinua vaivaa, senkin seniili vanhus?! #TrumpRussiaCollusion #trump #NotMyPresident #resist #ImpeachTrump #FuckTrump #ImpeachTrumpNow Trump yrittää vahingonhallintaa sen jälkeen, kun hän tarjosi ulkomaisille vakoojille https://t.co/tbunEQcs2K</w:t>
      </w:r>
    </w:p>
    <w:p>
      <w:r>
        <w:rPr>
          <w:b/>
          <w:u w:val="single"/>
        </w:rPr>
        <w:t xml:space="preserve">180189</w:t>
      </w:r>
    </w:p>
    <w:p>
      <w:r>
        <w:t xml:space="preserve">Meidän ei tarvitse tarkistaa #raiskaajan syntymäaikaa , jos hän on tarpeeksi kypsä #raiskaamaan niin hän on myös tarpeeksi kypsä #hirtettäväksi..... .</w:t>
      </w:r>
    </w:p>
    <w:p>
      <w:r>
        <w:rPr>
          <w:b/>
          <w:u w:val="single"/>
        </w:rPr>
        <w:t xml:space="preserve">180190</w:t>
      </w:r>
    </w:p>
    <w:p>
      <w:r>
        <w:t xml:space="preserve">@realDonaldTrump vaati kuolemanrangaistusta lapsille elokuvassa Now You See Us .. tämä on trump. Rasistinen paskakasa. Amerikka , katsokaa tuo ohjelma ja äänestäkää trump pois !!! Tai vielä parempi impeach the mf'er !!!#fucktrump</w:t>
      </w:r>
    </w:p>
    <w:p>
      <w:r>
        <w:rPr>
          <w:b/>
          <w:u w:val="single"/>
        </w:rPr>
        <w:t xml:space="preserve">180191</w:t>
      </w:r>
    </w:p>
    <w:p>
      <w:r>
        <w:t xml:space="preserve">Mikä häpeällinen @ICC @cricketworldcup .  Teillä ei ole mitään ongelmaa juomien, tupakan, kylmien juomien logojen kanssa, jotka ovat terveydelle haitallisia, mutta INDIAN Balidan -merkki on ongelma teille.... Outoa eikö olekin ? #DhoniKeepsTheGlove #DhoniKeSaathDesh @BCCI @msdhoni</w:t>
      </w:r>
    </w:p>
    <w:p>
      <w:r>
        <w:rPr>
          <w:b/>
          <w:u w:val="single"/>
        </w:rPr>
        <w:t xml:space="preserve">180192</w:t>
      </w:r>
    </w:p>
    <w:p>
      <w:r>
        <w:t xml:space="preserve">@csfraw @marklevinshow Clinton valehteli valan alla avioliiton ulkopuolisesta suhteestaan. Ja hän teki sen soikeassa toimistossa. Inhottava ihminen.    #billclinton #rapist https://t.co/ogiIQhif22</w:t>
      </w:r>
    </w:p>
    <w:p>
      <w:r>
        <w:rPr>
          <w:b/>
          <w:u w:val="single"/>
        </w:rPr>
        <w:t xml:space="preserve">180193</w:t>
      </w:r>
    </w:p>
    <w:p>
      <w:r>
        <w:t xml:space="preserve">#ICC teki tämän #ICCWorldCup2019 rahan takia ilman aivoja.Englanti isännöi tällä kertaa, mutta missä on valmistelut? Näyttää siltä, että #WorldCup2019 on uinnin eikä kriketin MM-kisat!   Mutta #dhonin tapauksessa heillä on aikaa &amp;amp; energiaa? #Hypokriitti Luulen, että #ICC luulee hänen olevan #Thanos 😡🖕#ShameOnICC https://t.co/6fWMCrKCMY https://t.co/6fWMCrKCMY</w:t>
      </w:r>
    </w:p>
    <w:p>
      <w:r>
        <w:rPr>
          <w:b/>
          <w:u w:val="single"/>
        </w:rPr>
        <w:t xml:space="preserve">180194</w:t>
      </w:r>
    </w:p>
    <w:p>
      <w:r>
        <w:t xml:space="preserve">@realDonaldTrump Kyllä, syytteeseenpano on laillista, olemme nähneet sen ennenkin. Et ole ensimmäinen presidentti, jota vastaan nostetaan syytteet.  #ImpeachmentInquiryNow #ImpeachTrumpNow #ImpeachTrump #TrumpIsGuilty #TrumpIsADisgrace #TrumpIsNotAboveTheLaw #TrumpIsATraitor #TrumpIsTheEnemyOfThePeople</w:t>
      </w:r>
    </w:p>
    <w:p>
      <w:r>
        <w:rPr>
          <w:b/>
          <w:u w:val="single"/>
        </w:rPr>
        <w:t xml:space="preserve">180195</w:t>
      </w:r>
    </w:p>
    <w:p>
      <w:r>
        <w:t xml:space="preserve">Happily Queen dahlingsss #JohnMcCainDayJune14th #fucktrump make his day hellsss, Living🔥H🔥H🔥E🔥L🔥L🔥L🔥L🔥L🔥S🔥S🔥S🔥 https://t.co/87cIYf3QeB</w:t>
      </w:r>
    </w:p>
    <w:p>
      <w:r>
        <w:rPr>
          <w:b/>
          <w:u w:val="single"/>
        </w:rPr>
        <w:t xml:space="preserve">180196</w:t>
      </w:r>
    </w:p>
    <w:p>
      <w:r>
        <w:t xml:space="preserve">@realDonaldTrump ORANGE HITLER TRUMP CALL FOR MORE HATE SPEECH.    TRUMP TYKKÄÄ NÄHDÄ TÄYTTÄ HULLUA PASKAA KKK:LTA, NATSEILTA, GOPILTA, QANONILTA TRUMBO SEZ HATE SPEECH US GREAT SPEECH #FUCKTRUMP #TRUMP2020 https://t.co/GI7BeY2AhE</w:t>
      </w:r>
    </w:p>
    <w:p>
      <w:r>
        <w:rPr>
          <w:b/>
          <w:u w:val="single"/>
        </w:rPr>
        <w:t xml:space="preserve">180197</w:t>
      </w:r>
    </w:p>
    <w:p>
      <w:r>
        <w:t xml:space="preserve">Chris Watts on ääliö, joka tappoi vaimonsa ja lapsensa ja teeskenteli sitten, että he ovat kadonneet.  Hän teeskenteli itkevänsä, kuinka toivoi heidän palaavan, vaikka tiesi tappaneensa heidät.  #chriswatts #murhaaja https://t.co/NAt4RnXrgb</w:t>
      </w:r>
    </w:p>
    <w:p>
      <w:r>
        <w:rPr>
          <w:b/>
          <w:u w:val="single"/>
        </w:rPr>
        <w:t xml:space="preserve">180198</w:t>
      </w:r>
    </w:p>
    <w:p>
      <w:r>
        <w:t xml:space="preserve">Tänään #45 sanoi olevansa myytävänä. Hänen hintansa on ulkomainen tieto voitosta. #trumpisaloser This is #proof #losertrump #toddlertrump #fucktrump #fucktrump</w:t>
      </w:r>
    </w:p>
    <w:p>
      <w:r>
        <w:rPr>
          <w:b/>
          <w:u w:val="single"/>
        </w:rPr>
        <w:t xml:space="preserve">180199</w:t>
      </w:r>
    </w:p>
    <w:p>
      <w:r>
        <w:t xml:space="preserve">@LindseyGrahamSC @realDonaldTrump @LindseyGrahamSC on ehdottomasti #UnfitForOffice!    Sopivaa, eikö olekin Graham, että Trump perääntyi Iranin sopimuksesta, vaikka mitään rikkomuksia ei ollut raportoitu?!    JA NYT Trump on hypännyt #USSTrumpFailin kyytiin Putinin &amp;amp; Saudi-Arabian seurassa!  #TrumpIsATraitor</w:t>
      </w:r>
    </w:p>
    <w:p>
      <w:r>
        <w:rPr>
          <w:b/>
          <w:u w:val="single"/>
        </w:rPr>
        <w:t xml:space="preserve">180200</w:t>
      </w:r>
    </w:p>
    <w:p>
      <w:r>
        <w:t xml:space="preserve">Hänen VARTALONSA / Hänen OIKEutensa / Hänen VALINTAAN VITTU! The Heartbeat bill #art #artist #shopify #anime #manga #comic #sf5 #chunli #strong #strongwoman #fight #mychoice #blackart #atlantaartist #atlanta #blackartists #sketches #sketch #concepts #conceptart #onlinestore #fucktrump https://t.co/sH4BX76fKz</w:t>
      </w:r>
    </w:p>
    <w:p>
      <w:r>
        <w:rPr>
          <w:b/>
          <w:u w:val="single"/>
        </w:rPr>
        <w:t xml:space="preserve">180201</w:t>
      </w:r>
    </w:p>
    <w:p>
      <w:r>
        <w:t xml:space="preserve">Minua kuvottaa nähdä se uudelleen.  #Trump #TrumpIsATraitor https://t.co/RDcnv30HCG</w:t>
      </w:r>
    </w:p>
    <w:p>
      <w:r>
        <w:rPr>
          <w:b/>
          <w:u w:val="single"/>
        </w:rPr>
        <w:t xml:space="preserve">180202</w:t>
      </w:r>
    </w:p>
    <w:p>
      <w:r>
        <w:t xml:space="preserve">@toewad1 @JeremyVineOn5 @theJeremyVine @StormHuntley Joten se on paskaa, koska he eivät laita paskoja elokuvia sinulle?! 😂 #DickHead</w:t>
      </w:r>
    </w:p>
    <w:p>
      <w:r>
        <w:rPr>
          <w:b/>
          <w:u w:val="single"/>
        </w:rPr>
        <w:t xml:space="preserve">180203</w:t>
      </w:r>
    </w:p>
    <w:p>
      <w:r>
        <w:t xml:space="preserve">Amerikka ei halua, että sinulla on hyvää syntymäpäivää presidentti tRump.  Amerikka haluaa sinut vankilaan!     #TrumpisaTraitor #UnfollowTrumpForHisBirthday #JohnMcCainDayJune14th https://t.co/mYyTKZoScb https://t.co/mYyTKZoScb</w:t>
      </w:r>
    </w:p>
    <w:p>
      <w:r>
        <w:rPr>
          <w:b/>
          <w:u w:val="single"/>
        </w:rPr>
        <w:t xml:space="preserve">180204</w:t>
      </w:r>
    </w:p>
    <w:p>
      <w:r>
        <w:t xml:space="preserve">Ok Mr....it ei ole katastrofi, koska kahvilassa ei saa nettiä #dickhead</w:t>
      </w:r>
    </w:p>
    <w:p>
      <w:r>
        <w:rPr>
          <w:b/>
          <w:u w:val="single"/>
        </w:rPr>
        <w:t xml:space="preserve">180205</w:t>
      </w:r>
    </w:p>
    <w:p>
      <w:r>
        <w:t xml:space="preserve">@mshafiquk Leikkaa sana rasisti pois , se on vanha, käytetty ja sillä ei ole enää mitään merkitystä #mulkkupää</w:t>
      </w:r>
    </w:p>
    <w:p>
      <w:r>
        <w:rPr>
          <w:b/>
          <w:u w:val="single"/>
        </w:rPr>
        <w:t xml:space="preserve">180206</w:t>
      </w:r>
    </w:p>
    <w:p>
      <w:r>
        <w:t xml:space="preserve">Ennen kuin kuulen sen varsinaisilta tiedustelupalveluilta, en usko Pompeon tai kenenkään Trumpin maailman edustajan sanaan. Trump ja kaikki hänen hallinnossaan ovat valehtelijoita ja ovat kutkuttaneet sotaa. Tämä on quid pro quo Saudi-Arabialle. #PompeoLies #TrumpIsATraitor</w:t>
      </w:r>
    </w:p>
    <w:p>
      <w:r>
        <w:rPr>
          <w:b/>
          <w:u w:val="single"/>
        </w:rPr>
        <w:t xml:space="preserve">180207</w:t>
      </w:r>
    </w:p>
    <w:p>
      <w:r>
        <w:t xml:space="preserve">Pieni, ruikuttava #entitledwhitemale yritti juuri hyökätä kimppuuni, ja minun #PrideMonth #Pride #Pride #Pride2019 postaukseeni IG:ssä. #drumpf #presidentcheeto #notmypresident. #lgbtq Toivottavasti te kaikki jatkatte taistelua. Minä ainakin #fightthepatriarchy #fucktrump #resist #overcome #abandonedportraits https://t.co/7TO2zzv5Nw https://t.co/7TO2zzv5Nw</w:t>
      </w:r>
    </w:p>
    <w:p>
      <w:r>
        <w:rPr>
          <w:b/>
          <w:u w:val="single"/>
        </w:rPr>
        <w:t xml:space="preserve">180208</w:t>
      </w:r>
    </w:p>
    <w:p>
      <w:r>
        <w:t xml:space="preserve">50 dollaria bensiinin tankkaamiseen 1/4 tankista autooni ja 30 dollaria kahdelle ihmiselle McDonaldsissa syömisestä... mutta sain 20 dollaria lisää palkkaani. Kiitos Papi Trump. #fuckTrump #asshole</w:t>
      </w:r>
    </w:p>
    <w:p>
      <w:r>
        <w:rPr>
          <w:b/>
          <w:u w:val="single"/>
        </w:rPr>
        <w:t xml:space="preserve">180209</w:t>
      </w:r>
    </w:p>
    <w:p>
      <w:r>
        <w:t xml:space="preserve">@realDonaldTrump Onko @FoxNews maanpetoksellinen &amp;amp; kansan vihollinen, koska se on lähettänyt gallup-tuloksiaan siitä, että olet epäonnistunut?    #IndictTrump #ImpeachmentInquiryNow #Trump #TrumpRussia #TrumpIsATraitor #TrumpMustResign https://t.co/vKS0vlX3ir https://t.co/vKS0vlX3ir</w:t>
      </w:r>
    </w:p>
    <w:p>
      <w:r>
        <w:rPr>
          <w:b/>
          <w:u w:val="single"/>
        </w:rPr>
        <w:t xml:space="preserve">180210</w:t>
      </w:r>
    </w:p>
    <w:p>
      <w:r>
        <w:t xml:space="preserve">TULE, BORIS! LAY US AN EGG !!#borisdoesnotrepresentme #BorisJohnsonShouldNotBePM #chicken #leadership #ToryDrugOff #BritainsNextPM #Brexit https://t.co/nXC8RIuXHt</w:t>
      </w:r>
    </w:p>
    <w:p>
      <w:r>
        <w:rPr>
          <w:b/>
          <w:u w:val="single"/>
        </w:rPr>
        <w:t xml:space="preserve">180211</w:t>
      </w:r>
    </w:p>
    <w:p>
      <w:r>
        <w:t xml:space="preserve">Kuva 1- icc Ms Dhonin hanskoissa.  Vs Kuva 2- icc suunnittelee MM-kisoja.  #ShameOnICC https://t.co/3mM6QjwpNN https://t.co/pAuS8ic6uX https://t.co/pAuS8ic6uX</w:t>
      </w:r>
    </w:p>
    <w:p>
      <w:r>
        <w:rPr>
          <w:b/>
          <w:u w:val="single"/>
        </w:rPr>
        <w:t xml:space="preserve">180212</w:t>
      </w:r>
    </w:p>
    <w:p>
      <w:r>
        <w:t xml:space="preserve">@realDonaldTrump Ainoa henkilö, joka puhuu Clintonista, olet sinä. Tosiasia on, että sinä olet epäonnistunut liikemies, sinä olet kaveri, joka rikkoi lakeja, sinä olet se, joka joutuu vankilaan. #ImpeachmentInquiryNow #TrumpNatSecRisk #TrumpIsATraitor #TrumpColluded #TrumpObstructed #IndictTrump</w:t>
      </w:r>
    </w:p>
    <w:p>
      <w:r>
        <w:rPr>
          <w:b/>
          <w:u w:val="single"/>
        </w:rPr>
        <w:t xml:space="preserve">180213</w:t>
      </w:r>
    </w:p>
    <w:p>
      <w:r>
        <w:t xml:space="preserve">@joshscampbell Hän on ainoa henkilö, jonka olen koskaan estänyt. #Murhaaja 🖕OJ 🤓 🤓</w:t>
      </w:r>
    </w:p>
    <w:p>
      <w:r>
        <w:rPr>
          <w:b/>
          <w:u w:val="single"/>
        </w:rPr>
        <w:t xml:space="preserve">180214</w:t>
      </w:r>
    </w:p>
    <w:p>
      <w:r>
        <w:t xml:space="preserve">@jonathondadswe1 @GrazarOvercoat @ShaunEllison66 @ScottCLawrence @RebekahVardy @piersmorgan talking shit tweet at end off tournament when were holding the trophy #dickhead</w:t>
      </w:r>
    </w:p>
    <w:p>
      <w:r>
        <w:rPr>
          <w:b/>
          <w:u w:val="single"/>
        </w:rPr>
        <w:t xml:space="preserve">180215</w:t>
      </w:r>
    </w:p>
    <w:p>
      <w:r>
        <w:t xml:space="preserve">@ICC Still Rain on pistetaulukon kärjessä.....    ICC:n huono hallinto #ShameOnICC</w:t>
      </w:r>
    </w:p>
    <w:p>
      <w:r>
        <w:rPr>
          <w:b/>
          <w:u w:val="single"/>
        </w:rPr>
        <w:t xml:space="preserve">180216</w:t>
      </w:r>
    </w:p>
    <w:p>
      <w:r>
        <w:t xml:space="preserve">#DhoniKeepsTheGlove jos sinulla on silmät @ICC vain tarkkailla häntä (M.S) https://t.co/RbC9dQulBF</w:t>
      </w:r>
    </w:p>
    <w:p>
      <w:r>
        <w:rPr>
          <w:b/>
          <w:u w:val="single"/>
        </w:rPr>
        <w:t xml:space="preserve">180217</w:t>
      </w:r>
    </w:p>
    <w:p>
      <w:r>
        <w:t xml:space="preserve">#BorisJohnsonShouldNotBePM Johnson julkaisi Spectatorin päätoimittajana vuonna 2004 runon, jossa vitsailtiin "syöpäläisten" #skotlantilaisten "tuhoamisesta" #Indyref2 #Scotref https://t.co/z19zJgPQLl</w:t>
      </w:r>
    </w:p>
    <w:p>
      <w:r>
        <w:rPr>
          <w:b/>
          <w:u w:val="single"/>
        </w:rPr>
        <w:t xml:space="preserve">180218</w:t>
      </w:r>
    </w:p>
    <w:p>
      <w:r>
        <w:t xml:space="preserve">@JhaSanjay Dear #SanjayJha, sinun twiittisi heijastaa turhautumistasi #BJP #Modi #Modi #ModiGovt menestystä kohtaan. Sen sijaan, että sanot 'BullShit', parempi u keskittyä tuleviin vaaleihin, toivottavasti puolueesi saa käänteisen 52 #LokSabhaElections2024. #CongressMuktBharat #ModiFor2024 @BJP4India @BJP4India.</w:t>
      </w:r>
    </w:p>
    <w:p>
      <w:r>
        <w:rPr>
          <w:b/>
          <w:u w:val="single"/>
        </w:rPr>
        <w:t xml:space="preserve">180219</w:t>
      </w:r>
    </w:p>
    <w:p>
      <w:r>
        <w:t xml:space="preserve">Hei @ICCLiveCoverage @ICC ,millaista suunnittelua tämä on???? Suurin osa suunnitelluista otteluista on häiriintynyt sateen vuoksi #CWC19 . Sen sijaan, että keskittyisitte #DhoniKeepsTheGloveen, teidän olisi pitänyt suunnitella se kunnolla . #shameful</w:t>
      </w:r>
    </w:p>
    <w:p>
      <w:r>
        <w:rPr>
          <w:b/>
          <w:u w:val="single"/>
        </w:rPr>
        <w:t xml:space="preserve">180220</w:t>
      </w:r>
    </w:p>
    <w:p>
      <w:r>
        <w:t xml:space="preserve">@Wimbledon ja @icc pitäisi olla jonkinlainen viestintä 2019 on kaksi finaalia samana päivänä #July14. Miten joku voi olla näin väärässä näin tärkeän tapahtuman suunnittelussa #WC2019 #ShameOnICC #ICCWorldCup2019 säälittävä suunnittelu https://t.co/M2KmJZIiE3</w:t>
      </w:r>
    </w:p>
    <w:p>
      <w:r>
        <w:rPr>
          <w:b/>
          <w:u w:val="single"/>
        </w:rPr>
        <w:t xml:space="preserve">180221</w:t>
      </w:r>
    </w:p>
    <w:p>
      <w:r>
        <w:t xml:space="preserve">Liittovaltion virasto sanoo, että Kellyanne Conway pitäisi poistaa #Resist #ResistTrump #FuckTrump https://t.co/flxIdSAlVf</w:t>
      </w:r>
    </w:p>
    <w:p>
      <w:r>
        <w:rPr>
          <w:b/>
          <w:u w:val="single"/>
        </w:rPr>
        <w:t xml:space="preserve">180222</w:t>
      </w:r>
    </w:p>
    <w:p>
      <w:r>
        <w:t xml:space="preserve">@realDonaldTrump Spanky, pierutwiittaamisen ja Nambian covfefeen hengittämisen välissä Faux Fox-uutisten edessä, toivon, että harjoittelet suurinta natsitervehdystäsi &amp;amp; hanhiaskeleet #TrumpIsATrajoittaja #TrumpIsAMoron #ImpeachTrumpNOW #TrumpCrimeFamilyForPrison #TrumpIsARacist #DerangedDonald #TrumpLies https://t.co/Ncc9LHoa7s</w:t>
      </w:r>
    </w:p>
    <w:p>
      <w:r>
        <w:rPr>
          <w:b/>
          <w:u w:val="single"/>
        </w:rPr>
        <w:t xml:space="preserve">180223</w:t>
      </w:r>
    </w:p>
    <w:p>
      <w:r>
        <w:t xml:space="preserve">Ennen kaikkea olen pettynyt.  Järjestelmään Potilaisiin, jotka ovat pitäneet meitä itsestäänselvyytenä Poliitikoihin, jotka näkevät tämän tilaisuutena puhua uskonnosta tai eivät itse asiassa näe tätä lainkaan Muihin kuin lääkäreihin, jotka twiittaavat kaikesta muusta kuin tästä #IstandwithNRS #DoctorsFightBack #DoctorsProtest</w:t>
      </w:r>
    </w:p>
    <w:p>
      <w:r>
        <w:rPr>
          <w:b/>
          <w:u w:val="single"/>
        </w:rPr>
        <w:t xml:space="preserve">180224</w:t>
      </w:r>
    </w:p>
    <w:p>
      <w:r>
        <w:t xml:space="preserve">@ICC Eikö sinulla olisi varaa tällaiseen maanpeitteeseen? #ShameOnICC https://t.co/FeezTpLiT1</w:t>
      </w:r>
    </w:p>
    <w:p>
      <w:r>
        <w:rPr>
          <w:b/>
          <w:u w:val="single"/>
        </w:rPr>
        <w:t xml:space="preserve">180225</w:t>
      </w:r>
    </w:p>
    <w:p>
      <w:r>
        <w:t xml:space="preserve">Tämä kaveri on ilmoitettu raiskaajaksi, ja jos näet hänet, soita välittömästi poliisille. #rapist #gangbang https://t.co/6r1r7QzBBR</w:t>
      </w:r>
    </w:p>
    <w:p>
      <w:r>
        <w:rPr>
          <w:b/>
          <w:u w:val="single"/>
        </w:rPr>
        <w:t xml:space="preserve">180226</w:t>
      </w:r>
    </w:p>
    <w:p>
      <w:r>
        <w:t xml:space="preserve">@realDonaldTrump Et ole presidentti. Varastetut vaalit, laiton @potus, laiton scotus. #goptreason #birther #bigot #rapist #traitor #traitor</w:t>
      </w:r>
    </w:p>
    <w:p>
      <w:r>
        <w:rPr>
          <w:b/>
          <w:u w:val="single"/>
        </w:rPr>
        <w:t xml:space="preserve">180227</w:t>
      </w:r>
    </w:p>
    <w:p>
      <w:r>
        <w:t xml:space="preserve">@realDonaldTrump Hauras, säälittävä egosi ei pysty käsittelemään totuutta. https://t.co/QImPGfhl0c #TrumpIsTheEnemyOfThePeople #TrumpIsNotAboveTheLaw #TrumpIsATraitor #TrumpIsAFraud</w:t>
      </w:r>
    </w:p>
    <w:p>
      <w:r>
        <w:rPr>
          <w:b/>
          <w:u w:val="single"/>
        </w:rPr>
        <w:t xml:space="preserve">180228</w:t>
      </w:r>
    </w:p>
    <w:p>
      <w:r>
        <w:t xml:space="preserve">@Hope012015 Ei olisi voinut tapahtua mukavammalle kaverille. #TrumpIsATraitor</w:t>
      </w:r>
    </w:p>
    <w:p>
      <w:r>
        <w:rPr>
          <w:b/>
          <w:u w:val="single"/>
        </w:rPr>
        <w:t xml:space="preserve">180229</w:t>
      </w:r>
    </w:p>
    <w:p>
      <w:r>
        <w:t xml:space="preserve">Miksi #borisjohnson ei ollut eilisessä keskustelussa. Onko hänellä jotain salattavaa, kuten hänen valheensa #BorisJohnsonShouldNotBePM #stopBoris #brexit https://t.co/mrvSTm94ac</w:t>
      </w:r>
    </w:p>
    <w:p>
      <w:r>
        <w:rPr>
          <w:b/>
          <w:u w:val="single"/>
        </w:rPr>
        <w:t xml:space="preserve">180230</w:t>
      </w:r>
    </w:p>
    <w:p>
      <w:r>
        <w:t xml:space="preserve">Ground pe kya Kara rahe the @ICC @cricketworldcup @BCCI #DhoniKeepsTheGlove https://t.co/Yeghbmkx1g</w:t>
      </w:r>
    </w:p>
    <w:p>
      <w:r>
        <w:rPr>
          <w:b/>
          <w:u w:val="single"/>
        </w:rPr>
        <w:t xml:space="preserve">180231</w:t>
      </w:r>
    </w:p>
    <w:p>
      <w:r>
        <w:t xml:space="preserve">Hän ei koskaan tiennyt, että hän oli ollut #murhaaja. Murha: A Gripping Thriller on Domestic Violence (Woman in Chains Book 1)... https://t.co/3nSURB68D3 via @amazon</w:t>
      </w:r>
    </w:p>
    <w:p>
      <w:r>
        <w:rPr>
          <w:b/>
          <w:u w:val="single"/>
        </w:rPr>
        <w:t xml:space="preserve">180232</w:t>
      </w:r>
    </w:p>
    <w:p>
      <w:r>
        <w:t xml:space="preserve">@paronlulu Vakavasti me #Resistors täytyy kaapata nämä kokoontumiset - ostaa liput, mennä MAGA-vaihde päällä ja riisua se pois yhdessä sinisen #FuckTrump-vaihteen kanssa.</w:t>
      </w:r>
    </w:p>
    <w:p>
      <w:r>
        <w:rPr>
          <w:b/>
          <w:u w:val="single"/>
        </w:rPr>
        <w:t xml:space="preserve">180233</w:t>
      </w:r>
    </w:p>
    <w:p>
      <w:r>
        <w:t xml:space="preserve">nyt ei ole aika olla hiljaa, nyt on aika käyttää tuota rumaa suutaan, haluan kaikki kirosanat, jotka hän voi kerätä, haluan likaisen sormen, koska #Kiina ansaitsee sen. #Duterte #Is #Such #a #Dickhead #When #it #comes #to #China</w:t>
      </w:r>
    </w:p>
    <w:p>
      <w:r>
        <w:rPr>
          <w:b/>
          <w:u w:val="single"/>
        </w:rPr>
        <w:t xml:space="preserve">180234</w:t>
      </w:r>
    </w:p>
    <w:p>
      <w:r>
        <w:t xml:space="preserve">@Lilsuzy1962 Ja itse asiassa #FuckTrump teki minuun myös vaikutuksen. 👍👍👍</w:t>
      </w:r>
    </w:p>
    <w:p>
      <w:r>
        <w:rPr>
          <w:b/>
          <w:u w:val="single"/>
        </w:rPr>
        <w:t xml:space="preserve">180235</w:t>
      </w:r>
    </w:p>
    <w:p>
      <w:r>
        <w:t xml:space="preserve">@zainabsikander Täydellisesti sanottu.... 100% samaa mieltä Gavaskar Sir.   Medialla on tapana sanssitoida jokainen säälittävä asia vain #TRP:n vuoksi #DhoniKeepsTheGlove @aajtak @sardanarohit</w:t>
      </w:r>
    </w:p>
    <w:p>
      <w:r>
        <w:rPr>
          <w:b/>
          <w:u w:val="single"/>
        </w:rPr>
        <w:t xml:space="preserve">180236</w:t>
      </w:r>
    </w:p>
    <w:p>
      <w:r>
        <w:t xml:space="preserve">Jee!  #JohnMcCainDay #FuckTrump #JohnMcCainDay #JohnMcCainDay #JohnMcCainDay #FuckTrump #TrumpMustResign #JohnMcCainDay #JohnMcCainDay #ImpeachTrumpNow   #FuckTrump #JohnMcCainDay #JohnMcCainDay #ImpeachTrumpNow #ImpeachTrumpNow #JohnMcCainDay #JohnMcCainDay #JohnMcCainDay Oh yeah!</w:t>
      </w:r>
    </w:p>
    <w:p>
      <w:r>
        <w:rPr>
          <w:b/>
          <w:u w:val="single"/>
        </w:rPr>
        <w:t xml:space="preserve">180237</w:t>
      </w:r>
    </w:p>
    <w:p>
      <w:r>
        <w:t xml:space="preserve">.@drharshvardhan, unionin terveysministeri kirjoittaa kaikille CM:ille - vaatii tiukkoja toimia kaikkia lääkäreitä pahoinpiteleviä henkilöitä vastaan. #väkivalta lääkäreitä vastaan #Pelastakaa lääkärit #Lääkärit Taistelevat Takaisin</w:t>
      </w:r>
    </w:p>
    <w:p>
      <w:r>
        <w:rPr>
          <w:b/>
          <w:u w:val="single"/>
        </w:rPr>
        <w:t xml:space="preserve">180238</w:t>
      </w:r>
    </w:p>
    <w:p>
      <w:r>
        <w:t xml:space="preserve">@ICC @ICCMediaComms @cricketworldcup @msdhoni ei riko sääntöjäsi, miksi sitten osoitat kaksinaismoralistisi?? #DhoniKeepsTheGlove https://t.co/wc8Bfyah0g https://t.co/wc8Bfyah0g</w:t>
      </w:r>
    </w:p>
    <w:p>
      <w:r>
        <w:rPr>
          <w:b/>
          <w:u w:val="single"/>
        </w:rPr>
        <w:t xml:space="preserve">180239</w:t>
      </w:r>
    </w:p>
    <w:p>
      <w:r>
        <w:t xml:space="preserve">Ja tämä kaveri on pitkäaikainen GOP-strategi. Ne meistä, jotka pitivät republikaaneja jo ennen Trumpelstilskiniä paskakasana, ovat nyt paljon vihaisempia DC:ssä tapahtuvasta vittuilusta... #FuckTheGOP #FuckTrump https://t.co/YSmoniTtaz https://t.co/YSmoniTtaz</w:t>
      </w:r>
    </w:p>
    <w:p>
      <w:r>
        <w:rPr>
          <w:b/>
          <w:u w:val="single"/>
        </w:rPr>
        <w:t xml:space="preserve">180240</w:t>
      </w:r>
    </w:p>
    <w:p>
      <w:r>
        <w:t xml:space="preserve">@nobodybutme888 @joncoopertweets @realDonaldTrump Näin jutun tästä ja todistettiin, että hän "lahjoittaa" shekkinsä yhdelle (omalle) hyväntekeväisyysjärjestölleen.Tämä hyväntekeväisyysjärjestö jakaa sitten rahat, jotka ohjataan takaisin @realDonaldTrumpille.Luuletko todella, että tämä ahne mies antaisi rahansa pois???? #FuckTrump #GetTheFuckOffMyPlane #GetTheFuckOffMyPlane</w:t>
      </w:r>
    </w:p>
    <w:p>
      <w:r>
        <w:rPr>
          <w:b/>
          <w:u w:val="single"/>
        </w:rPr>
        <w:t xml:space="preserve">180241</w:t>
      </w:r>
    </w:p>
    <w:p>
      <w:r>
        <w:t xml:space="preserve">@RWPUSA @AlanDersh Alan raiskasi nuoria tyttöjä!  On aika totuuden tulla julki!  Hän on menettänyt sen!  #AmericaisLosing #raiskaaja #howare13yearolds #disgustingoldman</w:t>
      </w:r>
    </w:p>
    <w:p>
      <w:r>
        <w:rPr>
          <w:b/>
          <w:u w:val="single"/>
        </w:rPr>
        <w:t xml:space="preserve">180242</w:t>
      </w:r>
    </w:p>
    <w:p>
      <w:r>
        <w:t xml:space="preserve">Tämä on VÄLTTÄMÄTTÖMÄ ja ÄLKÄVÄ nainen 🤬 Uhanalaisen tai uhanalaisen lajin tappaminen on SIRKEA, ja mielestäni hän ansaitsee kaiken mahdollisen pahan karman, joka hänelle voi tulla. Vain roskaväki tekee tällaista ja sitten vahingoniloinen siitä. #ällöttävä #murhaaja #noheart #SaveEndangeredAnimals #StopExoticHunting https://t.co/WQklnF0RMZ</w:t>
      </w:r>
    </w:p>
    <w:p>
      <w:r>
        <w:rPr>
          <w:b/>
          <w:u w:val="single"/>
        </w:rPr>
        <w:t xml:space="preserve">180243</w:t>
      </w:r>
    </w:p>
    <w:p>
      <w:r>
        <w:t xml:space="preserve">GUILTY AS HELL😡 #murhaaja https://t.co/4lGG2cU9uh</w:t>
      </w:r>
    </w:p>
    <w:p>
      <w:r>
        <w:rPr>
          <w:b/>
          <w:u w:val="single"/>
        </w:rPr>
        <w:t xml:space="preserve">180244</w:t>
      </w:r>
    </w:p>
    <w:p>
      <w:r>
        <w:t xml:space="preserve">Alabamassa on perinteistä, että vaalit hävinneet sheriffit varastavat ja tuhlaavat rahaa, tuhoavat julkista omaisuutta #Resist #ResistTrump #FuckTrump https://t.co/uVjt7hCiaA</w:t>
      </w:r>
    </w:p>
    <w:p>
      <w:r>
        <w:rPr>
          <w:b/>
          <w:u w:val="single"/>
        </w:rPr>
        <w:t xml:space="preserve">180245</w:t>
      </w:r>
    </w:p>
    <w:p>
      <w:r>
        <w:t xml:space="preserve">Detroitin poliisi etsii mahdollista seksityöntekijöihin kohdistuvaa sarjamurhaajaa ja raiskaajaa #raiskaaja #ja #kohde https://t.co/R7dlATGqBL https://t.co/GtSice8GiN</w:t>
      </w:r>
    </w:p>
    <w:p>
      <w:r>
        <w:rPr>
          <w:b/>
          <w:u w:val="single"/>
        </w:rPr>
        <w:t xml:space="preserve">180246</w:t>
      </w:r>
    </w:p>
    <w:p>
      <w:r>
        <w:t xml:space="preserve">Muistatteko, kun meillä oli VALTAKUNNALLINEN presidentti Valkoisessa talossa? Ne olivat niitä aikoja. #maga #FOXNews @GOP @RealDonaldtRUMP #FuckTrump https://t.co/nvafKIA2iY via @YouTube</w:t>
      </w:r>
    </w:p>
    <w:p>
      <w:r>
        <w:rPr>
          <w:b/>
          <w:u w:val="single"/>
        </w:rPr>
        <w:t xml:space="preserve">180247</w:t>
      </w:r>
    </w:p>
    <w:p>
      <w:r>
        <w:t xml:space="preserve">Näyttää siltä, että Johnsonin poissaolo(t) voidaan välttää tänä aamuna hyvin huonosti.  #BorisJohnsonShouldNotBePM https://t.co/ZVQ5vD6sri https://t.co/ZVQ5vD6sri</w:t>
      </w:r>
    </w:p>
    <w:p>
      <w:r>
        <w:rPr>
          <w:b/>
          <w:u w:val="single"/>
        </w:rPr>
        <w:t xml:space="preserve">180248</w:t>
      </w:r>
    </w:p>
    <w:p>
      <w:r>
        <w:t xml:space="preserve">Todella sairasta, en koskaan unohda kuvia Nicolen ja Ronin ruumiista, tämä kauhistuttaa minua, että ihmiset seuraavat #MURHAAJAA. https://t.co/ItSoxoM4SY</w:t>
      </w:r>
    </w:p>
    <w:p>
      <w:r>
        <w:rPr>
          <w:b/>
          <w:u w:val="single"/>
        </w:rPr>
        <w:t xml:space="preserve">180249</w:t>
      </w:r>
    </w:p>
    <w:p>
      <w:r>
        <w:t xml:space="preserve">Miksi meillä pitää olla tällainen #douchebag #rikollinen presidenttinä? @realDonaldTrump @WhiteHouse @FLOTUS https://t.co/kgiZeLftTJ https://t.co/kgiZeLftTJ</w:t>
      </w:r>
    </w:p>
    <w:p>
      <w:r>
        <w:rPr>
          <w:b/>
          <w:u w:val="single"/>
        </w:rPr>
        <w:t xml:space="preserve">180250</w:t>
      </w:r>
    </w:p>
    <w:p>
      <w:r>
        <w:t xml:space="preserve">3,5 lakh lääkäriä osallistuu valtakunnalliseen lakkoon 17. kesäkuuta... tämä ei ole hyvä. #DoctorsProtest #DoctorsStrike #DoctorsFightBack https://t.co/StwumF2QmX https://t.co/StwumF2QmX</w:t>
      </w:r>
    </w:p>
    <w:p>
      <w:r>
        <w:rPr>
          <w:b/>
          <w:u w:val="single"/>
        </w:rPr>
        <w:t xml:space="preserve">180251</w:t>
      </w:r>
    </w:p>
    <w:p>
      <w:r>
        <w:t xml:space="preserve">Sotasankari ja sodan nolla #fucktrump #JohnMcCainDay</w:t>
      </w:r>
    </w:p>
    <w:p>
      <w:r>
        <w:rPr>
          <w:b/>
          <w:u w:val="single"/>
        </w:rPr>
        <w:t xml:space="preserve">180252</w:t>
      </w:r>
    </w:p>
    <w:p>
      <w:r>
        <w:t xml:space="preserve">@realDonaldTrump Hei nero, kausi on 4 vuotta, ei 6, ja me juhlimme, kun olet poissa.Todennäköisesti saatetaan ulos käsiraudoissa!#DerangedDonald #PresidentPerv #WorstPresidentEver #Democracy #VoteBlue #AnyoneButTrump #TrumpisATraitor #WannaBeDictator #LockHimUp #Impeach</w:t>
      </w:r>
    </w:p>
    <w:p>
      <w:r>
        <w:rPr>
          <w:b/>
          <w:u w:val="single"/>
        </w:rPr>
        <w:t xml:space="preserve">180253</w:t>
      </w:r>
    </w:p>
    <w:p>
      <w:r>
        <w:t xml:space="preserve">@washingtonpost #Rapistilla pitäisi olla vain vangitsemisoikeus. https://t.co/3H36LE2veh</w:t>
      </w:r>
    </w:p>
    <w:p>
      <w:r>
        <w:rPr>
          <w:b/>
          <w:u w:val="single"/>
        </w:rPr>
        <w:t xml:space="preserve">180254</w:t>
      </w:r>
    </w:p>
    <w:p>
      <w:r>
        <w:t xml:space="preserve">@Emolclause @H_Town_74 @AOC @cspan Hummm #tRUmp pitäisi siitä. Voimme vetää tuon liipaisimen, kun #Rethuglicans ei ole siinä asemassa, että voisi käyttää sitä meitä vastaan, kauhein tuloksin btw.   Pidättele tuota ajatusta vielä hetki, sitä paitsi #DickHead voisi mahdollisesti voittaa vielä yhden kauden ennen kuin hänet poistetaan virasta.</w:t>
      </w:r>
    </w:p>
    <w:p>
      <w:r>
        <w:rPr>
          <w:b/>
          <w:u w:val="single"/>
        </w:rPr>
        <w:t xml:space="preserve">180255</w:t>
      </w:r>
    </w:p>
    <w:p>
      <w:r>
        <w:t xml:space="preserve">@TomiLahren @realDonaldTrump Tiedämme, että hän rakastaa sen ahdistelua. #TrumpIsATraitor #TrumpIsATraitor #JohnMcCainDayJune14th</w:t>
      </w:r>
    </w:p>
    <w:p>
      <w:r>
        <w:rPr>
          <w:b/>
          <w:u w:val="single"/>
        </w:rPr>
        <w:t xml:space="preserve">180256</w:t>
      </w:r>
    </w:p>
    <w:p>
      <w:r>
        <w:t xml:space="preserve">Keskittykää peittämään perusteita ei käsillä!!!  #ShameOnICC #dhonikeeptheglove #CWC19</w:t>
      </w:r>
    </w:p>
    <w:p>
      <w:r>
        <w:rPr>
          <w:b/>
          <w:u w:val="single"/>
        </w:rPr>
        <w:t xml:space="preserve">180257</w:t>
      </w:r>
    </w:p>
    <w:p>
      <w:r>
        <w:t xml:space="preserve">@guyverhofstadt Yritä olla unohtamatta, että tämä #mulkku ei puhu tämän maan kansan enemmistön puolesta Guy. 🇪🇺</w:t>
      </w:r>
    </w:p>
    <w:p>
      <w:r>
        <w:rPr>
          <w:b/>
          <w:u w:val="single"/>
        </w:rPr>
        <w:t xml:space="preserve">180258</w:t>
      </w:r>
    </w:p>
    <w:p>
      <w:r>
        <w:t xml:space="preserve">@ReporterLaurenB Vau, miksi ei opeteta ihmisille, miten ehkäistä ei-toivottua raskautta syntymättömien murhaamisen sijaan? 🙄 Jos päätät, että 2-vuotias lapsesi on taakka, sanotko vain, että on ok "hankkiutua eroon" hänestä? #Aborttionmurha #murhaaja</w:t>
      </w:r>
    </w:p>
    <w:p>
      <w:r>
        <w:rPr>
          <w:b/>
          <w:u w:val="single"/>
        </w:rPr>
        <w:t xml:space="preserve">180259</w:t>
      </w:r>
    </w:p>
    <w:p>
      <w:r>
        <w:t xml:space="preserve">Jään eläkkeelle, jos @ICC ei anna @msdhonille armeijan hanskoja @BCCI. En ole koskaan katsonut yhtään krikettiottelua koko elämäni aikana.    FUCK YOU @ICC mikään ei ole isompi kuin maani itsekunnioitus #IndiaWithDhoni #DhoniKeepsTheGlove #BalidaanBadge #DhoniKeSaathDesh #DhoniKeepsTheGlove #DhoniKeepsTheGlove</w:t>
      </w:r>
    </w:p>
    <w:p>
      <w:r>
        <w:rPr>
          <w:b/>
          <w:u w:val="single"/>
        </w:rPr>
        <w:t xml:space="preserve">180260</w:t>
      </w:r>
    </w:p>
    <w:p>
      <w:r>
        <w:t xml:space="preserve">&amp;lt;heavy sigh&amp;gt; #fucktrump https://t.co/Nurg1zFIBo https://t.co/Nurg1zFIBo</w:t>
      </w:r>
    </w:p>
    <w:p>
      <w:r>
        <w:rPr>
          <w:b/>
          <w:u w:val="single"/>
        </w:rPr>
        <w:t xml:space="preserve">180261</w:t>
      </w:r>
    </w:p>
    <w:p>
      <w:r>
        <w:t xml:space="preserve">@theJeremyVine Diplomaattisin tapa sanoa, että joku on valehtelija .... 'asiat, jotka kertovat totuuden'. #Pääministeri #valehtelija #rasisti #BorisJohnsonShouldNotBePM</w:t>
      </w:r>
    </w:p>
    <w:p>
      <w:r>
        <w:rPr>
          <w:b/>
          <w:u w:val="single"/>
        </w:rPr>
        <w:t xml:space="preserve">180262</w:t>
      </w:r>
    </w:p>
    <w:p>
      <w:r>
        <w:t xml:space="preserve">#FlagDay🇺🇸 #ArmyBirthday #JohnMcCainDay #HappyJohnMcCainDay En ollut aina samaa mieltä John McCainin politiikasta, mutta kunnioitin häntä. Uskon, että hänellä oli maan paras etu sydämessään. Ei presidentti Pinokkio, @realDonaldTrump, joka katsoo vain itseään. #TrumpIsATraitor</w:t>
      </w:r>
    </w:p>
    <w:p>
      <w:r>
        <w:rPr>
          <w:b/>
          <w:u w:val="single"/>
        </w:rPr>
        <w:t xml:space="preserve">180263</w:t>
      </w:r>
    </w:p>
    <w:p>
      <w:r>
        <w:t xml:space="preserve">@pmanley82 @HMRCgovuk Let's RoooooAAaaR! #Lainamurhat #TigerBoy #Philbert #Murhaaja https://t.co/ynxH81lNSE</w:t>
      </w:r>
    </w:p>
    <w:p>
      <w:r>
        <w:rPr>
          <w:b/>
          <w:u w:val="single"/>
        </w:rPr>
        <w:t xml:space="preserve">180264</w:t>
      </w:r>
    </w:p>
    <w:p>
      <w:r>
        <w:t xml:space="preserve">Kuunneltuani @ReillyRickin haastattelun @PardonMyTake:ssa rakastan sinua Rick #FuckTrump</w:t>
      </w:r>
    </w:p>
    <w:p>
      <w:r>
        <w:rPr>
          <w:b/>
          <w:u w:val="single"/>
        </w:rPr>
        <w:t xml:space="preserve">180265</w:t>
      </w:r>
    </w:p>
    <w:p>
      <w:r>
        <w:t xml:space="preserve">ICC:n täysimuotoinen islamilainen krikettineuvosto #DhoniKeepsTheGlove @BCCI @ICC @msdhoni @imVkohli @cricketworldcup @cricketaakash</w:t>
      </w:r>
    </w:p>
    <w:p>
      <w:r>
        <w:rPr>
          <w:b/>
          <w:u w:val="single"/>
        </w:rPr>
        <w:t xml:space="preserve">180266</w:t>
      </w:r>
    </w:p>
    <w:p>
      <w:r>
        <w:t xml:space="preserve">#IndiaWithDhoni Englanti: Ruchi Ghanashyam tapasi tänään Intian Englannin korkeimman komissaarin Ruchi Ghanashyamin asunnossaan Lontoossa. #ICCCricketWorldCup2019 #DhoniKeepsTheGlove https://t.co/ktawvmZ59o</w:t>
      </w:r>
    </w:p>
    <w:p>
      <w:r>
        <w:rPr>
          <w:b/>
          <w:u w:val="single"/>
        </w:rPr>
        <w:t xml:space="preserve">180267</w:t>
      </w:r>
    </w:p>
    <w:p>
      <w:r>
        <w:t xml:space="preserve">@TheRealOJ32 Hyvää isänpäivää erityisesti isälle, joka hautasi murhaamasi tyttären, ja isälle, joka hautasi murhaamasi pojan. Mene vain pois senkin paskiainen. #Murhaaja</w:t>
      </w:r>
    </w:p>
    <w:p>
      <w:r>
        <w:rPr>
          <w:b/>
          <w:u w:val="single"/>
        </w:rPr>
        <w:t xml:space="preserve">180268</w:t>
      </w:r>
    </w:p>
    <w:p>
      <w:r>
        <w:t xml:space="preserve">@realDonaldTrump @SecPompeo Te valehtelijat yritätte aloittaa sodan #TrumpIsATraitor #Trump https://t.co/ULSJAuqJBw</w:t>
      </w:r>
    </w:p>
    <w:p>
      <w:r>
        <w:rPr>
          <w:b/>
          <w:u w:val="single"/>
        </w:rPr>
        <w:t xml:space="preserve">180269</w:t>
      </w:r>
    </w:p>
    <w:p>
      <w:r>
        <w:t xml:space="preserve">@ICC mitä sanoisit tästä??? Joten f**k o** kanssasi kommentoi @msdhoni hanska.  #DhoniKeepsTheGlove @BCCI https://t.co/A9nlIbWMWo https://t.co/A9nlIbWMWo</w:t>
      </w:r>
    </w:p>
    <w:p>
      <w:r>
        <w:rPr>
          <w:b/>
          <w:u w:val="single"/>
        </w:rPr>
        <w:t xml:space="preserve">180270</w:t>
      </w:r>
    </w:p>
    <w:p>
      <w:r>
        <w:t xml:space="preserve">Kenneth Clarke: "Jos ei ole muuta keinoa, hallitus on saatava kaatumaan" Tory-veteraani puhuu tyrmistyksestään johtajakisan "fantasioista" ja peloistaan, jos Boris Johnsonista tulee pääministeri https://t.co/A3R8X9LxeN #BorisJohnsonShouldNotBePM #SummerOfResistance</w:t>
      </w:r>
    </w:p>
    <w:p>
      <w:r>
        <w:rPr>
          <w:b/>
          <w:u w:val="single"/>
        </w:rPr>
        <w:t xml:space="preserve">180271</w:t>
      </w:r>
    </w:p>
    <w:p>
      <w:r>
        <w:t xml:space="preserve">Lue tuo toinen kappale.  Pentagon ja tiedusteluviranomaiset eivät luota POTUSiin #TrumpIsATraitor #TrumpIsTheEnemyOfThePeople https://t.co/JIM7A4SpZl https://t.co/JIM7A4SpZl</w:t>
      </w:r>
    </w:p>
    <w:p>
      <w:r>
        <w:rPr>
          <w:b/>
          <w:u w:val="single"/>
        </w:rPr>
        <w:t xml:space="preserve">180272</w:t>
      </w:r>
    </w:p>
    <w:p>
      <w:r>
        <w:t xml:space="preserve">"Minulla on vähän tasoitusta. @therealoj32 täytyy kysyä, sanoitko sinä yönä 25 vuotta sitten noin? #OJSimpson #murhaaja #NicoleBrownSimpson #RonGoldman https://t.co/Fn8aQzqoJK</w:t>
      </w:r>
    </w:p>
    <w:p>
      <w:r>
        <w:rPr>
          <w:b/>
          <w:u w:val="single"/>
        </w:rPr>
        <w:t xml:space="preserve">180273</w:t>
      </w:r>
    </w:p>
    <w:p>
      <w:r>
        <w:t xml:space="preserve">@LindseyGrahamSC @realDonaldTrump Tietenkin hän ampuu ikänsä! Hän huijaa. #DerangedDonald #TrumpisaCrook #TrumpisaTraitor #TrumpHatesAmerica</w:t>
      </w:r>
    </w:p>
    <w:p>
      <w:r>
        <w:rPr>
          <w:b/>
          <w:u w:val="single"/>
        </w:rPr>
        <w:t xml:space="preserve">180274</w:t>
      </w:r>
    </w:p>
    <w:p>
      <w:r>
        <w:t xml:space="preserve">@ColinKahl #Douchebag sanoo mitä!??</w:t>
      </w:r>
    </w:p>
    <w:p>
      <w:r>
        <w:rPr>
          <w:b/>
          <w:u w:val="single"/>
        </w:rPr>
        <w:t xml:space="preserve">180275</w:t>
      </w:r>
    </w:p>
    <w:p>
      <w:r>
        <w:t xml:space="preserve">Edustajainhuoneessa on oltava rohkeutta mennä Trumpin perään #Resist #ResistTrump #FuckTrump https://t.co/dPdi4djMLc</w:t>
      </w:r>
    </w:p>
    <w:p>
      <w:r>
        <w:rPr>
          <w:b/>
          <w:u w:val="single"/>
        </w:rPr>
        <w:t xml:space="preserve">180276</w:t>
      </w:r>
    </w:p>
    <w:p>
      <w:r>
        <w:t xml:space="preserve">Yksi noita poissa, niin monta jäljellä.    #ImpeachTrumpNow #RESIST #ImpeachDonaldTrump #GOPComplicitTraitors #GOPWarOnWomen #TraitorTrump #ImpeachTheMF #FuckTrump #SarahSandersSucks https://t.co/o1N9AlCZJw</w:t>
      </w:r>
    </w:p>
    <w:p>
      <w:r>
        <w:rPr>
          <w:b/>
          <w:u w:val="single"/>
        </w:rPr>
        <w:t xml:space="preserve">180277</w:t>
      </w:r>
    </w:p>
    <w:p>
      <w:r>
        <w:t xml:space="preserve">Farishta, Jamna, Heidän uskontonsa ovat erilaisia, mutta heidän kohtalonsa ovat samankaltaisia. irrotetaan raiskaus kokonaan hindu-muslimikommunalismista. Raiskaus on raiskaus, tarkastellaan tätä uhkaa yhteiskunnallisena pahana. Maan on yhdistyttävä vaatimaan kuolemanrangaistusta #Rapistille.  #Justiceforjamna https://t.co/M714nAg08r</w:t>
      </w:r>
    </w:p>
    <w:p>
      <w:r>
        <w:rPr>
          <w:b/>
          <w:u w:val="single"/>
        </w:rPr>
        <w:t xml:space="preserve">180278</w:t>
      </w:r>
    </w:p>
    <w:p>
      <w:r>
        <w:t xml:space="preserve">Mikään ei voi koskaan tehdä tätä epätodeksi.   #fucktrump #TrumpAddress #trumpsucks #potato #asshole #LiarInChief #liartrump #LIARLIARLIARLIAR #buttholelips #NoWall #illustration https://t.co/p07YJXcyGF</w:t>
      </w:r>
    </w:p>
    <w:p>
      <w:r>
        <w:rPr>
          <w:b/>
          <w:u w:val="single"/>
        </w:rPr>
        <w:t xml:space="preserve">180279</w:t>
      </w:r>
    </w:p>
    <w:p>
      <w:r>
        <w:t xml:space="preserve">Toivottavasti menet ostamaan kansia tänä viikonloppuna @ICC #ShameOnICC #CWC19 https://t.co/D5uctfo3yW</w:t>
      </w:r>
    </w:p>
    <w:p>
      <w:r>
        <w:rPr>
          <w:b/>
          <w:u w:val="single"/>
        </w:rPr>
        <w:t xml:space="preserve">180280</w:t>
      </w:r>
    </w:p>
    <w:p>
      <w:r>
        <w:t xml:space="preserve">Amerikka on nyt siinä käsittämättömässä tilanteessa, että @POTUS on #NationalSecurityThreat 🇺🇸🆘🇺🇸🆘🇺🇸🆘🇺🇸🆘🇺🇸 WHERE ARE YOU, @SenateGOP ⁉️ #TrumpCriminalInvestigations #TrumpIsATraitor #TrumpRussia https://t.co/Cn30XHATIF</w:t>
      </w:r>
    </w:p>
    <w:p>
      <w:r>
        <w:rPr>
          <w:b/>
          <w:u w:val="single"/>
        </w:rPr>
        <w:t xml:space="preserve">180281</w:t>
      </w:r>
    </w:p>
    <w:p>
      <w:r>
        <w:t xml:space="preserve">#BorisJohnsonShouldNotBePM, mutta siitä ei ole mitään järkeä keskustella. Säästäkää silmänne ja korvanne. Se ei ole meidän valintamme. Tämä ei ole demokratiaa. Meillä on enemmän sananvaltaa siihen, kuka voittaa Euroviisut. Jatkakaa laulamista ja tanssimista, kunnes Gestapo kolkuttaa oveen.</w:t>
      </w:r>
    </w:p>
    <w:p>
      <w:r>
        <w:rPr>
          <w:b/>
          <w:u w:val="single"/>
        </w:rPr>
        <w:t xml:space="preserve">180282</w:t>
      </w:r>
    </w:p>
    <w:p>
      <w:r>
        <w:t xml:space="preserve">Odotan sisaria. Pixie vibes I feel 🧚✨ #selfie #dickhead #saturday #pixie #vibes #playingapixiesoonainti #näyttelijä #siskot #redlipstick #blondeambition https://t.co/6JyOpJOVz2</w:t>
      </w:r>
    </w:p>
    <w:p>
      <w:r>
        <w:rPr>
          <w:b/>
          <w:u w:val="single"/>
        </w:rPr>
        <w:t xml:space="preserve">180283</w:t>
      </w:r>
    </w:p>
    <w:p>
      <w:r>
        <w:t xml:space="preserve">Johnson "Hän on Wodehousen tyyli ilman Wodehousen juonta; hyvin hiottu romaani ilman teemaa.  #borisjohnson #BorisJohnsonShouldNotBePM https://t.co/LAwTi0xHZg</w:t>
      </w:r>
    </w:p>
    <w:p>
      <w:r>
        <w:rPr>
          <w:b/>
          <w:u w:val="single"/>
        </w:rPr>
        <w:t xml:space="preserve">180284</w:t>
      </w:r>
    </w:p>
    <w:p>
      <w:r>
        <w:t xml:space="preserve">#DoctorsFightBack #DoctorsProtest NOW THE BLOOD IS ON DOCTOR'S HAND https://t.co/u4nwVzc8Cw</w:t>
      </w:r>
    </w:p>
    <w:p>
      <w:r>
        <w:rPr>
          <w:b/>
          <w:u w:val="single"/>
        </w:rPr>
        <w:t xml:space="preserve">180285</w:t>
      </w:r>
    </w:p>
    <w:p>
      <w:r>
        <w:t xml:space="preserve">@TheRealOJ32 Kadu, senkin piru. #MURDERER</w:t>
      </w:r>
    </w:p>
    <w:p>
      <w:r>
        <w:rPr>
          <w:b/>
          <w:u w:val="single"/>
        </w:rPr>
        <w:t xml:space="preserve">180286</w:t>
      </w:r>
    </w:p>
    <w:p>
      <w:r>
        <w:t xml:space="preserve">'Englannin sateinen sää heikentää krikettifanien mielialaa ☔️' #ShameOnICC #CWC19 https://t.co/qWugztWetW</w:t>
      </w:r>
    </w:p>
    <w:p>
      <w:r>
        <w:rPr>
          <w:b/>
          <w:u w:val="single"/>
        </w:rPr>
        <w:t xml:space="preserve">180287</w:t>
      </w:r>
    </w:p>
    <w:p>
      <w:r>
        <w:t xml:space="preserve">@realTuckFrumper Onko sillä väliä tynnyrin pohjalla?  #TrumpIsATraitor</w:t>
      </w:r>
    </w:p>
    <w:p>
      <w:r>
        <w:rPr>
          <w:b/>
          <w:u w:val="single"/>
        </w:rPr>
        <w:t xml:space="preserve">180288</w:t>
      </w:r>
    </w:p>
    <w:p>
      <w:r>
        <w:t xml:space="preserve">#TrumpsAnInternationalDisgrace #TrumpIsATraitor #TrumpIsADisgrace #TrumpIsAFraud #TrumpIsAMonster #TrumpIsIiar #TrumpIsANationalSecurityThreat Ja kuten aina #TrumpIsAMoron https://t.co/ENzOC3omNx</w:t>
      </w:r>
    </w:p>
    <w:p>
      <w:r>
        <w:rPr>
          <w:b/>
          <w:u w:val="single"/>
        </w:rPr>
        <w:t xml:space="preserve">180289</w:t>
      </w:r>
    </w:p>
    <w:p>
      <w:r>
        <w:t xml:space="preserve">#Kongressi tutkii #KellyanneConwayta lain rikkomisesta kerta toisensa jälkeen #LockHerUp #TrumpIsATraitor #VoteBlue2020 https://t.co/PsbEWLV2yF https://t.co/PsbEWLV2yF</w:t>
      </w:r>
    </w:p>
    <w:p>
      <w:r>
        <w:rPr>
          <w:b/>
          <w:u w:val="single"/>
        </w:rPr>
        <w:t xml:space="preserve">180290</w:t>
      </w:r>
    </w:p>
    <w:p>
      <w:r>
        <w:t xml:space="preserve">Miljardi krikettifania odotti neljä vuotta nähdäkseen, miten Englannissa sataa #ShameOnICC</w:t>
      </w:r>
    </w:p>
    <w:p>
      <w:r>
        <w:rPr>
          <w:b/>
          <w:u w:val="single"/>
        </w:rPr>
        <w:t xml:space="preserve">180291</w:t>
      </w:r>
    </w:p>
    <w:p>
      <w:r>
        <w:t xml:space="preserve">@iamcardib käyttäytyy kuin kovanaama, ja sitten ilmoittaa twiitit vihapuheiksi, kun niissä kerrotaan hänen olevan juuri sitä, mistä hän väittää olevansa niin ylpeä. Olet heikko, lopeta. #rapist</w:t>
      </w:r>
    </w:p>
    <w:p>
      <w:r>
        <w:rPr>
          <w:b/>
          <w:u w:val="single"/>
        </w:rPr>
        <w:t xml:space="preserve">180292</w:t>
      </w:r>
    </w:p>
    <w:p>
      <w:r>
        <w:t xml:space="preserve">He eivät ole ihmisiä ja heillä ei ole oikeutta elää yhteiskunnassamme, tiedättehän mitä, se kiehuu d yksittäinen pisara verta, kun kuulet raiskaus 2 vuotta, 3 vuotta , 5 vuotta , 8 vuotta vanhoja lapsia ...😔😣 #KathuaRapeVerdict #kaksoissisar #raiskaaja #oikeutta #hangRapist 😣😐😔</w:t>
      </w:r>
    </w:p>
    <w:p>
      <w:r>
        <w:rPr>
          <w:b/>
          <w:u w:val="single"/>
        </w:rPr>
        <w:t xml:space="preserve">180293</w:t>
      </w:r>
    </w:p>
    <w:p>
      <w:r>
        <w:t xml:space="preserve">@noulakaraszi 20 vuotta sitten, kun olin #rikos #ReportersProject, odotin kerätä tietoja #murhaaja #murhaaja</w:t>
      </w:r>
    </w:p>
    <w:p>
      <w:r>
        <w:rPr>
          <w:b/>
          <w:u w:val="single"/>
        </w:rPr>
        <w:t xml:space="preserve">180294</w:t>
      </w:r>
    </w:p>
    <w:p>
      <w:r>
        <w:t xml:space="preserve">Mamtan hallitus. Kaikkien pitäisi pyytää anteeksi lääkäreiltä .. kaikkien pitäisi kunnioittaa heitä .. tämä on arvostetuin työ .. he tekevät kovasti töitä palvellakseen ihmisiä .. heidän turvallisuutensa on välttämätöntä #IAmWithDoctors #DoctorsFightBack #DoctorsProtest #SavetShedoctors #SaveBengal</w:t>
      </w:r>
    </w:p>
    <w:p>
      <w:r>
        <w:rPr>
          <w:b/>
          <w:u w:val="single"/>
        </w:rPr>
        <w:t xml:space="preserve">180295</w:t>
      </w:r>
    </w:p>
    <w:p>
      <w:r>
        <w:t xml:space="preserve">Surullinen todellisuus...  #lääkärienlakko #LääkärienTaisteluVastaisku #PelastakaaLääkärit #PelastakaaBengali #PelastakaaBengaliPelastakaaDemokratia @narendramodi @drharshvardhan https://t.co/FvCOmuC8ma https://t.co/FvCOmuC8ma</w:t>
      </w:r>
    </w:p>
    <w:p>
      <w:r>
        <w:rPr>
          <w:b/>
          <w:u w:val="single"/>
        </w:rPr>
        <w:t xml:space="preserve">180296</w:t>
      </w:r>
    </w:p>
    <w:p>
      <w:r>
        <w:t xml:space="preserve">@realDonaldTrump #fucktrump #trump2020 #realdonaldtrump LISÄÄ TARJOILUA, KOIRAN VOMIT DON, TARJOILU TARJOILU MUSIIKKI FRUITTI, LISÄÄ YA TARJOILUA, LISÄÄ YA TOOTTI, LISÄÄ YA TOOTTI, LISÄÄ YA TOOTTI, LISÄÄ YA PAREMPI YA TUNNELMAA, TRUMPERRHOIDIT HALUAVAT LISÄÄ TARJOILUA JOKAISESSA JUMALANPÄIHDESSÄ TARJOILU TEKEE AMERIKAN RIKKAAKSI https://t.co/4CWjPYZUua</w:t>
      </w:r>
    </w:p>
    <w:p>
      <w:r>
        <w:rPr>
          <w:b/>
          <w:u w:val="single"/>
        </w:rPr>
        <w:t xml:space="preserve">180297</w:t>
      </w:r>
    </w:p>
    <w:p>
      <w:r>
        <w:t xml:space="preserve">Ketä kiinnostaa, onko #TrumpIsATraider. Asun ruostevyöhykkeellä, teen kolmea työtä, ansaitsen 10 dollaria tunnissa jokaisessa työssä, en saa terveydenhuoltoa, mutta olen lihava ja onnellinen siitä, että teen töitä. #TrumpTaxScam #2020Election #Trump #Trump2020 https://t.co/6Fp44fu9uf</w:t>
      </w:r>
    </w:p>
    <w:p>
      <w:r>
        <w:rPr>
          <w:b/>
          <w:u w:val="single"/>
        </w:rPr>
        <w:t xml:space="preserve">180298</w:t>
      </w:r>
    </w:p>
    <w:p>
      <w:r>
        <w:t xml:space="preserve">@DonaldJTrumpJr @realDonaldTrump Kyllä, isäsi on CARTOON!    #TrumpIsATraider #TrumpCrimeFamilyMustGo</w:t>
      </w:r>
    </w:p>
    <w:p>
      <w:r>
        <w:rPr>
          <w:b/>
          <w:u w:val="single"/>
        </w:rPr>
        <w:t xml:space="preserve">180299</w:t>
      </w:r>
    </w:p>
    <w:p>
      <w:r>
        <w:t xml:space="preserve">@realDonaldTrump @FoxNews Eikö isovanhempasi ollut kutsuntojen välttelijä &amp;amp; 'paperiton maahanmuuttaja'? Eikö vaimosi valehdellut hakemuksessaan &amp;amp; ylittänyt sen? Hassua, miten vihaat "maahanmuuttajia", jotka maksavat enemmän veroja &amp;amp; työskentelevät kovemmin kuin sinä olet koskaan tehnyt tai tulet koskaan tekemään.   #TrumpIsATraitor #IllegitimatePOTUS #RacistInChief https://t.co/LUB7LXpVbp</w:t>
      </w:r>
    </w:p>
    <w:p>
      <w:r>
        <w:rPr>
          <w:b/>
          <w:u w:val="single"/>
        </w:rPr>
        <w:t xml:space="preserve">180300</w:t>
      </w:r>
    </w:p>
    <w:p>
      <w:r>
        <w:t xml:space="preserve">Norja tarjoaa @realDonaldTrump-kampanjan likaa Pete Buttigiegistä: "Hän saattaa olla homo" by @AllanIshacNYC https://t.co/rJ7EoSBQVD #TrumpIsATraitor #ImpeachTrumpNow</w:t>
      </w:r>
    </w:p>
    <w:p>
      <w:r>
        <w:rPr>
          <w:b/>
          <w:u w:val="single"/>
        </w:rPr>
        <w:t xml:space="preserve">180301</w:t>
      </w:r>
    </w:p>
    <w:p>
      <w:r>
        <w:t xml:space="preserve">@joncoopertweets Koirani jätti jotain nurmikolle, jonka hän voi saada, mutta vain jos hän poimii sen. En kusisi sen päälle, vaikka se olisi tulessa, joten en todellakaan aio nähdä vaivaa sen lähettämiseksi. #fucktrump #JohnMcCainDayJune14</w:t>
      </w:r>
    </w:p>
    <w:p>
      <w:r>
        <w:rPr>
          <w:b/>
          <w:u w:val="single"/>
        </w:rPr>
        <w:t xml:space="preserve">180302</w:t>
      </w:r>
    </w:p>
    <w:p>
      <w:r>
        <w:t xml:space="preserve">#FuckTrump💩 Trumpin hallinto antaa tukensa uraanin louhinnalle, joka voisi koskettaa Grand Canyonia https://t.co/WkRZqcT1zr ...</w:t>
      </w:r>
    </w:p>
    <w:p>
      <w:r>
        <w:rPr>
          <w:b/>
          <w:u w:val="single"/>
        </w:rPr>
        <w:t xml:space="preserve">180303</w:t>
      </w:r>
    </w:p>
    <w:p>
      <w:r>
        <w:t xml:space="preserve">Oikeutemme ovat vain 50% paketista Toinen 50% - velvollisuutemme Ne, jotka laiminlyövät velvollisuutensa, eivät saisi nauttia yhtäläisistä oikeuksista yhteiskunnan toimivien jäsenten kanssa #Trump #TrumpIsATraatikko #TrumpLiesMatter #TrumpCriminalInvestigations #ResistersForum #ResistanceUnited #FBR https://t.co/4LseLMrhNh</w:t>
      </w:r>
    </w:p>
    <w:p>
      <w:r>
        <w:rPr>
          <w:b/>
          <w:u w:val="single"/>
        </w:rPr>
        <w:t xml:space="preserve">180304</w:t>
      </w:r>
    </w:p>
    <w:p>
      <w:r>
        <w:t xml:space="preserve">@KNX1070 Toivottavasti he syövät hänet elävältä. Hän on syyllinen kuin synti &amp;amp; hänellä on helvetin paljon otsaa palata maahan, jossa hän teki surullisenkuuluisan rikoksensa. #Murhaaja #MeredithKercher #KeepHer https://t.co/N5PVoVj1pP</w:t>
      </w:r>
    </w:p>
    <w:p>
      <w:r>
        <w:rPr>
          <w:b/>
          <w:u w:val="single"/>
        </w:rPr>
        <w:t xml:space="preserve">180305</w:t>
      </w:r>
    </w:p>
    <w:p>
      <w:r>
        <w:t xml:space="preserve">Petturit ja pelkurit.  #TrumpIsATraitor #ImpeachTrumpNow #ImpeachmentHearingsNow #ImpeachDonaldTrump https://t.co/FW7KGcagU4 https://t.co/FW7KGcagU4</w:t>
      </w:r>
    </w:p>
    <w:p>
      <w:r>
        <w:rPr>
          <w:b/>
          <w:u w:val="single"/>
        </w:rPr>
        <w:t xml:space="preserve">180306</w:t>
      </w:r>
    </w:p>
    <w:p>
      <w:r>
        <w:t xml:space="preserve">Rakas @ICC, voitte yrittää poistaa armeijan merkit @msdhonin hanskasta, mutta ette voi poistaa hänen rakkauttaan kansakuntaa kohtaan hänen sydämestään!  Me Intian kansa olemme Dhonin kanssa aina ❤🇮🇳 #IndiaWithDhoni #DhoniKeepsTheGlove #BalidanBadge https://t.co/WKomUqUBK3 https://t.co/WKomUqUBK3</w:t>
      </w:r>
    </w:p>
    <w:p>
      <w:r>
        <w:rPr>
          <w:b/>
          <w:u w:val="single"/>
        </w:rPr>
        <w:t xml:space="preserve">180307</w:t>
      </w:r>
    </w:p>
    <w:p>
      <w:r>
        <w:t xml:space="preserve">@NSoames @BorisJohnson Hän voi kuitenkin pitää puheen lampaista ja haista #BorisJohnsonShouldNotBePM</w:t>
      </w:r>
    </w:p>
    <w:p>
      <w:r>
        <w:rPr>
          <w:b/>
          <w:u w:val="single"/>
        </w:rPr>
        <w:t xml:space="preserve">180308</w:t>
      </w:r>
    </w:p>
    <w:p>
      <w:r>
        <w:t xml:space="preserve">ja sinä olet liian kiireinen tsekkaamaan mitä Blues-fanit tekevät #dickhead #pakkomielle https://t.co/Gzl170MMlz</w:t>
      </w:r>
    </w:p>
    <w:p>
      <w:r>
        <w:rPr>
          <w:b/>
          <w:u w:val="single"/>
        </w:rPr>
        <w:t xml:space="preserve">180309</w:t>
      </w:r>
    </w:p>
    <w:p>
      <w:r>
        <w:t xml:space="preserve">Sopimusmahdottomuus "uhkaisi Yhdistyneen kuningaskunnan tulevaisuutta", sanoo Walesin hallituksen Brexit-ministeri https://t.co/umfrVmgkLx #BorisJohnsonShouldNotBePM #StopBrexit</w:t>
      </w:r>
    </w:p>
    <w:p>
      <w:r>
        <w:rPr>
          <w:b/>
          <w:u w:val="single"/>
        </w:rPr>
        <w:t xml:space="preserve">180310</w:t>
      </w:r>
    </w:p>
    <w:p>
      <w:r>
        <w:t xml:space="preserve">Tämä #lääkäri antaa eron, mutta he eivät lopeta palvelua, valtion sairaalassa ei yksityisellä klinikalla tai hoitokodissa.    #DoctorsFightBack #DoctorsProtest #DidiVsDoctors #DoctorsStrike #DoctorsUnderOppression #DidiDividesIndia https://t.co/HwYy5mZ3QA https://t.co/HwYy5mZ3QA</w:t>
      </w:r>
    </w:p>
    <w:p>
      <w:r>
        <w:rPr>
          <w:b/>
          <w:u w:val="single"/>
        </w:rPr>
        <w:t xml:space="preserve">180311</w:t>
      </w:r>
    </w:p>
    <w:p>
      <w:r>
        <w:t xml:space="preserve">Häpeä häpeä häpeä häpeä häpeä.. #ShameOnICC</w:t>
      </w:r>
    </w:p>
    <w:p>
      <w:r>
        <w:rPr>
          <w:b/>
          <w:u w:val="single"/>
        </w:rPr>
        <w:t xml:space="preserve">180312</w:t>
      </w:r>
    </w:p>
    <w:p>
      <w:r>
        <w:t xml:space="preserve">Hyvää syntymäpäivää kadetti Bone Spur, toivottavasti tukehdut kakkuun.  Signed all of CANADA #JohnMcCainDay #TraitorTrump #ProudCanadian #ImpeachTrumpNow #fuckTrump https://t.co/6G5KXZtEyo https://t.co/6G5KXZtEyo</w:t>
      </w:r>
    </w:p>
    <w:p>
      <w:r>
        <w:rPr>
          <w:b/>
          <w:u w:val="single"/>
        </w:rPr>
        <w:t xml:space="preserve">180313</w:t>
      </w:r>
    </w:p>
    <w:p>
      <w:r>
        <w:t xml:space="preserve">@BorisJohnson Liian kiireinen (peloissaan) osallistuakseen keskusteluun tänä iltana Boris? Vai kielsivätkö käsittelijäsi yksinkertaisesti sen????? #c4debate #whereisboris #BackBoris #BorisJohnsonShouldNotBePM https://t.co/Bhn1onrxbo https://t.co/Bhn1onrxbo</w:t>
      </w:r>
    </w:p>
    <w:p>
      <w:r>
        <w:rPr>
          <w:b/>
          <w:u w:val="single"/>
        </w:rPr>
        <w:t xml:space="preserve">180314</w:t>
      </w:r>
    </w:p>
    <w:p>
      <w:r>
        <w:t xml:space="preserve">Olen iloinen, että OJ on Twitterissä. Hän voi tietää, miltä tuntuu tulla tuhotuksi sosiaalisessa mediassa. Hänen egonsa ei kestä sitä. Lyön vetoa, että hän on poissa alle kuudessa kuukaudessa. #Murhaaja #Abuser #CancelOJSimpson #BoyBye ✌🖕 https://t.co/X0ZZcTObsW https://t.co/X0ZZcTObsW</w:t>
      </w:r>
    </w:p>
    <w:p>
      <w:r>
        <w:rPr>
          <w:b/>
          <w:u w:val="single"/>
        </w:rPr>
        <w:t xml:space="preserve">180315</w:t>
      </w:r>
    </w:p>
    <w:p>
      <w:r>
        <w:t xml:space="preserve">K: Milloin @ICC:lle sataa rahaa?  V: Kun sää muuttuu.  ⛈️⛈️☔⛈️⛈️ #INDvsPAK #INDvsNZ #ShameOnICC #CWC19 #CricketWorldCup19 #RainStopsMatch #rainyworldcup https://t.co/fgIcB5uV6E</w:t>
      </w:r>
    </w:p>
    <w:p>
      <w:r>
        <w:rPr>
          <w:b/>
          <w:u w:val="single"/>
        </w:rPr>
        <w:t xml:space="preserve">180316</w:t>
      </w:r>
    </w:p>
    <w:p>
      <w:r>
        <w:t xml:space="preserve">Näin TMC:n kansanedustaja Murshidabadista #Bengalista on avoimesti esittänyt raiskausuhkauksia naislääkäreille.#DoctorsFightBack,#MamataLosingControl,#IndiaFirst, #TeamIndiaFirst https://t.co/tnrfQlGMtj</w:t>
      </w:r>
    </w:p>
    <w:p>
      <w:r>
        <w:rPr>
          <w:b/>
          <w:u w:val="single"/>
        </w:rPr>
        <w:t xml:space="preserve">180317</w:t>
      </w:r>
    </w:p>
    <w:p>
      <w:r>
        <w:t xml:space="preserve">@RossThomson_MP @BorisJohnson En luottaisi Boris Johnsoniin, että hän voisi laittaa koiran johtoon, saati sitten johtaa kansakuntaa #dickhead https://t.co/fynPnIu8PM</w:t>
      </w:r>
    </w:p>
    <w:p>
      <w:r>
        <w:rPr>
          <w:b/>
          <w:u w:val="single"/>
        </w:rPr>
        <w:t xml:space="preserve">180318</w:t>
      </w:r>
    </w:p>
    <w:p>
      <w:r>
        <w:t xml:space="preserve">Tämä on #douchebag Stan Kroenke. Hän sanoo siirtäneensä Ramsin, koska St. Louis on vain baseballkaupunki. Kuitenkin Enterprise Centerissä ja Busch Stadiumilla oli tänään enemmän @StLouisBlues-faneja katsomassa Bluesia jumbotronilta kuin Stanin paskoja Rams-joukkueita henkilökohtaisesti. https://t.co/nUnoi31x1u.</w:t>
      </w:r>
    </w:p>
    <w:p>
      <w:r>
        <w:rPr>
          <w:b/>
          <w:u w:val="single"/>
        </w:rPr>
        <w:t xml:space="preserve">180319</w:t>
      </w:r>
    </w:p>
    <w:p>
      <w:r>
        <w:t xml:space="preserve">@SteveDaines @realDonaldTrump #JohnMcCainDay kaikille.  #MelaniaTisanoldPlasticProstitute #MelaniaTisnoObutisanoldHo #FlagDay #JohnMcCainDayJune14 #TrumpIsATraitor #TrumpIsAFraud #MelaniaHo #TrumpTantrum #DerangedDonald #DerangedDonnie #25thamendment #FBRParty #Melania t?  Ei kai ketään kiinnosta, vai kiinnostaako? https://t.co/dZtEMoUFft</w:t>
      </w:r>
    </w:p>
    <w:p>
      <w:r>
        <w:rPr>
          <w:b/>
          <w:u w:val="single"/>
        </w:rPr>
        <w:t xml:space="preserve">180320</w:t>
      </w:r>
    </w:p>
    <w:p>
      <w:r>
        <w:t xml:space="preserve">@IvankaTrump Hyvää #JohnMCainDay! #TrumpIsATraitor</w:t>
      </w:r>
    </w:p>
    <w:p>
      <w:r>
        <w:rPr>
          <w:b/>
          <w:u w:val="single"/>
        </w:rPr>
        <w:t xml:space="preserve">180321</w:t>
      </w:r>
    </w:p>
    <w:p>
      <w:r>
        <w:t xml:space="preserve">Mr. Johnson Back at it Again #snowinjune #johnsonandjohnson #smogg #BorisJohnsonShouldNotBePM https://t.co/0j9zQCpaKG</w:t>
      </w:r>
    </w:p>
    <w:p>
      <w:r>
        <w:rPr>
          <w:b/>
          <w:u w:val="single"/>
        </w:rPr>
        <w:t xml:space="preserve">180322</w:t>
      </w:r>
    </w:p>
    <w:p>
      <w:r>
        <w:t xml:space="preserve">https://t.co/Lcv3Ciz3Mz Vuonna 2016 ei tapahtunut mitään salaista yhteistyötä, mutta olen avoin sille vuonna 2020? Se on täysin järkevää! #TrumpIsAMoron #TrumpIsATraitor #TrumpIsANationalSecurityThreat #TrumpIsADisgrace #ImpeachmentHearingsNow #LockHimUp #FBR #Resist</w:t>
      </w:r>
    </w:p>
    <w:p>
      <w:r>
        <w:rPr>
          <w:b/>
          <w:u w:val="single"/>
        </w:rPr>
        <w:t xml:space="preserve">180323</w:t>
      </w:r>
    </w:p>
    <w:p>
      <w:r>
        <w:t xml:space="preserve">FCKNG #freaktrump #narsisti #psykopaattiTrump #sosiopaattiTrump #liarTrump #moronTrump #idiotTrump #bozoTrump #criminalTrump https://t.co/arrlw0MIYj</w:t>
      </w:r>
    </w:p>
    <w:p>
      <w:r>
        <w:rPr>
          <w:b/>
          <w:u w:val="single"/>
        </w:rPr>
        <w:t xml:space="preserve">180324</w:t>
      </w:r>
    </w:p>
    <w:p>
      <w:r>
        <w:t xml:space="preserve">@amvetsupport Olen astunut asioihin, jotka ovat olleet rehellisempiä kuin Donald Trump. #FuckTrump</w:t>
      </w:r>
    </w:p>
    <w:p>
      <w:r>
        <w:rPr>
          <w:b/>
          <w:u w:val="single"/>
        </w:rPr>
        <w:t xml:space="preserve">180325</w:t>
      </w:r>
    </w:p>
    <w:p>
      <w:r>
        <w:t xml:space="preserve">Näyttääkö TÄMÄ #raiskaajan ja petturin kasvoilta?    #Assange #WikiLeaks #Belmarsh https://t.co/zHTHoMvhnc https://t.co/zHTHoMvhnc</w:t>
      </w:r>
    </w:p>
    <w:p>
      <w:r>
        <w:rPr>
          <w:b/>
          <w:u w:val="single"/>
        </w:rPr>
        <w:t xml:space="preserve">180326</w:t>
      </w:r>
    </w:p>
    <w:p>
      <w:r>
        <w:t xml:space="preserve">AINOA VAIHTOEHTO ON MÄÄRÄTÄ PRESIDENTIT WB:SSÄ.  @MamataOfficial on ollut täysin sokea tavoitellessaan ääniä ja lepyttelypolitiikkaa.    Ei osallistu CM Mamatan kutsumaan kokoukseen tänä iltana: Lääkärit https://t.co/V727AmJ4OG #DoctorsFightBack #DoctorsProtest #HinduSamarajyaDiwas</w:t>
      </w:r>
    </w:p>
    <w:p>
      <w:r>
        <w:rPr>
          <w:b/>
          <w:u w:val="single"/>
        </w:rPr>
        <w:t xml:space="preserve">180327</w:t>
      </w:r>
    </w:p>
    <w:p>
      <w:r>
        <w:t xml:space="preserve">@JumpsuitWedgie @kaitlancollins @kaitlancollins @kaitlancollins on sairas vitsi ajoneuvomurhaaja, joka on ystävä todellisen #murhaajan @TheRealOJ32 kanssa jokainen @KimKardashianin perheen tekemä kolikko on Nicole &amp;amp; #RonGoldman #bloodmoney.</w:t>
      </w:r>
    </w:p>
    <w:p>
      <w:r>
        <w:rPr>
          <w:b/>
          <w:u w:val="single"/>
        </w:rPr>
        <w:t xml:space="preserve">180328</w:t>
      </w:r>
    </w:p>
    <w:p>
      <w:r>
        <w:t xml:space="preserve">@Garrison66 @tonyposnanski @TheRealOJ32 Luulen, että hän teki sen jo.  Ja selvisi siitä.  #goawayoj #murhaaja</w:t>
      </w:r>
    </w:p>
    <w:p>
      <w:r>
        <w:rPr>
          <w:b/>
          <w:u w:val="single"/>
        </w:rPr>
        <w:t xml:space="preserve">180329</w:t>
      </w:r>
    </w:p>
    <w:p>
      <w:r>
        <w:t xml:space="preserve">Laskin ainakin 12 "valtavaa" &amp;amp; 14 miljardia Agolfin puheessa. 🙄 #DoYourJobMitch #resist #FuckTrump #ResistTrump #TheResistance #Resist #Resist</w:t>
      </w:r>
    </w:p>
    <w:p>
      <w:r>
        <w:rPr>
          <w:b/>
          <w:u w:val="single"/>
        </w:rPr>
        <w:t xml:space="preserve">180330</w:t>
      </w:r>
    </w:p>
    <w:p>
      <w:r>
        <w:t xml:space="preserve">Joten jos näin voi tapahtua, oletan, että yksisarvisia pitäisi olla olemassa.    Molemmat ovat mahdottoman selittämättömiä skenaarioita @Konservatiivit sinun on oltava tietoinen yleisestä mielipiteestä, enkä usko sen olevan Boriksen kannalla.    #BorisJohnsonShouldNotBePM https://t.co/KS5STSlvtL https://t.co/KS5STSlvtL</w:t>
      </w:r>
    </w:p>
    <w:p>
      <w:r>
        <w:rPr>
          <w:b/>
          <w:u w:val="single"/>
        </w:rPr>
        <w:t xml:space="preserve">180331</w:t>
      </w:r>
    </w:p>
    <w:p>
      <w:r>
        <w:t xml:space="preserve">@realDonaldTrump Yhdysvaltain presidentti sanoi juuri, että kuu on osa Marsia. AYFKM? 🤣🤣🤣🤣🤓🤓🤓🤓#idiottrump #donalddufus #verystablegenius</w:t>
      </w:r>
    </w:p>
    <w:p>
      <w:r>
        <w:rPr>
          <w:b/>
          <w:u w:val="single"/>
        </w:rPr>
        <w:t xml:space="preserve">180332</w:t>
      </w:r>
    </w:p>
    <w:p>
      <w:r>
        <w:t xml:space="preserve">Ollaan reiluja. KAIKKI pilkkasivat #MoronInChief #IdiotTrumpia tämän takia. jokainen, joka on NIIN heimolainen, että hän puolusti tätä gaffea, on täysi ääliö, (ja luultavasti myös #DimboDinesh) #EpicFail https://t.co/lczj9pGwy4</w:t>
      </w:r>
    </w:p>
    <w:p>
      <w:r>
        <w:rPr>
          <w:b/>
          <w:u w:val="single"/>
        </w:rPr>
        <w:t xml:space="preserve">180333</w:t>
      </w:r>
    </w:p>
    <w:p>
      <w:r>
        <w:t xml:space="preserve">Pulse-verilöylyä juhlinut YouTube-pastori esiintyi "Make America Straight Again" -konferenssissa #Resist #ResistTrump #FuckTrump https://t.co/B7BKyS5O1L</w:t>
      </w:r>
    </w:p>
    <w:p>
      <w:r>
        <w:rPr>
          <w:b/>
          <w:u w:val="single"/>
        </w:rPr>
        <w:t xml:space="preserve">180334</w:t>
      </w:r>
    </w:p>
    <w:p>
      <w:r>
        <w:t xml:space="preserve">Nicholas Sparksin perustamaa uskoon perustuvaa koulua syytetään homofobisesta, rasistisesta politiikasta ja ideologiasta #Resist #ResistTrump #FuckTrump https://t.co/YrRa9WjmfX</w:t>
      </w:r>
    </w:p>
    <w:p>
      <w:r>
        <w:rPr>
          <w:b/>
          <w:u w:val="single"/>
        </w:rPr>
        <w:t xml:space="preserve">180335</w:t>
      </w:r>
    </w:p>
    <w:p>
      <w:r>
        <w:t xml:space="preserve">Hyvä, että Collection of Mana saa fyysisen Switch-julkaisun :)    Ja hyvää #JohnMCainDayta ja #fucktrump-päivää lol</w:t>
      </w:r>
    </w:p>
    <w:p>
      <w:r>
        <w:rPr>
          <w:b/>
          <w:u w:val="single"/>
        </w:rPr>
        <w:t xml:space="preserve">180336</w:t>
      </w:r>
    </w:p>
    <w:p>
      <w:r>
        <w:t xml:space="preserve">Hän on #kudnapoer ja #murhaaja ja @CNN haluaa haastatella hänen idiootti vaimoaan saadakseen sympatiaa https://t.co/cmMw2DLBxP</w:t>
      </w:r>
    </w:p>
    <w:p>
      <w:r>
        <w:rPr>
          <w:b/>
          <w:u w:val="single"/>
        </w:rPr>
        <w:t xml:space="preserve">180337</w:t>
      </w:r>
    </w:p>
    <w:p>
      <w:r>
        <w:t xml:space="preserve">Nämä ovat samoja hallituksen lääkäreitä, jotka ovat eronneet virastaan!    P. S: tämä ei ole mikään yksityinen kamari tai hoitokoti... Nämä ovat valtion sairaaloita #resignedbutstillservinghumanity #DoctorsFightBack #Savethedoctors @republic @timesofindia @sambitswaraj https://t.co/1pqcT3FYAI https://t.co/1pqcT3FYAI</w:t>
      </w:r>
    </w:p>
    <w:p>
      <w:r>
        <w:rPr>
          <w:b/>
          <w:u w:val="single"/>
        </w:rPr>
        <w:t xml:space="preserve">180338</w:t>
      </w:r>
    </w:p>
    <w:p>
      <w:r>
        <w:t xml:space="preserve">@realTuckFrumper Hänellä on vähän tasoitusta? Sitten hän sanoo Jumala siunatkoon? Joo, olen varma, että Jumala haluaisi hänen viettävän loppuelämänsä tällä maapallolla kostaen kaikille, jotka hänen mielestään tekivät hänelle väärin. Toivon, että Twitter ottaa hänet vastaan tavanomaisella terävyydellään. #FuckOJ #Murhaaja</w:t>
      </w:r>
    </w:p>
    <w:p>
      <w:r>
        <w:rPr>
          <w:b/>
          <w:u w:val="single"/>
        </w:rPr>
        <w:t xml:space="preserve">180339</w:t>
      </w:r>
    </w:p>
    <w:p>
      <w:r>
        <w:t xml:space="preserve">@inaik7 @Trendulkar @ICC Heille ei ole väliä, että liput on jo myyty etukäteen kuukautta ennen... #ProfitHunter #ShameOnICC</w:t>
      </w:r>
    </w:p>
    <w:p>
      <w:r>
        <w:rPr>
          <w:b/>
          <w:u w:val="single"/>
        </w:rPr>
        <w:t xml:space="preserve">180340</w:t>
      </w:r>
    </w:p>
    <w:p>
      <w:r>
        <w:t xml:space="preserve">@MoHFW_INDIA @drharshvardhanin kirje Länsi-Bengalin CM:lle @MamataOfficial NRS Medical Collegen asiasta.     #SaveBengal #DoctorsStrike #DoctorsFightBack #DoctorsProtest #Savethedoctors Bengal West Bengal https://t.co/XHtbZ2wxPg</w:t>
      </w:r>
    </w:p>
    <w:p>
      <w:r>
        <w:rPr>
          <w:b/>
          <w:u w:val="single"/>
        </w:rPr>
        <w:t xml:space="preserve">180341</w:t>
      </w:r>
    </w:p>
    <w:p>
      <w:r>
        <w:t xml:space="preserve">Helvetin julmaa. Välinpitämätön kaikesta, mikä ei vaikuta häneen suoraan; klassinen narsistinen persoonallisuus. @realDonaldTrump on niin nolo lurjus, että se olisi hauskaa, ellei se olisi niin häiritsevää. Tämä huijari on meidän 'presidenttimme'! Se on helvetin oksettavaa! #FuckTrump https://t.co/Qv7FuYP8mY</w:t>
      </w:r>
    </w:p>
    <w:p>
      <w:r>
        <w:rPr>
          <w:b/>
          <w:u w:val="single"/>
        </w:rPr>
        <w:t xml:space="preserve">180342</w:t>
      </w:r>
    </w:p>
    <w:p>
      <w:r>
        <w:t xml:space="preserve">Chiii thuuu... oikeasti #ShameOnICC ei voi edes käsitellä sitä...?? Vastaa edelliseen twiittaukseeni !!!</w:t>
      </w:r>
    </w:p>
    <w:p>
      <w:r>
        <w:rPr>
          <w:b/>
          <w:u w:val="single"/>
        </w:rPr>
        <w:t xml:space="preserve">180343</w:t>
      </w:r>
    </w:p>
    <w:p>
      <w:r>
        <w:t xml:space="preserve">@realDonaldTrump Numero yksi. Uskoo. You.     #TrumpLiesEveryTimeHeSpeaks #TrumpIsATraitor</w:t>
      </w:r>
    </w:p>
    <w:p>
      <w:r>
        <w:rPr>
          <w:b/>
          <w:u w:val="single"/>
        </w:rPr>
        <w:t xml:space="preserve">180344</w:t>
      </w:r>
    </w:p>
    <w:p>
      <w:r>
        <w:t xml:space="preserve">@TomiLahren Hos ainoa mahdollisuus voittaa vaalit on, jos KAIKKI hänen kannattajansa tulevat äänestämään ja demokraatit jäävät kotiin.  Numerot eivät valehtele.  Hänellä on yhä vain 46 prosentin kannatus, joka on hänen tukikohtansa, joka ei ole muuttunut. Säälittävää oikeastaan. #ImpeachTrump #FuckTrump</w:t>
      </w:r>
    </w:p>
    <w:p>
      <w:r>
        <w:rPr>
          <w:b/>
          <w:u w:val="single"/>
        </w:rPr>
        <w:t xml:space="preserve">180345</w:t>
      </w:r>
    </w:p>
    <w:p>
      <w:r>
        <w:t xml:space="preserve">#ICC:n pitäisi keskittyä mieluummin hyvien tuomareiden palkkaamiseen kuin Dhonin hanskojen silmällä pitämiseen...    #BCCI #CWC19 #CricketWorldCup19 #WorldCup2019 #MSDHONI #DhoniKeepTheGlove #DhoniKeepTheGloves #DhoniKeepsTheGlove #DhoniKeepsTheGlove #Dhoni https://t.co/CauMJnbkce</w:t>
      </w:r>
    </w:p>
    <w:p>
      <w:r>
        <w:rPr>
          <w:b/>
          <w:u w:val="single"/>
        </w:rPr>
        <w:t xml:space="preserve">180346</w:t>
      </w:r>
    </w:p>
    <w:p>
      <w:r>
        <w:t xml:space="preserve">#c4debate. Kuten epäilimmekin, pelkkää typerysten suihkua. Kunpa #BorisJohnsonShouldNotBePM olisi ollut paikalla näyttämässä, miten naurettava käsi teorioilla on. Onneksi meillä on vaihtoehtona #indyref2.</w:t>
      </w:r>
    </w:p>
    <w:p>
      <w:r>
        <w:rPr>
          <w:b/>
          <w:u w:val="single"/>
        </w:rPr>
        <w:t xml:space="preserve">180347</w:t>
      </w:r>
    </w:p>
    <w:p>
      <w:r>
        <w:t xml:space="preserve">Intiassa tuhannet lääkärit lakkoilevat parempien turvallisuusolojen puolesta #Intia #Kolkata #SaveBengal #DoctorsFightBack #DoctorStrike #Savethedoctors #SaveTheSaviour https://t.co/iMAIM440ov https://t.co/nN9IT8lOmx</w:t>
      </w:r>
    </w:p>
    <w:p>
      <w:r>
        <w:rPr>
          <w:b/>
          <w:u w:val="single"/>
        </w:rPr>
        <w:t xml:space="preserve">180348</w:t>
      </w:r>
    </w:p>
    <w:p>
      <w:r>
        <w:t xml:space="preserve">@realDonaldTrump Olet #kansallinen häpeä siitä, mitä teet Amerikalle. #rapist #sexualpredator #toostupidtobepresident #dementedDonald</w:t>
      </w:r>
    </w:p>
    <w:p>
      <w:r>
        <w:rPr>
          <w:b/>
          <w:u w:val="single"/>
        </w:rPr>
        <w:t xml:space="preserve">180349</w:t>
      </w:r>
    </w:p>
    <w:p>
      <w:r>
        <w:t xml:space="preserve">@politico En usko. Jackiella oli tyyliä, tyyliä, tyyliä, kantti, nokkeluutta, sivistynyt, ura (päätoimittaja) ja pirun hyvä maku... Muu jäykkäperseinen mannekiini, puheiden plagioija puolittainen malli. Sorry magas hän ei koskaan ollut koskaan supermalli #JohnMcCainDay #TrumpResignNow #TrumpIsATraitor</w:t>
      </w:r>
    </w:p>
    <w:p>
      <w:r>
        <w:rPr>
          <w:b/>
          <w:u w:val="single"/>
        </w:rPr>
        <w:t xml:space="preserve">180350</w:t>
      </w:r>
    </w:p>
    <w:p>
      <w:r>
        <w:t xml:space="preserve">Times Squarella töistä lähteminen on kuin...  #fucktrump #ineedweed https://t.co/FFNubq77jY</w:t>
      </w:r>
    </w:p>
    <w:p>
      <w:r>
        <w:rPr>
          <w:b/>
          <w:u w:val="single"/>
        </w:rPr>
        <w:t xml:space="preserve">180351</w:t>
      </w:r>
    </w:p>
    <w:p>
      <w:r>
        <w:t xml:space="preserve">@realDonaldTrump @senatemajldr @MarkWarner Unohdit kiittää Saatanaa, mutta Mitch on tarpeeksi lähellä #TrumpIsATraitor #TrumpSatan2020 #JohnMcCainAmericanHero https://t.co/KkqRUcp6mL</w:t>
      </w:r>
    </w:p>
    <w:p>
      <w:r>
        <w:rPr>
          <w:b/>
          <w:u w:val="single"/>
        </w:rPr>
        <w:t xml:space="preserve">180352</w:t>
      </w:r>
    </w:p>
    <w:p>
      <w:r>
        <w:t xml:space="preserve">@realDonaldTrump @senatemajldr @MarkWarner Valheesi eivät voita seuraavalla kerralla. Jäät historiaan kaikkien aikojen huonoimpana POTUS:na. Kaikki sinua tukeneet joutuvat vastaamaan rikoksistaan. Se saa Nüremburgin näyttämään Disney-elokuvalta. #MAGA #TrumpIsATraitor</w:t>
      </w:r>
    </w:p>
    <w:p>
      <w:r>
        <w:rPr>
          <w:b/>
          <w:u w:val="single"/>
        </w:rPr>
        <w:t xml:space="preserve">180353</w:t>
      </w:r>
    </w:p>
    <w:p>
      <w:r>
        <w:t xml:space="preserve">@Shawnglade #FUCKTRUMP - varsinkin hänen syntymäpäivänään 👍🏼👍🏼👍🏼👍🏼👍🏼👍🏼👍🏼👍🏼.</w:t>
      </w:r>
    </w:p>
    <w:p>
      <w:r>
        <w:rPr>
          <w:b/>
          <w:u w:val="single"/>
        </w:rPr>
        <w:t xml:space="preserve">180354</w:t>
      </w:r>
    </w:p>
    <w:p>
      <w:r>
        <w:t xml:space="preserve">Jos tämä ei ole syytteeseenpanokelpoinen rikos, niin mikä sitten on?#morintoon #TrumpIsATraijari #TrumpElections #TrumpCollusion #TrumpCriminalInvestigations #TrumpCrimeSyndicate #TrumpCult #AidingOurEenemies https://t.co/yQXKSoCR20</w:t>
      </w:r>
    </w:p>
    <w:p>
      <w:r>
        <w:rPr>
          <w:b/>
          <w:u w:val="single"/>
        </w:rPr>
        <w:t xml:space="preserve">180355</w:t>
      </w:r>
    </w:p>
    <w:p>
      <w:r>
        <w:t xml:space="preserve">https://t.co/YC9y4dN5Rs Halveksin ihmisiä, jotka puolustavat häntä mistä tahansa syystä, päivä päivältä enemmän! En edes vaivaudu aloittamaan sitä, kuinka monella tavalla tämä on psykoottista!😡 #FuckTrump</w:t>
      </w:r>
    </w:p>
    <w:p>
      <w:r>
        <w:rPr>
          <w:b/>
          <w:u w:val="single"/>
        </w:rPr>
        <w:t xml:space="preserve">180356</w:t>
      </w:r>
    </w:p>
    <w:p>
      <w:r>
        <w:t xml:space="preserve">#ShameOnICC ICC:n kaverit ennen WC:n suunnittelua https://t.co/KTAAsnxP3g</w:t>
      </w:r>
    </w:p>
    <w:p>
      <w:r>
        <w:rPr>
          <w:b/>
          <w:u w:val="single"/>
        </w:rPr>
        <w:t xml:space="preserve">180357</w:t>
      </w:r>
    </w:p>
    <w:p>
      <w:r>
        <w:t xml:space="preserve">#IdiotTrump paljastaa uudet ehdotetut Air Force One -mallit - Spend spend spend https://t.co/Izq9BSTH8j</w:t>
      </w:r>
    </w:p>
    <w:p>
      <w:r>
        <w:rPr>
          <w:b/>
          <w:u w:val="single"/>
        </w:rPr>
        <w:t xml:space="preserve">180358</w:t>
      </w:r>
    </w:p>
    <w:p>
      <w:r>
        <w:t xml:space="preserve">@ALT_DOJ Hän myöntää kourineensa jalkoväliä, pilkkaa vammaista miestä, halventaa sotavankia, tunnustaa rakkautensa diktaattoreita kohtaan, kutsuu valkoisia rasisteja hienoiksi ihmisiksi, golfaa veronmaksajien kustannuksella omissa kiinteistöissään, rikkoo virkavalaansa... mitä muuta tarvitset? #FucktRUmp</w:t>
      </w:r>
    </w:p>
    <w:p>
      <w:r>
        <w:rPr>
          <w:b/>
          <w:u w:val="single"/>
        </w:rPr>
        <w:t xml:space="preserve">180359</w:t>
      </w:r>
    </w:p>
    <w:p>
      <w:r>
        <w:t xml:space="preserve">ICC yrittää kontrolloida Dhonia hanskoilla vs. ICC päättää MM-otteluista #ShameOnICC #ICCCricketWorldCup https://t.co/THgAUtYICl</w:t>
      </w:r>
    </w:p>
    <w:p>
      <w:r>
        <w:rPr>
          <w:b/>
          <w:u w:val="single"/>
        </w:rPr>
        <w:t xml:space="preserve">180360</w:t>
      </w:r>
    </w:p>
    <w:p>
      <w:r>
        <w:t xml:space="preserve">#DoctorsFightBack miksi mamta hallitus ei voi luvata prob in lynkkaus tapahtui sairaalassa..file FIR, saalis heidät ja ratkaista asia, koska monet potilaat kärsivät ja tilanne pahenee... Sen sijaan hän on hiljaa ja olen varma, että syyttää nykyistä keskustaa siitä...</w:t>
      </w:r>
    </w:p>
    <w:p>
      <w:r>
        <w:rPr>
          <w:b/>
          <w:u w:val="single"/>
        </w:rPr>
        <w:t xml:space="preserve">180361</w:t>
      </w:r>
    </w:p>
    <w:p>
      <w:r>
        <w:t xml:space="preserve">Lääkärit tekevät työnsä hyvin, hoitavat Didiä #DoctorsFightBack #SaveTheDoctors</w:t>
      </w:r>
    </w:p>
    <w:p>
      <w:r>
        <w:rPr>
          <w:b/>
          <w:u w:val="single"/>
        </w:rPr>
        <w:t xml:space="preserve">180362</w:t>
      </w:r>
    </w:p>
    <w:p>
      <w:r>
        <w:t xml:space="preserve">@Rachel__Nichols @SportsCenter Tuo oli niin epärehellistä ja väärennettyä kuin vain voi olla! Hienoa työtä teeskennellyn itkun ja nuhan kanssa! Lol #douchebag</w:t>
      </w:r>
    </w:p>
    <w:p>
      <w:r>
        <w:rPr>
          <w:b/>
          <w:u w:val="single"/>
        </w:rPr>
        <w:t xml:space="preserve">180363</w:t>
      </w:r>
    </w:p>
    <w:p>
      <w:r>
        <w:t xml:space="preserve">Mainen kuvernööri allekirjoittaa lain, joka laajentaa aborttien tekemiseen oikeutettujen lääketieteen ammattilaisten määrää #Resist #ResistTrump #FuckTrump https://t.co/PPnkxYHzIh</w:t>
      </w:r>
    </w:p>
    <w:p>
      <w:r>
        <w:rPr>
          <w:b/>
          <w:u w:val="single"/>
        </w:rPr>
        <w:t xml:space="preserve">180364</w:t>
      </w:r>
    </w:p>
    <w:p>
      <w:r>
        <w:t xml:space="preserve">Kamala Harris: Trump on "selkeä ja läsnä oleva uhka demokratialle" #Resist #ResistTrump #FuckTrump https://t.co/tiXRqWV5V4</w:t>
      </w:r>
    </w:p>
    <w:p>
      <w:r>
        <w:rPr>
          <w:b/>
          <w:u w:val="single"/>
        </w:rPr>
        <w:t xml:space="preserve">180365</w:t>
      </w:r>
    </w:p>
    <w:p>
      <w:r>
        <w:t xml:space="preserve">@PalmerReport Kuka ikinä keksi julistaa tänään #JohhMcCainDay oli nerokas!  👏👏👏👏👏 Muuten, #FuckTrump toivon #FatNixonille hänen tyhjän, kurjan elämänsä pahinta ja viimeistä syntymäpäivää.</w:t>
      </w:r>
    </w:p>
    <w:p>
      <w:r>
        <w:rPr>
          <w:b/>
          <w:u w:val="single"/>
        </w:rPr>
        <w:t xml:space="preserve">180366</w:t>
      </w:r>
    </w:p>
    <w:p>
      <w:r>
        <w:t xml:space="preserve">Joten emme voi saada parannuskeinoa nyt???? Ole hiljaa, Joe.  Kuulostat ihan #IdiotTrumpilta https://t.co/QdbjvmdnyP https://t.co/Y06mAErxod https://t.co/Y06mAErxod.</w:t>
      </w:r>
    </w:p>
    <w:p>
      <w:r>
        <w:rPr>
          <w:b/>
          <w:u w:val="single"/>
        </w:rPr>
        <w:t xml:space="preserve">180367</w:t>
      </w:r>
    </w:p>
    <w:p>
      <w:r>
        <w:t xml:space="preserve">@realDonaldTrump Et varmaan tiedä, että kun vanhat riekaleiset liput poistetaan käytöstä, ne usein poltetaan kunnioittavassa seremoniassa.   Tekeekö tämä laki tästä laittoman?  #Dotard #TrumpIsADisgrace #TrumpIsATraitor #TrumpIsAFraud #TrumpIsAMoron #TrumpIsTheEnemyOfThePeople #TRUMPISACROOK</w:t>
      </w:r>
    </w:p>
    <w:p>
      <w:r>
        <w:rPr>
          <w:b/>
          <w:u w:val="single"/>
        </w:rPr>
        <w:t xml:space="preserve">180368</w:t>
      </w:r>
    </w:p>
    <w:p>
      <w:r>
        <w:t xml:space="preserve">Vaikka kaikenlainen väkivalta ketään kohtaan on väärin, muistaako kukaan, että IMA puhui ääneen, kun lapset kuolivat BRD Gorakhpurissa hapenpuutteen vuoksi; Ajay Bhistin hallitus pidätti lääkäreitä peittääkseen omat puutteensa?    #DoctorsFightBack https://t.co/AwHHrTAZOw https://t.co/AwHHrTAZOw</w:t>
      </w:r>
    </w:p>
    <w:p>
      <w:r>
        <w:rPr>
          <w:b/>
          <w:u w:val="single"/>
        </w:rPr>
        <w:t xml:space="preserve">180369</w:t>
      </w:r>
    </w:p>
    <w:p>
      <w:r>
        <w:t xml:space="preserve">Miten niin harjaantunut valehtelija kuin #BorisJohnson voi pelätä virheitä televisiokeskustelussa, ja miten ihmeessä hän aikoo pärjätä EU:n kanssa, kieltäytyykö hän vain osallistumasta? #BorisJohnsonShouldNotBePM #deathofthetories #borisisajoke #runningscared</w:t>
      </w:r>
    </w:p>
    <w:p>
      <w:r>
        <w:rPr>
          <w:b/>
          <w:u w:val="single"/>
        </w:rPr>
        <w:t xml:space="preserve">180370</w:t>
      </w:r>
    </w:p>
    <w:p>
      <w:r>
        <w:t xml:space="preserve">Kuka maailmassa haluaisi seurata @TheRealOJ32:ta, joka on psykoottinen itsepetetty #Murhaaja? Voi hassu kysymys... Liberaalit tekevät mitä tahansa #Immoral #Illegal, joka luo henkilökohtaista häpeää...</w:t>
      </w:r>
    </w:p>
    <w:p>
      <w:r>
        <w:rPr>
          <w:b/>
          <w:u w:val="single"/>
        </w:rPr>
        <w:t xml:space="preserve">180371</w:t>
      </w:r>
    </w:p>
    <w:p>
      <w:r>
        <w:t xml:space="preserve">@MLB Rakastan, miten hän vetää, että bush league paska mutta muistaa kiittää hänen herra ja pelastaja ennen kuin hän ylittää levyn. 🙄 #SpareMe, #douchebag.    #SanFrancisco @SFGiants #LosAngeles @Dodgers @MLB</w:t>
      </w:r>
    </w:p>
    <w:p>
      <w:r>
        <w:rPr>
          <w:b/>
          <w:u w:val="single"/>
        </w:rPr>
        <w:t xml:space="preserve">180372</w:t>
      </w:r>
    </w:p>
    <w:p>
      <w:r>
        <w:t xml:space="preserve">@ProfMKay #DoctorStrike CMRI-sairaalan poliisi löi nuorempaa lääkäriä illalla "ilman provokaatiota" Luuletko, että ajatus toimii #WestBengalissa #TMC-päällikön #MamataBanerjeen alaisuudessa ?  #SaveTheDoctors #SaveBengal #DoctorsFightBack https://t.co/ZM53stD0em https://t.co/ZM53stD0em</w:t>
      </w:r>
    </w:p>
    <w:p>
      <w:r>
        <w:rPr>
          <w:b/>
          <w:u w:val="single"/>
        </w:rPr>
        <w:t xml:space="preserve">180373</w:t>
      </w:r>
    </w:p>
    <w:p>
      <w:r>
        <w:t xml:space="preserve">Minua tappaa tässä se, että vanha Trumpin imijä #RushLimbaugh kutsui presidentti Obamaa VUOSIEN ajan "presidentti Kardashianiksi".    Olen varma, että tuo huumeiden vaikutuksen alainen hölmö on jo keksinyt keinon kääntää TÄTÄ hyvänä asiana Donald Trumpille. FUCKING HYPOCRITE https://t.co/Q65cVgABjC #FuckTrump #FuckTrump</w:t>
      </w:r>
    </w:p>
    <w:p>
      <w:r>
        <w:rPr>
          <w:b/>
          <w:u w:val="single"/>
        </w:rPr>
        <w:t xml:space="preserve">180374</w:t>
      </w:r>
    </w:p>
    <w:p>
      <w:r>
        <w:t xml:space="preserve">@Hephaestus7 #EstherMcVery sanoi vasta eilen, että huumeriippuvaiset käyttävät ruokapankkeja riippuvuutensa ruokkimiseen.  Hän ei ole pahoillaan. Emmekä hyväksyisi anteeksipyyntöä muutenkaan.  Ainoa asia, jonka hyväksymme, on oikeudenkäynti.    #Murhaaja #Säästötoimet #JusticeNow #Rikolliset #Yleisluotto #Vammaistenelatustuki #Vammaistenelatustuki</w:t>
      </w:r>
    </w:p>
    <w:p>
      <w:r>
        <w:rPr>
          <w:b/>
          <w:u w:val="single"/>
        </w:rPr>
        <w:t xml:space="preserve">180375</w:t>
      </w:r>
    </w:p>
    <w:p>
      <w:r>
        <w:t xml:space="preserve">"Hyvää syntymäpäivää, herra presidentti" Yllä on yksi asia, jota en koskaan sanoisi hänelle, ja kaksi sanaa, joilla en koskaan kutsuisi häntä. #FuckTrump</w:t>
      </w:r>
    </w:p>
    <w:p>
      <w:r>
        <w:rPr>
          <w:b/>
          <w:u w:val="single"/>
        </w:rPr>
        <w:t xml:space="preserve">180376</w:t>
      </w:r>
    </w:p>
    <w:p>
      <w:r>
        <w:t xml:space="preserve">Aivan kuin #Trumpin kertominen, että tämä on laitonta, estäisi häntä.    #TrumpIsADisgrace #TrumpLies #TrumpIsATraitor #PutinsPuppet #UnfitToBePresident https://t.co/BLehKont33 https://t.co/BLehKont33</w:t>
      </w:r>
    </w:p>
    <w:p>
      <w:r>
        <w:rPr>
          <w:b/>
          <w:u w:val="single"/>
        </w:rPr>
        <w:t xml:space="preserve">180377</w:t>
      </w:r>
    </w:p>
    <w:p>
      <w:r>
        <w:t xml:space="preserve">Kun kestän julkisten turvallisuussireeniemme testin, en voi olla miettimättä, miten erilaista olisi, jos eniten ääniä saanut ehdokas olisi itse asiassa presidenttimme. @HillaryClinton @brianschatz @maziehirono #idiotTrump</w:t>
      </w:r>
    </w:p>
    <w:p>
      <w:r>
        <w:rPr>
          <w:b/>
          <w:u w:val="single"/>
        </w:rPr>
        <w:t xml:space="preserve">180378</w:t>
      </w:r>
    </w:p>
    <w:p>
      <w:r>
        <w:t xml:space="preserve">@MattHancock Twiittisi ei ole mennyt kovin hyvin perille, Matt.   En ole yllättynyt! #BorisJohnsonShouldNotBeTePM</w:t>
      </w:r>
    </w:p>
    <w:p>
      <w:r>
        <w:rPr>
          <w:b/>
          <w:u w:val="single"/>
        </w:rPr>
        <w:t xml:space="preserve">180379</w:t>
      </w:r>
    </w:p>
    <w:p>
      <w:r>
        <w:t xml:space="preserve">@cricketworldcup Ihmiset odottivat 5 vuotta vain kuullakseen, että ottelu on hylätty... !  @ICC erittäin huono suunnittelu , et löytänyt muutamaa päivää ilman sadetta 5 vuoden aikana ! #INDvPAK pitäisi siirtää, jos sama tapahtuu.  #ShameOnICC</w:t>
      </w:r>
    </w:p>
    <w:p>
      <w:r>
        <w:rPr>
          <w:b/>
          <w:u w:val="single"/>
        </w:rPr>
        <w:t xml:space="preserve">180380</w:t>
      </w:r>
    </w:p>
    <w:p>
      <w:r>
        <w:t xml:space="preserve">haha wat een #dickhead is dat toch ook... muistelee lukevansa paperia, jonka hän kirjoitti..... 😂 https://t.co/zqJqwgRDTB</w:t>
      </w:r>
    </w:p>
    <w:p>
      <w:r>
        <w:rPr>
          <w:b/>
          <w:u w:val="single"/>
        </w:rPr>
        <w:t xml:space="preserve">180381</w:t>
      </w:r>
    </w:p>
    <w:p>
      <w:r>
        <w:t xml:space="preserve">#LeonPanetta: #Trump's Foreign Dirt Bombshell Violates Oath Of Office .....#TrumpIsATraitor https://t.co/L0hZijZcUo .....#TrumpIsATraitor https://t.co/L0hZijZcUo</w:t>
      </w:r>
    </w:p>
    <w:p>
      <w:r>
        <w:rPr>
          <w:b/>
          <w:u w:val="single"/>
        </w:rPr>
        <w:t xml:space="preserve">180382</w:t>
      </w:r>
    </w:p>
    <w:p>
      <w:r>
        <w:t xml:space="preserve">@chrislhayes En usko, että Hillary Clintonin äänestäjät aliarvioivat tätä. Mitä luulet, että tapahtui vuonna 2016? Mutta hänen sähköpostinsa, hän oli kauhea ehdokas? Ei! Hän huijasi! #SheWon #TrumpIsATrainer</w:t>
      </w:r>
    </w:p>
    <w:p>
      <w:r>
        <w:rPr>
          <w:b/>
          <w:u w:val="single"/>
        </w:rPr>
        <w:t xml:space="preserve">180383</w:t>
      </w:r>
    </w:p>
    <w:p>
      <w:r>
        <w:t xml:space="preserve">@CMofKarnataka @hd_kumaraswamy @narendramodi @PMOIndia @tv9kannada @NEWS9TWEETS @NEWS9 @BJP4India @INCIndia @CBItweets @CCBBangalore Katsokaa ds aihe @ImaFraud #IMAJewels #Imafraud please... https://t.co/i7zjeDAmNp...</w:t>
      </w:r>
    </w:p>
    <w:p>
      <w:r>
        <w:rPr>
          <w:b/>
          <w:u w:val="single"/>
        </w:rPr>
        <w:t xml:space="preserve">180384</w:t>
      </w:r>
    </w:p>
    <w:p>
      <w:r>
        <w:t xml:space="preserve">#ShameOnICC ja @englandcricket Hallitus on täydellisesti suunnitellut pilata #CWC19 ja henkisesti antaa ongelmia muille joukkueille kiinnittämällä sen tähän kesäkuuhun. Joka on enimmäkseen monsuunipäiviä #Englandissa #WIvENG #WINNER #TNCriesforWater #Chennai</w:t>
      </w:r>
    </w:p>
    <w:p>
      <w:r>
        <w:rPr>
          <w:b/>
          <w:u w:val="single"/>
        </w:rPr>
        <w:t xml:space="preserve">180385</w:t>
      </w:r>
    </w:p>
    <w:p>
      <w:r>
        <w:t xml:space="preserve">#stopZakirNaik #terrorismi #terroristi #terroristinenKansakuntaPakistan Hän sanoo, että jos annat elämäsi allahille, pääset jannatiin, mikä motivoi monien terroristijärjestöjen itsemurhapommittajia.</w:t>
      </w:r>
    </w:p>
    <w:p>
      <w:r>
        <w:rPr>
          <w:b/>
          <w:u w:val="single"/>
        </w:rPr>
        <w:t xml:space="preserve">180386</w:t>
      </w:r>
    </w:p>
    <w:p>
      <w:r>
        <w:t xml:space="preserve">#Trump the Moronic Bully is Sabotating the U.S. &amp;amp; the World #FuckTrump #TrumpMustGo #ImpeachTrump #Progressive #Dems #Progressives #Resistance #Resist #Trumpism #TraitorTrump #TraitorTrump #PutinsPuppet #TradeWar #TrumpTariffs #NotMyPresident #Tariffs #TrumpRussia #FBR https://t.co/dx2v0VCtma</w:t>
      </w:r>
    </w:p>
    <w:p>
      <w:r>
        <w:rPr>
          <w:b/>
          <w:u w:val="single"/>
        </w:rPr>
        <w:t xml:space="preserve">180387</w:t>
      </w:r>
    </w:p>
    <w:p>
      <w:r>
        <w:t xml:space="preserve">@Michael78638852 @SamerAbukhaled Olen kuullut, että 2-3 tuntia päivässä on todella rankkaa... #JohnMcCainDay #TrumpIsATraitor</w:t>
      </w:r>
    </w:p>
    <w:p>
      <w:r>
        <w:rPr>
          <w:b/>
          <w:u w:val="single"/>
        </w:rPr>
        <w:t xml:space="preserve">180388</w:t>
      </w:r>
    </w:p>
    <w:p>
      <w:r>
        <w:t xml:space="preserve">Lääkärit, jotka pahoinpitelevät lääkäreitä, ovat kansalaisia vastaan.#DoctorsFightBack</w:t>
      </w:r>
    </w:p>
    <w:p>
      <w:r>
        <w:rPr>
          <w:b/>
          <w:u w:val="single"/>
        </w:rPr>
        <w:t xml:space="preserve">180389</w:t>
      </w:r>
    </w:p>
    <w:p>
      <w:r>
        <w:t xml:space="preserve">Jos joku tappaisi presidenttimme tänään, järjestäisin suurimmat juhlat ikinä! #fucktrump kutsuu kaikkia muslimimaita, miksei tätä kaveria tapeta nyt? Ole kiltti...</w:t>
      </w:r>
    </w:p>
    <w:p>
      <w:r>
        <w:rPr>
          <w:b/>
          <w:u w:val="single"/>
        </w:rPr>
        <w:t xml:space="preserve">180390</w:t>
      </w:r>
    </w:p>
    <w:p>
      <w:r>
        <w:t xml:space="preserve">#WorldElderAbuseAbuseAwarenessDay Maanantaina kymmenet tuhannet IMA:n jäsenet pahoinpitelevät vanhuksia ja antavat monien heistä kuolla ilman lääkkeitä vain varmistaakseen puolueelleen lisää ääniä Bengalissa!   #inhumanityByDoctors #DoctorsFightBack #DoctorsUnderOppression #DoctorsProtest #MetroMan ?!</w:t>
      </w:r>
    </w:p>
    <w:p>
      <w:r>
        <w:rPr>
          <w:b/>
          <w:u w:val="single"/>
        </w:rPr>
        <w:t xml:space="preserve">180391</w:t>
      </w:r>
    </w:p>
    <w:p>
      <w:r>
        <w:t xml:space="preserve">#perjantai 14. kesäkuuta 2019 #TrumpIsATraitor #FakePresident #WeAreNotOk #TrumpMustGo https://t.co/VPDYBDqzTb https://t.co/VPDYBDqzTb</w:t>
      </w:r>
    </w:p>
    <w:p>
      <w:r>
        <w:rPr>
          <w:b/>
          <w:u w:val="single"/>
        </w:rPr>
        <w:t xml:space="preserve">180392</w:t>
      </w:r>
    </w:p>
    <w:p>
      <w:r>
        <w:t xml:space="preserve">@realDonaldTrump Aivan oikein.  Sinä olet #1!!!     #1 #Syyllinen #1 #Perseenpyyhkäisija #1 #Bully #1 #Cheater #1 #Thief #1 #Clown #1 #Douchebag #1 #Liar .........and #1 eniten #BankruptedUSCompany</w:t>
      </w:r>
    </w:p>
    <w:p>
      <w:r>
        <w:rPr>
          <w:b/>
          <w:u w:val="single"/>
        </w:rPr>
        <w:t xml:space="preserve">180393</w:t>
      </w:r>
    </w:p>
    <w:p>
      <w:r>
        <w:t xml:space="preserve">Kiitos @derekobrienmp siitä, että olet osa WB:n diktaattorihallitusta. Menetit kunnioitukseni, jonka olet saanut lapsuudestani lähtien. #DoctorsUnderOppression #DoctorsFightBack #DoctorsProtest #DoctorsProtest</w:t>
      </w:r>
    </w:p>
    <w:p>
      <w:r>
        <w:rPr>
          <w:b/>
          <w:u w:val="single"/>
        </w:rPr>
        <w:t xml:space="preserve">180394</w:t>
      </w:r>
    </w:p>
    <w:p>
      <w:r>
        <w:t xml:space="preserve">@HHShkMohd Hänen korkeutensa karkulainen kuten Mohammed Mansoor Ali Khan, joka on huijannut 200 000 köyhää muslimiperhettä 357 500 000 000 dollarin arvosta &amp;amp; hän on #Dubaissa nyt Tarvitaan teidän väliintuloa #IMAFraud he ovat rikkoneet muslimien taloudellisen selkärangan tarvitsevat tukeanne Hänen korkeutensa</w:t>
      </w:r>
    </w:p>
    <w:p>
      <w:r>
        <w:rPr>
          <w:b/>
          <w:u w:val="single"/>
        </w:rPr>
        <w:t xml:space="preserve">180395</w:t>
      </w:r>
    </w:p>
    <w:p>
      <w:r>
        <w:t xml:space="preserve">@Jon77349053 @AyeJaiFPS @JCMGoochy @Mogulsgg She probaBLY did! #douchebag #learnhowtospell</w:t>
      </w:r>
    </w:p>
    <w:p>
      <w:r>
        <w:rPr>
          <w:b/>
          <w:u w:val="single"/>
        </w:rPr>
        <w:t xml:space="preserve">180396</w:t>
      </w:r>
    </w:p>
    <w:p>
      <w:r>
        <w:t xml:space="preserve">#viikon #mulkku P-pilotti, joka ajoi 100 km/h yli #nopeusrajoituksen Etelä-Australiassa, on yksi osavaltion pahimmista ylinopeuskuskeista tänä vuonna.  #Patrolit nappasivat 28-vuotiaan miehen, jonka #väitetään ajaneen 201km/h 100km/h https://t.co/YHEqEg8AQd</w:t>
      </w:r>
    </w:p>
    <w:p>
      <w:r>
        <w:rPr>
          <w:b/>
          <w:u w:val="single"/>
        </w:rPr>
        <w:t xml:space="preserve">180397</w:t>
      </w:r>
    </w:p>
    <w:p>
      <w:r>
        <w:t xml:space="preserve">@LuckyHeronSay @theresa_may @JEGullis @Konservatiivit @SoTConservative Suuren väestönosan kuolemat johtuvat @Konservatiivien myrkyllisestä politiikasta. #JC4PM #GTTO #BorisJohnsonShouldNotBePM</w:t>
      </w:r>
    </w:p>
    <w:p>
      <w:r>
        <w:rPr>
          <w:b/>
          <w:u w:val="single"/>
        </w:rPr>
        <w:t xml:space="preserve">180398</w:t>
      </w:r>
    </w:p>
    <w:p>
      <w:r>
        <w:t xml:space="preserve">puoluekokouksen jälkeen turvallisuusselvitysten pitäisi olla pakollisia kaikille presidenttiehdokkaille, kun heidän puolueensa on valinnut heidät. kunhan vain sanon. #fucktrump https://t.co/CXh5Oupu2r</w:t>
      </w:r>
    </w:p>
    <w:p>
      <w:r>
        <w:rPr>
          <w:b/>
          <w:u w:val="single"/>
        </w:rPr>
        <w:t xml:space="preserve">180399</w:t>
      </w:r>
    </w:p>
    <w:p>
      <w:r>
        <w:t xml:space="preserve">@ljpacelli @blacksoulsailor @unrealgscott @dagreatscienski @KevinMKruse @mitchellvii Kansanäänestyksen kaksinkertainen voittaja ei koskaan "luullut, että meillä oli 57 osavaltiota". Hassua on se, että tämä on kaikki mitä sinulla on. Surullista on, että trump myönsi #GeorgeStephanopoulosille, että kaikki @GOP-poliitikot ovat yhtä korruptoituneita kuin hän. #TrumpIsATraitor</w:t>
      </w:r>
    </w:p>
    <w:p>
      <w:r>
        <w:rPr>
          <w:b/>
          <w:u w:val="single"/>
        </w:rPr>
        <w:t xml:space="preserve">180400</w:t>
      </w:r>
    </w:p>
    <w:p>
      <w:r>
        <w:t xml:space="preserve">#IdiotTrump yrittää antaa demokraateille #WhiteHouse uuden suunnitelman kumoamiseksi #Obamacare #SaveACA https://t.co/WPmDrnonMC https://t.co/WPmDrnonMC</w:t>
      </w:r>
    </w:p>
    <w:p>
      <w:r>
        <w:rPr>
          <w:b/>
          <w:u w:val="single"/>
        </w:rPr>
        <w:t xml:space="preserve">180401</w:t>
      </w:r>
    </w:p>
    <w:p>
      <w:r>
        <w:t xml:space="preserve">#WorldBloodDonorDay #FridayFeeling #ABrandNewDayOutNow #ENGvWI #SaveBengal #ShameOnICC #BoyWithLuv18thWin #AmazonFashionXFossil #VOPE Linkki: https://t.co/WWc1mZlONT https://t.co/yXJ0SnacpL</w:t>
      </w:r>
    </w:p>
    <w:p>
      <w:r>
        <w:rPr>
          <w:b/>
          <w:u w:val="single"/>
        </w:rPr>
        <w:t xml:space="preserve">180402</w:t>
      </w:r>
    </w:p>
    <w:p>
      <w:r>
        <w:t xml:space="preserve">.@DWHC2018 CHICAGO #SerialKiller ALERT 🛑 👇 Pelätään, että naisiin kohdistuva sarjamurhaaja saattaa olla vapaalla jalalla Chicagossa. Murder Accountability Project esitti todisteita, jotka viittaavat mahdolliseen sarjamurhaajaan näissä 51 ratkaisemattomassa kuristuksessa https://t.co/YXuj4TQ03c #murhaaja</w:t>
      </w:r>
    </w:p>
    <w:p>
      <w:r>
        <w:rPr>
          <w:b/>
          <w:u w:val="single"/>
        </w:rPr>
        <w:t xml:space="preserve">180403</w:t>
      </w:r>
    </w:p>
    <w:p>
      <w:r>
        <w:t xml:space="preserve">@HamillHimself Muista tanssia tänään! #FuckTrump #FreedomOfSpeech https://t.co/jTJBANES5d</w:t>
      </w:r>
    </w:p>
    <w:p>
      <w:r>
        <w:rPr>
          <w:b/>
          <w:u w:val="single"/>
        </w:rPr>
        <w:t xml:space="preserve">180404</w:t>
      </w:r>
    </w:p>
    <w:p>
      <w:r>
        <w:t xml:space="preserve">@_jackdasilva Hankin hänelle lähestymiskiellon, eikä se toimisi #Murhaaja https://t.co/4qVkefcyzQ</w:t>
      </w:r>
    </w:p>
    <w:p>
      <w:r>
        <w:rPr>
          <w:b/>
          <w:u w:val="single"/>
        </w:rPr>
        <w:t xml:space="preserve">180405</w:t>
      </w:r>
    </w:p>
    <w:p>
      <w:r>
        <w:t xml:space="preserve">Tuo vitun hemmo megafonitrumpetin kanssa joka huutaa jatkuvasti uutisissa no brexit, pitää lukita, kiinnostaa kuitenkin mitä työllistymiskeinoja hän mahdollisesti tavoittelee 😳🤷🏻♂️ #brexit #dickhead</w:t>
      </w:r>
    </w:p>
    <w:p>
      <w:r>
        <w:rPr>
          <w:b/>
          <w:u w:val="single"/>
        </w:rPr>
        <w:t xml:space="preserve">180406</w:t>
      </w:r>
    </w:p>
    <w:p>
      <w:r>
        <w:t xml:space="preserve">#Brittania Khao, WorldCup Jao...  Waha Baarish Hogi, to fir Brittania Khao...    #ShameOnICC</w:t>
      </w:r>
    </w:p>
    <w:p>
      <w:r>
        <w:rPr>
          <w:b/>
          <w:u w:val="single"/>
        </w:rPr>
        <w:t xml:space="preserve">180407</w:t>
      </w:r>
    </w:p>
    <w:p>
      <w:r>
        <w:t xml:space="preserve">@ICC @imVkohli #shameonicc Odotamme 4 vuotta tällaista suurta turnausta ja neljä ottelua on hylätty ensi kerralla keskittyä paikkaan sen sijaan wicketkeeper hanskat</w:t>
      </w:r>
    </w:p>
    <w:p>
      <w:r>
        <w:rPr>
          <w:b/>
          <w:u w:val="single"/>
        </w:rPr>
        <w:t xml:space="preserve">180408</w:t>
      </w:r>
    </w:p>
    <w:p>
      <w:r>
        <w:t xml:space="preserve">#Peace and #Liberty for #Uyhgur !  #PleaseHelp #FreeUyghur #SaveUyghur #MeTooUyghur #PrayForUyghur #EastTurkistan #FreedomForEastTurkistan #Turkistan #Freedom #HumanRights #China #CCP #Genocide #StopChina #BoycottChina #StopGenocideChina #ウイグル #RT https://t.co/NqNqUGAQ7l</w:t>
      </w:r>
    </w:p>
    <w:p>
      <w:r>
        <w:rPr>
          <w:b/>
          <w:u w:val="single"/>
        </w:rPr>
        <w:t xml:space="preserve">180409</w:t>
      </w:r>
    </w:p>
    <w:p>
      <w:r>
        <w:t xml:space="preserve">@realdeepdives @jrkell @wolfvillage1984 @Acosta StateTV Fox = paperi ja propaganda, joka ruokkii herkkäuskoista, kyseenalaistamatonta karjaa halcyon 'kristillisellä' versiolla urarikollisesta sosiopaatti Trumpista. #FauxNews #TrumpIsATraitor https://t.co/WuOj86WeVP https://t.co/WuOj86WeVP</w:t>
      </w:r>
    </w:p>
    <w:p>
      <w:r>
        <w:rPr>
          <w:b/>
          <w:u w:val="single"/>
        </w:rPr>
        <w:t xml:space="preserve">180410</w:t>
      </w:r>
    </w:p>
    <w:p>
      <w:r>
        <w:t xml:space="preserve">Tällaisia republikaanit ovat.  Yhdessäkään heidän *aborttilakiehdotuksessaan ei vaadita, että mies maksaa elatusmaksuja tai vähintään 50 prosenttia sairauskuluista. Miksi? Koska kyse ei ole elämän puolesta vaan naisten kontrolloimisesta.     Georgian GOP antaa #Rapistille isän oikeudet. #HappyFathersDay https://t.co/7bwgA5yLtQ #HappyFathersDay https://t.co/7bwgA5yLtQ</w:t>
      </w:r>
    </w:p>
    <w:p>
      <w:r>
        <w:rPr>
          <w:b/>
          <w:u w:val="single"/>
        </w:rPr>
        <w:t xml:space="preserve">180411</w:t>
      </w:r>
    </w:p>
    <w:p>
      <w:r>
        <w:t xml:space="preserve">George Will: Trumpin "julkinen ja jatkuva" vahinko maalle pahempi kuin Nixonin #Resist #ResistTrump #FuckTrump https://t.co/UNCxQUT0Qi https://t.co/UNCxQUT0Qi</w:t>
      </w:r>
    </w:p>
    <w:p>
      <w:r>
        <w:rPr>
          <w:b/>
          <w:u w:val="single"/>
        </w:rPr>
        <w:t xml:space="preserve">180412</w:t>
      </w:r>
    </w:p>
    <w:p>
      <w:r>
        <w:t xml:space="preserve">@dbongino @DonaldJTrumpJr Stop!!! Lopettakaa!  Jokainen valehteleva Trumpster myy samaa valheellista tarinaa!!!    Anna meille tauko!  Oletat, että Amerikan kansalaiset ovat yhtä tyhmiä kuin Trump ja hänen ammattivalehtelijoidensa joukko ovat. + Se laiva on jo lähtenyt, kamu. 30 kuukautta tätä BS on tarpeeksi!  #TrumpIsATraitor https://t.co/OO2pSWp613 https://t.co/OO2pSWp613</w:t>
      </w:r>
    </w:p>
    <w:p>
      <w:r>
        <w:rPr>
          <w:b/>
          <w:u w:val="single"/>
        </w:rPr>
        <w:t xml:space="preserve">180413</w:t>
      </w:r>
    </w:p>
    <w:p>
      <w:r>
        <w:t xml:space="preserve">@realDonaldTrump @senatemajldr @MarkWarner Lopeta valehtelu. #TrumpIsATraitor https://t.co/c5Foq2kY78 https://t.co/c5Foq2kY78</w:t>
      </w:r>
    </w:p>
    <w:p>
      <w:r>
        <w:rPr>
          <w:b/>
          <w:u w:val="single"/>
        </w:rPr>
        <w:t xml:space="preserve">180414</w:t>
      </w:r>
    </w:p>
    <w:p>
      <w:r>
        <w:t xml:space="preserve">@realDonaldTrump Olet väärä henkilö tekemään sopimuksia minkään maan kanssa Traitor.    #TrumpIsATraitor</w:t>
      </w:r>
    </w:p>
    <w:p>
      <w:r>
        <w:rPr>
          <w:b/>
          <w:u w:val="single"/>
        </w:rPr>
        <w:t xml:space="preserve">180415</w:t>
      </w:r>
    </w:p>
    <w:p>
      <w:r>
        <w:t xml:space="preserve">#DICKHEADIN NUMEROT OVAT LASKENEET! https://t.co/ghjKzVzSSJ</w:t>
      </w:r>
    </w:p>
    <w:p>
      <w:r>
        <w:rPr>
          <w:b/>
          <w:u w:val="single"/>
        </w:rPr>
        <w:t xml:space="preserve">180416</w:t>
      </w:r>
    </w:p>
    <w:p>
      <w:r>
        <w:t xml:space="preserve">Hei @potus Hän murhaa ihmisiä, jotka ovat eri mieltä hänen kanssaan, ja se tekee hänestä sankarinne?!??  WTF....sinä surullinen, säälittävä oranssi pelle!!!!  #FUCKTrump #ImpeachTrumpNow https://t.co/fdVIFM5CuR https://t.co/fdVIFM5CuR</w:t>
      </w:r>
    </w:p>
    <w:p>
      <w:r>
        <w:rPr>
          <w:b/>
          <w:u w:val="single"/>
        </w:rPr>
        <w:t xml:space="preserve">180417</w:t>
      </w:r>
    </w:p>
    <w:p>
      <w:r>
        <w:t xml:space="preserve">Anti Trump AF kahvimuki https://t.co/GtEf0l0d9h #AntiTrumpAF #AntiTrump #FuckTrump https://t.co/tXgtG0T1HS</w:t>
      </w:r>
    </w:p>
    <w:p>
      <w:r>
        <w:rPr>
          <w:b/>
          <w:u w:val="single"/>
        </w:rPr>
        <w:t xml:space="preserve">180418</w:t>
      </w:r>
    </w:p>
    <w:p>
      <w:r>
        <w:t xml:space="preserve">Tervetuloa ICC:hen (Islamilainen krikettineuvosto), jossa pakistanilaiset tarjoavat namazia rauhanomaisesti ja kuuliaisesti, mutta Dhonin hanskat, joissa on balidan (uhraus) -merkki, ovat loukkaavia ja sääntöjen vastaisia.    #DhoniKeSaathDesh #IndiaWithDhoni #keepthegloves #DhoniKeepsTheGlove #BoycottWorldCup #BoycottICC https://t.co/TfNZkG1A4U https://t.co/TfNZkG1A4U</w:t>
      </w:r>
    </w:p>
    <w:p>
      <w:r>
        <w:rPr>
          <w:b/>
          <w:u w:val="single"/>
        </w:rPr>
        <w:t xml:space="preserve">180419</w:t>
      </w:r>
    </w:p>
    <w:p>
      <w:r>
        <w:t xml:space="preserve">@MacLeodLisa Harmi, että teeskentelet olevasi poliitikko tosielämässä.  Ja harmi, että Ontarion kansa kärsii, kun sinä ja valehteleva pomosi jatkatte teeskentelyä. #backlash #fordnation #douchebag</w:t>
      </w:r>
    </w:p>
    <w:p>
      <w:r>
        <w:rPr>
          <w:b/>
          <w:u w:val="single"/>
        </w:rPr>
        <w:t xml:space="preserve">180420</w:t>
      </w:r>
    </w:p>
    <w:p>
      <w:r>
        <w:t xml:space="preserve">@rssurjewala Mukava nähdä, että skitsofreeninen Chamcha piiloutuu skitsofreenisen media-alustan taakse.  Kaksi mielenterveyspotilasta auttaa toisiaan.   #CongressMukTBharat</w:t>
      </w:r>
    </w:p>
    <w:p>
      <w:r>
        <w:rPr>
          <w:b/>
          <w:u w:val="single"/>
        </w:rPr>
        <w:t xml:space="preserve">180421</w:t>
      </w:r>
    </w:p>
    <w:p>
      <w:r>
        <w:t xml:space="preserve">@rumplestilt49 Joo, tiedän mitä tarkoitat. Tyypillinen Twitter-keskustelu tuskin on älyllisesti kohottavaa. Ja kyllä Twitterissä on aivan liikaa Putinin pyllypojasta ja hänen kultistaan. Siksi minun on pidettävä taukoja. Ne saavat minut oksentamaan ... niiden päälle. #TrumpIsATraitor</w:t>
      </w:r>
    </w:p>
    <w:p>
      <w:r>
        <w:rPr>
          <w:b/>
          <w:u w:val="single"/>
        </w:rPr>
        <w:t xml:space="preserve">180422</w:t>
      </w:r>
    </w:p>
    <w:p>
      <w:r>
        <w:t xml:space="preserve">Trump haluaa maalata Air Force 1:n.   Epäilemättä jotain räikeää, yliampuvaa maalausta. Hänellä ei ole yhtään makua kaveriksi, joka luulee olevansa suunnittelunero. Hänen mielestään se on aina kovaäänistä ja vastenmielistä designia, joka näyttää tyylikkäältä.  Anna olla, hullu.   #TrumpisaTraitor</w:t>
      </w:r>
    </w:p>
    <w:p>
      <w:r>
        <w:rPr>
          <w:b/>
          <w:u w:val="single"/>
        </w:rPr>
        <w:t xml:space="preserve">180423</w:t>
      </w:r>
    </w:p>
    <w:p>
      <w:r>
        <w:t xml:space="preserve">@IndianExpress #DoctorsProtest #DoctorsUnderOppression #DoctorsFightBack Hyvin tehty ystävät. Älkää tavatko ylimielistä Mamtaa. Hallituksen on annettava asetus terveydenhuoltohenkilöstön suojelemiseksi kiireellisesti.  #mamtafrustrated #Intia #WestBengal</w:t>
      </w:r>
    </w:p>
    <w:p>
      <w:r>
        <w:rPr>
          <w:b/>
          <w:u w:val="single"/>
        </w:rPr>
        <w:t xml:space="preserve">180424</w:t>
      </w:r>
    </w:p>
    <w:p>
      <w:r>
        <w:t xml:space="preserve">Koko se syntymäpäivien egon silittelysessio ruusutarhassa, kun tuo #LäskiRatti katseli ympärilleen hymyillen, oli #Iljettävää. #Puke #SMMFH #FuckTrump 🤮</w:t>
      </w:r>
    </w:p>
    <w:p>
      <w:r>
        <w:rPr>
          <w:b/>
          <w:u w:val="single"/>
        </w:rPr>
        <w:t xml:space="preserve">180425</w:t>
      </w:r>
    </w:p>
    <w:p>
      <w:r>
        <w:t xml:space="preserve">TRUMPERRHOIDIT HALUAVAT SUON TYHJENNETTÄVÄN - NYT ON AIKA HYLÄTÄ TRUMP, IDIOOTTIMAINEN HUIJARI, JOKA KUSEE TULEVAISUUDEN POIS #FUCKTRUMP #TRUMP2020 https://t.co/SvwfsExjJ8</w:t>
      </w:r>
    </w:p>
    <w:p>
      <w:r>
        <w:rPr>
          <w:b/>
          <w:u w:val="single"/>
        </w:rPr>
        <w:t xml:space="preserve">180426</w:t>
      </w:r>
    </w:p>
    <w:p>
      <w:r>
        <w:t xml:space="preserve">Big breaking news massiivinen vakanssi terveydenhuollon alalla Waste Bengalissa. mamataj banu rekrytoi siviililääkäreitä . pätevyys- TMC kannattaja Butchers alkaen piss täynnä rekrytoidaan kirurgina. Hae nyt #DoctorsFightBack #Kolkata #DoctorsStrike #DoctorsProtest https://t.co/i0rcSFO3K4</w:t>
      </w:r>
    </w:p>
    <w:p>
      <w:r>
        <w:rPr>
          <w:b/>
          <w:u w:val="single"/>
        </w:rPr>
        <w:t xml:space="preserve">180427</w:t>
      </w:r>
    </w:p>
    <w:p>
      <w:r>
        <w:t xml:space="preserve">@demindblower Jätkät vähän #mulkkupää https://t.co/9dD9NMEwMM</w:t>
      </w:r>
    </w:p>
    <w:p>
      <w:r>
        <w:rPr>
          <w:b/>
          <w:u w:val="single"/>
        </w:rPr>
        <w:t xml:space="preserve">180428</w:t>
      </w:r>
    </w:p>
    <w:p>
      <w:r>
        <w:t xml:space="preserve">En ole tv-väittelyjen ystävä, mutta millainen pelkuri ja epäpätevä pitää olla, että tietää, että jos joutuu väittelemään, menettää todennäköisesti kannatustaan? #BorisJohnsonShouldNotBeTePM</w:t>
      </w:r>
    </w:p>
    <w:p>
      <w:r>
        <w:rPr>
          <w:b/>
          <w:u w:val="single"/>
        </w:rPr>
        <w:t xml:space="preserve">180429</w:t>
      </w:r>
    </w:p>
    <w:p>
      <w:r>
        <w:t xml:space="preserve">#JohnMcCainDay Kiitos siitä, että keräsit varoja lupaamalla Obamacaren kumoamista republikaanien äänestäjiltä vain kusettaaksesi heitä päättämällä, että oli tärkeämpää asettaa itsesi etusijalle vain kusettaaksesi Trumpia henkilökohtaisessa kostoretkessä.    'preciate it. #AmericaFirst #Douchebag https://t.co/5giVVk9VKG</w:t>
      </w:r>
    </w:p>
    <w:p>
      <w:r>
        <w:rPr>
          <w:b/>
          <w:u w:val="single"/>
        </w:rPr>
        <w:t xml:space="preserve">180430</w:t>
      </w:r>
    </w:p>
    <w:p>
      <w:r>
        <w:t xml:space="preserve">@Carterjnelson1 @CoryBooker Sanoo mies, joka on juuri palaamassa twitter-kiellosta 😂😂😂😂 🖕🏾Olette kaikki rikollisia!   Impeach välittömästi!   #fucktrump</w:t>
      </w:r>
    </w:p>
    <w:p>
      <w:r>
        <w:rPr>
          <w:b/>
          <w:u w:val="single"/>
        </w:rPr>
        <w:t xml:space="preserve">180431</w:t>
      </w:r>
    </w:p>
    <w:p>
      <w:r>
        <w:t xml:space="preserve">@ShashiTharoor Ongelma kaltaistesi ihmisten kanssa on, että he tekevät yleistäviä lausuntoja.   Sinun pitäisi tuomita voimakkaasti @MamataOfficial #govt huonosta käsittelystä #DoctorsProtest #Bengalissa suojellakseen heimoon kuuluvia gooneja.   On jonkinlainen käsitys oikeasta &amp;amp; väärästä yksilötasolla.   #DoctorsFightBack</w:t>
      </w:r>
    </w:p>
    <w:p>
      <w:r>
        <w:rPr>
          <w:b/>
          <w:u w:val="single"/>
        </w:rPr>
        <w:t xml:space="preserve">180432</w:t>
      </w:r>
    </w:p>
    <w:p>
      <w:r>
        <w:t xml:space="preserve">@RogerHelmerMEP Kuinka tyhmä voi yksi ihminen olla? Miten on mahdollista, että tällaiset idiootit valitaan julkisiin virkoihin?     SEN JÄRJESTÖ EI KAUPPASOPIMUS!!!     #dickhead</w:t>
      </w:r>
    </w:p>
    <w:p>
      <w:r>
        <w:rPr>
          <w:b/>
          <w:u w:val="single"/>
        </w:rPr>
        <w:t xml:space="preserve">180433</w:t>
      </w:r>
    </w:p>
    <w:p>
      <w:r>
        <w:t xml:space="preserve">@RepMarkMeadows @realDonaldTrump Et todellakaan ymmärrä eroa laillisen oppotutkimuksen ja vihamielisiltä ulkomaisilta agenteilta saadun huonosti saadun tiedon välillä??? Ei ihme, että kaikki tyhmät ihmiset äänestävät sinua.🤦♀️ #VoteBlueToSaveAmerica #TrumpIsATraitor #GOPCorruptionAndCruelty</w:t>
      </w:r>
    </w:p>
    <w:p>
      <w:r>
        <w:rPr>
          <w:b/>
          <w:u w:val="single"/>
        </w:rPr>
        <w:t xml:space="preserve">180434</w:t>
      </w:r>
    </w:p>
    <w:p>
      <w:r>
        <w:t xml:space="preserve">#DoctorsFightBack Mamatha käyttäytyy kuin diktaattori, jolla on paljon egoa.  Puhui vastuuttomalla tavalla vakavasta asiasta.  Leikkii sovittelupolitiikkaa lääkärien ja potilaiden hengen kustannuksella.  Vanhempien lääkäreiden eroaminen on loukkaus ja häpeä hänelle.  Hän menetti moraalisesti oikeuden jatkaa CM:nä.</w:t>
      </w:r>
    </w:p>
    <w:p>
      <w:r>
        <w:rPr>
          <w:b/>
          <w:u w:val="single"/>
        </w:rPr>
        <w:t xml:space="preserve">180435</w:t>
      </w:r>
    </w:p>
    <w:p>
      <w:r>
        <w:t xml:space="preserve">Hyvät naiset ja herrat, esittelen teille ylivoimaisen suosikin seuraavaksi pääministeriksi #borisjohnsonin.  Haluammeko todella, että hänen kaltaisensa ilkeä paskiainen johtaa meidät #brexitiin!  #BorisJohnsonShouldNotBeTePM https://t.co/s4jzJzRxgW https://t.co/s4jzJzRxgW</w:t>
      </w:r>
    </w:p>
    <w:p>
      <w:r>
        <w:rPr>
          <w:b/>
          <w:u w:val="single"/>
        </w:rPr>
        <w:t xml:space="preserve">180436</w:t>
      </w:r>
    </w:p>
    <w:p>
      <w:r>
        <w:t xml:space="preserve">Donald Trump toivotettiin tervetulleeksi Britanniaan videolla, jossa Boris Johnson kutsuu häntä "sopimattomaksi" virkaan #Resist #ResistTrump #FuckTrump https://t.co/3gWk47WFL3</w:t>
      </w:r>
    </w:p>
    <w:p>
      <w:r>
        <w:rPr>
          <w:b/>
          <w:u w:val="single"/>
        </w:rPr>
        <w:t xml:space="preserve">180437</w:t>
      </w:r>
    </w:p>
    <w:p>
      <w:r>
        <w:t xml:space="preserve">@Pontifex Anna heille osa valtavista rahamääristäsi. Jos voitte käyttää sen lasten raiskausten peittämiseen, miksi ette käyttäisi sitä nälkää näkeviin? #dickhead</w:t>
      </w:r>
    </w:p>
    <w:p>
      <w:r>
        <w:rPr>
          <w:b/>
          <w:u w:val="single"/>
        </w:rPr>
        <w:t xml:space="preserve">180438</w:t>
      </w:r>
    </w:p>
    <w:p>
      <w:r>
        <w:t xml:space="preserve">Lähetä hänet jo helvettiin..hahahahaha #ThethingsIseeonTwitter #FuckTrump #Hismomshouldofswallowed https://t.co/CS5suJ0WoO</w:t>
      </w:r>
    </w:p>
    <w:p>
      <w:r>
        <w:rPr>
          <w:b/>
          <w:u w:val="single"/>
        </w:rPr>
        <w:t xml:space="preserve">180439</w:t>
      </w:r>
    </w:p>
    <w:p>
      <w:r>
        <w:t xml:space="preserve">#Rapisteille pitäisi olla vain yksi rangaistus, hirtetään heidät kuolemaan asti julkisesti.  Ja #Rapistin (uskonnollisten tai poliittisten) kannattajien pitäisi mädäntyä vankilassa, kunnes heistä tulee ihmisiä.    #TwinkleSharma, #Asifa, #UnnaoVictim &amp;amp; kaikkien raiskauksen uhrien pitäisi saada oikeutta mahdollisimman pian.     #KathuaVerdict</w:t>
      </w:r>
    </w:p>
    <w:p>
      <w:r>
        <w:rPr>
          <w:b/>
          <w:u w:val="single"/>
        </w:rPr>
        <w:t xml:space="preserve">180440</w:t>
      </w:r>
    </w:p>
    <w:p>
      <w:r>
        <w:t xml:space="preserve">#DoctorsFightBack Yksinomaanisesti yksi megalomaaninen &amp;amp; personoitu egoistinen hirviö tuhoaa intohimoisesti yhden kokonaisen valtion; kansakunta ja hallitus katsovat kuin mykät katsojat? Intia on valovuosien päässä demokratiasta.</w:t>
      </w:r>
    </w:p>
    <w:p>
      <w:r>
        <w:rPr>
          <w:b/>
          <w:u w:val="single"/>
        </w:rPr>
        <w:t xml:space="preserve">180441</w:t>
      </w:r>
    </w:p>
    <w:p>
      <w:r>
        <w:t xml:space="preserve">Kuka helvetti pysäköi kulkuneuvon tuollaiseen kulmaan?...?!  #Dickhead https://t.co/RPpxRnTtan</w:t>
      </w:r>
    </w:p>
    <w:p>
      <w:r>
        <w:rPr>
          <w:b/>
          <w:u w:val="single"/>
        </w:rPr>
        <w:t xml:space="preserve">180442</w:t>
      </w:r>
    </w:p>
    <w:p>
      <w:r>
        <w:t xml:space="preserve">cna be arsed way mr mhor tomorrow #dickhead</w:t>
      </w:r>
    </w:p>
    <w:p>
      <w:r>
        <w:rPr>
          <w:b/>
          <w:u w:val="single"/>
        </w:rPr>
        <w:t xml:space="preserve">180443</w:t>
      </w:r>
    </w:p>
    <w:p>
      <w:r>
        <w:t xml:space="preserve">@JamesBlunt hei James sun musiikki on edelleen perseestä, kuka tahansa voi keksiä tuon "your beautiful" hahaha #dickhead #lol</w:t>
      </w:r>
    </w:p>
    <w:p>
      <w:r>
        <w:rPr>
          <w:b/>
          <w:u w:val="single"/>
        </w:rPr>
        <w:t xml:space="preserve">180444</w:t>
      </w:r>
    </w:p>
    <w:p>
      <w:r>
        <w:t xml:space="preserve">Douchebag Benin on mentävä proktologille peräsuolen tutkimukseen.  Hän on saattanut työntää pyllytulppansa liian ylös.  #paskapää #douchebag #idiotit #idiotit</w:t>
      </w:r>
    </w:p>
    <w:p>
      <w:r>
        <w:rPr>
          <w:b/>
          <w:u w:val="single"/>
        </w:rPr>
        <w:t xml:space="preserve">180445</w:t>
      </w:r>
    </w:p>
    <w:p>
      <w:r>
        <w:t xml:space="preserve">Joten @TheRealOJ32 on nyt Twitterissä ja se saa minut miettimään, tekevätkö hänen twiitit hänestä Twitter-yhteisön tukipilarin, vai kuten tosielämässä, kaksoismurhaajan tappajan? #OJSimpson #Murhaaja #Liar</w:t>
      </w:r>
    </w:p>
    <w:p>
      <w:r>
        <w:rPr>
          <w:b/>
          <w:u w:val="single"/>
        </w:rPr>
        <w:t xml:space="preserve">180446</w:t>
      </w:r>
    </w:p>
    <w:p>
      <w:r>
        <w:t xml:space="preserve">Selvä vihje dynastian jälkeläiselle #RahulGandhille, että hänen on lähdettävä #Kongressista, mutta heidän hirvittävän egonsa, alemmuuskompleksinsa ja vähäisten kykyjensä yhdistelmä ei päästä irti ruuvipenkkimaisesta otteestaan. #LokSabhaElections2019 #CongressMuktBharat @INCIndia @moilyv https://t.co/NzmYHzmRCe https://t.co/NzmYHzmRCe</w:t>
      </w:r>
    </w:p>
    <w:p>
      <w:r>
        <w:rPr>
          <w:b/>
          <w:u w:val="single"/>
        </w:rPr>
        <w:t xml:space="preserve">180447</w:t>
      </w:r>
    </w:p>
    <w:p>
      <w:r>
        <w:t xml:space="preserve">"suossa" Moskovassa yrittäen ostaa tiensä Putinin suosioon ja tehdä rahaa.... eli periaatteessa aivan kuten hänen presidenttikautensa, mutta tällä kertaa kyse on maanpetoksesta 🇺 #TrumpIsATraitor https://t.co/RJrtfxFPYI</w:t>
      </w:r>
    </w:p>
    <w:p>
      <w:r>
        <w:rPr>
          <w:b/>
          <w:u w:val="single"/>
        </w:rPr>
        <w:t xml:space="preserve">180448</w:t>
      </w:r>
    </w:p>
    <w:p>
      <w:r>
        <w:t xml:space="preserve">Tänä päivänä muistamme miestä, jota ihmiset kunnioittavat. Ei. EI faje luunselkäistä pelkuria @realDonaldTrump #FuckTrump🖕 Tänään on KAIKKI SOTASANKARI #JohnMcain #JohnMcCainDayJune14</w:t>
      </w:r>
    </w:p>
    <w:p>
      <w:r>
        <w:rPr>
          <w:b/>
          <w:u w:val="single"/>
        </w:rPr>
        <w:t xml:space="preserve">180449</w:t>
      </w:r>
    </w:p>
    <w:p>
      <w:r>
        <w:t xml:space="preserve">@kathrynresister Hän. On. A. LIAR. #maga #fuckTrump #PrisonForTrump #LockTrumpsUp</w:t>
      </w:r>
    </w:p>
    <w:p>
      <w:r>
        <w:rPr>
          <w:b/>
          <w:u w:val="single"/>
        </w:rPr>
        <w:t xml:space="preserve">180450</w:t>
      </w:r>
    </w:p>
    <w:p>
      <w:r>
        <w:t xml:space="preserve">Uskomatonta... Trump menee Fox and Friendsiin ja valehtelee sanomisistaan, vaikka se on videolla. Ja Fox and Friendsin juontajat tietävät, että hän valehtelee ja istuvat siinä kuin ääliöt.    TRUMP ON UHKA KANSALLISELLE TURVALLISUUDELLE!!!!    #TrumpLiesMatter #TrumpIsATraitor #TrumpIsATraitor</w:t>
      </w:r>
    </w:p>
    <w:p>
      <w:r>
        <w:rPr>
          <w:b/>
          <w:u w:val="single"/>
        </w:rPr>
        <w:t xml:space="preserve">180451</w:t>
      </w:r>
    </w:p>
    <w:p>
      <w:r>
        <w:t xml:space="preserve">#etsy shop: Benedict Donald ns. presidentti on petturi Short-Sleeve Unisex T-Shirt https://t.co/cFqiGN6kbT #clothing #shirt #streetwear #trump #impeach #treason #traitor #fucktrump #impeachtrump https://t.co/g59Zi4jx3D</w:t>
      </w:r>
    </w:p>
    <w:p>
      <w:r>
        <w:rPr>
          <w:b/>
          <w:u w:val="single"/>
        </w:rPr>
        <w:t xml:space="preserve">180452</w:t>
      </w:r>
    </w:p>
    <w:p>
      <w:r>
        <w:t xml:space="preserve">@politvidchannel #TrumpIsATraitor miksi tällä hyödyttömällä paskasäkillä on vielä vapaus?</w:t>
      </w:r>
    </w:p>
    <w:p>
      <w:r>
        <w:rPr>
          <w:b/>
          <w:u w:val="single"/>
        </w:rPr>
        <w:t xml:space="preserve">180453</w:t>
      </w:r>
    </w:p>
    <w:p>
      <w:r>
        <w:t xml:space="preserve">@realDonaldTrump Hei, ällöttävä Donnie, minulla on täsmälleen NOLLA ylimääräistä rahaa pörssin pelaamiseen. Olen melko varma, ettei monilla ihmisillä ole.  #ihate45 #worstPresidentever #weaselheadedfucknugget #shutyourshithole #fucktrump #liarinchief #noclass #moron #ridusofthisdisease #ridusofthisdisease ┌∏┐ (-˽-)┌∏┐</w:t>
      </w:r>
    </w:p>
    <w:p>
      <w:r>
        <w:rPr>
          <w:b/>
          <w:u w:val="single"/>
        </w:rPr>
        <w:t xml:space="preserve">180454</w:t>
      </w:r>
    </w:p>
    <w:p>
      <w:r>
        <w:t xml:space="preserve">@n_o_27 @DelhiPolice Siksi en tunne mitään, kun sama poliisi potkii omaa persettään. 😂 Sama @DelhiPolice oli myös pahoinpidellyt veteraaneja OROP-agitaation aikana muutama vuosi sitten, repi heidän vaatteensa ja repi heidän mitalinsa. Joten kyllä se on aina #FuckDelhiPolice.</w:t>
      </w:r>
    </w:p>
    <w:p>
      <w:r>
        <w:rPr>
          <w:b/>
          <w:u w:val="single"/>
        </w:rPr>
        <w:t xml:space="preserve">180455</w:t>
      </w:r>
    </w:p>
    <w:p>
      <w:r>
        <w:t xml:space="preserve">@realDonaldTrump Olet likainen presidentti. #FuckTrump https://t.co/CLnRSl9KHx</w:t>
      </w:r>
    </w:p>
    <w:p>
      <w:r>
        <w:rPr>
          <w:b/>
          <w:u w:val="single"/>
        </w:rPr>
        <w:t xml:space="preserve">180456</w:t>
      </w:r>
    </w:p>
    <w:p>
      <w:r>
        <w:t xml:space="preserve">@realDonaldTrump Jep... Kieltäydymme antamasta propagandaa työntävän @foxandfriendsin vaikuttaa meihin heittämällä sinut pois virasta tavalla tai toisella. #DelusionalDonald #TrumpIsATraitor</w:t>
      </w:r>
    </w:p>
    <w:p>
      <w:r>
        <w:rPr>
          <w:b/>
          <w:u w:val="single"/>
        </w:rPr>
        <w:t xml:space="preserve">180457</w:t>
      </w:r>
    </w:p>
    <w:p>
      <w:r>
        <w:t xml:space="preserve">Minun b-päivän toiveeni @realDonaldTrumpille? Tukehtukoon hän kauneimpaan kakkuun, jonka maailma on koskaan nähnyt!  #JohnMcCainDay #ImpeachTrumpNow #TrumpIsATraitor https://t.co/c8LnBYBAFq https://t.co/c8LnBYBAFq</w:t>
      </w:r>
    </w:p>
    <w:p>
      <w:r>
        <w:rPr>
          <w:b/>
          <w:u w:val="single"/>
        </w:rPr>
        <w:t xml:space="preserve">180458</w:t>
      </w:r>
    </w:p>
    <w:p>
      <w:r>
        <w:t xml:space="preserve">Tämä on häpeällistä, katso mitä @BCCI teki, kun sade keskeytti ottelun Edenissä, koko maa katettiin, mutta 4 #WorldCup2019 U can't cover whole ground #ShameOnICC Jos #INDvPAK abondoned, varmasti v r boikotoi #CWC19 Englannin otteluita ei saa abondoned sateen takia #ENGvWI #WIvENG https://t.co/j5er9U44NH</w:t>
      </w:r>
    </w:p>
    <w:p>
      <w:r>
        <w:rPr>
          <w:b/>
          <w:u w:val="single"/>
        </w:rPr>
        <w:t xml:space="preserve">180459</w:t>
      </w:r>
    </w:p>
    <w:p>
      <w:r>
        <w:t xml:space="preserve">#Unhinged Trump: #TrumpsWorseThanNixon #TrumpIsATraitor #UnfitToBePresidentti</w:t>
      </w:r>
    </w:p>
    <w:p>
      <w:r>
        <w:rPr>
          <w:b/>
          <w:u w:val="single"/>
        </w:rPr>
        <w:t xml:space="preserve">180460</w:t>
      </w:r>
    </w:p>
    <w:p>
      <w:r>
        <w:t xml:space="preserve">Trump on laiska, valehteleva, huijaava paskiainen. Ja hän varastaa rahaa yhteisöltäni.   #Fuck45 #FuckTrump https://t.co/KNe9BOU1cg https://t.co/KNe9BOU1cg</w:t>
      </w:r>
    </w:p>
    <w:p>
      <w:r>
        <w:rPr>
          <w:b/>
          <w:u w:val="single"/>
        </w:rPr>
        <w:t xml:space="preserve">180461</w:t>
      </w:r>
    </w:p>
    <w:p>
      <w:r>
        <w:t xml:space="preserve">@realDonaldTrump @MarshaBlackburn ANOTHER CORRUPT GOP TRAITOR!    GOP PITÄISI BANDEROLLATA PYSYVÄSTI U.S. POLITIIKKAAN!!!  #TrumpIsATraitor #GOPTreason #LockEmAllUp #TrumpRussia https://t.co/FpYRD8un9f https://t.co/FpYRD8un9f</w:t>
      </w:r>
    </w:p>
    <w:p>
      <w:r>
        <w:rPr>
          <w:b/>
          <w:u w:val="single"/>
        </w:rPr>
        <w:t xml:space="preserve">180462</w:t>
      </w:r>
    </w:p>
    <w:p>
      <w:r>
        <w:t xml:space="preserve">@realDonaldTrump @RepAdamSchiff #TRAITORTRUMP...räpläys #5timedraftdodgingCOWARDLYBITCH...#COMMIECOCKSUCKER...#FUCKTRUMP...#TRUMPtheCHUMP....#PUSSYPOTUS...#WHITESUPREMACYHOUSE...#FUCKMAGA..#FUCKTRUMPERICA</w:t>
      </w:r>
    </w:p>
    <w:p>
      <w:r>
        <w:rPr>
          <w:b/>
          <w:u w:val="single"/>
        </w:rPr>
        <w:t xml:space="preserve">180463</w:t>
      </w:r>
    </w:p>
    <w:p>
      <w:r>
        <w:t xml:space="preserve">@realDonaldTrump Kysy ihmisiltä Scranton-Wilkes Barre, Johnstown &amp;; Williamsport Pennsylvaniassa, jos heidän olosuhteensa ovat nousussa!Paljon kuumaa tuulta, mölyä &amp;; rikotut lupaukset Crooked Donald! #Impeach45 #TrumpIsADisgrace #TrumpIsATraitor #TrumpisaBillionDollarLoser #TrumpCrimeAdministration</w:t>
      </w:r>
    </w:p>
    <w:p>
      <w:r>
        <w:rPr>
          <w:b/>
          <w:u w:val="single"/>
        </w:rPr>
        <w:t xml:space="preserve">180464</w:t>
      </w:r>
    </w:p>
    <w:p>
      <w:r>
        <w:t xml:space="preserve">#FuckTrump DEMS SUCK DEMS SUCK https://t.co/f7lWYCsrBN</w:t>
      </w:r>
    </w:p>
    <w:p>
      <w:r>
        <w:rPr>
          <w:b/>
          <w:u w:val="single"/>
        </w:rPr>
        <w:t xml:space="preserve">180465</w:t>
      </w:r>
    </w:p>
    <w:p>
      <w:r>
        <w:t xml:space="preserve">Tiedät, mitä sanotaan, että ääliö ei putoa kauas pussista Jos haluat katsoa lisää, käy katsomassa myöhäisnäytöksen YouTube-kanavaa.  #funny #epic #cool #usa #america #news #courtroomsketch #court #congress #douche #douchebag #chump... https://t.co/NdZRtDTPiF... https://t.co/NdZRtDTPiF</w:t>
      </w:r>
    </w:p>
    <w:p>
      <w:r>
        <w:rPr>
          <w:b/>
          <w:u w:val="single"/>
        </w:rPr>
        <w:t xml:space="preserve">180466</w:t>
      </w:r>
    </w:p>
    <w:p>
      <w:r>
        <w:t xml:space="preserve">@realDonaldTrump @USArmy Oh, BTW, tiedät, että et saa Twitter-trendiä "hyvää syntymäpäivää" sinulle, eikö? Useimmat amerikkalaiset haluavat vain sinut pois varastamastasi Valkoisesta talosta. #TrumpIsATraitor #LockHimUp #TreasonousTrump</w:t>
      </w:r>
    </w:p>
    <w:p>
      <w:r>
        <w:rPr>
          <w:b/>
          <w:u w:val="single"/>
        </w:rPr>
        <w:t xml:space="preserve">180467</w:t>
      </w:r>
    </w:p>
    <w:p>
      <w:r>
        <w:t xml:space="preserve">#ShameOnICC @A2Spices @BCCI booooo... Tällainen inhottava paikka...</w:t>
      </w:r>
    </w:p>
    <w:p>
      <w:r>
        <w:rPr>
          <w:b/>
          <w:u w:val="single"/>
        </w:rPr>
        <w:t xml:space="preserve">180468</w:t>
      </w:r>
    </w:p>
    <w:p>
      <w:r>
        <w:t xml:space="preserve">@fredonair OMG yritätkö tosissasi perustella, että olet idiootti? Ei! Käytät laittomasti vammaiskorttia Toivottavasti jäät kiinni joka kerta kun teet sen, 250 dollarin sakko #waitingbythephone #douchebag</w:t>
      </w:r>
    </w:p>
    <w:p>
      <w:r>
        <w:rPr>
          <w:b/>
          <w:u w:val="single"/>
        </w:rPr>
        <w:t xml:space="preserve">180469</w:t>
      </w:r>
    </w:p>
    <w:p>
      <w:r>
        <w:t xml:space="preserve">Kaverit en luota tähän "Resister" niin noin estää häntä ja olisin väsynyt seurata häntä tai antaa hänen seurata sinua. Tuntuu, että hän yrittää houkutella... vain varoitus! #Resistance #ResistTogether #BlueWave2020 #VoteBlueNoMatterWho #fucktrump https://t.co/qrYXTxaFXO</w:t>
      </w:r>
    </w:p>
    <w:p>
      <w:r>
        <w:rPr>
          <w:b/>
          <w:u w:val="single"/>
        </w:rPr>
        <w:t xml:space="preserve">180470</w:t>
      </w:r>
    </w:p>
    <w:p>
      <w:r>
        <w:t xml:space="preserve">Hän on niin vitun nolo &amp;amp; vitun kusipää #TrumpIsATraitor #TrumpsAnInternationalDisgrace #JohnMcCainDay #ImpeachTrumpNow #ImpeachmentInquiryNow https://t.co/wLJTapb1Ba</w:t>
      </w:r>
    </w:p>
    <w:p>
      <w:r>
        <w:rPr>
          <w:b/>
          <w:u w:val="single"/>
        </w:rPr>
        <w:t xml:space="preserve">180471</w:t>
      </w:r>
    </w:p>
    <w:p>
      <w:r>
        <w:t xml:space="preserve">Lopeta kokaiinin juominen, niin tämä saatat olla sinä. #FuckTrump https://t.co/CCDArfrsBl</w:t>
      </w:r>
    </w:p>
    <w:p>
      <w:r>
        <w:rPr>
          <w:b/>
          <w:u w:val="single"/>
        </w:rPr>
        <w:t xml:space="preserve">180472</w:t>
      </w:r>
    </w:p>
    <w:p>
      <w:r>
        <w:t xml:space="preserve">@MarchingCamell Olet yhtä #douchebag ja Tigrayn paha siemen kuin laittoman citezen #Isias, jolla on äärimmäistä vihaa eritrealaisia kohtaan. Tiedämme nyt, että huumaantuneet ja hämmentyneet orjat ovat samoissa sängyissä kaikkien Edellisen Etiopian emperiordin kanssa, jotka halusivat murskata Eritrealaiset lopullisesti. #Scumbag.</w:t>
      </w:r>
    </w:p>
    <w:p>
      <w:r>
        <w:rPr>
          <w:b/>
          <w:u w:val="single"/>
        </w:rPr>
        <w:t xml:space="preserve">180473</w:t>
      </w:r>
    </w:p>
    <w:p>
      <w:r>
        <w:t xml:space="preserve">@realDonaldTrump Ei kiero Donald, sinä olet: #TrumpIsTheEnemyOfThePeople #Impeach45 #TrumpisaBillionDollarLoser #TrumpIsNotAboveTheLaw #TrumpIsATraitor #TrumpIsACriminal #TrumpIsAFraud #TrumpIsAMoron #IndicttheTrumpChildren #DraintheTrumpSwamp</w:t>
      </w:r>
    </w:p>
    <w:p>
      <w:r>
        <w:rPr>
          <w:b/>
          <w:u w:val="single"/>
        </w:rPr>
        <w:t xml:space="preserve">180474</w:t>
      </w:r>
    </w:p>
    <w:p>
      <w:r>
        <w:t xml:space="preserve">@hardball Presidentin velvollisuus on säilyttää, suojella ja puolustaa Yhdysvaltain # perustuslakia #TrumpIsATraitor ja silti idiootit keskilännessä (Ohio &amp;amp;Iowa) tukevat edelleen #TraitorTrumpia. Nämä osavaltiot ansaitsevat Rustin. #2020Election https://t.co/pQqlQha22O</w:t>
      </w:r>
    </w:p>
    <w:p>
      <w:r>
        <w:rPr>
          <w:b/>
          <w:u w:val="single"/>
        </w:rPr>
        <w:t xml:space="preserve">180475</w:t>
      </w:r>
    </w:p>
    <w:p>
      <w:r>
        <w:t xml:space="preserve">Raiskaaja luennoi siitä, miten olla hyvä isä. Mmkay. 🖕🏼 #FuckYouBillCosby #BillCosby #Rapist #POS https://t.co/cyvve83Q3r https://t.co/cyvve83Q3r</w:t>
      </w:r>
    </w:p>
    <w:p>
      <w:r>
        <w:rPr>
          <w:b/>
          <w:u w:val="single"/>
        </w:rPr>
        <w:t xml:space="preserve">180476</w:t>
      </w:r>
    </w:p>
    <w:p>
      <w:r>
        <w:t xml:space="preserve">McConnellin, Barrin ja Trumpin välillä, voivatko senaatti, lainsäädäntö- ja toimeenpanovalta olla yhtään korruptoituneempia, rikkinäisempiä ja rikollisempia kuin tämä mätä, kelvoton joukko vanhoja valkoisia miehiä on? #BarrLied #TrumpIsATraitor #McConnellMustGo https://t.co/YvvNIqRoGo https://t.co/YvvNIqRoGo</w:t>
      </w:r>
    </w:p>
    <w:p>
      <w:r>
        <w:rPr>
          <w:b/>
          <w:u w:val="single"/>
        </w:rPr>
        <w:t xml:space="preserve">180477</w:t>
      </w:r>
    </w:p>
    <w:p>
      <w:r>
        <w:t xml:space="preserve">Trumpin tason typeryys!  #TrumpIsAMoron #TrumpIsATraitor https://t.co/Q4GAOMc3YG https://t.co/Q4GAOMc3YG</w:t>
      </w:r>
    </w:p>
    <w:p>
      <w:r>
        <w:rPr>
          <w:b/>
          <w:u w:val="single"/>
        </w:rPr>
        <w:t xml:space="preserve">180478</w:t>
      </w:r>
    </w:p>
    <w:p>
      <w:r>
        <w:t xml:space="preserve">@MrsRabbitResist Olen samaa mieltä!!! F #Trump #TrumpIsATraitor #NotMyPresident https://t.co/sBnsijvVaW</w:t>
      </w:r>
    </w:p>
    <w:p>
      <w:r>
        <w:rPr>
          <w:b/>
          <w:u w:val="single"/>
        </w:rPr>
        <w:t xml:space="preserve">180479</w:t>
      </w:r>
    </w:p>
    <w:p>
      <w:r>
        <w:t xml:space="preserve">@VerityPlayer @FLOTUS En vain voi käsittää, että paska on mennyt näin pitkälle.   #fucktrump ja koko #cult45.</w:t>
      </w:r>
    </w:p>
    <w:p>
      <w:r>
        <w:rPr>
          <w:b/>
          <w:u w:val="single"/>
        </w:rPr>
        <w:t xml:space="preserve">180480</w:t>
      </w:r>
    </w:p>
    <w:p>
      <w:r>
        <w:t xml:space="preserve">@realDonaldTrump Ei lipun polttamista?? Mutta etkö se olit sinä, meidän korkein Kkkommander, joka seisoi lavalla ja kuivaa humped Old Glory CPAC? Sekin vaikuttaa aika epäamerikkalaiselta!!!    Btw muistuta meitä siitä, miten suhtaudutte ulkomaiden sekaantumiseen vaaleihimme!!!    #FuckTrump #TrumpIsATraider https://t.co/Lo88KWdI10 https://t.co/Lo88KWdI10</w:t>
      </w:r>
    </w:p>
    <w:p>
      <w:r>
        <w:rPr>
          <w:b/>
          <w:u w:val="single"/>
        </w:rPr>
        <w:t xml:space="preserve">180481</w:t>
      </w:r>
    </w:p>
    <w:p>
      <w:r>
        <w:t xml:space="preserve">@BorisJohnson @BorisJohnson @BorisJohnson Jos haluamme yhdistää maamme ja yhteiskuntamme, meidän pitäisi itse asiassa pyytää sinua painumaan vittuun siitä #dickhead .</w:t>
      </w:r>
    </w:p>
    <w:p>
      <w:r>
        <w:rPr>
          <w:b/>
          <w:u w:val="single"/>
        </w:rPr>
        <w:t xml:space="preserve">180482</w:t>
      </w:r>
    </w:p>
    <w:p>
      <w:r>
        <w:t xml:space="preserve">Boom kuten sinun valheellinen hyökkäyksesi Japanin laivaa vastaan, senkin epäpätevä televisiota katsova vanha ilkeä valehtelija? Ainoa tapa saada sinut 🍄 ylös? Missä on Eric Prince? #wagTheDog #TrumpsConcentrationCamps #TrumpIsATraitor #NoIranWar #impeachment #impeachment</w:t>
      </w:r>
    </w:p>
    <w:p>
      <w:r>
        <w:rPr>
          <w:b/>
          <w:u w:val="single"/>
        </w:rPr>
        <w:t xml:space="preserve">180483</w:t>
      </w:r>
    </w:p>
    <w:p>
      <w:r>
        <w:t xml:space="preserve">Trump on vain suoranainen #douchebag #liar. Hänen pitää säästää #paskavalheet vaimoilleen ja rakastajattarilleen eikä Amerikan kansalle.     Meksiko suostui lähettämään kansalliskaartin kuukausia ennen Trumpin kanssa tehtyä sopimusta: Report https://t.co/e3GzpLEXLB</w:t>
      </w:r>
    </w:p>
    <w:p>
      <w:r>
        <w:rPr>
          <w:b/>
          <w:u w:val="single"/>
        </w:rPr>
        <w:t xml:space="preserve">180484</w:t>
      </w:r>
    </w:p>
    <w:p>
      <w:r>
        <w:t xml:space="preserve">Tekopyhä @ICC .. #DhoniKeepsTheGlove #DhoniKeepTheGloves #BCCI https://t.co/5ccC6t6F6X https://t.co/5ccC6t6F6X</w:t>
      </w:r>
    </w:p>
    <w:p>
      <w:r>
        <w:rPr>
          <w:b/>
          <w:u w:val="single"/>
        </w:rPr>
        <w:t xml:space="preserve">180485</w:t>
      </w:r>
    </w:p>
    <w:p>
      <w:r>
        <w:t xml:space="preserve">@AFC_Islington74 Ja he sanoivat Wengerin elävän menneisyydessä ja selviytyvän vain menneisyydestään... #Dickhead ja #Cunts Luulisi, että suljetun kauden aikana heillä olisi enemmän aikaa harrastaa seksiä kuin haukkua ozil/Wengeriä.</w:t>
      </w:r>
    </w:p>
    <w:p>
      <w:r>
        <w:rPr>
          <w:b/>
          <w:u w:val="single"/>
        </w:rPr>
        <w:t xml:space="preserve">180486</w:t>
      </w:r>
    </w:p>
    <w:p>
      <w:r>
        <w:t xml:space="preserve">@ICC Oletteko te j****s häpeilemättömiä olentoja. twiittaatte iloisesti kaikkea mutta ette mitään hylätyistä otteluista!!! ,Ja onko teillä mitään suunnitelmia tulevista otteluista? #ShameOnICC #ICCShouldApologize</w:t>
      </w:r>
    </w:p>
    <w:p>
      <w:r>
        <w:rPr>
          <w:b/>
          <w:u w:val="single"/>
        </w:rPr>
        <w:t xml:space="preserve">180487</w:t>
      </w:r>
    </w:p>
    <w:p>
      <w:r>
        <w:t xml:space="preserve">#Intia #AntiMuslim Hate speech https://t.co/GFJYe2nKFW</w:t>
      </w:r>
    </w:p>
    <w:p>
      <w:r>
        <w:rPr>
          <w:b/>
          <w:u w:val="single"/>
        </w:rPr>
        <w:t xml:space="preserve">180488</w:t>
      </w:r>
    </w:p>
    <w:p>
      <w:r>
        <w:t xml:space="preserve">#ENGvWI Yksi kysymys. Miten Englannin otteluissa ei ole satanut pisaraakaan? Koko päivän aurinkoista ja kirkasta. #ShameOnICC ja #ShameOnECB . Aikatauluttivat kaikki englanti-ottelut sään mukaan ja laiminlöivät kaikki muut ottelut. Ja ecb ei saa kentänpeitteitä. FUCKOFF</w:t>
      </w:r>
    </w:p>
    <w:p>
      <w:r>
        <w:rPr>
          <w:b/>
          <w:u w:val="single"/>
        </w:rPr>
        <w:t xml:space="preserve">180489</w:t>
      </w:r>
    </w:p>
    <w:p>
      <w:r>
        <w:t xml:space="preserve">Walking on Road Satunnainen setä minulle: Oye betichod Minä: Haan Sasur ji.😁😁😁 #Kick2 #SaahoTeaserAnnouncement #Saaho #Saaho #SaahoTrailer #YuvrajSingh #SaahoTrailerAnnouncementToday #Dhoni #DhoniKeepTheGlove #DhoniAtCWC19 #DHONIKESAATHDESH #dhonisix #DhoniKeepsTheGlove #SaahoStrom</w:t>
      </w:r>
    </w:p>
    <w:p>
      <w:r>
        <w:rPr>
          <w:b/>
          <w:u w:val="single"/>
        </w:rPr>
        <w:t xml:space="preserve">180490</w:t>
      </w:r>
    </w:p>
    <w:p>
      <w:r>
        <w:t xml:space="preserve">Trump sanoo jatkuvasti, että hän "vitsailee", kun hän tekee tällaisia kommentteja. Ei! Hän kylvää siemenen kultin kannattajiensa mieliin, jotta he hylkäävät perustuslakimme ja presidenttien kahden kauden rajoituksen. #TrumpIsATraitor https://t.co/scnuzJ37Pm https://t.co/scnuzJ37Pm</w:t>
      </w:r>
    </w:p>
    <w:p>
      <w:r>
        <w:rPr>
          <w:b/>
          <w:u w:val="single"/>
        </w:rPr>
        <w:t xml:space="preserve">180491</w:t>
      </w:r>
    </w:p>
    <w:p>
      <w:r>
        <w:t xml:space="preserve">#cnbcsquawk #fucktrump #trump2020 Joe Kernen sanoi vihdoin jotain arvokasta, kun hän sanoi 'I KNOW, ORANGE MAN BAD' TRUMP IS DOG VOMIT https://t.co/kisE45leuc</w:t>
      </w:r>
    </w:p>
    <w:p>
      <w:r>
        <w:rPr>
          <w:b/>
          <w:u w:val="single"/>
        </w:rPr>
        <w:t xml:space="preserve">180492</w:t>
      </w:r>
    </w:p>
    <w:p>
      <w:r>
        <w:t xml:space="preserve">@rorybremner @MantisProMedia @Channel4 Bloody brilliant #BorisJohnsonShouldNotBePM</w:t>
      </w:r>
    </w:p>
    <w:p>
      <w:r>
        <w:rPr>
          <w:b/>
          <w:u w:val="single"/>
        </w:rPr>
        <w:t xml:space="preserve">180493</w:t>
      </w:r>
    </w:p>
    <w:p>
      <w:r>
        <w:t xml:space="preserve">Mamatan toimimattomuus, joka johtuu hänen järkkymättömästä egostaan, on saanut lakhit kärsimään Nationwide.Hän on osoittautumassa kasvavaksi tyranniksi joka päivä.Hän on paniikissa, hän on peloissaan, hän on ahdistunut, hän on huolestunut, koska hän tietää, että nyt #TMC kutistuu.  #SaveBengal #doctorsfightback</w:t>
      </w:r>
    </w:p>
    <w:p>
      <w:r>
        <w:rPr>
          <w:b/>
          <w:u w:val="single"/>
        </w:rPr>
        <w:t xml:space="preserve">180494</w:t>
      </w:r>
    </w:p>
    <w:p>
      <w:r>
        <w:t xml:space="preserve">#ShameOnICC Juuri nyt voin sanoa, että IPL:ssä on enemmän trp:tä kuin icc:n MM-kisoissa.    Icc:stä tuli yhtä hyödytön kuin Siddhusta politiikassa. agree hit like👍</w:t>
      </w:r>
    </w:p>
    <w:p>
      <w:r>
        <w:rPr>
          <w:b/>
          <w:u w:val="single"/>
        </w:rPr>
        <w:t xml:space="preserve">180495</w:t>
      </w:r>
    </w:p>
    <w:p>
      <w:r>
        <w:t xml:space="preserve">#TrumpIsATraitor #ImpeachTrumpNow POTUS uppoaa yhä syvemmälle itse tekemäänsä tyhmyyden paskapohjaan tuomitessaan Lontoon pormestarin 3 kuolemantapauksen vuoksi 24 tunnin aikana. TRUMP on syyllinen 10 000:een 100 päivässä.  Donald Trump hyökkää Sadiq Khanin kimppuun twiiteissä Lontoon kuolemantapausten vuoksi https://t.co/K7iV7fUfQ7.</w:t>
      </w:r>
    </w:p>
    <w:p>
      <w:r>
        <w:rPr>
          <w:b/>
          <w:u w:val="single"/>
        </w:rPr>
        <w:t xml:space="preserve">180496</w:t>
      </w:r>
    </w:p>
    <w:p>
      <w:r>
        <w:t xml:space="preserve">@woodgnomology #BorisJohnsonShouldNotBePM Hän on trumpilainen valehtelija.</w:t>
      </w:r>
    </w:p>
    <w:p>
      <w:r>
        <w:rPr>
          <w:b/>
          <w:u w:val="single"/>
        </w:rPr>
        <w:t xml:space="preserve">180497</w:t>
      </w:r>
    </w:p>
    <w:p>
      <w:r>
        <w:t xml:space="preserve">@realDonaldTrump Petos on miehittämässä Oval Officea. #huijari #huijari #huijari #veronkierto #rahanpesu #petturi #petturi #valehtelija #raiskaaja #lasten hyväksikäyttäjä #huijari #kiero #perverssi #seksuaaliperverssi #seksuaaliperverssi</w:t>
      </w:r>
    </w:p>
    <w:p>
      <w:r>
        <w:rPr>
          <w:b/>
          <w:u w:val="single"/>
        </w:rPr>
        <w:t xml:space="preserve">180498</w:t>
      </w:r>
    </w:p>
    <w:p>
      <w:r>
        <w:t xml:space="preserve">@BCCI @narendramodi @PMOIndia @Ra_THORe @KiranRijiju @kiran_Rijiju ..    Ja Intian joukkue käyttää edelleen MM-kisoissa kaiken tämän nöyryytyksen jälkeenkin.... Hävetkää BCCI #DhoniKeepTheGlove #DhoniKeepsTheGlove #DhoniKeSaathDesh #dhonigloves #DhoniKeepTheGloves #dhonikesathdesh https://t.co/hOQAG9D1iV https://t.co/hOQAG9D1iV</w:t>
      </w:r>
    </w:p>
    <w:p>
      <w:r>
        <w:rPr>
          <w:b/>
          <w:u w:val="single"/>
        </w:rPr>
        <w:t xml:space="preserve">180499</w:t>
      </w:r>
    </w:p>
    <w:p>
      <w:r>
        <w:t xml:space="preserve">https://t.co/K7VpXJJ1xW #Trump on esimerkki - menestystä ei voi mitata rahalla vaan matkan monimutkaisuuden tasolla Hänellä oli kaikki, jotta hänestä olisi tullut parempi ihminen Sen sijaan hän ei 73-vuotiaana osaa muuta kuin tehdä rikoksen #TrumpIsATraitor #ResistersForum #FBResistance</w:t>
      </w:r>
    </w:p>
    <w:p>
      <w:r>
        <w:rPr>
          <w:b/>
          <w:u w:val="single"/>
        </w:rPr>
        <w:t xml:space="preserve">180500</w:t>
      </w:r>
    </w:p>
    <w:p>
      <w:r>
        <w:t xml:space="preserve">intian sairaalat....shame on you government of #India #DoctorsProtest #DoctorsFightBack https://t.co/ws4952uFks</w:t>
      </w:r>
    </w:p>
    <w:p>
      <w:r>
        <w:rPr>
          <w:b/>
          <w:u w:val="single"/>
        </w:rPr>
        <w:t xml:space="preserve">180501</w:t>
      </w:r>
    </w:p>
    <w:p>
      <w:r>
        <w:t xml:space="preserve">@realDonaldTrump Verkostot eivät ole kiinnostuneita fantasiastasi!  Fox on sinun alustasi!  Enemmän kiinnostuneita haastatteluista sen jälkeen, kun #DonaldTrumpJr on pidätetty &amp;amp; syytetty!  #Trump #TrumpIsATraijari #TrumpTantrum #Trump2020</w:t>
      </w:r>
    </w:p>
    <w:p>
      <w:r>
        <w:rPr>
          <w:b/>
          <w:u w:val="single"/>
        </w:rPr>
        <w:t xml:space="preserve">180502</w:t>
      </w:r>
    </w:p>
    <w:p>
      <w:r>
        <w:t xml:space="preserve">Koska tRump ja hänen kaltaisensa ovat tehneet selväksi, että muista maista tulevat ihmiset eivät ole ihmisiä.  #fuckTrump #ThisIsNotOkay https://t.co/tMFDPqp0q3 https://t.co/tMFDPqp0q3</w:t>
      </w:r>
    </w:p>
    <w:p>
      <w:r>
        <w:rPr>
          <w:b/>
          <w:u w:val="single"/>
        </w:rPr>
        <w:t xml:space="preserve">180503</w:t>
      </w:r>
    </w:p>
    <w:p>
      <w:r>
        <w:t xml:space="preserve">Livingston varmisti olympialaiset.  Johnson "tuhlasi" miljoonia puutarhasiltaan ja 2bwater-tykkeihin. Hän leikkasi metropoliisia ja valehteli leikkaavansa Lontoon palokuntaa.  #BorisJohnsonShouldNotBeotPM https://t.co/5VJwPfwKWM https://t.co/vkpRKJmsXb https://t.co/vkpRKJmsXb</w:t>
      </w:r>
    </w:p>
    <w:p>
      <w:r>
        <w:rPr>
          <w:b/>
          <w:u w:val="single"/>
        </w:rPr>
        <w:t xml:space="preserve">180504</w:t>
      </w:r>
    </w:p>
    <w:p>
      <w:r>
        <w:t xml:space="preserve">@ICC Varhainen aamun pieruharjoitus, jonka ICC on järjestänyt uskollisille koirilleen 🐕 #DhoniKeepsTheGlove</w:t>
      </w:r>
    </w:p>
    <w:p>
      <w:r>
        <w:rPr>
          <w:b/>
          <w:u w:val="single"/>
        </w:rPr>
        <w:t xml:space="preserve">180505</w:t>
      </w:r>
    </w:p>
    <w:p>
      <w:r>
        <w:t xml:space="preserve">@realDonaldTrump Um. En ole varma, mitä yrität vihjata.  Että tiedät olevasi kamala isä, mutta tarvitset tunnustusta?  #TrumpIsATraitor</w:t>
      </w:r>
    </w:p>
    <w:p>
      <w:r>
        <w:rPr>
          <w:b/>
          <w:u w:val="single"/>
        </w:rPr>
        <w:t xml:space="preserve">180506</w:t>
      </w:r>
    </w:p>
    <w:p>
      <w:r>
        <w:t xml:space="preserve">#valkoinen #Rapist - pääsen #raiskauksen aloitusviisikosta #austinwilkerson #brockturner #nicholasfifield #davidbecker #johnenochs https://t.co/zgKIhXGDFA</w:t>
      </w:r>
    </w:p>
    <w:p>
      <w:r>
        <w:rPr>
          <w:b/>
          <w:u w:val="single"/>
        </w:rPr>
        <w:t xml:space="preserve">180507</w:t>
      </w:r>
    </w:p>
    <w:p>
      <w:r>
        <w:t xml:space="preserve">#DhoniKeepsTheGlove @ICC lopeta Intian krikettijoukkueen kohtuuton painostaminen. Muistakaa, että suurin osa tuloistanne tulee @BCCI:ltä. Ottakaa myös mitä tahansa sakkoja haluatte, mutta Dhoni pitää cupin.</w:t>
      </w:r>
    </w:p>
    <w:p>
      <w:r>
        <w:rPr>
          <w:b/>
          <w:u w:val="single"/>
        </w:rPr>
        <w:t xml:space="preserve">180508</w:t>
      </w:r>
    </w:p>
    <w:p>
      <w:r>
        <w:t xml:space="preserve">Kaikille kusipäille, jotka eivät ymmärrä, mitä fasismi on, sanon, että se on kirjaimellisesti ovellamme, ja se tapahtuu nyt eteläisellä rajalla lähellä teitä. #Fucktrump #ImpeachmentNOW #ImpeachTheMFer #ImpeachTrump https://t.co/vVv5cNGd5F https://t.co/vVv5cNGd5F</w:t>
      </w:r>
    </w:p>
    <w:p>
      <w:r>
        <w:rPr>
          <w:b/>
          <w:u w:val="single"/>
        </w:rPr>
        <w:t xml:space="preserve">180509</w:t>
      </w:r>
    </w:p>
    <w:p>
      <w:r>
        <w:t xml:space="preserve">@POTUS Toivon, että äitisi nielaisi sinut! Haista vittu ja haista vittu syntymäpäiväsi ämmä 🖕🖕🖕🖕🖕🖕🖕 #FuckTrump #FuckHisBday #FuckHisHatefulSpirit #FuckHisHatefulSpirit</w:t>
      </w:r>
    </w:p>
    <w:p>
      <w:r>
        <w:rPr>
          <w:b/>
          <w:u w:val="single"/>
        </w:rPr>
        <w:t xml:space="preserve">180510</w:t>
      </w:r>
    </w:p>
    <w:p>
      <w:r>
        <w:t xml:space="preserve">@realDonaldTrump He eivät koskaan sano, että se olisi valhe, heidän tehtävänsä on kertoa totuus. Se on myös sinun työsi, mutta et osaa. Sanot, että media on ollut sinua vastaan päivästä 1 lähtien, he raportoivat totuuden &amp;amp; sinulla on melkoinen historia!!! Vedä ison pojan housut jalkaan, &amp;amp; hyväksy se!!!! #DickHead</w:t>
      </w:r>
    </w:p>
    <w:p>
      <w:r>
        <w:rPr>
          <w:b/>
          <w:u w:val="single"/>
        </w:rPr>
        <w:t xml:space="preserve">180511</w:t>
      </w:r>
    </w:p>
    <w:p>
      <w:r>
        <w:t xml:space="preserve">Joku haluaa kuollakseen isän huomion.  #dickhead https://t.co/k4hsFbXF3i</w:t>
      </w:r>
    </w:p>
    <w:p>
      <w:r>
        <w:rPr>
          <w:b/>
          <w:u w:val="single"/>
        </w:rPr>
        <w:t xml:space="preserve">180512</w:t>
      </w:r>
    </w:p>
    <w:p>
      <w:r>
        <w:t xml:space="preserve">Joten @MamataOfficialilla on aikaa mennä @abpanandatv:lle puhumaan hölynpölyä Sumanin kanssa tunnin ajan, mutta hänellä ei ole minuuttiakaan aikaa tulla NRS-sairaalaan puhumaan nuoremmille lääkäreille.     Hitaat taputukset.    #LääkäritVastustuksen alaisena #LääkäritLakko #LääkäritTaistelevatVastaan #PelastakaaLääkärit!</w:t>
      </w:r>
    </w:p>
    <w:p>
      <w:r>
        <w:rPr>
          <w:b/>
          <w:u w:val="single"/>
        </w:rPr>
        <w:t xml:space="preserve">180513</w:t>
      </w:r>
    </w:p>
    <w:p>
      <w:r>
        <w:t xml:space="preserve">Tästä voisi tehdä hitonmoisen meemin, mutta se istuu myös koskemattomana aika hyvin. #suckybaby #douchebag https://t.co/NB58wqgpy3</w:t>
      </w:r>
    </w:p>
    <w:p>
      <w:r>
        <w:rPr>
          <w:b/>
          <w:u w:val="single"/>
        </w:rPr>
        <w:t xml:space="preserve">180514</w:t>
      </w:r>
    </w:p>
    <w:p>
      <w:r>
        <w:t xml:space="preserve">@toadmeister @rcolvile @BorisJohnson #BorisJohnson ei ole liberaalikonservatiivi! Hän on mitä tahansa, mikä antaa hänelle palkankorotuksen tai lisää valtaa ailahtelevalla Tory-jatkumolla #ToryLeadeshipContest #BorisJohnsonShouldNotBePM</w:t>
      </w:r>
    </w:p>
    <w:p>
      <w:r>
        <w:rPr>
          <w:b/>
          <w:u w:val="single"/>
        </w:rPr>
        <w:t xml:space="preserve">180515</w:t>
      </w:r>
    </w:p>
    <w:p>
      <w:r>
        <w:t xml:space="preserve">@realDonaldTrump on likapussi POS ja häpeäksi ihmiskunnalle #FuckTrump #maga #RacistTwat #Trump #TrumpsWorseThanNixon https://t.co/lyvSFCmtpP</w:t>
      </w:r>
    </w:p>
    <w:p>
      <w:r>
        <w:rPr>
          <w:b/>
          <w:u w:val="single"/>
        </w:rPr>
        <w:t xml:space="preserve">180516</w:t>
      </w:r>
    </w:p>
    <w:p>
      <w:r>
        <w:t xml:space="preserve">Boris Johnson Gordon Brownin tulosta pääministeriksi Tämä mies on uskomaton #borisjohnsonisaclown #BorisJohnsonShouldNotBePM #FBPE https://t.co/PDx83vd7uz</w:t>
      </w:r>
    </w:p>
    <w:p>
      <w:r>
        <w:rPr>
          <w:b/>
          <w:u w:val="single"/>
        </w:rPr>
        <w:t xml:space="preserve">180517</w:t>
      </w:r>
    </w:p>
    <w:p>
      <w:r>
        <w:t xml:space="preserve">Englantilaiset rakastavat pellejä, mutta Boris Johnsonin vitsi meni traagisesti pieleen | News | The Times https://t.co/AIxx2V5FtC #BorisJohnsonShouldNotBePM</w:t>
      </w:r>
    </w:p>
    <w:p>
      <w:r>
        <w:rPr>
          <w:b/>
          <w:u w:val="single"/>
        </w:rPr>
        <w:t xml:space="preserve">180518</w:t>
      </w:r>
    </w:p>
    <w:p>
      <w:r>
        <w:t xml:space="preserve">@RudyGiuliani Rudy.. olet Idiootti..   #ImpeachTrumpNow #TrumpIsATraitor #GuiltyAsSin #WhoreMonger #LiarInChief #DerangedDonald #BillionDollarLoser #LowIQTrump #DraftDodger #PresidentBoneSpurs #AryanAgentOrange #NervousDonald</w:t>
      </w:r>
    </w:p>
    <w:p>
      <w:r>
        <w:rPr>
          <w:b/>
          <w:u w:val="single"/>
        </w:rPr>
        <w:t xml:space="preserve">180519</w:t>
      </w:r>
    </w:p>
    <w:p>
      <w:r>
        <w:t xml:space="preserve">Mitä nautintoa saat tappaessasi #elävänolennon? En usko olevani väärässä väittäessäni, että olisi sama tunne #murhaaja #vanki https://t.co/UU8udboOAd</w:t>
      </w:r>
    </w:p>
    <w:p>
      <w:r>
        <w:rPr>
          <w:b/>
          <w:u w:val="single"/>
        </w:rPr>
        <w:t xml:space="preserve">180520</w:t>
      </w:r>
    </w:p>
    <w:p>
      <w:r>
        <w:t xml:space="preserve">Iso-Britannia: (Maailman kolonisoinnin aikana) Jos emme lähde maastanne tänään, meillä on varapäiviä !      Britannia: (Kriketin maailmanmestaruuskisojen isännöinnin aikana) Meillä on sadepäiviä! 😡 इन अंग्रेज़ो ने आज भी परेशान कर रखा हैं! 😒 #INDvsNZ #ENGvWI #cwc19 #ShameOnICC</w:t>
      </w:r>
    </w:p>
    <w:p>
      <w:r>
        <w:rPr>
          <w:b/>
          <w:u w:val="single"/>
        </w:rPr>
        <w:t xml:space="preserve">180521</w:t>
      </w:r>
    </w:p>
    <w:p>
      <w:r>
        <w:t xml:space="preserve">Kuulen usein, kun konservatiivit sanovat, että #borisjohnsonin pääministerikausi "piristää kaikkia". Kun puolueesi näyttää siltä, että se on menossa helvettiin käsikärryissä, he uskovat, että voisit yhtä hyvin syöksyä kohti helvettiä hymy kasvoillasi #BorisJohnsonShouldNotBePM https://t.co/h1ubnKw6OU https://t.co/h1ubnKw6OU</w:t>
      </w:r>
    </w:p>
    <w:p>
      <w:r>
        <w:rPr>
          <w:b/>
          <w:u w:val="single"/>
        </w:rPr>
        <w:t xml:space="preserve">180522</w:t>
      </w:r>
    </w:p>
    <w:p>
      <w:r>
        <w:t xml:space="preserve">@atrupar ✌💚💜🍫🎨🍯😘 #GTFOofMyWhitehouse #Petturit #NazisNOTWelcome #NOQUARTER4Racist  #NOQUARTER4RacistSympathizers #ResignORImpeach #Derelict #Unfit #Incompetent #Rapist #ImpeachTheMF G E T O U T...❗❗❗❗ SAATTE NE KAIKKI O U T ❗❗❗❗.</w:t>
      </w:r>
    </w:p>
    <w:p>
      <w:r>
        <w:rPr>
          <w:b/>
          <w:u w:val="single"/>
        </w:rPr>
        <w:t xml:space="preserve">180523</w:t>
      </w:r>
    </w:p>
    <w:p>
      <w:r>
        <w:t xml:space="preserve">@haaz1q Etkö saanut tätä vielä?? Sen #AntiMuslim party menossa, kukaan ei halua häiritä tätä.</w:t>
      </w:r>
    </w:p>
    <w:p>
      <w:r>
        <w:rPr>
          <w:b/>
          <w:u w:val="single"/>
        </w:rPr>
        <w:t xml:space="preserve">180524</w:t>
      </w:r>
    </w:p>
    <w:p>
      <w:r>
        <w:t xml:space="preserve">Yksinkertaisesti sanottuna - @bcci:ltä puuttuu selkäranka #DhoniKeepTheGlove #DhoniKeepsTheGlove #BalidaanBadge #BalidanBadge</w:t>
      </w:r>
    </w:p>
    <w:p>
      <w:r>
        <w:rPr>
          <w:b/>
          <w:u w:val="single"/>
        </w:rPr>
        <w:t xml:space="preserve">180525</w:t>
      </w:r>
    </w:p>
    <w:p>
      <w:r>
        <w:t xml:space="preserve">Eli onko kaikilla ilmeisesti suhteita EX:äänsä? Ja sitten he menevät liian pitkälle saadakseen täsmälleen päinvastaisen, mutta sekään ei ole ok? #eronnut #eronnut #mulkku #mennään eteenpäin</w:t>
      </w:r>
    </w:p>
    <w:p>
      <w:r>
        <w:rPr>
          <w:b/>
          <w:u w:val="single"/>
        </w:rPr>
        <w:t xml:space="preserve">180526</w:t>
      </w:r>
    </w:p>
    <w:p>
      <w:r>
        <w:t xml:space="preserve">Nautin kuunnellessani, kun @realDonaldTrump yrittää perääntyä kommenteistaan, jotka koskevat ulkomaisen avun hyväksymistä ja halukasta osallistumista #CORRUPTIONiin! #TrumpIsATraitor #trumpcoverup #trumpcoverup</w:t>
      </w:r>
    </w:p>
    <w:p>
      <w:r>
        <w:rPr>
          <w:b/>
          <w:u w:val="single"/>
        </w:rPr>
        <w:t xml:space="preserve">180527</w:t>
      </w:r>
    </w:p>
    <w:p>
      <w:r>
        <w:t xml:space="preserve">#Järkyttävää #Alabama sallii #raiskaajan #pääsyn poikien luokse! #Uhri #äiti on #järjestelmän #raiskaama #jälleen. @cnn @BrookeBCNN #smh #rapedbyuncle (raiskattu sedän toimesta).</w:t>
      </w:r>
    </w:p>
    <w:p>
      <w:r>
        <w:rPr>
          <w:b/>
          <w:u w:val="single"/>
        </w:rPr>
        <w:t xml:space="preserve">180528</w:t>
      </w:r>
    </w:p>
    <w:p>
      <w:r>
        <w:t xml:space="preserve">KEEP on the Press .. he eivät vieläkään julkaise #IntlOrgCrime uutisia JA haluavat jatkaa TRUMP AS VICTIM MEME .. whaddya ajatella, että #metoo @NCADV IS #adulterer #rapist TRUMP uhri hänen 1,5 miljoonan dollarin maksu #Abortti OMA LAPSEN, joka on suunniteltu Ivanka lookalike? https://t.co/qrQ0kX4Vax</w:t>
      </w:r>
    </w:p>
    <w:p>
      <w:r>
        <w:rPr>
          <w:b/>
          <w:u w:val="single"/>
        </w:rPr>
        <w:t xml:space="preserve">180529</w:t>
      </w:r>
    </w:p>
    <w:p>
      <w:r>
        <w:t xml:space="preserve">@robreiner Meidän pitäisi aloittaa #ImpeachmentInquiryNow! Kongressi voi saada KAIKKI tiedot ja asiakirjat, joita he tarvitsevat, koska Impeachment-haasteita ei voida jättää huomiotta! Kongressin on näytettävä amerikkalaisille, että #TrumpIsATraitor, #TrumpIsALiar ja #TrumpIsACriminal! Sitten Impeachment-menettely voi alkaa!</w:t>
      </w:r>
    </w:p>
    <w:p>
      <w:r>
        <w:rPr>
          <w:b/>
          <w:u w:val="single"/>
        </w:rPr>
        <w:t xml:space="preserve">180530</w:t>
      </w:r>
    </w:p>
    <w:p>
      <w:r>
        <w:t xml:space="preserve">@WhiteHouse Voisiko joku vetää tuon hullun pellen pois lipun päältä... hän häpäisee sitä! #FuckTrump Myös:    #HappyJohnMcCainDay2019 https://t.co/q83sFVmwRN https://t.co/q83sFVmwRN</w:t>
      </w:r>
    </w:p>
    <w:p>
      <w:r>
        <w:rPr>
          <w:b/>
          <w:u w:val="single"/>
        </w:rPr>
        <w:t xml:space="preserve">180531</w:t>
      </w:r>
    </w:p>
    <w:p>
      <w:r>
        <w:t xml:space="preserve">Vapauden kriminalisointi: Aborttioikeuksiin ja sananvapauteen kohdistuvat hyökkäykset Trumpin aikakaudella #Resist #ResistTrump #FuckTrump https://t.co/42381Od2Ty https://t.co/42381Od2Ty</w:t>
      </w:r>
    </w:p>
    <w:p>
      <w:r>
        <w:rPr>
          <w:b/>
          <w:u w:val="single"/>
        </w:rPr>
        <w:t xml:space="preserve">180532</w:t>
      </w:r>
    </w:p>
    <w:p>
      <w:r>
        <w:t xml:space="preserve">No sitten... Ehkä Hillaryn olisi pitänyt myydä heille enemmän uraania!    #Douchebag https://t.co/jjz90VzLVu</w:t>
      </w:r>
    </w:p>
    <w:p>
      <w:r>
        <w:rPr>
          <w:b/>
          <w:u w:val="single"/>
        </w:rPr>
        <w:t xml:space="preserve">180533</w:t>
      </w:r>
    </w:p>
    <w:p>
      <w:r>
        <w:t xml:space="preserve">Kun kerrot äidillesi, että jouduit poliittiseen riitaan hänen elinikäisen ystävänsä kanssa ja jouduit poistamaan ystävyyssuhteet.  Äitini on #ShadyAF #DontMessWithHerGirls #MyMomRocks #MyMom #FuckTrump https://t.co/G5hpTMI37n https://t.co/G5hpTMI37n</w:t>
      </w:r>
    </w:p>
    <w:p>
      <w:r>
        <w:rPr>
          <w:b/>
          <w:u w:val="single"/>
        </w:rPr>
        <w:t xml:space="preserve">180534</w:t>
      </w:r>
    </w:p>
    <w:p>
      <w:r>
        <w:t xml:space="preserve">@Mimirocah1 @SpeakerPelosi @HouseGOP @SenateGOP Tästä @MichaelCohen212 varoitti meitä! #CongressDoYourJob #ImpeachmentinquiryNOW #TrumpIsADisgrace #TrumpIsATraider #Trump30Hours #LiarInChief #TraitorTrumpVoteHimOut</w:t>
      </w:r>
    </w:p>
    <w:p>
      <w:r>
        <w:rPr>
          <w:b/>
          <w:u w:val="single"/>
        </w:rPr>
        <w:t xml:space="preserve">180535</w:t>
      </w:r>
    </w:p>
    <w:p>
      <w:r>
        <w:t xml:space="preserve">@INCMumbai Tumari sarkar me jaise sab perfect tha? Voimme nähdä, kuka syyttää enemmän täällä ! #CongressDoYourJob #CongressMuktBharat #GoToHell 🙏</w:t>
      </w:r>
    </w:p>
    <w:p>
      <w:r>
        <w:rPr>
          <w:b/>
          <w:u w:val="single"/>
        </w:rPr>
        <w:t xml:space="preserve">180536</w:t>
      </w:r>
    </w:p>
    <w:p>
      <w:r>
        <w:t xml:space="preserve">@realDonaldTrump #DesperateDonald Lonely Orange 🤡 #DerangedDonald #TrumpIsACriminal #TrumpIsNotAboveTheLaw #TrumpIsTheEnemyOfThePeople #TrumpIsANationalSecurityThreat #TrumpIsATraitor #ImpeachDonaldTrumpNOW</w:t>
      </w:r>
    </w:p>
    <w:p>
      <w:r>
        <w:rPr>
          <w:b/>
          <w:u w:val="single"/>
        </w:rPr>
        <w:t xml:space="preserve">180537</w:t>
      </w:r>
    </w:p>
    <w:p>
      <w:r>
        <w:t xml:space="preserve">@SpeakerPelosi @RepAdamSchiff OMG! ILMOITTAA #ImpeachmentInquiryin avaamisesta NYT! TRUMP PRESENTS A CLEAR AND PRESENT DANGER TO U.S DEMOCRACY!!!#TrumpElectionTampering #TrumpObstructedJustice #TrumpIsATraitor #TrumpsWorseThanNixon https://t.co/VXBfJWX6WY https://t.co/VXBfJWX6WY</w:t>
      </w:r>
    </w:p>
    <w:p>
      <w:r>
        <w:rPr>
          <w:b/>
          <w:u w:val="single"/>
        </w:rPr>
        <w:t xml:space="preserve">180538</w:t>
      </w:r>
    </w:p>
    <w:p>
      <w:r>
        <w:t xml:space="preserve">@Forever_Carrie @carrieunderwood Hän on hyvin epäkypsä ja luonteeton. Hyvä mies osaisi kohdella naista ja siirtyä eteenpäin ilman draamaa. #Cad #Douchebag #Tool</w:t>
      </w:r>
    </w:p>
    <w:p>
      <w:r>
        <w:rPr>
          <w:b/>
          <w:u w:val="single"/>
        </w:rPr>
        <w:t xml:space="preserve">180539</w:t>
      </w:r>
    </w:p>
    <w:p>
      <w:r>
        <w:t xml:space="preserve">Miksi NJ @RepChrisSmith on niin hiljaa Trumpin lausunnosta, jonka mukaan hän on edelleen valmis antamaan Venäjän sekaantua vaaleihimme? Mitä Trumpilla on Smithiä vastaan? #TrumpIsATraitor</w:t>
      </w:r>
    </w:p>
    <w:p>
      <w:r>
        <w:rPr>
          <w:b/>
          <w:u w:val="single"/>
        </w:rPr>
        <w:t xml:space="preserve">180540</w:t>
      </w:r>
    </w:p>
    <w:p>
      <w:r>
        <w:t xml:space="preserve">Jos Boris ei vaivaudu tulemaan väittelyyn. Sitten seuraavissa parlamenttivaaleissa en viitsi äänestää häntä. #C4debate #BorisJohnsonShouldNotBePM</w:t>
      </w:r>
    </w:p>
    <w:p>
      <w:r>
        <w:rPr>
          <w:b/>
          <w:u w:val="single"/>
        </w:rPr>
        <w:t xml:space="preserve">180541</w:t>
      </w:r>
    </w:p>
    <w:p>
      <w:r>
        <w:t xml:space="preserve">@tbing11 @sjhollar @BrianKolfage @Lrihendry @IngrahamAngle @gehrig38 @StumpforTrump @RyanAFournier @Rambobiggs @holliesmckay @Jim_Jordan Onko mitään päivityksiä tästä eläkkeestä, jota luulet maksavasi minulle?  #douchebag</w:t>
      </w:r>
    </w:p>
    <w:p>
      <w:r>
        <w:rPr>
          <w:b/>
          <w:u w:val="single"/>
        </w:rPr>
        <w:t xml:space="preserve">180542</w:t>
      </w:r>
    </w:p>
    <w:p>
      <w:r>
        <w:t xml:space="preserve">@wreckanize @BrendaK8881 @BarbraStreisand Tietenkin hänellä on NASCAR-otsikko ja punainen MAGA-hattu eikä yhtään järkeä. #IdiotTrump</w:t>
      </w:r>
    </w:p>
    <w:p>
      <w:r>
        <w:rPr>
          <w:b/>
          <w:u w:val="single"/>
        </w:rPr>
        <w:t xml:space="preserve">180543</w:t>
      </w:r>
    </w:p>
    <w:p>
      <w:r>
        <w:t xml:space="preserve">Fantastista, että #chuckaUmanna tekee parhaansa todistaakseen, että poliitikot eivät ole vain läpänheittoja ja itsekkäitä, vaan heillä on syviä, juurtuneita arvoja! #liberaldemocrats #dickhead ilmeisesti hän silmäilee johtopaikkaa #couldntmakeitup</w:t>
      </w:r>
    </w:p>
    <w:p>
      <w:r>
        <w:rPr>
          <w:b/>
          <w:u w:val="single"/>
        </w:rPr>
        <w:t xml:space="preserve">180544</w:t>
      </w:r>
    </w:p>
    <w:p>
      <w:r>
        <w:t xml:space="preserve">IMPEACHMENT HIM vihdoin...........i olen kyllästynyt näkemään ja kuulemaan hänen valheitaan ja paskanjauhanta-rasisti-brändäyksiään....FUCK TRUMP #FUCKTRUMP https://t.co/WJKIRNXAeK</w:t>
      </w:r>
    </w:p>
    <w:p>
      <w:r>
        <w:rPr>
          <w:b/>
          <w:u w:val="single"/>
        </w:rPr>
        <w:t xml:space="preserve">180545</w:t>
      </w:r>
    </w:p>
    <w:p>
      <w:r>
        <w:t xml:space="preserve">@winlad6 @campbell582000 @toadmeister #DickHead i prefer #ToryTool 🤓🤓🤓🤓</w:t>
      </w:r>
    </w:p>
    <w:p>
      <w:r>
        <w:rPr>
          <w:b/>
          <w:u w:val="single"/>
        </w:rPr>
        <w:t xml:space="preserve">180546</w:t>
      </w:r>
    </w:p>
    <w:p>
      <w:r>
        <w:t xml:space="preserve">@MidWalesMike @jeremycorbyn Ahh kyllä. Torrit ovat vastuussa siitä, että Ford päätti olla valmistamatta enää yhtään moottoria.  Nyt tajuan sen. #dickhead</w:t>
      </w:r>
    </w:p>
    <w:p>
      <w:r>
        <w:rPr>
          <w:b/>
          <w:u w:val="single"/>
        </w:rPr>
        <w:t xml:space="preserve">180547</w:t>
      </w:r>
    </w:p>
    <w:p>
      <w:r>
        <w:t xml:space="preserve">@Sir_AhmedRufai Oga Ahmed, haluaisin, jos raportti, jonka tulit antamaan, on, että ystäväsi ei voinut tietää, mitä tehdä raiskaajan pään kanssa, mutta te olette teillä tavalla poliisille luovuttamaan hyödyttömän pään, tarvitset kaiken tuen tukemaan sitä, mitä on tehty. #Raiskaajan on kuoltava</w:t>
      </w:r>
    </w:p>
    <w:p>
      <w:r>
        <w:rPr>
          <w:b/>
          <w:u w:val="single"/>
        </w:rPr>
        <w:t xml:space="preserve">180548</w:t>
      </w:r>
    </w:p>
    <w:p>
      <w:r>
        <w:t xml:space="preserve">@tictoc Tuomitsemme vieraan vallan, joka hyökkäsi demokratiaamme vastaan?🤔🤔🤔🤔 Ohhh, puhut varmaan Benghazista. Muistathan sinä sen Hill? Jossa 4 amerikkalaista kuoli kun te jätitte huomiotta heidän avunpyyntönsä. #STFU #Murhaaja #NeverForgetBenghazi #DemonstrationMyAss #POS</w:t>
      </w:r>
    </w:p>
    <w:p>
      <w:r>
        <w:rPr>
          <w:b/>
          <w:u w:val="single"/>
        </w:rPr>
        <w:t xml:space="preserve">180549</w:t>
      </w:r>
    </w:p>
    <w:p>
      <w:r>
        <w:t xml:space="preserve">@BernieSanders Eikö tämä ole se #douchebag, jonka @RepKatiePorter joutui kouluttamaan koskien #livingwagea? #Hypocrisy at its finest</w:t>
      </w:r>
    </w:p>
    <w:p>
      <w:r>
        <w:rPr>
          <w:b/>
          <w:u w:val="single"/>
        </w:rPr>
        <w:t xml:space="preserve">180550</w:t>
      </w:r>
    </w:p>
    <w:p>
      <w:r>
        <w:t xml:space="preserve">Miksi veronmaksajien rahoja pitäisi käyttää tällaisten ilkeiden ja likaisten rikollisten ruokkimiseen ja suojelemiseen?Kiellän tämän määräyksen ja pyydän kuolemaa kaikille heille, koska en ole valmis maksamaan veroistani tällaisten ihmisten ruokkimiseen #condemn #raiskaaja #murhaaja#lapsen hyväksikäyttäjä #justiceforkathua@union law minister of India https://t.co/dDFviVCq6V</w:t>
      </w:r>
    </w:p>
    <w:p>
      <w:r>
        <w:rPr>
          <w:b/>
          <w:u w:val="single"/>
        </w:rPr>
        <w:t xml:space="preserve">180551</w:t>
      </w:r>
    </w:p>
    <w:p>
      <w:r>
        <w:t xml:space="preserve">Tämän homoparin naapuri on polttanut heidän autonsa &amp;amp; yritti ampua heidät. Poliisi ei auta heitä. #Resist #ResistTrump #FuckTrump https://t.co/LQQaKDVrYe https://t.co/LQQaKDVrYe</w:t>
      </w:r>
    </w:p>
    <w:p>
      <w:r>
        <w:rPr>
          <w:b/>
          <w:u w:val="single"/>
        </w:rPr>
        <w:t xml:space="preserve">180552</w:t>
      </w:r>
    </w:p>
    <w:p>
      <w:r>
        <w:t xml:space="preserve">Herra "ei-sovittelua" tunnusti, että hänen mielestään salaliitto on OK. #TrumpIsATraitor https://t.co/Xshh1cAYBF https://t.co/Xshh1cAYBF</w:t>
      </w:r>
    </w:p>
    <w:p>
      <w:r>
        <w:rPr>
          <w:b/>
          <w:u w:val="single"/>
        </w:rPr>
        <w:t xml:space="preserve">180553</w:t>
      </w:r>
    </w:p>
    <w:p>
      <w:r>
        <w:t xml:space="preserve">Trump Amerikkaan: Trump: Kuka aikoo pysäyttää minut? #Resist #ResistTrump #FuckTrump https://t.co/Ae3FZK9HhI https://t.co/Ae3FZK9HhI</w:t>
      </w:r>
    </w:p>
    <w:p>
      <w:r>
        <w:rPr>
          <w:b/>
          <w:u w:val="single"/>
        </w:rPr>
        <w:t xml:space="preserve">180554</w:t>
      </w:r>
    </w:p>
    <w:p>
      <w:r>
        <w:t xml:space="preserve">Missä on puutarhasilta, senkin paskiainen?  Olit häpeäksi maailman hienoimmalle kaupungille.  #BorisJohnsonShouldNotBeTePM https://t.co/v4DvPURcu6 https://t.co/v4DvPURcu6</w:t>
      </w:r>
    </w:p>
    <w:p>
      <w:r>
        <w:rPr>
          <w:b/>
          <w:u w:val="single"/>
        </w:rPr>
        <w:t xml:space="preserve">180555</w:t>
      </w:r>
    </w:p>
    <w:p>
      <w:r>
        <w:t xml:space="preserve">@Ibne_Sena @MamataOfficial Tämä tappaja CM on diagnosoitava pian ennen kuin lisää ihmisiä vahingoittuu. Hän suojelee 200 muslimirikollista 200 000 viattoman hengen kustannuksella osavaltiossa!!! Onko hän hullu?!? #DoctorsFightBack</w:t>
      </w:r>
    </w:p>
    <w:p>
      <w:r>
        <w:rPr>
          <w:b/>
          <w:u w:val="single"/>
        </w:rPr>
        <w:t xml:space="preserve">180556</w:t>
      </w:r>
    </w:p>
    <w:p>
      <w:r>
        <w:t xml:space="preserve">Dean on muppet, älä ole kuin Dean #DickHead https://t.co/SHAgOE837u</w:t>
      </w:r>
    </w:p>
    <w:p>
      <w:r>
        <w:rPr>
          <w:b/>
          <w:u w:val="single"/>
        </w:rPr>
        <w:t xml:space="preserve">180557</w:t>
      </w:r>
    </w:p>
    <w:p>
      <w:r>
        <w:t xml:space="preserve">#BuhByeHucksterBe Liar-In-Chief Authortarian State Propagandist 🥾Booted 🚔🤡🚔 Ei epäilystäkään, työskennellä #Trump Campaign-to-Avoid-Jail kokopäiväisesti.     #TrumpisaTraitor to Democracy #ImpeachTrumpNow Stand Up #ThursdayThoughts @MoveOn https://t.co/Kcx0VnsuOC https://t.co/Kcx0VnsuOC</w:t>
      </w:r>
    </w:p>
    <w:p>
      <w:r>
        <w:rPr>
          <w:b/>
          <w:u w:val="single"/>
        </w:rPr>
        <w:t xml:space="preserve">180558</w:t>
      </w:r>
    </w:p>
    <w:p>
      <w:r>
        <w:t xml:space="preserve">Rasistinen, valehteleva huijari Boris Johnson aloittaa tänään kampanjansa pääministeriksi ja köyhien kusettamiseksi. Esitän tässä kuusi hyvää syytä, miksi hänestä ei pitäisi koskaan tulla pääministeriä.     Lisää niihin hashtagilla #BorisJohnsonShouldNotBePM Ole hyvä ja RT https://t.co/VpyxzQToud.</w:t>
      </w:r>
    </w:p>
    <w:p>
      <w:r>
        <w:rPr>
          <w:b/>
          <w:u w:val="single"/>
        </w:rPr>
        <w:t xml:space="preserve">180559</w:t>
      </w:r>
    </w:p>
    <w:p>
      <w:r>
        <w:t xml:space="preserve">Terroristivaltio ??     RT pakistanille Tykkää 🇵 #TerroristNationPakistan</w:t>
      </w:r>
    </w:p>
    <w:p>
      <w:r>
        <w:rPr>
          <w:b/>
          <w:u w:val="single"/>
        </w:rPr>
        <w:t xml:space="preserve">180560</w:t>
      </w:r>
    </w:p>
    <w:p>
      <w:r>
        <w:t xml:space="preserve">@ICC järjestää MM-kisat rahasta???? Ei aivoja #ShameOnICC ... ensimmäinen Intia-Pakistan-ottelu, joka peruuntuu näiden typerysten takia.</w:t>
      </w:r>
    </w:p>
    <w:p>
      <w:r>
        <w:rPr>
          <w:b/>
          <w:u w:val="single"/>
        </w:rPr>
        <w:t xml:space="preserve">180561</w:t>
      </w:r>
    </w:p>
    <w:p>
      <w:r>
        <w:t xml:space="preserve">.@realDonaldTrump On tullut aika päästä eroon tästä #DespicablePieceOfShitistä. Hän kutsuu jälleen kerran #ForeignInterferencea. Muistakaa, kun he näyttävät teille, keitä he ovat, uskokaa heitä! #ImpeachTrumpNow #LockHimUp #LockThemAllUp #CorruptGOP #TraitorInChief #TrumpIsATraitor https://t.co/UM3hTPFGCF https://t.co/UM3hTPFGCF</w:t>
      </w:r>
    </w:p>
    <w:p>
      <w:r>
        <w:rPr>
          <w:b/>
          <w:u w:val="single"/>
        </w:rPr>
        <w:t xml:space="preserve">180562</w:t>
      </w:r>
    </w:p>
    <w:p>
      <w:r>
        <w:t xml:space="preserve">@realDonaldTrump @POTUS LET'S GO DOWN YOUR MEMORY LANE! #rapist #TERRORISTTRUMP #NAZITRUMP #PUTINSBITCH #TRAITOR #LiarInChief #DEMENTEDINCHIEF #Predator #justiceForKatie #whereisMaria https://t.co/fUo1tqs3WE https://t.co/fUo1tqs3WE</w:t>
      </w:r>
    </w:p>
    <w:p>
      <w:r>
        <w:rPr>
          <w:b/>
          <w:u w:val="single"/>
        </w:rPr>
        <w:t xml:space="preserve">180563</w:t>
      </w:r>
    </w:p>
    <w:p>
      <w:r>
        <w:t xml:space="preserve">@ESPNcricinfo Onko espncricinfo käsittelijä pakistanilainen vai aussie, hänen vihansa intialaista kohtaan on aivan liikaa pakistanilaiset eivät buuaa he hyppäävät itsemurhavyöllä ja BOOM!!!  @SirJadeja @AskAnshul #terroristNationPakistan #boycottespn @espn @espn</w:t>
      </w:r>
    </w:p>
    <w:p>
      <w:r>
        <w:rPr>
          <w:b/>
          <w:u w:val="single"/>
        </w:rPr>
        <w:t xml:space="preserve">180564</w:t>
      </w:r>
    </w:p>
    <w:p>
      <w:r>
        <w:t xml:space="preserve">#Konservatiivi tuhoaa #PetturiTrumpin siitä, että hän sanoo 'rakastavansa maataan' - ja esittää lukuisia esimerkkejä siitä, miten hän on pettänyt Amerikan #TrumpIsATraitor https://t.co/8xH8f5TGdM</w:t>
      </w:r>
    </w:p>
    <w:p>
      <w:r>
        <w:rPr>
          <w:b/>
          <w:u w:val="single"/>
        </w:rPr>
        <w:t xml:space="preserve">180565</w:t>
      </w:r>
    </w:p>
    <w:p>
      <w:r>
        <w:t xml:space="preserve">@qq_american @CNN @realDonaldTrump WTF mitä tämä edes tarkoittaa? Olet häviämässä tämän edestakaisen keskustelun.  #fatnixon #liar #philanderer #douchebag #nonchristian #bully #shitstainonamerica #youlikeassholes</w:t>
      </w:r>
    </w:p>
    <w:p>
      <w:r>
        <w:rPr>
          <w:b/>
          <w:u w:val="single"/>
        </w:rPr>
        <w:t xml:space="preserve">180566</w:t>
      </w:r>
    </w:p>
    <w:p>
      <w:r>
        <w:t xml:space="preserve">@realDonaldTrump Sir, ainoa, joka on syyllistynyt VAPAUDESTA, olette te. Lakatkaa antamasta Venäjän johtaa Amerikkaa. Onko heidän lahjustensa vastaanottaminen tärkeämpää kuin DEMOKRATIA? Todellako?    #trumpIsATRAITOR #trumpSoldOutAmerica #trumpCanBeBought #trumpTheRussianAsset</w:t>
      </w:r>
    </w:p>
    <w:p>
      <w:r>
        <w:rPr>
          <w:b/>
          <w:u w:val="single"/>
        </w:rPr>
        <w:t xml:space="preserve">180567</w:t>
      </w:r>
    </w:p>
    <w:p>
      <w:r>
        <w:t xml:space="preserve">Hei Gil, tee se toki uudelleen. Älä vain vaaranna muita. #SN7 #DICKHEAD</w:t>
      </w:r>
    </w:p>
    <w:p>
      <w:r>
        <w:rPr>
          <w:b/>
          <w:u w:val="single"/>
        </w:rPr>
        <w:t xml:space="preserve">180568</w:t>
      </w:r>
    </w:p>
    <w:p>
      <w:r>
        <w:t xml:space="preserve">Best Rain Dance Party Ever #ShameOnICC 16 kesäkuuta sen Going to be another washout https://t.co/8u7dmSMfnn</w:t>
      </w:r>
    </w:p>
    <w:p>
      <w:r>
        <w:rPr>
          <w:b/>
          <w:u w:val="single"/>
        </w:rPr>
        <w:t xml:space="preserve">180569</w:t>
      </w:r>
    </w:p>
    <w:p>
      <w:r>
        <w:t xml:space="preserve">@SecPompeo @realDonaldTrump ✌💚💜💜🍫🎨🍯😘 #GTFOofMyWhitehouse #Petturit #NazisNOTWelcome #NOQUARTER4Racist  #NOQUARTER4RacistSympathizers #ResignORImpeach #Derelict #Unfit #Incompetent #Rapist #ImpeachTheMF G E T O U T...❗❗❗❗ SAATTE NE KAIKKI O U T ❗❗❗❗.</w:t>
      </w:r>
    </w:p>
    <w:p>
      <w:r>
        <w:rPr>
          <w:b/>
          <w:u w:val="single"/>
        </w:rPr>
        <w:t xml:space="preserve">180570</w:t>
      </w:r>
    </w:p>
    <w:p>
      <w:r>
        <w:t xml:space="preserve">Katso video https://t.co/wmQWH64k3Q #rapevictim #victim #rapist https://t.co/aRvxsKaewV</w:t>
      </w:r>
    </w:p>
    <w:p>
      <w:r>
        <w:rPr>
          <w:b/>
          <w:u w:val="single"/>
        </w:rPr>
        <w:t xml:space="preserve">180571</w:t>
      </w:r>
    </w:p>
    <w:p>
      <w:r>
        <w:t xml:space="preserve">@GOPChairwoman @realDonaldTrump Sosialismi... kuten sinä sen luokittelet, on jo täällä.     #GOPGaslighting #TrumpIsATraitor https://t.co/hQzuyd5FcI https://t.co/hQzuyd5FcI</w:t>
      </w:r>
    </w:p>
    <w:p>
      <w:r>
        <w:rPr>
          <w:b/>
          <w:u w:val="single"/>
        </w:rPr>
        <w:t xml:space="preserve">180572</w:t>
      </w:r>
    </w:p>
    <w:p>
      <w:r>
        <w:t xml:space="preserve">#BorisJohnson keskeytti Britannian pääministeriehdokkaiden väittelyn. Mutta tyhjä tuoli sanoi paljon https://t.co/Q3ExziSysy #BorisJohnsonShouldNotBePM #ToriesOut #ToryLeadershipContest #Brexit #brexitchaos #StopBrexit</w:t>
      </w:r>
    </w:p>
    <w:p>
      <w:r>
        <w:rPr>
          <w:b/>
          <w:u w:val="single"/>
        </w:rPr>
        <w:t xml:space="preserve">180573</w:t>
      </w:r>
    </w:p>
    <w:p>
      <w:r>
        <w:t xml:space="preserve">#IndiaWithDhoni #DhoniKeepsTheGlove Tarve tunnin trendejä ja se on kysymys kunnian n rasistinen mentaliteetti @ICC sääntö on sääntö ja sääntö kaikille</w:t>
      </w:r>
    </w:p>
    <w:p>
      <w:r>
        <w:rPr>
          <w:b/>
          <w:u w:val="single"/>
        </w:rPr>
        <w:t xml:space="preserve">180574</w:t>
      </w:r>
    </w:p>
    <w:p>
      <w:r>
        <w:t xml:space="preserve">@TheRealOJ32 #OJ olet #murhaaja. Jumala kutsuu sinua parannukseen. Tulet niittämään sitä, mitä olet kylvänyt. Miten voit paeta kadotusta? 🔥</w:t>
      </w:r>
    </w:p>
    <w:p>
      <w:r>
        <w:rPr>
          <w:b/>
          <w:u w:val="single"/>
        </w:rPr>
        <w:t xml:space="preserve">180575</w:t>
      </w:r>
    </w:p>
    <w:p>
      <w:r>
        <w:t xml:space="preserve">Kiitos paljon Trump! Eivät pysty pitämään edes nba-titteliä Yhdysvalloissa. Ensimmäistä kertaa ikinä! #NBAFinals #nba #fucktrump #Game6 #Raptors</w:t>
      </w:r>
    </w:p>
    <w:p>
      <w:r>
        <w:rPr>
          <w:b/>
          <w:u w:val="single"/>
        </w:rPr>
        <w:t xml:space="preserve">180576</w:t>
      </w:r>
    </w:p>
    <w:p>
      <w:r>
        <w:t xml:space="preserve">@realDonaldTrump @WhiteHouse July 16, 2018 Helsinki, Suomi on kaikki tarvitsemani todisteet.....  #tRumpisatraitor https://t.co/hNBCr1E096</w:t>
      </w:r>
    </w:p>
    <w:p>
      <w:r>
        <w:rPr>
          <w:b/>
          <w:u w:val="single"/>
        </w:rPr>
        <w:t xml:space="preserve">180577</w:t>
      </w:r>
    </w:p>
    <w:p>
      <w:r>
        <w:t xml:space="preserve">Isäni @rroshanbaig ei ole ollut ministerinä tällä vaalikaudella. Koko Karnataka haluaa tietää sen ministerin nimen, joka oli niin helvetin innokas vapauttamaan pääepäiltyjä #IMAFraud CC:ssä: @suvarnanewstv @prajavani @publictvnews @ANN_Newsable @TimesNow @republic @IndiaToday https://t.co/l5lOxAsHDN https://t.co/l5lOxAsHDN</w:t>
      </w:r>
    </w:p>
    <w:p>
      <w:r>
        <w:rPr>
          <w:b/>
          <w:u w:val="single"/>
        </w:rPr>
        <w:t xml:space="preserve">180578</w:t>
      </w:r>
    </w:p>
    <w:p>
      <w:r>
        <w:t xml:space="preserve">@QueenMab87 @billmaher yrittää edelleen niinoooo kovasti pysyä merkityksellisenä. #MSM on ainoa joka välittää #LowRatings #LowIQ #DrugAddict #SexFiend #DoucheBag #DoucheBag</w:t>
      </w:r>
    </w:p>
    <w:p>
      <w:r>
        <w:rPr>
          <w:b/>
          <w:u w:val="single"/>
        </w:rPr>
        <w:t xml:space="preserve">180579</w:t>
      </w:r>
    </w:p>
    <w:p>
      <w:r>
        <w:t xml:space="preserve">Äänestäjä: Trumpin valheet eivät muuta ääntäni #Resist #ResistTrump #FuckTrump https://t.co/VxcPcAjw9D</w:t>
      </w:r>
    </w:p>
    <w:p>
      <w:r>
        <w:rPr>
          <w:b/>
          <w:u w:val="single"/>
        </w:rPr>
        <w:t xml:space="preserve">180580</w:t>
      </w:r>
    </w:p>
    <w:p>
      <w:r>
        <w:t xml:space="preserve">@realDonaldTrump Tässä vaiheessa luulen, että Trump vain penkoo Garbage Pail Kids -pakkaa keksiäkseen lempinimiä.  Seuraava on Upchuck Schumer!     #IdiotTrump #ImpeachTrump #LockHimUp #LockHimUp</w:t>
      </w:r>
    </w:p>
    <w:p>
      <w:r>
        <w:rPr>
          <w:b/>
          <w:u w:val="single"/>
        </w:rPr>
        <w:t xml:space="preserve">180581</w:t>
      </w:r>
    </w:p>
    <w:p>
      <w:r>
        <w:t xml:space="preserve">@cricbuzz Olen melko varma, että #MenInBlue löisi hänet helvetinmoiseksi Esiintyminen matalan profiilin joukkueita vastaan ei tee hänestä rocktähteä #ICCRaincup2019 #CWC19 #ShameOnICC</w:t>
      </w:r>
    </w:p>
    <w:p>
      <w:r>
        <w:rPr>
          <w:b/>
          <w:u w:val="single"/>
        </w:rPr>
        <w:t xml:space="preserve">180582</w:t>
      </w:r>
    </w:p>
    <w:p>
      <w:r>
        <w:t xml:space="preserve">Näin usein kerromme kaikille-9 päivää viikossa &amp;amp; 28tuntia päivässä‼️⏱⏱⏰⏳🗣 Se ei ole ended💔💔💔‼️‼️‼️ Tuki @rissalipstick vihdoin lopettaa kidutuksen &amp;amp; murder of #YulinFestival #EndDCMT #BoycottChina🇨🇳 &amp;amp; do it NOW‼️ https://t.co/c1Tjr3p7gF https://t.co/UvRrvGjAvB https://t.co/UvRrvGjAvB</w:t>
      </w:r>
    </w:p>
    <w:p>
      <w:r>
        <w:rPr>
          <w:b/>
          <w:u w:val="single"/>
        </w:rPr>
        <w:t xml:space="preserve">180583</w:t>
      </w:r>
    </w:p>
    <w:p>
      <w:r>
        <w:t xml:space="preserve">@knittinglinda @MalcolmNance Osa Hitlerin nuorisoliittoa. Mitä sinä odotat. #FuckTrump #OrangeFoolius #BeBest #MAGA #AmericaFirst #asshat #asshat</w:t>
      </w:r>
    </w:p>
    <w:p>
      <w:r>
        <w:rPr>
          <w:b/>
          <w:u w:val="single"/>
        </w:rPr>
        <w:t xml:space="preserve">180584</w:t>
      </w:r>
    </w:p>
    <w:p>
      <w:r>
        <w:t xml:space="preserve">@TakariSanders @romanminaj225 @AnthonyMWalker Jos avi on Cardi, mielipiteesi on automaattisesti virheellinen. #Rapist</w:t>
      </w:r>
    </w:p>
    <w:p>
      <w:r>
        <w:rPr>
          <w:b/>
          <w:u w:val="single"/>
        </w:rPr>
        <w:t xml:space="preserve">180585</w:t>
      </w:r>
    </w:p>
    <w:p>
      <w:r>
        <w:t xml:space="preserve">Ihmisten pitäisi #kunnioittaa #naisia ja #tyttöjä kaikenikäisiä. He kaikki ovat myös kuin äiti ja sisko.  Ja #Hallituksen pitäisi ryhtyä tiukkoihin #toimiin #raiskaajia vastaan ja säätää laki.  #JusticeForGudiya #JusticeForTinkleSharma #JusticeForPayal #JusticeForAll @narendramodi @sachin_rt https://t.co/pgMiFym9Qd https://t.co/pgMiFym9Qd</w:t>
      </w:r>
    </w:p>
    <w:p>
      <w:r>
        <w:rPr>
          <w:b/>
          <w:u w:val="single"/>
        </w:rPr>
        <w:t xml:space="preserve">180586</w:t>
      </w:r>
    </w:p>
    <w:p>
      <w:r>
        <w:t xml:space="preserve">Ai että CombOver 🤣🤣🤣🤣🤣🤣🤣🤣 #EpicFail #IdiotTrump #CombOverTrump https://t.co/m4fdg0hJiK</w:t>
      </w:r>
    </w:p>
    <w:p>
      <w:r>
        <w:rPr>
          <w:b/>
          <w:u w:val="single"/>
        </w:rPr>
        <w:t xml:space="preserve">180587</w:t>
      </w:r>
    </w:p>
    <w:p>
      <w:r>
        <w:t xml:space="preserve">@realDonaldTrump Olemme kaikki kuulleet Trumpin sanovan sen televisiossa.     #IdTakeIt Hän ei siis tehnyt salaliittoa, mutta jos hänelle annettaisiin tilaisuus siihen, hän tekisi sen. Hänelle esitetystä kysymyksestä, joka koski vastustajan ulkomaisten tiedustelutietojen hyväksymistä.     "Ottaisin sen vastaan." - Donald J. Trump @GOP @realDonaldTrump #IdiotTrump https://t.co/hGNmD2RVxy</w:t>
      </w:r>
    </w:p>
    <w:p>
      <w:r>
        <w:rPr>
          <w:b/>
          <w:u w:val="single"/>
        </w:rPr>
        <w:t xml:space="preserve">180588</w:t>
      </w:r>
    </w:p>
    <w:p>
      <w:r>
        <w:t xml:space="preserve">@SenJohnKennedy Jokainen, joka kutsuu muita hyökkäämään Amerikkaan, on petturi. Minusta se on reilua. #TrumpIsATraitor #JohnMCainDay</w:t>
      </w:r>
    </w:p>
    <w:p>
      <w:r>
        <w:rPr>
          <w:b/>
          <w:u w:val="single"/>
        </w:rPr>
        <w:t xml:space="preserve">180589</w:t>
      </w:r>
    </w:p>
    <w:p>
      <w:r>
        <w:t xml:space="preserve">@TheRealOJ32 Mene. Pois. Stay. Away. #killer #murhaaja</w:t>
      </w:r>
    </w:p>
    <w:p>
      <w:r>
        <w:rPr>
          <w:b/>
          <w:u w:val="single"/>
        </w:rPr>
        <w:t xml:space="preserve">180590</w:t>
      </w:r>
    </w:p>
    <w:p>
      <w:r>
        <w:t xml:space="preserve">@_REALOJ32 Mielenkiintoista, että sinulla on Khloe Kardashian Instagramissa, tiedämme, että hän on tyttäresi. #Murhaaja</w:t>
      </w:r>
    </w:p>
    <w:p>
      <w:r>
        <w:rPr>
          <w:b/>
          <w:u w:val="single"/>
        </w:rPr>
        <w:t xml:space="preserve">180591</w:t>
      </w:r>
    </w:p>
    <w:p>
      <w:r>
        <w:t xml:space="preserve">@WEpicenter @ClementoJack @TheTayaValkyrie He näyttävät siis sinulta ja 151 seuraajaltasi. #luuseri #Douchebag #liveswithMaMaMa</w:t>
      </w:r>
    </w:p>
    <w:p>
      <w:r>
        <w:rPr>
          <w:b/>
          <w:u w:val="single"/>
        </w:rPr>
        <w:t xml:space="preserve">180592</w:t>
      </w:r>
    </w:p>
    <w:p>
      <w:r>
        <w:t xml:space="preserve">Kahden käsineen tarina.    1. #Balidan nokitti #Pakistanin ja he valittivat #ICC:lle #Chugli wale aaye #INDvsPAK khelne :)    #DhoniKeepsTheGlove 1 ottelun sakko kannattaa :)    2. Toinen ei läpäissyt pompputestiä.    Kitne aadmi the #Gabbar?  Ek Nile poora :( Parane pian #ShikharDhawan! https://t.co/v6rWnFdy91 https://t.co/v6rWnFdy91</w:t>
      </w:r>
    </w:p>
    <w:p>
      <w:r>
        <w:rPr>
          <w:b/>
          <w:u w:val="single"/>
        </w:rPr>
        <w:t xml:space="preserve">180593</w:t>
      </w:r>
    </w:p>
    <w:p>
      <w:r>
        <w:t xml:space="preserve">#KellenWinslowII oikeudenkäynti: #syyllinen #raiskaukseen, #epäsiveelliseen #paljastamiseen, #lewdconduct https://t.co/jygu6Ii1e2? #tuomittu #raiskaaja #raiskaaja #koditonnainen #koditon #Chargers #seksuaalihäirintä #seksuaalihäirintä #seksuaalihäirintä #seksuaalihäirintä #seksuaalihäirintä #seksuaalihäirintä #seksirikokset #NFL</w:t>
      </w:r>
    </w:p>
    <w:p>
      <w:r>
        <w:rPr>
          <w:b/>
          <w:u w:val="single"/>
        </w:rPr>
        <w:t xml:space="preserve">180594</w:t>
      </w:r>
    </w:p>
    <w:p>
      <w:r>
        <w:t xml:space="preserve">@realDonaldTrump Fantastinen uutinen, jätät lapsesi huomiotta isänpäivänä golfataksesi sen kanssa, joka suutelee jalkojasi eniten .@LindseyGrahamSC. Hänen täytyy olla iloinen siitä, että hän on tänään suosikki!    #LockTrumpUp #ImpeachmentInquiryNow #ImpeachTrump #ImpeachBarr #ImpeachMnuchin #TrumpIsATraitor</w:t>
      </w:r>
    </w:p>
    <w:p>
      <w:r>
        <w:rPr>
          <w:b/>
          <w:u w:val="single"/>
        </w:rPr>
        <w:t xml:space="preserve">180595</w:t>
      </w:r>
    </w:p>
    <w:p>
      <w:r>
        <w:t xml:space="preserve">Itä-Turkestanin historia https://t.co/Ypn4HgNlsA #Uyghur #FreeUyghur #EastTurkistan #China #StopChina #BoycottChina #Genocide #ウイグル #RT</w:t>
      </w:r>
    </w:p>
    <w:p>
      <w:r>
        <w:rPr>
          <w:b/>
          <w:u w:val="single"/>
        </w:rPr>
        <w:t xml:space="preserve">180596</w:t>
      </w:r>
    </w:p>
    <w:p>
      <w:r>
        <w:t xml:space="preserve">@KellyannePolls Olet niin onnekas, että sinulla on aviomies, jota kaikki ihailevat. Hän on ainoa pelastava armosi. Sääli, ettei Sarahilla ole elämässään ketään, joka voisi opastaa häntä.    Happy #JohnMcCainDay #LockTrumpUp #ImpeachmentInquiryNow #ImpeachTrump #ImpeachBarr #ImpeachMnuchin #TrumpIsATraitor</w:t>
      </w:r>
    </w:p>
    <w:p>
      <w:r>
        <w:rPr>
          <w:b/>
          <w:u w:val="single"/>
        </w:rPr>
        <w:t xml:space="preserve">180597</w:t>
      </w:r>
    </w:p>
    <w:p>
      <w:r>
        <w:t xml:space="preserve">#ShameOnICC: BBCCI @cricketworldcup @ICC https://t.co/8EdZKjrRLY https://t.co/8EdZKjrRLY</w:t>
      </w:r>
    </w:p>
    <w:p>
      <w:r>
        <w:rPr>
          <w:b/>
          <w:u w:val="single"/>
        </w:rPr>
        <w:t xml:space="preserve">180598</w:t>
      </w:r>
    </w:p>
    <w:p>
      <w:r>
        <w:t xml:space="preserve">Ajattelen samaa, olen aina ajatellut samaa, koska hän on kipeä luuseri, jolla ei ole aavistustakaan siitä, mitä todellisuus on ....Viva vallankumous!!! #StormTheGates #FuckTrump https://t.co/yTTarUPCI0 https://t.co/yTTarUPCI0</w:t>
      </w:r>
    </w:p>
    <w:p>
      <w:r>
        <w:rPr>
          <w:b/>
          <w:u w:val="single"/>
        </w:rPr>
        <w:t xml:space="preserve">180599</w:t>
      </w:r>
    </w:p>
    <w:p>
      <w:r>
        <w:t xml:space="preserve">@RepAdamSchiff @RepAdamSchiff @RepAdamSchiff Urapoliitikko lainaa etiikkaa.  Nyt se on hauskaa.  #ScumBag #douchebag #smalldicksyndrome (paskiaissyndrooma).</w:t>
      </w:r>
    </w:p>
    <w:p>
      <w:r>
        <w:rPr>
          <w:b/>
          <w:u w:val="single"/>
        </w:rPr>
        <w:t xml:space="preserve">180600</w:t>
      </w:r>
    </w:p>
    <w:p>
      <w:r>
        <w:t xml:space="preserve">Murhanhimoinen ääliö sanoo mitä nyt? #murhaava #mulkku https://t.co/X7ZrvWzKxe</w:t>
      </w:r>
    </w:p>
    <w:p>
      <w:r>
        <w:rPr>
          <w:b/>
          <w:u w:val="single"/>
        </w:rPr>
        <w:t xml:space="preserve">180601</w:t>
      </w:r>
    </w:p>
    <w:p>
      <w:r>
        <w:t xml:space="preserve">@realDonaldTrump @OANN LOL 😂.  Jos se ei olisi niin PATEETTISTA... olisi hauskaa, että luulet saavuttaneesi niin paljon.  Et ole saavuttanut MITÄÄN... paitsi jakanut tätä maata !!!  Olet ehdottomasti PAHIN yhden kauden ns. presidentti IKINÄ #TrumpIsATraitor</w:t>
      </w:r>
    </w:p>
    <w:p>
      <w:r>
        <w:rPr>
          <w:b/>
          <w:u w:val="single"/>
        </w:rPr>
        <w:t xml:space="preserve">180602</w:t>
      </w:r>
    </w:p>
    <w:p>
      <w:r>
        <w:t xml:space="preserve">@realDonaldTrump Kun kerran pidettiin mahdottomana, valepresidentti on päivä päivältä epärehellisempi ja vaarallisempi. https://t.co/VHoG1CAjL6 #FuckTrump #ImpeachTrumpPence</w:t>
      </w:r>
    </w:p>
    <w:p>
      <w:r>
        <w:rPr>
          <w:b/>
          <w:u w:val="single"/>
        </w:rPr>
        <w:t xml:space="preserve">180603</w:t>
      </w:r>
    </w:p>
    <w:p>
      <w:r>
        <w:t xml:space="preserve">Lopullinen palkinto. Me kaikki rakastamme häntä, mutta hän on kauden mulkkumme. Hän murjottaa, hän valittaa ja hän voi pelata vasenta laitaa. Kieltäytyy juoksemasta linjaa ja on valtava mulkku. Hän kantaa kaluaan ylpeänä. #LGBT #HenDo #DickHead https://t.co/ti1LjiKB9G https://t.co/ti1LjiKB9G</w:t>
      </w:r>
    </w:p>
    <w:p>
      <w:r>
        <w:rPr>
          <w:b/>
          <w:u w:val="single"/>
        </w:rPr>
        <w:t xml:space="preserve">180604</w:t>
      </w:r>
    </w:p>
    <w:p>
      <w:r>
        <w:t xml:space="preserve">@TheRealOJ32 Mutta et voi hyökätä fyysisesti jonkun kimppuun Twitterissä ja katkaista hänen päätään, jos hän suututtaa sinut, kuten teit #NicoleSimpsonille. Et voi viiltää ja puukottaa täällä, kuten teit #RonGoldmanille. En ole varma, onko tämä oikea paikka sinulle #Murhaaja #Liar #Varas #Varkaus #Väkivalta päättyy #Murhaan</w:t>
      </w:r>
    </w:p>
    <w:p>
      <w:r>
        <w:rPr>
          <w:b/>
          <w:u w:val="single"/>
        </w:rPr>
        <w:t xml:space="preserve">180605</w:t>
      </w:r>
    </w:p>
    <w:p>
      <w:r>
        <w:t xml:space="preserve">Lausunto: NRA on suohirviöiden Godzilla #Resist #ResistTrump #FuckTrump https://t.co/ann4Cb8QGk</w:t>
      </w:r>
    </w:p>
    <w:p>
      <w:r>
        <w:rPr>
          <w:b/>
          <w:u w:val="single"/>
        </w:rPr>
        <w:t xml:space="preserve">180606</w:t>
      </w:r>
    </w:p>
    <w:p>
      <w:r>
        <w:t xml:space="preserve">@brianklaas Voimme vain toivoa ja ehkä tulee ilmapallo, jossa @realDonaldTrumpilla on tumpelolakki päässään! #idiotTrump #MoronInChief.</w:t>
      </w:r>
    </w:p>
    <w:p>
      <w:r>
        <w:rPr>
          <w:b/>
          <w:u w:val="single"/>
        </w:rPr>
        <w:t xml:space="preserve">180607</w:t>
      </w:r>
    </w:p>
    <w:p>
      <w:r>
        <w:t xml:space="preserve">Jotkut levy-yhtiöt 🏷 Omistajat voivat tappaa Talent sha..... Awon #DickHead</w:t>
      </w:r>
    </w:p>
    <w:p>
      <w:r>
        <w:rPr>
          <w:b/>
          <w:u w:val="single"/>
        </w:rPr>
        <w:t xml:space="preserve">180608</w:t>
      </w:r>
    </w:p>
    <w:p>
      <w:r>
        <w:t xml:space="preserve">@TheRealOJ32 Löysitkö jo oikean tappajan?  Voimmeko saada päivityksen tutkimuksistanne?  #felon #murhaaja</w:t>
      </w:r>
    </w:p>
    <w:p>
      <w:r>
        <w:rPr>
          <w:b/>
          <w:u w:val="single"/>
        </w:rPr>
        <w:t xml:space="preserve">180609</w:t>
      </w:r>
    </w:p>
    <w:p>
      <w:r>
        <w:t xml:space="preserve">@JamesCleverly @Konservatiivit Cleverly, jolla on tähtäimessä työpaikka Johnsonin kabinetissa, esittää itseään täysin kunnon kaverina, jotta huomio siirtyisi Johnsonin pelkuruudesta, joka on selvästi nähtävissä. #BorisJohnsonShouldNotBePM #PutRoryThrough</w:t>
      </w:r>
    </w:p>
    <w:p>
      <w:r>
        <w:rPr>
          <w:b/>
          <w:u w:val="single"/>
        </w:rPr>
        <w:t xml:space="preserve">180610</w:t>
      </w:r>
    </w:p>
    <w:p>
      <w:r>
        <w:t xml:space="preserve">Hyvästi Lyin' Sarah Hucka-bye! Sinua ei enää koskaan uskota. Olet syyllistynyt #LiarInChiefin avustamiseen omilla #valheillasi Amerikan kansalle. Häpeä sinä!     #Trump on demoni! #TrumpIsATraatikko #SarahSanders #trumpsin 'iso' suukappale https://t.co/WT0ytoBE2a</w:t>
      </w:r>
    </w:p>
    <w:p>
      <w:r>
        <w:rPr>
          <w:b/>
          <w:u w:val="single"/>
        </w:rPr>
        <w:t xml:space="preserve">180611</w:t>
      </w:r>
    </w:p>
    <w:p>
      <w:r>
        <w:t xml:space="preserve">@RubikaLiyaquat On todella häpeällistä @RubikaLiyaquat että #raiskaajaa ei hirtetä</w:t>
      </w:r>
    </w:p>
    <w:p>
      <w:r>
        <w:rPr>
          <w:b/>
          <w:u w:val="single"/>
        </w:rPr>
        <w:t xml:space="preserve">180612</w:t>
      </w:r>
    </w:p>
    <w:p>
      <w:r>
        <w:t xml:space="preserve">700 lääkäriä on irtisanoutunut #bengalissa, mutta demokratian pelastajajoukko on edelleen kuollut silent....!!!!  Herätkää #KhanMarketGang #DoctorsFightBack #DoctorsProtest #BengalDoctorsStrike #BengalBurning</w:t>
      </w:r>
    </w:p>
    <w:p>
      <w:r>
        <w:rPr>
          <w:b/>
          <w:u w:val="single"/>
        </w:rPr>
        <w:t xml:space="preserve">180613</w:t>
      </w:r>
    </w:p>
    <w:p>
      <w:r>
        <w:t xml:space="preserve">ICC:n MM-kisojen tuomarit #ShameOnICC #CWC19 https://t.co/Pw5XuSKew3 https://t.co/Pw5XuSKew3</w:t>
      </w:r>
    </w:p>
    <w:p>
      <w:r>
        <w:rPr>
          <w:b/>
          <w:u w:val="single"/>
        </w:rPr>
        <w:t xml:space="preserve">180614</w:t>
      </w:r>
    </w:p>
    <w:p>
      <w:r>
        <w:t xml:space="preserve">Ya to barish hoti ya, match non exciting , one side hota hota hai... tämä MM-kisat on niin tylsä tänä vuonna. #ShameOnICC</w:t>
      </w:r>
    </w:p>
    <w:p>
      <w:r>
        <w:rPr>
          <w:b/>
          <w:u w:val="single"/>
        </w:rPr>
        <w:t xml:space="preserve">180615</w:t>
      </w:r>
    </w:p>
    <w:p>
      <w:r>
        <w:t xml:space="preserve">BYE BYE @PressSec !!!! Leaving uppoava laiva kai LOL, ota @KellyannePolls - miten oranssi cheeto aikoo korvata valehtelijan @PressSec !!!! Toinen valehtelija oletan, että... #fucktrump</w:t>
      </w:r>
    </w:p>
    <w:p>
      <w:r>
        <w:rPr>
          <w:b/>
          <w:u w:val="single"/>
        </w:rPr>
        <w:t xml:space="preserve">180616</w:t>
      </w:r>
    </w:p>
    <w:p>
      <w:r>
        <w:t xml:space="preserve">@realDonaldTrump Yritä edelleen perua kommenttisi, petturi!  @GOP @HouseGOP @SenateGOP:n on tuomittava ja varoitettava sinua.  Nyt riittää.  On aika asettaa maa puolueen edelle ja laittaa sinut telkien taakse, jonne sinä ja puolet surkeasta perheestäsi kuuluvat.   #fucktrump #fuckthegop #draintheswamp</w:t>
      </w:r>
    </w:p>
    <w:p>
      <w:r>
        <w:rPr>
          <w:b/>
          <w:u w:val="single"/>
        </w:rPr>
        <w:t xml:space="preserve">180617</w:t>
      </w:r>
    </w:p>
    <w:p>
      <w:r>
        <w:t xml:space="preserve">Kaikki nämä ovat sallittuja, mutta #dhoni oli väärässä!miksi?  @ICC @BCCI #DhoniKeepsTheGlove https://t.co/OQG3eSe1RC https://t.co/OQG3eSe1RC</w:t>
      </w:r>
    </w:p>
    <w:p>
      <w:r>
        <w:rPr>
          <w:b/>
          <w:u w:val="single"/>
        </w:rPr>
        <w:t xml:space="preserve">180618</w:t>
      </w:r>
    </w:p>
    <w:p>
      <w:r>
        <w:t xml:space="preserve">#DoctorsFightBack Tarkoitatko, että lääkärit ansaitsevat kuolla? @MamataOfficial https://t.co/TtOysiPIFe</w:t>
      </w:r>
    </w:p>
    <w:p>
      <w:r>
        <w:rPr>
          <w:b/>
          <w:u w:val="single"/>
        </w:rPr>
        <w:t xml:space="preserve">180619</w:t>
      </w:r>
    </w:p>
    <w:p>
      <w:r>
        <w:t xml:space="preserve">Mitä ihmettä #BorisJohnsonShouldNotBePM on tekeillä???? Me kaikki olemme tuhoon tuomittuja 😑.</w:t>
      </w:r>
    </w:p>
    <w:p>
      <w:r>
        <w:rPr>
          <w:b/>
          <w:u w:val="single"/>
        </w:rPr>
        <w:t xml:space="preserve">180620</w:t>
      </w:r>
    </w:p>
    <w:p>
      <w:r>
        <w:t xml:space="preserve">HYVÄÄ SENAATTORI JOHN MCCAININ PÄIVÄÄ!!! #FuckTrump #Resist #Persist #Insist #Enlist #ITMFA</w:t>
      </w:r>
    </w:p>
    <w:p>
      <w:r>
        <w:rPr>
          <w:b/>
          <w:u w:val="single"/>
        </w:rPr>
        <w:t xml:space="preserve">180621</w:t>
      </w:r>
    </w:p>
    <w:p>
      <w:r>
        <w:t xml:space="preserve">Korjaus....Suoriutui tämän päivän uudelleenbrändäämisestä #JohhMcCainDayksi, koska #FuckTrump. 😂🖕 https://t.co/XfJl5F9Ff3 https://t.co/XfJl5F9Ff3</w:t>
      </w:r>
    </w:p>
    <w:p>
      <w:r>
        <w:rPr>
          <w:b/>
          <w:u w:val="single"/>
        </w:rPr>
        <w:t xml:space="preserve">180622</w:t>
      </w:r>
    </w:p>
    <w:p>
      <w:r>
        <w:t xml:space="preserve">@jaketapper Jokainen, joka kutsuu muita hyökkäämään Amerikkaan, on petturi. #TrumpIsATraitor #JohnMCainDay</w:t>
      </w:r>
    </w:p>
    <w:p>
      <w:r>
        <w:rPr>
          <w:b/>
          <w:u w:val="single"/>
        </w:rPr>
        <w:t xml:space="preserve">180623</w:t>
      </w:r>
    </w:p>
    <w:p>
      <w:r>
        <w:t xml:space="preserve">Jonkun ego loukkaantui!!! LMFAO!! #FuckTrump #TrumpIsATraider #TrumpMustResign #TrumpTantrum https://t.co/QCAjKpr8DM</w:t>
      </w:r>
    </w:p>
    <w:p>
      <w:r>
        <w:rPr>
          <w:b/>
          <w:u w:val="single"/>
        </w:rPr>
        <w:t xml:space="preserve">180624</w:t>
      </w:r>
    </w:p>
    <w:p>
      <w:r>
        <w:t xml:space="preserve">@MrsRabbitResist Mikä hieno twiitti viikonlopun alkuun! #FuckTrump</w:t>
      </w:r>
    </w:p>
    <w:p>
      <w:r>
        <w:rPr>
          <w:b/>
          <w:u w:val="single"/>
        </w:rPr>
        <w:t xml:space="preserve">180625</w:t>
      </w:r>
    </w:p>
    <w:p>
      <w:r>
        <w:t xml:space="preserve">@SuckItLibshits @jimlovell9_jim @HouseGOP @realDonaldTrump Todista se. #JohnMcCainDay #ImpeachTrumpNow #TrumpIsATraitor #SarahSandersLied oh and #JohnMcCainDay</w:t>
      </w:r>
    </w:p>
    <w:p>
      <w:r>
        <w:rPr>
          <w:b/>
          <w:u w:val="single"/>
        </w:rPr>
        <w:t xml:space="preserve">180626</w:t>
      </w:r>
    </w:p>
    <w:p>
      <w:r>
        <w:t xml:space="preserve">#ShameOnICC @ECB_cricket voi käyttää häntä kattamaan stadionin... https://t.co/VfVlLWLnt8...</w:t>
      </w:r>
    </w:p>
    <w:p>
      <w:r>
        <w:rPr>
          <w:b/>
          <w:u w:val="single"/>
        </w:rPr>
        <w:t xml:space="preserve">180627</w:t>
      </w:r>
    </w:p>
    <w:p>
      <w:r>
        <w:t xml:space="preserve">@Hawkermkii @Spice_Gurl21 @MayorHancock @CityofDenver @HRCPDenver ✌💚💜💜🍫🎨🍯😘 #GTFOofMyWhitehouse #Petturit #NazisNOTWelcome  #NOQUARTER4Racist #NOQUARTER4RacistSympathizers #ResignORImpeach #Derelict #Unfit #Incompetent #Rapist #ImpeachTheMF G E T O U T...❗❗❗❗ GET THEM ALL O U T ❗❗❗❗❗. https://t.co/4ZQ7oXu5rs .</w:t>
      </w:r>
    </w:p>
    <w:p>
      <w:r>
        <w:rPr>
          <w:b/>
          <w:u w:val="single"/>
        </w:rPr>
        <w:t xml:space="preserve">180628</w:t>
      </w:r>
    </w:p>
    <w:p>
      <w:r>
        <w:t xml:space="preserve">Trumpin vaalihuijaukset pahenevat #Resist #ResistTrump #FuckTrump https://t.co/4vgRn66fbY</w:t>
      </w:r>
    </w:p>
    <w:p>
      <w:r>
        <w:rPr>
          <w:b/>
          <w:u w:val="single"/>
        </w:rPr>
        <w:t xml:space="preserve">180629</w:t>
      </w:r>
    </w:p>
    <w:p>
      <w:r>
        <w:t xml:space="preserve">Mamata didi ja hänen roistonsa terrorisoivat lääkäreitä eri puolilla osavaltiota, mutta yksikään vasemmistolainen itsesertifioitu liberaali ei kutsu sitä terrorismiksi.      Muistakaa, että motiivi on poliittinen ja kohde on summittainen. Se on terrorismia.   #LääkäritMielenosoitus #LääkäritTaistelevatVastaiskua</w:t>
      </w:r>
    </w:p>
    <w:p>
      <w:r>
        <w:rPr>
          <w:b/>
          <w:u w:val="single"/>
        </w:rPr>
        <w:t xml:space="preserve">180630</w:t>
      </w:r>
    </w:p>
    <w:p>
      <w:r>
        <w:t xml:space="preserve">@senatemajldr Hei #DitchMitch, hänellä on kukkaro, onnea saada varoja #DerangedDonaldin lemmikkituotteisiin. Oh ja hyvää #JohnMcCainDay , sano #ByeBye lehmälle (anteeksi @DevinCow ) #SarahSandersLied. #JohnMcCainDayJune14 #TrumpIsATraitor #TrumpCrimeFamily #LawlessPresident #TuckFrump</w:t>
      </w:r>
    </w:p>
    <w:p>
      <w:r>
        <w:rPr>
          <w:b/>
          <w:u w:val="single"/>
        </w:rPr>
        <w:t xml:space="preserve">180631</w:t>
      </w:r>
    </w:p>
    <w:p>
      <w:r>
        <w:t xml:space="preserve">Katso, kuka rahoitti #AbortionBan! Saatat yllättyä. https://t.co/VRPVMQ1j3K via @sludge #Aborttioikeudet #FuckTrump</w:t>
      </w:r>
    </w:p>
    <w:p>
      <w:r>
        <w:rPr>
          <w:b/>
          <w:u w:val="single"/>
        </w:rPr>
        <w:t xml:space="preserve">180632</w:t>
      </w:r>
    </w:p>
    <w:p>
      <w:r>
        <w:t xml:space="preserve">#Uiguurien protestit #Kanadassa osa 2: #Vapaus #Uygureille https://t.co/6Oib8TjZ9b #FreeUyghur #EastTurkistan #China #BoycottChina #ウイグル #RT #RT</w:t>
      </w:r>
    </w:p>
    <w:p>
      <w:r>
        <w:rPr>
          <w:b/>
          <w:u w:val="single"/>
        </w:rPr>
        <w:t xml:space="preserve">180633</w:t>
      </w:r>
    </w:p>
    <w:p>
      <w:r>
        <w:t xml:space="preserve">#Alabamassa......#Rapistit.... saavat #vanhempienoikeudet.     Niinpä #raiskaajansa raiskaama teini ei voi saada #aborttia, mutta hänen on pakko antaa #raiskaajansa nähdä lapsi. https://t.co/C2aECd6JaL #Auburn #Huntsville #Birmingham #Montgomery #Tuscaloosa #Florencesc #Dothan #gadsen #OrangeBeach.</w:t>
      </w:r>
    </w:p>
    <w:p>
      <w:r>
        <w:rPr>
          <w:b/>
          <w:u w:val="single"/>
        </w:rPr>
        <w:t xml:space="preserve">180634</w:t>
      </w:r>
    </w:p>
    <w:p>
      <w:r>
        <w:t xml:space="preserve">Hyvää #JohnMcCainDayta kaikille!!! Vietän sen muistellen todellista sankaria. #JohnMcCainDayJune14 #ImpeachmentInquiryNow #TrumpIsATraitor #TrumpsAnInternationalDisgrace #TrumpCriminalInvestigations https://t.co/I6vBvZBaQs https://t.co/I6vBvZBaQs</w:t>
      </w:r>
    </w:p>
    <w:p>
      <w:r>
        <w:rPr>
          <w:b/>
          <w:u w:val="single"/>
        </w:rPr>
        <w:t xml:space="preserve">180635</w:t>
      </w:r>
    </w:p>
    <w:p>
      <w:r>
        <w:t xml:space="preserve">https://t.co/Hc06lcgMCM Ali Catterallin näkemys kaikesta ...    #BollockstoBrexit #PeoplesVote #BorisJohnsonShouldNotBePM https://t.co/0fdTYAqjXD https://t.co/0fdTYAqjXD</w:t>
      </w:r>
    </w:p>
    <w:p>
      <w:r>
        <w:rPr>
          <w:b/>
          <w:u w:val="single"/>
        </w:rPr>
        <w:t xml:space="preserve">180636</w:t>
      </w:r>
    </w:p>
    <w:p>
      <w:r>
        <w:t xml:space="preserve">@Strandjunker täydellinen 👌🏼 plus lisää 100 lbs. #LockHimUp #Traitor #Rapist #Rapist</w:t>
      </w:r>
    </w:p>
    <w:p>
      <w:r>
        <w:rPr>
          <w:b/>
          <w:u w:val="single"/>
        </w:rPr>
        <w:t xml:space="preserve">180637</w:t>
      </w:r>
    </w:p>
    <w:p>
      <w:r>
        <w:t xml:space="preserve">@realDonaldTrump Meidän #FakePresidenttimme on enemmän huolissaan muutamasta puukotuksesta ulkomailla, mutta on sokea 100 tappavalle ammuskelulle Yhdysvalloissa joka viikko! Tee työsi Trump - olet katastrofi!!!  #TrumpIsAPathologicalLiar #TrumpIsATraitor #DonaldIsScared #DonaldIsScared</w:t>
      </w:r>
    </w:p>
    <w:p>
      <w:r>
        <w:rPr>
          <w:b/>
          <w:u w:val="single"/>
        </w:rPr>
        <w:t xml:space="preserve">180638</w:t>
      </w:r>
    </w:p>
    <w:p>
      <w:r>
        <w:t xml:space="preserve">@GovHowardDean #JackieO oli amerikkalainen aarre, joka inspiroi miljoonia amerikkalaisia ja teki meistä ylpeitä. Melania on venäläinen huora. #Putin on jäänyt jäljelle.   #TrumpIsATraitor #JohnMcCainDayJune14 @FLOTUS https://t.co/HxTEMF4Xx8 https://t.co/HxTEMF4Xx8</w:t>
      </w:r>
    </w:p>
    <w:p>
      <w:r>
        <w:rPr>
          <w:b/>
          <w:u w:val="single"/>
        </w:rPr>
        <w:t xml:space="preserve">180639</w:t>
      </w:r>
    </w:p>
    <w:p>
      <w:r>
        <w:t xml:space="preserve">#Mohammadi #toursandtravels #jodhpur #nagour #Rajasthan pitäisi #kieltää ja siellä #lisenssi pitäisi #perua .#jako #äiti #murhaaja #Saudi_Arabia #Intia</w:t>
      </w:r>
    </w:p>
    <w:p>
      <w:r>
        <w:rPr>
          <w:b/>
          <w:u w:val="single"/>
        </w:rPr>
        <w:t xml:space="preserve">180640</w:t>
      </w:r>
    </w:p>
    <w:p>
      <w:r>
        <w:t xml:space="preserve">@MichaelRosenYes @BenjyNtheMonkey Kun otetaan huomioon hänen aiemmat saavutuksensa, piiloutuminen on fiksu PR-taktiikka. #BorisJohnsonShouldNotBePM https://t.co/QshrtCeDjA https://t.co/QshrtCeDjA</w:t>
      </w:r>
    </w:p>
    <w:p>
      <w:r>
        <w:rPr>
          <w:b/>
          <w:u w:val="single"/>
        </w:rPr>
        <w:t xml:space="preserve">180641</w:t>
      </w:r>
    </w:p>
    <w:p>
      <w:r>
        <w:t xml:space="preserve">@labourpress Aikamme suuret parlamentaariset lainaukset. #BorisJohnsonShouldNotBePM https://t.co/Dj0gj6FPE4 https://t.co/Dj0gj6FPE4</w:t>
      </w:r>
    </w:p>
    <w:p>
      <w:r>
        <w:rPr>
          <w:b/>
          <w:u w:val="single"/>
        </w:rPr>
        <w:t xml:space="preserve">180642</w:t>
      </w:r>
    </w:p>
    <w:p>
      <w:r>
        <w:t xml:space="preserve">@ANI On olemassa sanonta .. 'Vinasha kaale viparita buddhi'.  Tämä pätee @MamataOfficialiin täydellisesti.     #WestBengal #LääkäritLakko #LääkäritTaistelevatVastaan #PelastakaaBengal #PelastakaaLääkärit.</w:t>
      </w:r>
    </w:p>
    <w:p>
      <w:r>
        <w:rPr>
          <w:b/>
          <w:u w:val="single"/>
        </w:rPr>
        <w:t xml:space="preserve">180643</w:t>
      </w:r>
    </w:p>
    <w:p>
      <w:r>
        <w:t xml:space="preserve">Virkavelvollisuuden #tutkinta edessä, kun Kavanaugh'n syyttäjien haastattelupöytäkirja paljastuu #GangRapes #ChristineBlaseyFord #BrettKavanaugh #Rape #Rapist #BrettKavanaughRapist https://t.co/6aE64RH1Hs</w:t>
      </w:r>
    </w:p>
    <w:p>
      <w:r>
        <w:rPr>
          <w:b/>
          <w:u w:val="single"/>
        </w:rPr>
        <w:t xml:space="preserve">180644</w:t>
      </w:r>
    </w:p>
    <w:p>
      <w:r>
        <w:t xml:space="preserve">Lennolla Lanzarotelle , lentäjä sanoi Walesin voittaneen 2-1. Heillä on kyse vain bantzista. #dickhead https://t.co/Bss5y44Da9</w:t>
      </w:r>
    </w:p>
    <w:p>
      <w:r>
        <w:rPr>
          <w:b/>
          <w:u w:val="single"/>
        </w:rPr>
        <w:t xml:space="preserve">180645</w:t>
      </w:r>
    </w:p>
    <w:p>
      <w:r>
        <w:t xml:space="preserve">@JohnJCrace on tehnyt hienon yhteenvedon eilisillan televisiokeskustelusta. Voimmeko sanoa, että demokratia on jo kuollut? #C4Debate #Brexit #BorisJohnsonShouldNotBePM Hiljaisuus on kultaa, kun Boriksen pulpetti voittaa Toryjen televisiokeskustelun | John Crace https://t.co/4j7piqReEh https://t.co/4j7piqReEh</w:t>
      </w:r>
    </w:p>
    <w:p>
      <w:r>
        <w:rPr>
          <w:b/>
          <w:u w:val="single"/>
        </w:rPr>
        <w:t xml:space="preserve">180646</w:t>
      </w:r>
    </w:p>
    <w:p>
      <w:r>
        <w:t xml:space="preserve">@CJ_isnowblue @realDonaldTrump työstää viimeistä ja suurinta konkurssiaan koskaan, buhleave me!    #TheBiggestLoser #TheFattestLoser #PresidentialFatassment #FuckTrump before he #FucksUS</w:t>
      </w:r>
    </w:p>
    <w:p>
      <w:r>
        <w:rPr>
          <w:b/>
          <w:u w:val="single"/>
        </w:rPr>
        <w:t xml:space="preserve">180647</w:t>
      </w:r>
    </w:p>
    <w:p>
      <w:r>
        <w:t xml:space="preserve">@realDonaldTrump @MarshaBlackburn Tässä vaiheessa Trumpille on oikeastaan vain yksi vastaus.   TRAITOR #TraitorTrump #TrumpsWorseThanNixon #TrumpFarWorseThanBillClinton #TrumpSellsAmericaToHighestForeignBidder #TrumpIsATraitor</w:t>
      </w:r>
    </w:p>
    <w:p>
      <w:r>
        <w:rPr>
          <w:b/>
          <w:u w:val="single"/>
        </w:rPr>
        <w:t xml:space="preserve">180648</w:t>
      </w:r>
    </w:p>
    <w:p>
      <w:r>
        <w:t xml:space="preserve">Vuosia kovaa työtä ollakseen juuri tuon VALKOISEN TAKIN arvoinen.                      Sen sijaan, että olisin pelastanut yleisön verta, se tahriintui MINUN OMALLA #PelastakaaPelastaja #LääkäritTaistelevatTakaisin #TREATUSASHUMANS https://t.co/JSxtxKVIe3 https://t.co/JSxtxKVIe3</w:t>
      </w:r>
    </w:p>
    <w:p>
      <w:r>
        <w:rPr>
          <w:b/>
          <w:u w:val="single"/>
        </w:rPr>
        <w:t xml:space="preserve">180649</w:t>
      </w:r>
    </w:p>
    <w:p>
      <w:r>
        <w:t xml:space="preserve">AIIMS Resident Lääkärit antavat uhkavaatimuksen Länsi-Bengalin hallitukselle; sanovat, että jos vaatimuksia ei täytetä 48 tunnin kuluessa, he menevät määrittelemättömään lakkoon...!!! #SaveDoctorsInBengal #JihadiMamta #DoctorsFightBack @ReallySwara @jigneshmevani80 @VinodDua7 @MamataOfficial https://t.co/K1aOtNU8VA https://t.co/K1aOtNU8VA</w:t>
      </w:r>
    </w:p>
    <w:p>
      <w:r>
        <w:rPr>
          <w:b/>
          <w:u w:val="single"/>
        </w:rPr>
        <w:t xml:space="preserve">180650</w:t>
      </w:r>
    </w:p>
    <w:p>
      <w:r>
        <w:t xml:space="preserve">Hyvää huomenta rakkaani!  #fucktrump https://t.co/eeqel5PKLs</w:t>
      </w:r>
    </w:p>
    <w:p>
      <w:r>
        <w:rPr>
          <w:b/>
          <w:u w:val="single"/>
        </w:rPr>
        <w:t xml:space="preserve">180651</w:t>
      </w:r>
    </w:p>
    <w:p>
      <w:r>
        <w:t xml:space="preserve">#KIRKKO #RAPISTI on raiskannut MAAILMAN LAPSET &amp;AMP; murhannut heidät on riistänyt MAAILMAN RAHAN MIKSI SALLITTE SEN?</w:t>
      </w:r>
    </w:p>
    <w:p>
      <w:r>
        <w:rPr>
          <w:b/>
          <w:u w:val="single"/>
        </w:rPr>
        <w:t xml:space="preserve">180652</w:t>
      </w:r>
    </w:p>
    <w:p>
      <w:r>
        <w:t xml:space="preserve">#fucktrump @ Valkoinen talo Washigton DC https://t.co/eoiobtv1wh</w:t>
      </w:r>
    </w:p>
    <w:p>
      <w:r>
        <w:rPr>
          <w:b/>
          <w:u w:val="single"/>
        </w:rPr>
        <w:t xml:space="preserve">180653</w:t>
      </w:r>
    </w:p>
    <w:p>
      <w:r>
        <w:t xml:space="preserve">On melkein isänpäivä, ja haluan vain halin isältäni, enkä saa edes sitä. #fucktrump</w:t>
      </w:r>
    </w:p>
    <w:p>
      <w:r>
        <w:rPr>
          <w:b/>
          <w:u w:val="single"/>
        </w:rPr>
        <w:t xml:space="preserve">180654</w:t>
      </w:r>
    </w:p>
    <w:p>
      <w:r>
        <w:t xml:space="preserve">Ways and Means komitean puheenjohtaja ei halua Medicare-for-All Hearing mainita "Medicare for All" #Resist #ResistTrump #FuckTrump https://t.co/jNLPRWNDU0</w:t>
      </w:r>
    </w:p>
    <w:p>
      <w:r>
        <w:rPr>
          <w:b/>
          <w:u w:val="single"/>
        </w:rPr>
        <w:t xml:space="preserve">180655</w:t>
      </w:r>
    </w:p>
    <w:p>
      <w:r>
        <w:t xml:space="preserve">Nyt protestina. @msdhoni pitäisi käyttää hehkutuksia tunnuksilla ja maksaa 25 prosentin sakko... kaikki ongelma ratkaistu. #DhoniKeepsTheGlove #ICCWorldCup2019</w:t>
      </w:r>
    </w:p>
    <w:p>
      <w:r>
        <w:rPr>
          <w:b/>
          <w:u w:val="single"/>
        </w:rPr>
        <w:t xml:space="preserve">180656</w:t>
      </w:r>
    </w:p>
    <w:p>
      <w:r>
        <w:t xml:space="preserve">Uskon, että Rain nousee listan kärkeen ja näemme sen myös FINALE:ssa😂😂 #ShameOnICC https://t.co/N9IvXG8iRq</w:t>
      </w:r>
    </w:p>
    <w:p>
      <w:r>
        <w:rPr>
          <w:b/>
          <w:u w:val="single"/>
        </w:rPr>
        <w:t xml:space="preserve">180657</w:t>
      </w:r>
    </w:p>
    <w:p>
      <w:r>
        <w:t xml:space="preserve">@MattHancock #BorisJohnsonShouldNotBePM #EVER Ei uhkauksia #KILL #BorisJohnsonin tappamiseksi, kuten #FTAC on keksinyt https://t.co/1SRpbCQxUw https://t.co/1SRpbCQxUw</w:t>
      </w:r>
    </w:p>
    <w:p>
      <w:r>
        <w:rPr>
          <w:b/>
          <w:u w:val="single"/>
        </w:rPr>
        <w:t xml:space="preserve">180658</w:t>
      </w:r>
    </w:p>
    <w:p>
      <w:r>
        <w:t xml:space="preserve">Jos Baahubali olisi pelannut MM-kisoissa #ShameOnICC https://t.co/osOHqBqRSh</w:t>
      </w:r>
    </w:p>
    <w:p>
      <w:r>
        <w:rPr>
          <w:b/>
          <w:u w:val="single"/>
        </w:rPr>
        <w:t xml:space="preserve">180659</w:t>
      </w:r>
    </w:p>
    <w:p>
      <w:r>
        <w:t xml:space="preserve">2020 demarit vaativat syytteen nostamista Trumpin vaalikommenttien takia #Resist #ResistTrump #FuckTrump https://t.co/eTbm7dTDUw</w:t>
      </w:r>
    </w:p>
    <w:p>
      <w:r>
        <w:rPr>
          <w:b/>
          <w:u w:val="single"/>
        </w:rPr>
        <w:t xml:space="preserve">180660</w:t>
      </w:r>
    </w:p>
    <w:p>
      <w:r>
        <w:t xml:space="preserve">Länsi-Bengalin lääkärit eivät halua @MamataOfficial tavata d loukkaantuneita lääkäreitä ja hän ei välitä heistä eikä halua ryhtyä toimiin syytettyjä vastaan. #lääkärit_vastustavat_assualtia #DoctorsFightBack #lääkärilakko @Drmanugautam @AIIMSRDA @RDAPunjab @PTI_News @ZeeNews</w:t>
      </w:r>
    </w:p>
    <w:p>
      <w:r>
        <w:rPr>
          <w:b/>
          <w:u w:val="single"/>
        </w:rPr>
        <w:t xml:space="preserve">180661</w:t>
      </w:r>
    </w:p>
    <w:p>
      <w:r>
        <w:t xml:space="preserve">@realDonaldTrump Hait tietoja ulkomaiselta vastustajalta, jotka saatiin laittomalla hakkeroinnilla, mikä on eri asia kuin kuningattaren kanssa puhuminen.  #TraitorTrump #TrumpIsATraitor #TrumpResign #TrumpMustResign</w:t>
      </w:r>
    </w:p>
    <w:p>
      <w:r>
        <w:rPr>
          <w:b/>
          <w:u w:val="single"/>
        </w:rPr>
        <w:t xml:space="preserve">180662</w:t>
      </w:r>
    </w:p>
    <w:p>
      <w:r>
        <w:t xml:space="preserve">Lääkärit Intiassa = Mandir ka ghanta Lopettakaa kohtelemasta meitä näin #DoctorsFightBack https://t.co/pGRO3kufAY</w:t>
      </w:r>
    </w:p>
    <w:p>
      <w:r>
        <w:rPr>
          <w:b/>
          <w:u w:val="single"/>
        </w:rPr>
        <w:t xml:space="preserve">180663</w:t>
      </w:r>
    </w:p>
    <w:p>
      <w:r>
        <w:t xml:space="preserve">En voi ymmärtää, miten GOP jatkaa silmien sulkemista #TraitorTrumpilta ja jatkaa hänen tukemistaan. Hän myöntää laittomia toimia voittaakseen hinnalla millä hyvänsä. GOP myi sielunsa, kun he nimittivät Trumpin. Kyse on vain voiton tavoittelusta. #Resist #TrumpIsATraitor</w:t>
      </w:r>
    </w:p>
    <w:p>
      <w:r>
        <w:rPr>
          <w:b/>
          <w:u w:val="single"/>
        </w:rPr>
        <w:t xml:space="preserve">180664</w:t>
      </w:r>
    </w:p>
    <w:p>
      <w:r>
        <w:t xml:space="preserve">@Flagsareburning @realDonaldTrump Hän jatkaa rahan ansaitsemista asemastaan emoluments-lausekkeen vastaisesti. Ja juuri toissapäivänä hän sanoi rikkovansa lakia saadessaan tietoa poliittisesta vastustajasta.     Hän on huijari ja keskivertoamerikkalainen on hänen maalinsa.    #TrumpIsADisgrace #TrumpIsATraitor</w:t>
      </w:r>
    </w:p>
    <w:p>
      <w:r>
        <w:rPr>
          <w:b/>
          <w:u w:val="single"/>
        </w:rPr>
        <w:t xml:space="preserve">180665</w:t>
      </w:r>
    </w:p>
    <w:p>
      <w:r>
        <w:t xml:space="preserve">@Priyadoc22 @drharshvardhan #Nonbailable_Offence_12yrsJAIL Nothing less than this #DoctorsFightBack #StopViolenceAgainstDoctors</w:t>
      </w:r>
    </w:p>
    <w:p>
      <w:r>
        <w:rPr>
          <w:b/>
          <w:u w:val="single"/>
        </w:rPr>
        <w:t xml:space="preserve">180666</w:t>
      </w:r>
    </w:p>
    <w:p>
      <w:r>
        <w:t xml:space="preserve">Hyvät ihmiset sanovat, että lääkärit ansaitsevat sen 'pitne do saalon ko..'.    Mietimme, mitä tapahtuisi, jos sanoisimme 'marne do saalon ko...'.    #DoctorsFightBack #savethedoctors https://t.co/AtdjZSl8tH https://t.co/AtdjZSl8tH</w:t>
      </w:r>
    </w:p>
    <w:p>
      <w:r>
        <w:rPr>
          <w:b/>
          <w:u w:val="single"/>
        </w:rPr>
        <w:t xml:space="preserve">180667</w:t>
      </w:r>
    </w:p>
    <w:p>
      <w:r>
        <w:t xml:space="preserve">#ShameOnICC-sade pilaa vuoden 2019 MM-kisat.@ICC</w:t>
      </w:r>
    </w:p>
    <w:p>
      <w:r>
        <w:rPr>
          <w:b/>
          <w:u w:val="single"/>
        </w:rPr>
        <w:t xml:space="preserve">180668</w:t>
      </w:r>
    </w:p>
    <w:p>
      <w:r>
        <w:t xml:space="preserve">@realDonaldTrump @foxandfriends #Sad Näin tänään töissä ylhäältä asti täynnä olevan pytyn &amp;amp; ajattelin sinua trump &amp;amp; Tajusin jotain. Täydessä portapöntössä on vähemmän paskaa kuin sinussa &amp;amp; se tekee työnsä hyvin. Voisit ottaa siitä oppia. #trumpdeathcamps #Trump2020 #TrumpTrain #fucktrump #Fucktrump #Fucktrump</w:t>
      </w:r>
    </w:p>
    <w:p>
      <w:r>
        <w:rPr>
          <w:b/>
          <w:u w:val="single"/>
        </w:rPr>
        <w:t xml:space="preserve">180669</w:t>
      </w:r>
    </w:p>
    <w:p>
      <w:r>
        <w:t xml:space="preserve">#Rangzenin väki, meidän on estettävä tätä tekoaktivistitrollia pilaamasta #VapaaTibet-liikettämme.     #Tibetiläiset #ihmisoikeudet #BoycottChina #Dharamsala #March10 #Tibetiläinen #DalaiLama #BhoRangzen https://t.co/3npO02y4Cb https://t.co/3npO02y4Cb</w:t>
      </w:r>
    </w:p>
    <w:p>
      <w:r>
        <w:rPr>
          <w:b/>
          <w:u w:val="single"/>
        </w:rPr>
        <w:t xml:space="preserve">180670</w:t>
      </w:r>
    </w:p>
    <w:p>
      <w:r>
        <w:t xml:space="preserve">#BorisJohnsonShouldNotBeNotBePM Hän julkaisi runon "syöpäläisten" skottien "tuhoamisesta" https://t.co/omCdwYMD0K</w:t>
      </w:r>
    </w:p>
    <w:p>
      <w:r>
        <w:rPr>
          <w:b/>
          <w:u w:val="single"/>
        </w:rPr>
        <w:t xml:space="preserve">180671</w:t>
      </w:r>
    </w:p>
    <w:p>
      <w:r>
        <w:t xml:space="preserve">Näin #Rapistia kohdellaan Dubaissa - Täysi &amp;amp; Lopullinen paikan päällä 15 minuutissa.    @PMOIndian pitäisi ottaa käyttöön tiukin laki raiskaajille, jotta se olisi ennakkotapaus.     Jotta kukaan ei enää ikinä uneksisi edes ajatella raiskausta &amp;amp; Laki ei saisi olla sukupuolittunut🙏🏻 https://t.co/s3nP7BfHEI https://t.co/s3nP7BfHEI.</w:t>
      </w:r>
    </w:p>
    <w:p>
      <w:r>
        <w:rPr>
          <w:b/>
          <w:u w:val="single"/>
        </w:rPr>
        <w:t xml:space="preserve">180672</w:t>
      </w:r>
    </w:p>
    <w:p>
      <w:r>
        <w:t xml:space="preserve">(1/2) Sade keskeyttää ottelun ICC : meillä on sadevakuutus Jatketaan seuraavaan otteluun Näin @icc tekee.  #ShameOnICC Jos ette pysty järjestämään #Worldcup-ottelua, teidän on lakattava kutsumasta itseänne huippuelimeksi ja luovuttava näistä oikeuksista jollekin tarpeeksi kyvykkäälle, kuten @CricketAus tai @BCCI https://t.co/LgWhZTJzoA https://t.co/LgWhZTJzoA</w:t>
      </w:r>
    </w:p>
    <w:p>
      <w:r>
        <w:rPr>
          <w:b/>
          <w:u w:val="single"/>
        </w:rPr>
        <w:t xml:space="preserve">180673</w:t>
      </w:r>
    </w:p>
    <w:p>
      <w:r>
        <w:t xml:space="preserve">´Super Ruperts´ : kyllä.  Aasit, kuten ´aasien johtamat leijonat´.  #BorisJohnsonShouldNotBeTePM https://t.co/3Uo9NBYACI https://t.co/3Uo9NBYACI</w:t>
      </w:r>
    </w:p>
    <w:p>
      <w:r>
        <w:rPr>
          <w:b/>
          <w:u w:val="single"/>
        </w:rPr>
        <w:t xml:space="preserve">180674</w:t>
      </w:r>
    </w:p>
    <w:p>
      <w:r>
        <w:t xml:space="preserve">Layleen Polanco on kymmenes transnainen, joka on löydetty kuolleena Yhdysvalloissa tänä vuonna #Resist #ResistTrump #FuckTrump https://t.co/8RrE6cZNkm</w:t>
      </w:r>
    </w:p>
    <w:p>
      <w:r>
        <w:rPr>
          <w:b/>
          <w:u w:val="single"/>
        </w:rPr>
        <w:t xml:space="preserve">180675</w:t>
      </w:r>
    </w:p>
    <w:p>
      <w:r>
        <w:t xml:space="preserve">Tämä on erittäin huono suunnittelu #icc world cup 2019 #ShameOnICC</w:t>
      </w:r>
    </w:p>
    <w:p>
      <w:r>
        <w:rPr>
          <w:b/>
          <w:u w:val="single"/>
        </w:rPr>
        <w:t xml:space="preserve">180676</w:t>
      </w:r>
    </w:p>
    <w:p>
      <w:r>
        <w:t xml:space="preserve">Alkaa olla aika vaikeaa olla hylkäämättä peliä, jossa Ángel Hernández on tuomarina https://t.co/2jxSoCxe3I #Douchebag</w:t>
      </w:r>
    </w:p>
    <w:p>
      <w:r>
        <w:rPr>
          <w:b/>
          <w:u w:val="single"/>
        </w:rPr>
        <w:t xml:space="preserve">180677</w:t>
      </w:r>
    </w:p>
    <w:p>
      <w:r>
        <w:t xml:space="preserve">Twitter: ICC: #ShameOnICC on Trending ICC: Wtf? WHY?  Intialaiset: https://t.co/ePPRiiCBPz</w:t>
      </w:r>
    </w:p>
    <w:p>
      <w:r>
        <w:rPr>
          <w:b/>
          <w:u w:val="single"/>
        </w:rPr>
        <w:t xml:space="preserve">180678</w:t>
      </w:r>
    </w:p>
    <w:p>
      <w:r>
        <w:t xml:space="preserve">Meillä on enemmän #korruptiota ja #rikollisia parlamentissa kuin meillä on vankiloissa ja meidän pitäisi luottaa näihin ihmisiin, he tuovat lakeja, joita meidän on noudatettava, mutta sitten he rikkovat #lahjoitukset #huumeet #BorisJohnsonShouldNotBePM</w:t>
      </w:r>
    </w:p>
    <w:p>
      <w:r>
        <w:rPr>
          <w:b/>
          <w:u w:val="single"/>
        </w:rPr>
        <w:t xml:space="preserve">180679</w:t>
      </w:r>
    </w:p>
    <w:p>
      <w:r>
        <w:t xml:space="preserve">@MarshaBlackburn Todella hauskaa: sanot, että se tapahtui vuonna 2016, mutta tämä on Rush.    Näetkö ironian epäröinnissäsi?    #Tennessee #JohnMcCainDay #TrumpIsATraitor #TrumpResign</w:t>
      </w:r>
    </w:p>
    <w:p>
      <w:r>
        <w:rPr>
          <w:b/>
          <w:u w:val="single"/>
        </w:rPr>
        <w:t xml:space="preserve">180680</w:t>
      </w:r>
    </w:p>
    <w:p>
      <w:r>
        <w:t xml:space="preserve">Trumpin oikeudellisesti ongelmallinen väite, että hän hyväksyisi "oppotutkimusta" ulkomaisilta hallituksilta, selitetty #Resist #ResistTrump #FuckTrump https://t.co/j70mrLFtb0</w:t>
      </w:r>
    </w:p>
    <w:p>
      <w:r>
        <w:rPr>
          <w:b/>
          <w:u w:val="single"/>
        </w:rPr>
        <w:t xml:space="preserve">180681</w:t>
      </w:r>
    </w:p>
    <w:p>
      <w:r>
        <w:t xml:space="preserve">#CricketWorldCup2019 on huuhtoutunut pois.  Huono hallinta.  #ShameOnICC</w:t>
      </w:r>
    </w:p>
    <w:p>
      <w:r>
        <w:rPr>
          <w:b/>
          <w:u w:val="single"/>
        </w:rPr>
        <w:t xml:space="preserve">180682</w:t>
      </w:r>
    </w:p>
    <w:p>
      <w:r>
        <w:t xml:space="preserve">Lääkärit kieltäytyvät Matan kutsusta; vaativat anteeksipyyntöä #DoctorsFightBack #DoctorsProtest #DoctorsUnderOppression #MamataBanarjee https://t.co/5Pr07aItUD</w:t>
      </w:r>
    </w:p>
    <w:p>
      <w:r>
        <w:rPr>
          <w:b/>
          <w:u w:val="single"/>
        </w:rPr>
        <w:t xml:space="preserve">180683</w:t>
      </w:r>
    </w:p>
    <w:p>
      <w:r>
        <w:t xml:space="preserve">@AWMurrison @BorisJohnson Ja sinä olet #dickhead</w:t>
      </w:r>
    </w:p>
    <w:p>
      <w:r>
        <w:rPr>
          <w:b/>
          <w:u w:val="single"/>
        </w:rPr>
        <w:t xml:space="preserve">180684</w:t>
      </w:r>
    </w:p>
    <w:p>
      <w:r>
        <w:t xml:space="preserve">Dear @icc sinun on parempi keskittyä tuomareihin, jotka ovat sooper viimeisessä ottelussa ..No balls ni choodatledu ra ayya..Niku Dhoni gloves gurinchi enduku #DhoniKeepsTheGlove Thanks @BCCI supporting him 🙌 #WorldCup2019</w:t>
      </w:r>
    </w:p>
    <w:p>
      <w:r>
        <w:rPr>
          <w:b/>
          <w:u w:val="single"/>
        </w:rPr>
        <w:t xml:space="preserve">180685</w:t>
      </w:r>
    </w:p>
    <w:p>
      <w:r>
        <w:t xml:space="preserve">@realDonaldTrump @MarshaBlackburn Hän esti lakiehdotuksen, joka tekisi laittomaksi sen, mikä on jo nyt laitonta.   On laitonta ottaa vastaan ulkomaista apua vaalikampanjassa.   Rikoit lakia &amp;amp; sanoit tekeväsi sen uudelleen.   Mitä hyötyä laeista on, kun presidentti itse on enemmän kuin valmis sivuuttamaan ne? #FuckTrump</w:t>
      </w:r>
    </w:p>
    <w:p>
      <w:r>
        <w:rPr>
          <w:b/>
          <w:u w:val="single"/>
        </w:rPr>
        <w:t xml:space="preserve">180686</w:t>
      </w:r>
    </w:p>
    <w:p>
      <w:r>
        <w:t xml:space="preserve">@Lawrence Joten ehkä McGahnin pitäisi kertoa Trumpille, että hän on nyt päättänyt noudattaa haastetta ja aikoo vastata kaikkeen, mitä demokraatit kysyvät. #FuckTrump</w:t>
      </w:r>
    </w:p>
    <w:p>
      <w:r>
        <w:rPr>
          <w:b/>
          <w:u w:val="single"/>
        </w:rPr>
        <w:t xml:space="preserve">180687</w:t>
      </w:r>
    </w:p>
    <w:p>
      <w:r>
        <w:t xml:space="preserve">#borisjohnson ja sitten tapahtuu taikaa. https://t.co/AkG05vMtrc #brexit #BorisJohnson #BorisJohnson #BorisJohnson #BorisJohnsonShouldNotBePM #ToryLeadershipContest #ToryLeadershipDebate #Tory</w:t>
      </w:r>
    </w:p>
    <w:p>
      <w:r>
        <w:rPr>
          <w:b/>
          <w:u w:val="single"/>
        </w:rPr>
        <w:t xml:space="preserve">180688</w:t>
      </w:r>
    </w:p>
    <w:p>
      <w:r>
        <w:t xml:space="preserve">Nämä ovat fasismin kasvot, jotka ovat tulossa Amerikkaan! Muistakaa, että hän myös allekirjoitti raamattuja kuin hän olisi Kristuksen toinen tuleminen. #TrumpIsATraitor #ImpeachDonaldTrumpNOW https://t.co/tdZcJQnTXD https://t.co/tdZcJQnTXD</w:t>
      </w:r>
    </w:p>
    <w:p>
      <w:r>
        <w:rPr>
          <w:b/>
          <w:u w:val="single"/>
        </w:rPr>
        <w:t xml:space="preserve">180689</w:t>
      </w:r>
    </w:p>
    <w:p>
      <w:r>
        <w:t xml:space="preserve">En voi uskoa, että tämäkin muuttui kunnalliseksi. Kaikkien uskontojen lääkärit protestoivat. Me emme ole jakautuneet. Nukuitteko te muut aiemmin, kun hindut tekivät muita hyökkäyksiä? Vai eikö se sopinut kertomukseenne aiemmin? Pysykää yhtenäisinä, pyydän #DoctorsFightBack.</w:t>
      </w:r>
    </w:p>
    <w:p>
      <w:r>
        <w:rPr>
          <w:b/>
          <w:u w:val="single"/>
        </w:rPr>
        <w:t xml:space="preserve">180690</w:t>
      </w:r>
    </w:p>
    <w:p>
      <w:r>
        <w:t xml:space="preserve">@ICC mikä voi mahdollisesti mennä pieleen, kun joku käyttää hanskaa, jossa on logo, joka ei merkitse mitään sinulle, mutta kaikki pelaajalle, mitä olisi tapahtunut, jos hänellä olisi ollut tatuointi samasta .. mitä olisit tehnyt .. nauti pelistä ja lopeta kejriwal😂 #DhoniKeepsTheGlove ...</w:t>
      </w:r>
    </w:p>
    <w:p>
      <w:r>
        <w:rPr>
          <w:b/>
          <w:u w:val="single"/>
        </w:rPr>
        <w:t xml:space="preserve">180691</w:t>
      </w:r>
    </w:p>
    <w:p>
      <w:r>
        <w:t xml:space="preserve">@kylegriffin1 Ja me kaikki tiedämme, miten hyvä oikean ja väärän tuomari Trump on. #LiarInChief #TrumpIsATraitor #ImpeachTrumpNow</w:t>
      </w:r>
    </w:p>
    <w:p>
      <w:r>
        <w:rPr>
          <w:b/>
          <w:u w:val="single"/>
        </w:rPr>
        <w:t xml:space="preserve">180692</w:t>
      </w:r>
    </w:p>
    <w:p>
      <w:r>
        <w:t xml:space="preserve">@GovPritzker Olet paitsi fyysisesti myös moraalisesti ja eettisesti epäsiisti.  Teet hataran tekosyyn murhalle.  Miksi ette kannusta tukemaan naisia, jotka kantavat lapsensa raskaaksi, ja tarjoaisi adoptiovaihtoehtoja rakastaville pariskunnille sen sijaan, että valitsette helpon tien. #murhaaja</w:t>
      </w:r>
    </w:p>
    <w:p>
      <w:r>
        <w:rPr>
          <w:b/>
          <w:u w:val="single"/>
        </w:rPr>
        <w:t xml:space="preserve">180693</w:t>
      </w:r>
    </w:p>
    <w:p>
      <w:r>
        <w:t xml:space="preserve">Huuto sokeille PTI:n kannattajille.   Lukekaa ja ymmärtäkää, millaisen petoksen huumekapteeninne myi teille!  #پپو_نکلا_نالائقِ_اعظم #Pakistan #PTIGovernment #imranhataomulkbachao #PMLN #تحریکِ_انصاف_قاتلِِ_انصاف https://t.co/sXAeA73vHY https://t.co/sXAeA73vHY</w:t>
      </w:r>
    </w:p>
    <w:p>
      <w:r>
        <w:rPr>
          <w:b/>
          <w:u w:val="single"/>
        </w:rPr>
        <w:t xml:space="preserve">180694</w:t>
      </w:r>
    </w:p>
    <w:p>
      <w:r>
        <w:t xml:space="preserve">@cricketworldcup Mikä huono mainos #CWC19:lle Toivottavasti sama tapahtuu #INDvPAK-ottelussa.    @ICC ansaitsee sen.    Huono aikataulu, huonot kenttäolosuhteet, huonot säännöt ja säännöt.    Tärkeä turnaus menee hukkaan.    #ShameOnICC</w:t>
      </w:r>
    </w:p>
    <w:p>
      <w:r>
        <w:rPr>
          <w:b/>
          <w:u w:val="single"/>
        </w:rPr>
        <w:t xml:space="preserve">180695</w:t>
      </w:r>
    </w:p>
    <w:p>
      <w:r>
        <w:t xml:space="preserve">@MlLedoux Hän jätti hotellinsa, lentoyhtiönsä, "yliopistonsa", pihvihuijauksensa, vodkahuijauksensa, vaimonsa, lapsensa jne... jne. #FuckTrump #ImpeachTrump</w:t>
      </w:r>
    </w:p>
    <w:p>
      <w:r>
        <w:rPr>
          <w:b/>
          <w:u w:val="single"/>
        </w:rPr>
        <w:t xml:space="preserve">180696</w:t>
      </w:r>
    </w:p>
    <w:p>
      <w:r>
        <w:t xml:space="preserve">Yhdysvallat tutkii vuoden 2016 Pohjois-Carolinan vaalikirjat vaalihakkeroinnin varalta #Resist #ResistTrump #FuckTrump https://t.co/aWa4ng4YKd</w:t>
      </w:r>
    </w:p>
    <w:p>
      <w:r>
        <w:rPr>
          <w:b/>
          <w:u w:val="single"/>
        </w:rPr>
        <w:t xml:space="preserve">180697</w:t>
      </w:r>
    </w:p>
    <w:p>
      <w:r>
        <w:t xml:space="preserve">GOP = Guardians Of Putin #FUCKtRump https://t.co/dDuNHZdErx</w:t>
      </w:r>
    </w:p>
    <w:p>
      <w:r>
        <w:rPr>
          <w:b/>
          <w:u w:val="single"/>
        </w:rPr>
        <w:t xml:space="preserve">180698</w:t>
      </w:r>
    </w:p>
    <w:p>
      <w:r>
        <w:t xml:space="preserve">@realDonaldTrump Pissanauha #trumpisanasshole #trumptempertantrum #idiottrump</w:t>
      </w:r>
    </w:p>
    <w:p>
      <w:r>
        <w:rPr>
          <w:b/>
          <w:u w:val="single"/>
        </w:rPr>
        <w:t xml:space="preserve">180699</w:t>
      </w:r>
    </w:p>
    <w:p>
      <w:r>
        <w:t xml:space="preserve">Trumpin kerrotaan kieltävän kampanjansa synkät sisäiset mielipidemittaukset #Resist #ResistTrump #FuckTrump https://t.co/h8dq6uvG8D</w:t>
      </w:r>
    </w:p>
    <w:p>
      <w:r>
        <w:rPr>
          <w:b/>
          <w:u w:val="single"/>
        </w:rPr>
        <w:t xml:space="preserve">180700</w:t>
      </w:r>
    </w:p>
    <w:p>
      <w:r>
        <w:t xml:space="preserve">@realDonaldTrump Olet vitsi. #Douchebag</w:t>
      </w:r>
    </w:p>
    <w:p>
      <w:r>
        <w:rPr>
          <w:b/>
          <w:u w:val="single"/>
        </w:rPr>
        <w:t xml:space="preserve">180701</w:t>
      </w:r>
    </w:p>
    <w:p>
      <w:r>
        <w:t xml:space="preserve">@chelseahandler Olen sanonut tämän toisaalla, mutta OJ on aivan TAPAHTUVA sosiaalisessa mediassa näinä päivinä. Hän on aivan uskomaton SLAYING se. #OJSimpson #murhaaja</w:t>
      </w:r>
    </w:p>
    <w:p>
      <w:r>
        <w:rPr>
          <w:b/>
          <w:u w:val="single"/>
        </w:rPr>
        <w:t xml:space="preserve">180702</w:t>
      </w:r>
    </w:p>
    <w:p>
      <w:r>
        <w:t xml:space="preserve">@realDonaldTrump Kaikesta korruptiostasi huolimatta meistä tulee jälleen mahtavia, kun olet poissa virastasi ja vankilassa, jonne kuulutkin! #idiottrump #derangeddonald #billiondollarloser ##trumpiscompromised</w:t>
      </w:r>
    </w:p>
    <w:p>
      <w:r>
        <w:rPr>
          <w:b/>
          <w:u w:val="single"/>
        </w:rPr>
        <w:t xml:space="preserve">180703</w:t>
      </w:r>
    </w:p>
    <w:p>
      <w:r>
        <w:t xml:space="preserve">Pelkkä tämä oivallus ei riitä, emme aloittaneet sitä.  Haluamme nyt vain turvallisen ilmapiirin, jossa työskennellä ✌️ #Savethedoctors #DoctorsFightBack #standwithnrs https://t.co/4bEuopnDbv</w:t>
      </w:r>
    </w:p>
    <w:p>
      <w:r>
        <w:rPr>
          <w:b/>
          <w:u w:val="single"/>
        </w:rPr>
        <w:t xml:space="preserve">180704</w:t>
      </w:r>
    </w:p>
    <w:p>
      <w:r>
        <w:t xml:space="preserve">@MSNBC @kwelkernbc Mä oon 🤢 sen kanssa, että joudun kuuntelemaan tuota Conwayn lätkää! #VoteBlue2020 #DitchMitch2020 #VoteBlueToSaveAmerica #FlipTheSenate2020 #VoteBlueNoMatterWho2020 #Resist #FuckTrump #DoYourJobMitch #ResistTrump #TheResistance #Vastarinta #Resistance #TraitorTrump #VoteBlueToSaveAmerica #VoteBlueToSaveAmerica</w:t>
      </w:r>
    </w:p>
    <w:p>
      <w:r>
        <w:rPr>
          <w:b/>
          <w:u w:val="single"/>
        </w:rPr>
        <w:t xml:space="preserve">180705</w:t>
      </w:r>
    </w:p>
    <w:p>
      <w:r>
        <w:t xml:space="preserve">@RepMattGaetz @realDonaldTrump #HappyJohnMcCainDay 🙌🏻🙌🏻💙💙🙌🏻💙🙌🏻🙌🏻🙌🏻 @RepMattGaetz is a DRUNK AND #TrumpIsATraitor</w:t>
      </w:r>
    </w:p>
    <w:p>
      <w:r>
        <w:rPr>
          <w:b/>
          <w:u w:val="single"/>
        </w:rPr>
        <w:t xml:space="preserve">180706</w:t>
      </w:r>
    </w:p>
    <w:p>
      <w:r>
        <w:t xml:space="preserve">Joskus, vain joskus, toivon, että minulla olisi #MAGA't:n älykkyys. Silloin nämä hetket olisivat täynnä autuaallista tietämättömyyttä, kun tuen miestä, joka valehtelee minulle päin naamaa päivittäin ja työskentelee minua vastaan. Valitettavasti en ole vitun ääliö. Joten minä näen sen. #FuckTrump https://t.co/NOL734kJPn</w:t>
      </w:r>
    </w:p>
    <w:p>
      <w:r>
        <w:rPr>
          <w:b/>
          <w:u w:val="single"/>
        </w:rPr>
        <w:t xml:space="preserve">180707</w:t>
      </w:r>
    </w:p>
    <w:p>
      <w:r>
        <w:t xml:space="preserve">@realDonaldTrump Kiitos, että "paljastit" Jon Stewartin juutalaiseksi #bigot #douchebag</w:t>
      </w:r>
    </w:p>
    <w:p>
      <w:r>
        <w:rPr>
          <w:b/>
          <w:u w:val="single"/>
        </w:rPr>
        <w:t xml:space="preserve">180708</w:t>
      </w:r>
    </w:p>
    <w:p>
      <w:r>
        <w:t xml:space="preserve">Olipa kerran #Bangal tunnettiin nimellä ' RABINDRANATH TAGORE ' Mutta nyt #Bangalista on tullut diktaattorin ja psykopaatin maa; psykopaatti #MamtaBanerjee hän tuhoaa #WestBangalin kulttuuria ja perintöä #KolkataViolence #DoctorsFightBack #doctors_against_assualt https://t.co/Y3ShpXTBDX</w:t>
      </w:r>
    </w:p>
    <w:p>
      <w:r>
        <w:rPr>
          <w:b/>
          <w:u w:val="single"/>
        </w:rPr>
        <w:t xml:space="preserve">180709</w:t>
      </w:r>
    </w:p>
    <w:p>
      <w:r>
        <w:t xml:space="preserve">Dokumentoitu, että hän on oksentanut lähes 11 000 valhetta 26 kuukauden aikana. Rehellisyys.🤣🤣🤣🤣 #FuckTrump https://t.co/JY82Q7ZsRW https://t.co/JY82Q7ZsRW</w:t>
      </w:r>
    </w:p>
    <w:p>
      <w:r>
        <w:rPr>
          <w:b/>
          <w:u w:val="single"/>
        </w:rPr>
        <w:t xml:space="preserve">180710</w:t>
      </w:r>
    </w:p>
    <w:p>
      <w:r>
        <w:t xml:space="preserve">Hyvää John McCainin päivää!!! @DonaldJTrumpJr @realDonaldTrump @robreiner @TheRickWilson @funder @dixon_dar @RWPUSA #ImpeachmentInquiry #CountryOverParty #TrumpIsATraitor #TrumpMustResign #TrumpTantrum #DerangedDonald #2020Elections https://t.co/eGxMfqB5hw</w:t>
      </w:r>
    </w:p>
    <w:p>
      <w:r>
        <w:rPr>
          <w:b/>
          <w:u w:val="single"/>
        </w:rPr>
        <w:t xml:space="preserve">180711</w:t>
      </w:r>
    </w:p>
    <w:p>
      <w:r>
        <w:t xml:space="preserve">@realDonaldTrump @netanyahu Trump on toiminnallisesti lukutaidoton🤡. Tietääkö hän, että suhteellisen harva juutalainen äänestää republikaaneja + harva äänesti HÄNTÄ #TrumpHeights #GOPComplicit #TrumpIsANationalSecurityThreat #TrumpResignNow #VoteBlue #VoteBlueToEndThisNightmare #VoteBlueToSaveAmerica #Resisters #Resist #Resist #TrumpIsATraitor https://t.co/7qCkmoKUWT</w:t>
      </w:r>
    </w:p>
    <w:p>
      <w:r>
        <w:rPr>
          <w:b/>
          <w:u w:val="single"/>
        </w:rPr>
        <w:t xml:space="preserve">180712</w:t>
      </w:r>
    </w:p>
    <w:p>
      <w:r>
        <w:t xml:space="preserve">@andylassner @realDonaldTrump #DoucheBag @andylassner päivä. Se ei ole trendi, se on fakta.</w:t>
      </w:r>
    </w:p>
    <w:p>
      <w:r>
        <w:rPr>
          <w:b/>
          <w:u w:val="single"/>
        </w:rPr>
        <w:t xml:space="preserve">180713</w:t>
      </w:r>
    </w:p>
    <w:p>
      <w:r>
        <w:t xml:space="preserve">Elän maailmassa, jossa on mahdollista, että #borisjohnson voisi olla pääministeri ja #donaldtrump oikeasti presidentti. What the fuck is going on going on 🤷🏾♂️ #MondayMorning #mondaythoughts #BorisJohnsonShouldNotBePM #worldcrisis #wtf #usa #uk https://t.co/6xUqiPgpm8</w:t>
      </w:r>
    </w:p>
    <w:p>
      <w:r>
        <w:rPr>
          <w:b/>
          <w:u w:val="single"/>
        </w:rPr>
        <w:t xml:space="preserve">180714</w:t>
      </w:r>
    </w:p>
    <w:p>
      <w:r>
        <w:t xml:space="preserve">@WhiteHouse Hullu osoitus valheellisesta isänmaallisuudesta.     Samaan aikaan @senatemajldr ja Dump myyvät maata suljettujen ovien takana eniten tarjoaville.     #FuckTrump https://t.co/OXSr9DVQrM</w:t>
      </w:r>
    </w:p>
    <w:p>
      <w:r>
        <w:rPr>
          <w:b/>
          <w:u w:val="single"/>
        </w:rPr>
        <w:t xml:space="preserve">180715</w:t>
      </w:r>
    </w:p>
    <w:p>
      <w:r>
        <w:t xml:space="preserve">@andyhod66 Y ei hän näyttää twat ainakin hän pysyi sanansa, kaikki hän tarvitsee on päivämäärä alla n se on muisto yön #dickhead</w:t>
      </w:r>
    </w:p>
    <w:p>
      <w:r>
        <w:rPr>
          <w:b/>
          <w:u w:val="single"/>
        </w:rPr>
        <w:t xml:space="preserve">180716</w:t>
      </w:r>
    </w:p>
    <w:p>
      <w:r>
        <w:t xml:space="preserve">Meidän ei tarvitse tarkistaa syntymäaikaa #rapist #India https://t.co/DLuTmDkMei</w:t>
      </w:r>
    </w:p>
    <w:p>
      <w:r>
        <w:rPr>
          <w:b/>
          <w:u w:val="single"/>
        </w:rPr>
        <w:t xml:space="preserve">180717</w:t>
      </w:r>
    </w:p>
    <w:p>
      <w:r>
        <w:t xml:space="preserve">#Murhaaja @TheRealOJ32:lla on yli 400K seuraajaa? Se on sairasta.</w:t>
      </w:r>
    </w:p>
    <w:p>
      <w:r>
        <w:rPr>
          <w:b/>
          <w:u w:val="single"/>
        </w:rPr>
        <w:t xml:space="preserve">180718</w:t>
      </w:r>
    </w:p>
    <w:p>
      <w:r>
        <w:t xml:space="preserve">Kuten olen aina sanonut, sopimukset Zameer Ahmedin &amp;amp; #IMAFraud Mansoor Khanin kanssa ovat julki, ja monet muut suuret kihot ovat myös osa tätä huijausta.    Vaadin painokkaasti, että tutkinta luovutetaan CBI:lle, joka on ainoa toivonpilkahdus tuhansille #IMAJewelsScamin uhreille. https://t.co/Rz51UNQ9Wa.</w:t>
      </w:r>
    </w:p>
    <w:p>
      <w:r>
        <w:rPr>
          <w:b/>
          <w:u w:val="single"/>
        </w:rPr>
        <w:t xml:space="preserve">180719</w:t>
      </w:r>
    </w:p>
    <w:p>
      <w:r>
        <w:t xml:space="preserve">Oranssi miesvauva on julkinen vihollinen numero yksi! Milloin hänen idioottimaiset kannattajansa paranevat?     #TrumpIsATraider #JohnMcCainDay #TrumpCrimeFamily #TrumpColluded #VetsResist https://t.co/Eh5wMGPF8f</w:t>
      </w:r>
    </w:p>
    <w:p>
      <w:r>
        <w:rPr>
          <w:b/>
          <w:u w:val="single"/>
        </w:rPr>
        <w:t xml:space="preserve">180720</w:t>
      </w:r>
    </w:p>
    <w:p>
      <w:r>
        <w:t xml:space="preserve">@SumitkadeI @ICC Boikotoi ICC World Cup 2019 #shameonicc @ICC tarkoittaa kansainväliselle chutiyapa-neuvostolle</w:t>
      </w:r>
    </w:p>
    <w:p>
      <w:r>
        <w:rPr>
          <w:b/>
          <w:u w:val="single"/>
        </w:rPr>
        <w:t xml:space="preserve">180721</w:t>
      </w:r>
    </w:p>
    <w:p>
      <w:r>
        <w:t xml:space="preserve">Voitko tukea 20. heinäkuuta järjestettävää Muutosmarssia?     Marssi Borista vastaan ... https://t.co/BYGpdwQdJM #BorisJohnsonShouldNotBePM #BollocksToBoris #BollockstoBrexit https://t.co/mPXTGQbta6 https://t.co/mPXTGQbta6</w:t>
      </w:r>
    </w:p>
    <w:p>
      <w:r>
        <w:rPr>
          <w:b/>
          <w:u w:val="single"/>
        </w:rPr>
        <w:t xml:space="preserve">180722</w:t>
      </w:r>
    </w:p>
    <w:p>
      <w:r>
        <w:t xml:space="preserve">Kun edes yksi läheisimmistä liittolaisistasi ei pysty puolustamaan tuomittavia sanojasi. #TrumpIsATraitor #FakePresident https://t.co/bPXJZFRRBk https://t.co/bPXJZFRRBk</w:t>
      </w:r>
    </w:p>
    <w:p>
      <w:r>
        <w:rPr>
          <w:b/>
          <w:u w:val="single"/>
        </w:rPr>
        <w:t xml:space="preserve">180723</w:t>
      </w:r>
    </w:p>
    <w:p>
      <w:r>
        <w:t xml:space="preserve">Zaghari-Ratcliffen aviomies "paheksui Boris Johnsonia" https://t.co/T9EE7R4Jve #BorisJohnsonShouldNotBePM #FreeNazaninin</w:t>
      </w:r>
    </w:p>
    <w:p>
      <w:r>
        <w:rPr>
          <w:b/>
          <w:u w:val="single"/>
        </w:rPr>
        <w:t xml:space="preserve">180724</w:t>
      </w:r>
    </w:p>
    <w:p>
      <w:r>
        <w:t xml:space="preserve">#ICC olette pilanneet turnauksen. Älkää koskaan yrittäkö järjestää sitä. Parempi ottaa johtamistunteja #BCCI:ltä.  #ShameOnICC #icc #CWC19 #RainStopsMatch https://t.co/UJS4EJpawt</w:t>
      </w:r>
    </w:p>
    <w:p>
      <w:r>
        <w:rPr>
          <w:b/>
          <w:u w:val="single"/>
        </w:rPr>
        <w:t xml:space="preserve">180725</w:t>
      </w:r>
    </w:p>
    <w:p>
      <w:r>
        <w:t xml:space="preserve">Niin useimmat ihmiset, minä mukaan lukien, tuntevat, että tänään on Trumpin syntymäpäivä lol. #mood #fucktrump #villageidiot #byefelicia https://t.co/2OR7VqvPFc</w:t>
      </w:r>
    </w:p>
    <w:p>
      <w:r>
        <w:rPr>
          <w:b/>
          <w:u w:val="single"/>
        </w:rPr>
        <w:t xml:space="preserve">180726</w:t>
      </w:r>
    </w:p>
    <w:p>
      <w:r>
        <w:t xml:space="preserve">Trumpin valtakunnanoikeuden asettaminen syytteeseen korkeimmat gallupluvut sitten Nixonin #Resist #ResistTrump #FuckTrump https://t.co/Lgj1EOYOf0</w:t>
      </w:r>
    </w:p>
    <w:p>
      <w:r>
        <w:rPr>
          <w:b/>
          <w:u w:val="single"/>
        </w:rPr>
        <w:t xml:space="preserve">180727</w:t>
      </w:r>
    </w:p>
    <w:p>
      <w:r>
        <w:t xml:space="preserve">Kuva 1:- Intian kentät kuva 2:- Muiden kentät #ShameOnICC #INDvNZ #CWC19 @cricketaakash @sachin_rt @virendersehwag @AjitKum20724349 https://t.co/qZ0DEMlONz</w:t>
      </w:r>
    </w:p>
    <w:p>
      <w:r>
        <w:rPr>
          <w:b/>
          <w:u w:val="single"/>
        </w:rPr>
        <w:t xml:space="preserve">180728</w:t>
      </w:r>
    </w:p>
    <w:p>
      <w:r>
        <w:t xml:space="preserve">Toivottavasti elän tarpeeksi kauan nähdäkseni @AOC:n presidenttinä.    #AlexandriaOcasioCortez #MyCountryTisOfShe #fuckTrump #Trumpsucks</w:t>
      </w:r>
    </w:p>
    <w:p>
      <w:r>
        <w:rPr>
          <w:b/>
          <w:u w:val="single"/>
        </w:rPr>
        <w:t xml:space="preserve">180729</w:t>
      </w:r>
    </w:p>
    <w:p>
      <w:r>
        <w:t xml:space="preserve">@realDonaldTrump Hyvä eroon siitä heffa hän peto.   #fucktrump</w:t>
      </w:r>
    </w:p>
    <w:p>
      <w:r>
        <w:rPr>
          <w:b/>
          <w:u w:val="single"/>
        </w:rPr>
        <w:t xml:space="preserve">180730</w:t>
      </w:r>
    </w:p>
    <w:p>
      <w:r>
        <w:t xml:space="preserve">ICC Rain World Cup 😀😁😂🤣😭 #ShameOnICC #CWC19 #INDvNZ #FridayMotivation #NBAFinals @ImBhupenSingh19 @ICC @BCCI @cricketworldcup https://t.co/DNOFfJAlew</w:t>
      </w:r>
    </w:p>
    <w:p>
      <w:r>
        <w:rPr>
          <w:b/>
          <w:u w:val="single"/>
        </w:rPr>
        <w:t xml:space="preserve">180731</w:t>
      </w:r>
    </w:p>
    <w:p>
      <w:r>
        <w:t xml:space="preserve">Yhdysvaltain suurlähetystöt uhmaavat tRumpin hallinnon kieltoa Pride-lippuille @gaystarnews https://t.co/Ru8xVZcB1K #FucktRump #tRumpIsARacist</w:t>
      </w:r>
    </w:p>
    <w:p>
      <w:r>
        <w:rPr>
          <w:b/>
          <w:u w:val="single"/>
        </w:rPr>
        <w:t xml:space="preserve">180732</w:t>
      </w:r>
    </w:p>
    <w:p>
      <w:r>
        <w:t xml:space="preserve">@here Kuljettajattomassa tulevaisuudessa he eivät aja #dickhead</w:t>
      </w:r>
    </w:p>
    <w:p>
      <w:r>
        <w:rPr>
          <w:b/>
          <w:u w:val="single"/>
        </w:rPr>
        <w:t xml:space="preserve">180733</w:t>
      </w:r>
    </w:p>
    <w:p>
      <w:r>
        <w:t xml:space="preserve">@n_o_27 @13ththirteen @NathanTribal @AbhiRajPandey @ANI Dekha 😂 Heiltä kestää alle minuutin vetää 1984 ja perustella se. Viaton poliisi minun jalkaani. Sama poliisi tappoi satunnaisia sikhejä ja toi väkijoukkoja tekemään tappoiskuja vuonna 1984.  #FuckDelhiPolice</w:t>
      </w:r>
    </w:p>
    <w:p>
      <w:r>
        <w:rPr>
          <w:b/>
          <w:u w:val="single"/>
        </w:rPr>
        <w:t xml:space="preserve">180734</w:t>
      </w:r>
    </w:p>
    <w:p>
      <w:r>
        <w:t xml:space="preserve">IN #BREAKING WORLDWIDE #NEWS: DONALD #TRUMP ON TODETTU SYYLLISEKSI #MURHAAN JA HÄNET ON TUOMITTU #KUOLEMAAN! TRUMP ON MÄÄRÄTTY ANTAUTUMAAN OIKEUSVIRANOMAISILLE TELOITETTAVAKSI.</w:t>
      </w:r>
    </w:p>
    <w:p>
      <w:r>
        <w:rPr>
          <w:b/>
          <w:u w:val="single"/>
        </w:rPr>
        <w:t xml:space="preserve">180735</w:t>
      </w:r>
    </w:p>
    <w:p>
      <w:r>
        <w:t xml:space="preserve">ICC ei salli uskonnollista ja poliittista toimintaa, niin mitä tämä sitten on. Everstiluutnantti Dhoni pukeutuu armeijan tunnuksiin ylpeydellä🇮🇳 #DhoniKeepsTheGlove https://t.co/LIyR5saFXl https://t.co/LIyR5saFXl</w:t>
      </w:r>
    </w:p>
    <w:p>
      <w:r>
        <w:rPr>
          <w:b/>
          <w:u w:val="single"/>
        </w:rPr>
        <w:t xml:space="preserve">180736</w:t>
      </w:r>
    </w:p>
    <w:p>
      <w:r>
        <w:t xml:space="preserve">@DestinDiarra @AstoriaRego @fitover35 @Ms_Catlin @OffMuteRKelly @SGcrimlaw @rkelly R. Kelly on lasten hyväksikäyttäjä ja seksuaalirikollinen #pedofiili #chomo #raiskaaja #vankila #rkelly Lukitse R. ylös!!!</w:t>
      </w:r>
    </w:p>
    <w:p>
      <w:r>
        <w:rPr>
          <w:b/>
          <w:u w:val="single"/>
        </w:rPr>
        <w:t xml:space="preserve">180737</w:t>
      </w:r>
    </w:p>
    <w:p>
      <w:r>
        <w:t xml:space="preserve">#ShameOnICC Yeh World cup ho raha ki Baris ka World Cup kuch Samajh me Nehi Araha 👿👿👿👿🙏🙏🙏🙏 #NewVideo link. . 👉https://t.co/UMVX2ISGp6 👉👉watch, like, subscribe &amp;amp; Share https://t.co/QZjsY3jwYH</w:t>
      </w:r>
    </w:p>
    <w:p>
      <w:r>
        <w:rPr>
          <w:b/>
          <w:u w:val="single"/>
        </w:rPr>
        <w:t xml:space="preserve">180738</w:t>
      </w:r>
    </w:p>
    <w:p>
      <w:r>
        <w:t xml:space="preserve">@realDonaldTrump Hyvää syntymäpäivää petturi! #JohnMcCainDay #TrumpIsATraitor https://t.co/SOefDk6mRP https://t.co/SOefDk6mRP</w:t>
      </w:r>
    </w:p>
    <w:p>
      <w:r>
        <w:rPr>
          <w:b/>
          <w:u w:val="single"/>
        </w:rPr>
        <w:t xml:space="preserve">180739</w:t>
      </w:r>
    </w:p>
    <w:p>
      <w:r>
        <w:t xml:space="preserve">@TuttleNTexas @PeachDreaG @scrappy406 @hig68 @So4linda118 @Toot2006Sal @Quicklitning @shannon_crane @firedancergirl @kennysegway Kiitos Tuttle. Kunnia on uskomattoman suuri.   #marchforimpeachment #FUCKtRump #FUCKTHEGOP</w:t>
      </w:r>
    </w:p>
    <w:p>
      <w:r>
        <w:rPr>
          <w:b/>
          <w:u w:val="single"/>
        </w:rPr>
        <w:t xml:space="preserve">180740</w:t>
      </w:r>
    </w:p>
    <w:p>
      <w:r>
        <w:t xml:space="preserve">VAROITUS: FLASH Tyhmyys ei ole koskaan osa ratkaisua, se on aina osa ongelmaa Lopettakaa #tyhmyyden kohteleminen tasa-arvoisena #Hypocrisy #Hypocrites #TruthToPowerHour #Trump #TrumpResign #TrumpIsATraider #TrumpRussia #TrumpCrimeSyndicate #ResistersForum #ResistanceUnited #BlueWave https://t.co/wLA7PXVeSG</w:t>
      </w:r>
    </w:p>
    <w:p>
      <w:r>
        <w:rPr>
          <w:b/>
          <w:u w:val="single"/>
        </w:rPr>
        <w:t xml:space="preserve">180741</w:t>
      </w:r>
    </w:p>
    <w:p>
      <w:r>
        <w:t xml:space="preserve">Rakas @ICC &amp;; @ECB_cricket u on järjestänyt niin suuren tapahtuman @cricketworldcup voi u ei voi tarjota sisätiloissa stadioneilla kriketti tai viettää rahaa kattaa koko maa niin, että sekä sateen pysäyttää peli voi jatkaa #ShameOnICC #AskStar @StarSportsIndia #CWC19 #RainStopsMatch @BCCI @BCCI</w:t>
      </w:r>
    </w:p>
    <w:p>
      <w:r>
        <w:rPr>
          <w:b/>
          <w:u w:val="single"/>
        </w:rPr>
        <w:t xml:space="preserve">180742</w:t>
      </w:r>
    </w:p>
    <w:p>
      <w:r>
        <w:t xml:space="preserve">@realDonaldTrump Koska tiesit, ettei kukaan tukenut tätä typerää ideaa! #derangeddonald #billiondollarloser #trumpiscompromised #idiottrump</w:t>
      </w:r>
    </w:p>
    <w:p>
      <w:r>
        <w:rPr>
          <w:b/>
          <w:u w:val="single"/>
        </w:rPr>
        <w:t xml:space="preserve">180743</w:t>
      </w:r>
    </w:p>
    <w:p>
      <w:r>
        <w:t xml:space="preserve">@matthewamiller Koska yksilölle #1 ei ole seurauksia. Hän periaatteessa mainosti ilmaiseksi televisiossa, että hän on avoin ulkomaiselle avulle.  Tapauskohtaisesti, millä kriteereillä? 🤔 #TrumpIsACriminal #ImpeachDonaldTrumpNOW #TrumpIsATraitor</w:t>
      </w:r>
    </w:p>
    <w:p>
      <w:r>
        <w:rPr>
          <w:b/>
          <w:u w:val="single"/>
        </w:rPr>
        <w:t xml:space="preserve">180744</w:t>
      </w:r>
    </w:p>
    <w:p>
      <w:r>
        <w:t xml:space="preserve">Katsomassa #LeadersDebate tänään näen #RoryStewart vetoaa vapautettu Labour äänestäjät &amp; leima; monet nyt kelluva Remainers jos hän voi taistella tiensä läpi tämän scrum finaaliin 2. #BorisJohnsonShouldNotBePM</w:t>
      </w:r>
    </w:p>
    <w:p>
      <w:r>
        <w:rPr>
          <w:b/>
          <w:u w:val="single"/>
        </w:rPr>
        <w:t xml:space="preserve">180745</w:t>
      </w:r>
    </w:p>
    <w:p>
      <w:r>
        <w:t xml:space="preserve">@Emmabarnett Kansanedustajat, jotka tukevat pääministeriksi ehdokasta, jolla on sarjamuotoinen huono käytös (#BorisJohnsonShouldNotBePM ), joutuvat kohtaamaan musiikin, kun he tulevat uudelleenvaaleihin. #BorisJohnson on tyhjänpäiväinen tyhjä ehdokas, joka ei viitsi puolustaa sitä, mitä hänen oletetaan edustavan, joten miksi tukea tyhjää aivoa?</w:t>
      </w:r>
    </w:p>
    <w:p>
      <w:r>
        <w:rPr>
          <w:b/>
          <w:u w:val="single"/>
        </w:rPr>
        <w:t xml:space="preserve">180746</w:t>
      </w:r>
    </w:p>
    <w:p>
      <w:r>
        <w:t xml:space="preserve">Japanissa kuolleiden #EastTurkistanin tasavallan maanpakolaisten haudat. https://t.co/FlnrqqvLuQ #Uyghur #FreeUyghur #China #CCP #BoycottChina #ウイグル #RT</w:t>
      </w:r>
    </w:p>
    <w:p>
      <w:r>
        <w:rPr>
          <w:b/>
          <w:u w:val="single"/>
        </w:rPr>
        <w:t xml:space="preserve">180747</w:t>
      </w:r>
    </w:p>
    <w:p>
      <w:r>
        <w:t xml:space="preserve">Olen ylpeä veljeskunnastani! #Savethedoctors #DoctorsFightBack #DoctorsStrike #doctors_against_assualt #humanity https://t.co/7qDS6BkC5R https://t.co/7qDS6BkC5R</w:t>
      </w:r>
    </w:p>
    <w:p>
      <w:r>
        <w:rPr>
          <w:b/>
          <w:u w:val="single"/>
        </w:rPr>
        <w:t xml:space="preserve">180748</w:t>
      </w:r>
    </w:p>
    <w:p>
      <w:r>
        <w:t xml:space="preserve">#Uyghur Protests in #Canada #Freedom for #Uyghurs https://t.co/4XyqwDLXvS #FreeUyghur #EastTurkistan #China #CCP #BoycottChina #ウイグル #RT</w:t>
      </w:r>
    </w:p>
    <w:p>
      <w:r>
        <w:rPr>
          <w:b/>
          <w:u w:val="single"/>
        </w:rPr>
        <w:t xml:space="preserve">180749</w:t>
      </w:r>
    </w:p>
    <w:p>
      <w:r>
        <w:t xml:space="preserve">Sinun on opittava käyttämään #murhaaja-nimimerkkiä twiiteissäsi.  Silloin löydämme sinut heti! https://t.co/1PgCW9Cnys ...</w:t>
      </w:r>
    </w:p>
    <w:p>
      <w:r>
        <w:rPr>
          <w:b/>
          <w:u w:val="single"/>
        </w:rPr>
        <w:t xml:space="preserve">180750</w:t>
      </w:r>
    </w:p>
    <w:p>
      <w:r>
        <w:t xml:space="preserve">@Shehzad_Ind @RahulGandhi Tämä on Punjabin todellisuutta m myös Punjabissa Amritsar Aresissa ja täällä on aina näitä ongelmia missä on @sherryontopp jo har relly mein chilllata tha #same #Punjab #CongressMukTBharat</w:t>
      </w:r>
    </w:p>
    <w:p>
      <w:r>
        <w:rPr>
          <w:b/>
          <w:u w:val="single"/>
        </w:rPr>
        <w:t xml:space="preserve">180751</w:t>
      </w:r>
    </w:p>
    <w:p>
      <w:r>
        <w:t xml:space="preserve">Sateessa kaatuneita otteluita varten pitäisi olla asianmukainen suunnittelu. Yksi tai kaksi ottelua voidaan harkita, mutta kun jokainen ottelu näyttää olevan huuhtoutunut pois, niin mitä pitäisi sanoa ICC @ICC #CWC2019 #ShameOnICC</w:t>
      </w:r>
    </w:p>
    <w:p>
      <w:r>
        <w:rPr>
          <w:b/>
          <w:u w:val="single"/>
        </w:rPr>
        <w:t xml:space="preserve">180752</w:t>
      </w:r>
    </w:p>
    <w:p>
      <w:r>
        <w:t xml:space="preserve">Lausunto: Trump hylkää LGBTQ-ihmiset ylpeyslippujen takia #Resist #ResistTrump #FuckTrump https://t.co/QASyeD3mLr</w:t>
      </w:r>
    </w:p>
    <w:p>
      <w:r>
        <w:rPr>
          <w:b/>
          <w:u w:val="single"/>
        </w:rPr>
        <w:t xml:space="preserve">180753</w:t>
      </w:r>
    </w:p>
    <w:p>
      <w:r>
        <w:t xml:space="preserve">@ESPNcricinfo #huonoinCWC koskaan kriketissä.  Tuomarit , sade ja nyt tämä . Kotimaan turnaukset järjestetään paremmin kuin tämä #CWC19 #ShameOnICC</w:t>
      </w:r>
    </w:p>
    <w:p>
      <w:r>
        <w:rPr>
          <w:b/>
          <w:u w:val="single"/>
        </w:rPr>
        <w:t xml:space="preserve">180754</w:t>
      </w:r>
    </w:p>
    <w:p>
      <w:r>
        <w:t xml:space="preserve">Ja ihmiset ihmettelevät, miksei se mäntti tullut paikalle? Tässä on vastaus. Hän on häpeäksi.  #BorisJohnsonShouldNotBeTePM https://t.co/wVeyL5hweN https://t.co/wVeyL5hweN</w:t>
      </w:r>
    </w:p>
    <w:p>
      <w:r>
        <w:rPr>
          <w:b/>
          <w:u w:val="single"/>
        </w:rPr>
        <w:t xml:space="preserve">180755</w:t>
      </w:r>
    </w:p>
    <w:p>
      <w:r>
        <w:t xml:space="preserve">Sanon vain, että Obaman ollessa presidenttinä emme koskaan hävinneet KANADALLE koripallossa #fucktrump #raptors https://t.co/su5g71J1aO #impeachthemotherfucker #warriors #releasethefullmuellerreport #robertmueller... https://t.co/CeopLkBZX2</w:t>
      </w:r>
    </w:p>
    <w:p>
      <w:r>
        <w:rPr>
          <w:b/>
          <w:u w:val="single"/>
        </w:rPr>
        <w:t xml:space="preserve">180756</w:t>
      </w:r>
    </w:p>
    <w:p>
      <w:r>
        <w:t xml:space="preserve">Hän siis myönsi juuri, että rikoksen uusiminen on ilmeisesti toinen ongelma, jonka kohtaamme.   #FuckTrump #ImpeachmentInquiryNow https://t.co/ehtJSWqHxY https://t.co/ehtJSWqHxY</w:t>
      </w:r>
    </w:p>
    <w:p>
      <w:r>
        <w:rPr>
          <w:b/>
          <w:u w:val="single"/>
        </w:rPr>
        <w:t xml:space="preserve">180757</w:t>
      </w:r>
    </w:p>
    <w:p>
      <w:r>
        <w:t xml:space="preserve">Päivitys 5 tunnin päivystyksen jälkeen; diagnosoitu selkärangan ahtauma &amp;amp; menossa tapaamaan neurologista erikoislääkäriä &amp;amp; toivottavasti kipu loppuu lopulta!  Niin ja #FuckTrump &amp;amp; #HappyJohnMcCainDay2019.</w:t>
      </w:r>
    </w:p>
    <w:p>
      <w:r>
        <w:rPr>
          <w:b/>
          <w:u w:val="single"/>
        </w:rPr>
        <w:t xml:space="preserve">180758</w:t>
      </w:r>
    </w:p>
    <w:p>
      <w:r>
        <w:t xml:space="preserve">@JudgeJeanine @realDonaldTrump Kukaan ei rakasta häntä, jolla on periaatteita #TrumpIsATraitor</w:t>
      </w:r>
    </w:p>
    <w:p>
      <w:r>
        <w:rPr>
          <w:b/>
          <w:u w:val="single"/>
        </w:rPr>
        <w:t xml:space="preserve">180759</w:t>
      </w:r>
    </w:p>
    <w:p>
      <w:r>
        <w:t xml:space="preserve">@jontaffer En nähnyt viimeisiä 15 minuuttia, mutta tuo kaveri oli #douchebag</w:t>
      </w:r>
    </w:p>
    <w:p>
      <w:r>
        <w:rPr>
          <w:b/>
          <w:u w:val="single"/>
        </w:rPr>
        <w:t xml:space="preserve">180760</w:t>
      </w:r>
    </w:p>
    <w:p>
      <w:r>
        <w:t xml:space="preserve">@sudhirchaudhary, näyttää siltä, että #ICC tukee muslimeja 😂 Ehdotan kirurgista iskua ICC:hen.  Mikä on sinun ehdotuksesi tästä?   #WorldCup2019 #Intia #DhoniKeepsTheGlove #ICCVersusIndia #Pakistan https://t.co/rWWJx5XN42 https://t.co/rWWJx5XN42</w:t>
      </w:r>
    </w:p>
    <w:p>
      <w:r>
        <w:rPr>
          <w:b/>
          <w:u w:val="single"/>
        </w:rPr>
        <w:t xml:space="preserve">180761</w:t>
      </w:r>
    </w:p>
    <w:p>
      <w:r>
        <w:t xml:space="preserve">@realDonaldTrump Et koskaan voita vaaleja "oikeudenmukaisesti".  Et osaa pelata reilusti.  Siksi sait Venäjän auttamaan sinua.  Olet todennäköisesti jo puhunut Putinin kanssa siitä, että hän auttaisi sinua näissä vaaleissa. #TrumpIsATraider #TrumpIsTheEnemyOfThePeople #TrumpIsAmericasHitler</w:t>
      </w:r>
    </w:p>
    <w:p>
      <w:r>
        <w:rPr>
          <w:b/>
          <w:u w:val="single"/>
        </w:rPr>
        <w:t xml:space="preserve">180762</w:t>
      </w:r>
    </w:p>
    <w:p>
      <w:r>
        <w:t xml:space="preserve">@GOVTWINE Saiko hän juuri uuden maalauksen... kasvoihinsa?#TrumpIsATraitor</w:t>
      </w:r>
    </w:p>
    <w:p>
      <w:r>
        <w:rPr>
          <w:b/>
          <w:u w:val="single"/>
        </w:rPr>
        <w:t xml:space="preserve">180763</w:t>
      </w:r>
    </w:p>
    <w:p>
      <w:r>
        <w:t xml:space="preserve">#China löytää uusia tapoja painostaa #IdiotTrumpia kesken kauppatilanteen #TrumpTradeWar https://t.co/bv2By0IfPV</w:t>
      </w:r>
    </w:p>
    <w:p>
      <w:r>
        <w:rPr>
          <w:b/>
          <w:u w:val="single"/>
        </w:rPr>
        <w:t xml:space="preserve">180764</w:t>
      </w:r>
    </w:p>
    <w:p>
      <w:r>
        <w:t xml:space="preserve">@realDonaldTrumpilla on ilkeän pieni #micropenis. Se on niin pieni &amp;amp; lyhyt, ettei se voisi edes mahtua @IvankaTrumpin napaan. #incestualpresident #trumphasamicropeen #micropeen #impeachtrump #fucktrump #hollaatyourdoctor #doctorninjadickersonMD</w:t>
      </w:r>
    </w:p>
    <w:p>
      <w:r>
        <w:rPr>
          <w:b/>
          <w:u w:val="single"/>
        </w:rPr>
        <w:t xml:space="preserve">180765</w:t>
      </w:r>
    </w:p>
    <w:p>
      <w:r>
        <w:t xml:space="preserve">Salaisuus pelin takana.    #IndiaVsPakistan #terroristNationPakistan https://t.co/jdxN2VyO6x</w:t>
      </w:r>
    </w:p>
    <w:p>
      <w:r>
        <w:rPr>
          <w:b/>
          <w:u w:val="single"/>
        </w:rPr>
        <w:t xml:space="preserve">180766</w:t>
      </w:r>
    </w:p>
    <w:p>
      <w:r>
        <w:t xml:space="preserve">Miten tulla #MURDERER . @nofakefriends Kokoontukaa tänne. https://t.co/VJVski3hLH</w:t>
      </w:r>
    </w:p>
    <w:p>
      <w:r>
        <w:rPr>
          <w:b/>
          <w:u w:val="single"/>
        </w:rPr>
        <w:t xml:space="preserve">180767</w:t>
      </w:r>
    </w:p>
    <w:p>
      <w:r>
        <w:t xml:space="preserve">Okei, asia on näin...jos trump voi kyykyttää lippua, niin sen polttamisen pitäisi olla siistiä. Itse asiassa toivon, että ne liput, joita hän on kyykyttänyt, ON poltettu. #lippujenpoltto #TrumpIsATraiskaaja #ImpeachTrumpNow #ITMFA https://t.co/BZ3QKYvuZ7 https://t.co/BZ3QKYvuZ7</w:t>
      </w:r>
    </w:p>
    <w:p>
      <w:r>
        <w:rPr>
          <w:b/>
          <w:u w:val="single"/>
        </w:rPr>
        <w:t xml:space="preserve">180768</w:t>
      </w:r>
    </w:p>
    <w:p>
      <w:r>
        <w:t xml:space="preserve">@svdate @HuffPost Trump ei enää edes piilottele valkoisen ylivallan kannattajia. Miksi? Koska hänen mielistelijänsä ihailevat häntä sen vuoksi. Ja republikaanit ovat selkärangattomia mahdollistajia. #FuckTrump</w:t>
      </w:r>
    </w:p>
    <w:p>
      <w:r>
        <w:rPr>
          <w:b/>
          <w:u w:val="single"/>
        </w:rPr>
        <w:t xml:space="preserve">180769</w:t>
      </w:r>
    </w:p>
    <w:p>
      <w:r>
        <w:t xml:space="preserve">Mikä idiootti. Ihan kuin... 👇👇👇😂😂👌 #douchebag 🤡🤡#HonkHonk https://t.co/Do1VWs0Cdc https://t.co/Do1VWs0Cdc</w:t>
      </w:r>
    </w:p>
    <w:p>
      <w:r>
        <w:rPr>
          <w:b/>
          <w:u w:val="single"/>
        </w:rPr>
        <w:t xml:space="preserve">180770</w:t>
      </w:r>
    </w:p>
    <w:p>
      <w:r>
        <w:t xml:space="preserve">@NHLonNBCSports @NHLBruins Mitä tahansa. Dude nuolee edelleen muita pelaajia. #douchebag</w:t>
      </w:r>
    </w:p>
    <w:p>
      <w:r>
        <w:rPr>
          <w:b/>
          <w:u w:val="single"/>
        </w:rPr>
        <w:t xml:space="preserve">180771</w:t>
      </w:r>
    </w:p>
    <w:p>
      <w:r>
        <w:t xml:space="preserve">#virginia has a racist governand #rapist lt governor both @TheDemocrats https://t.co/s39gdTQ1ll</w:t>
      </w:r>
    </w:p>
    <w:p>
      <w:r>
        <w:rPr>
          <w:b/>
          <w:u w:val="single"/>
        </w:rPr>
        <w:t xml:space="preserve">180772</w:t>
      </w:r>
    </w:p>
    <w:p>
      <w:r>
        <w:t xml:space="preserve">Näillä vitsinikkareilla ei ole visiota, ei missiota, ei omistautumista😰 #ICCWorldCup2019 #ICCCricketWorldCup #ShameOnICC</w:t>
      </w:r>
    </w:p>
    <w:p>
      <w:r>
        <w:rPr>
          <w:b/>
          <w:u w:val="single"/>
        </w:rPr>
        <w:t xml:space="preserve">180773</w:t>
      </w:r>
    </w:p>
    <w:p>
      <w:r>
        <w:t xml:space="preserve">@realDonaldTrump Yhdysvaltain armeija ei tiedota häiriintyneelle Donald Trumpille suurista kybersodankäynnin operaatioista vihamielistä vierasta valtaa vastaan, koska he eivät luota siihen, että presidentti ei petä näitä operaatioita vihamieliselle vieraalle vallalle. #TrumpIsTheEnemyOfThePeople #TrumpIsATraitor #MAGA</w:t>
      </w:r>
    </w:p>
    <w:p>
      <w:r>
        <w:rPr>
          <w:b/>
          <w:u w:val="single"/>
        </w:rPr>
        <w:t xml:space="preserve">180774</w:t>
      </w:r>
    </w:p>
    <w:p>
      <w:r>
        <w:t xml:space="preserve">IN #BREAKING WORLDWIDE #NEWS: PAHOLAISEN RIIVAAMA SEITSEMÄS VALTAKUNTA #SARJAN #PERVERSSI JA #SARJAN #MURHAAJA DONALD #TRUMP ON MÄÄRÄTTY ANTAUTUMAAN #LAILLISILLE #VIRANOMAISILLE TELOITETTAVAKSI #MURHASTA HERRA JUMALAA VASTAAN.</w:t>
      </w:r>
    </w:p>
    <w:p>
      <w:r>
        <w:rPr>
          <w:b/>
          <w:u w:val="single"/>
        </w:rPr>
        <w:t xml:space="preserve">180775</w:t>
      </w:r>
    </w:p>
    <w:p>
      <w:r>
        <w:t xml:space="preserve">Trumpin hallinto laittaa LGBTQ-maahanmuuttajia eristysselliin #vastusta #vastustaTrump #FuckTrump https://t.co/UvexTzPcTb</w:t>
      </w:r>
    </w:p>
    <w:p>
      <w:r>
        <w:rPr>
          <w:b/>
          <w:u w:val="single"/>
        </w:rPr>
        <w:t xml:space="preserve">180776</w:t>
      </w:r>
    </w:p>
    <w:p>
      <w:r>
        <w:t xml:space="preserve">@realDonaldTrump @LockheedMartin @Sikorsky Ja siihen mennessä olet toivottavasti telkien takana. #TrumpColluded #TrumpObstructed #IndictTrump #ImpeachmentInquiryNow #TrumpNatSecRisk #TrumpIsATraitor https://t.co/KFS6OTXc2a https://t.co/KFS6OTXc2a</w:t>
      </w:r>
    </w:p>
    <w:p>
      <w:r>
        <w:rPr>
          <w:b/>
          <w:u w:val="single"/>
        </w:rPr>
        <w:t xml:space="preserve">180777</w:t>
      </w:r>
    </w:p>
    <w:p>
      <w:r>
        <w:t xml:space="preserve">661 yritystä, ammattiyhdistykset vetoavat @realDonaldTrumpiin lopettaa Kiinan #trumpTradeWar Ei lopeta bc of 661 yritykset, #idiotTrump käyttää tekosyy epäonnistunut #tariffsMan #trump sanoo, että minulla on melkein (ei) Kiinan muuttaa (mitään) Surullinen https://t.co/sMWxlhvipN</w:t>
      </w:r>
    </w:p>
    <w:p>
      <w:r>
        <w:rPr>
          <w:b/>
          <w:u w:val="single"/>
        </w:rPr>
        <w:t xml:space="preserve">180778</w:t>
      </w:r>
    </w:p>
    <w:p>
      <w:r>
        <w:t xml:space="preserve">@realDonaldTrump You are a #FuckingMoron #TrumpIsTheWorstPOTUSEver #TrumpIsANationalSecurityRisk #TrumpIsADisgrace #TrumpIsATraitor #TrumpIsAFraud #TrumpIsACriminal #TrumpForPrison2020</w:t>
      </w:r>
    </w:p>
    <w:p>
      <w:r>
        <w:rPr>
          <w:b/>
          <w:u w:val="single"/>
        </w:rPr>
        <w:t xml:space="preserve">180779</w:t>
      </w:r>
    </w:p>
    <w:p>
      <w:r>
        <w:t xml:space="preserve">@FaceTheNation @SecPompeo @realDonaldTrump Täydellinen BULLSH*T! Lopettakaa älykkyytemme loukkaaminen! Kutsu #LyingPompeo ulos! @margbrennan #TrumpIsATraitor #PutinsPuppet #AntiPresidentti, joka pettää maamme ja virkavalansa #ImpeachNow #ImpeachNow</w:t>
      </w:r>
    </w:p>
    <w:p>
      <w:r>
        <w:rPr>
          <w:b/>
          <w:u w:val="single"/>
        </w:rPr>
        <w:t xml:space="preserve">180780</w:t>
      </w:r>
    </w:p>
    <w:p>
      <w:r>
        <w:t xml:space="preserve">Olen hyvin pettynyt @CNN:ään, koska Jim @Acostan kaltainen #rapisti työskentelee yhä heille. Hän "väitetysti" raiskasi naisen yliopistossa, ja he eivät välitä siitä. Tyypillisiä liberaaleja. 'Tee niin kuin minä sanon, älä niin kuin minä teen' ja 'ei mitään nähtävää täällä'.</w:t>
      </w:r>
    </w:p>
    <w:p>
      <w:r>
        <w:rPr>
          <w:b/>
          <w:u w:val="single"/>
        </w:rPr>
        <w:t xml:space="preserve">180781</w:t>
      </w:r>
    </w:p>
    <w:p>
      <w:r>
        <w:t xml:space="preserve">@SpeakerPelosi @realDonaldTrump Tee sitten jotakin, on aika nostaa syytteeseen petturi - rikollinen. Tekemättä mitään olette rikoskumppaneita demokratiamme tuhoamisessa! #ImpeachDonaldTrumpNOW #ImpeachTrump #TrumpIsATraitor #TrumpCrimeFamily</w:t>
      </w:r>
    </w:p>
    <w:p>
      <w:r>
        <w:rPr>
          <w:b/>
          <w:u w:val="single"/>
        </w:rPr>
        <w:t xml:space="preserve">180782</w:t>
      </w:r>
    </w:p>
    <w:p>
      <w:r>
        <w:t xml:space="preserve">@CNN Tapa yrittää normalisoida tämä ilkeä joukko huijareita En välitä, vai mitä? #fucktrump #fuckmelanie "se" En malta odottaa, että he lähtevät kansan talosta.</w:t>
      </w:r>
    </w:p>
    <w:p>
      <w:r>
        <w:rPr>
          <w:b/>
          <w:u w:val="single"/>
        </w:rPr>
        <w:t xml:space="preserve">180783</w:t>
      </w:r>
    </w:p>
    <w:p>
      <w:r>
        <w:t xml:space="preserve">@artporns . @BryanCranston on vain väsynyt vasemmistolainen, joka on rikastunut hyväksikäyttämällä väkivaltaa ja ihannoimalla kurjuutta (ja tupakointia). #Douchebag</w:t>
      </w:r>
    </w:p>
    <w:p>
      <w:r>
        <w:rPr>
          <w:b/>
          <w:u w:val="single"/>
        </w:rPr>
        <w:t xml:space="preserve">180784</w:t>
      </w:r>
    </w:p>
    <w:p>
      <w:r>
        <w:t xml:space="preserve">@realDonaldTrump Tämä on täyttä paskaa! Kannattajasi EIVÄT ole älykkäitä...koska he silti tukevat SINUA! Ja tämä EI ole sinun kannatuslukusi! #LIES #STFU #POSPOTUS #FuckTrump #FuckTrump</w:t>
      </w:r>
    </w:p>
    <w:p>
      <w:r>
        <w:rPr>
          <w:b/>
          <w:u w:val="single"/>
        </w:rPr>
        <w:t xml:space="preserve">180785</w:t>
      </w:r>
    </w:p>
    <w:p>
      <w:r>
        <w:t xml:space="preserve">Nyt saatavilla - yksi tuomitun sarjamurhaajan Jeffrey Dahmerin käsinkirjoittama, käsin signeerattu kirje- ja kirjekuorisarja. https://t.co/JxWMibCxsP #dahmer #occult #artemmortis #serialkiller #murhaaja #witchcraft https://t.co/lro9HxDwP7</w:t>
      </w:r>
    </w:p>
    <w:p>
      <w:r>
        <w:rPr>
          <w:b/>
          <w:u w:val="single"/>
        </w:rPr>
        <w:t xml:space="preserve">180786</w:t>
      </w:r>
    </w:p>
    <w:p>
      <w:r>
        <w:t xml:space="preserve">Muutit nimesi idiootin takia. Ajattele sitä.   #FUCKtRump #FUCKTheGOP GOP = Putinin vartijat https://t.co/4TYbWzB669</w:t>
      </w:r>
    </w:p>
    <w:p>
      <w:r>
        <w:rPr>
          <w:b/>
          <w:u w:val="single"/>
        </w:rPr>
        <w:t xml:space="preserve">180787</w:t>
      </w:r>
    </w:p>
    <w:p>
      <w:r>
        <w:t xml:space="preserve">Kaikkien aikojen huonoin MM-sarja. #icc ei koskaan enää yritä järjestää MM-sarjaa.   #ShameOnICC #icc #CWC19 #RainStopsMatch https://t.co/pcHLFVh2lP</w:t>
      </w:r>
    </w:p>
    <w:p>
      <w:r>
        <w:rPr>
          <w:b/>
          <w:u w:val="single"/>
        </w:rPr>
        <w:t xml:space="preserve">180788</w:t>
      </w:r>
    </w:p>
    <w:p>
      <w:r>
        <w:t xml:space="preserve">@Thomas1774Paine @BetoORourke Jos voitat??? Et pääse edes väittelyihin, senkin pikku nollaprosenttinen... #Douchebag</w:t>
      </w:r>
    </w:p>
    <w:p>
      <w:r>
        <w:rPr>
          <w:b/>
          <w:u w:val="single"/>
        </w:rPr>
        <w:t xml:space="preserve">180789</w:t>
      </w:r>
    </w:p>
    <w:p>
      <w:r>
        <w:t xml:space="preserve">@realDonaldTrump @USArmy @realDonaldTrump Ja SINULLA EI OLE MITÄÄN tekemistä sen kanssa! Jos he ovat niin hienoja, miksi myyt meidät jatkuvasti #NorthKorealle ja #Venäjälle? Ai niin. Koska #TrumpIsATraitor.</w:t>
      </w:r>
    </w:p>
    <w:p>
      <w:r>
        <w:rPr>
          <w:b/>
          <w:u w:val="single"/>
        </w:rPr>
        <w:t xml:space="preserve">180790</w:t>
      </w:r>
    </w:p>
    <w:p>
      <w:r>
        <w:t xml:space="preserve">@realDonaldTrump Kun lähestymme D-Dayn 75. vuosipäivää, meillä on #FatOrangeFuck #DraftDodger #Treasonous #AmericaAbuser #Rascist #Rascist #Fascist #Nazi #Terrorist, joka pelaa golfia kaikilla verorahoillamme #102Milllion... Muistakaa vain #Amerikka tätä tämä #douchebag tekee meidän dollareillamme https://t.co/TjQrA6VIx4 https://t.co/TjQrA6VIx4</w:t>
      </w:r>
    </w:p>
    <w:p>
      <w:r>
        <w:rPr>
          <w:b/>
          <w:u w:val="single"/>
        </w:rPr>
        <w:t xml:space="preserve">180791</w:t>
      </w:r>
    </w:p>
    <w:p>
      <w:r>
        <w:t xml:space="preserve">Narsistinen presidenttimme on ihmisenä häpeällinen, mutta hän edustaa silti Amerikkaa.  Minua hävettää!  Hänen haastattelunsa ABC:llä oli sietämätöntä katsottavaa.  Valheita, valheita ja lisää valheita.  Hän ei pysty osoittamaan kunnioitusta edes katsomalla ihmisiä, joille hän puhuu.  #douchebag https://t.co/uCioplXtUh</w:t>
      </w:r>
    </w:p>
    <w:p>
      <w:r>
        <w:rPr>
          <w:b/>
          <w:u w:val="single"/>
        </w:rPr>
        <w:t xml:space="preserve">180792</w:t>
      </w:r>
    </w:p>
    <w:p>
      <w:r>
        <w:t xml:space="preserve">Syyttäisin siitä automaattista korjausta.    Aina kun kirjoitan sanan '#Trump', se korvaa sen sanalla '#mulkku', joten joskus se menee oikein https://t.co/8ePB3aMt95.</w:t>
      </w:r>
    </w:p>
    <w:p>
      <w:r>
        <w:rPr>
          <w:b/>
          <w:u w:val="single"/>
        </w:rPr>
        <w:t xml:space="preserve">180793</w:t>
      </w:r>
    </w:p>
    <w:p>
      <w:r>
        <w:t xml:space="preserve">Bojo on poikkeuksellinen jälkiruokailija , kutsu häntä valheistaan ! #BorisJohnsonShouldNotBePM #borisisaliar #borisbehindbars https://t.co/XrsJTwsv7u https://t.co/XrsJTwsv7u</w:t>
      </w:r>
    </w:p>
    <w:p>
      <w:r>
        <w:rPr>
          <w:b/>
          <w:u w:val="single"/>
        </w:rPr>
        <w:t xml:space="preserve">180794</w:t>
      </w:r>
    </w:p>
    <w:p>
      <w:r>
        <w:t xml:space="preserve">#etsy shop: Benedict Donald ns. presidentti on petturi Short-Sleeve Unisex T-Shirt https://t.co/cFqiGN6kbT #clothing #shirt #streetwear #trump #impeach #treason #traitor #fucktrump #impeachtrump #taxday https://t.co/i1hJPvIEkc</w:t>
      </w:r>
    </w:p>
    <w:p>
      <w:r>
        <w:rPr>
          <w:b/>
          <w:u w:val="single"/>
        </w:rPr>
        <w:t xml:space="preserve">180795</w:t>
      </w:r>
    </w:p>
    <w:p>
      <w:r>
        <w:t xml:space="preserve">Kaikkien aikojen huonoimmat MM-kisat 2019 !!!     @ICC #ShameOnICC #WC2019</w:t>
      </w:r>
    </w:p>
    <w:p>
      <w:r>
        <w:rPr>
          <w:b/>
          <w:u w:val="single"/>
        </w:rPr>
        <w:t xml:space="preserve">180796</w:t>
      </w:r>
    </w:p>
    <w:p>
      <w:r>
        <w:t xml:space="preserve">@realDonaldTrump Jos joku on syyllistynyt maanpetokseen, se olet sinä #TreasonousTrump!!!!    #CriminalInChief #TrumpIsACriminal #TrumpisaDisgrace #TrumpIsATraitor #TrumpIsAFraud #TrumpIsAMoron #impeachtrump rally #TreasonousTrump https://t.co/8PDPww1vnV</w:t>
      </w:r>
    </w:p>
    <w:p>
      <w:r>
        <w:rPr>
          <w:b/>
          <w:u w:val="single"/>
        </w:rPr>
        <w:t xml:space="preserve">180797</w:t>
      </w:r>
    </w:p>
    <w:p>
      <w:r>
        <w:t xml:space="preserve">@JessieJaneDuff Killary on hemmetin rikollinen ja Jack the Ripper!  #Murhaaja</w:t>
      </w:r>
    </w:p>
    <w:p>
      <w:r>
        <w:rPr>
          <w:b/>
          <w:u w:val="single"/>
        </w:rPr>
        <w:t xml:space="preserve">180798</w:t>
      </w:r>
    </w:p>
    <w:p>
      <w:r>
        <w:t xml:space="preserve">Donald Trumpin, Mitch McConnellin ja Lindsey Grahamin kaltaiset ovat elämän alin muoto ja he raiskaavat tätä maata ja yrittävät tuhota demokratian, heidät on pysäytettävä!  #TrumpIsATraider #mitchmustgo #LindseyTheTraitor #LindseyTheLapdog</w:t>
      </w:r>
    </w:p>
    <w:p>
      <w:r>
        <w:rPr>
          <w:b/>
          <w:u w:val="single"/>
        </w:rPr>
        <w:t xml:space="preserve">180799</w:t>
      </w:r>
    </w:p>
    <w:p>
      <w:r>
        <w:t xml:space="preserve">@pattymphd @BrianB7734 @JeffreyGuterman @realDonaldTrump Se on trollin kolossa. Venäjä on paskakuoppa, joka on 20. tammikuuta 2021 pahassa pulassa. #FuckTrump #FuckPutin</w:t>
      </w:r>
    </w:p>
    <w:p>
      <w:r>
        <w:rPr>
          <w:b/>
          <w:u w:val="single"/>
        </w:rPr>
        <w:t xml:space="preserve">180800</w:t>
      </w:r>
    </w:p>
    <w:p>
      <w:r>
        <w:t xml:space="preserve">Analyysi: Trump valehtelee useammin kuin sinä peset kätesi #Resist #ResistTrump #FuckTrump https://t.co/Hy6q5qI773</w:t>
      </w:r>
    </w:p>
    <w:p>
      <w:r>
        <w:rPr>
          <w:b/>
          <w:u w:val="single"/>
        </w:rPr>
        <w:t xml:space="preserve">180801</w:t>
      </w:r>
    </w:p>
    <w:p>
      <w:r>
        <w:t xml:space="preserve">Chal hatt #Rapist kannattaja BJP KA DALAL https://t.co/zZv7ud1h4G https://t.co/zZv7ud1h4G</w:t>
      </w:r>
    </w:p>
    <w:p>
      <w:r>
        <w:rPr>
          <w:b/>
          <w:u w:val="single"/>
        </w:rPr>
        <w:t xml:space="preserve">180802</w:t>
      </w:r>
    </w:p>
    <w:p>
      <w:r>
        <w:t xml:space="preserve">Ylimielisyys, pelko, tieto siitä, että hän on häpeäksi, kun ohjakset ovat irti ja hoitajat eivät voi hallita häntä.    #fearty #WheresBoris #BorisJohnsonShouldNotBePM https://t.co/kzfZ81ODRL</w:t>
      </w:r>
    </w:p>
    <w:p>
      <w:r>
        <w:rPr>
          <w:b/>
          <w:u w:val="single"/>
        </w:rPr>
        <w:t xml:space="preserve">180803</w:t>
      </w:r>
    </w:p>
    <w:p>
      <w:r>
        <w:t xml:space="preserve">@LindseyGrahamSC @hughhewitt Ymmärrämme sen - olet jakanut puheena olevan asian, jonka mukaan prez ei ole paha - Steelen asiakirja oli sama asia.  Se ei ollut, tiedätte sen - mutta se on ainoa asia, jonka voitte sanoa - presidentti on petturi, jonka myös tiedätte, mutta te ja McConnell olette liian syvällä.  #TrumpIsATraitor</w:t>
      </w:r>
    </w:p>
    <w:p>
      <w:r>
        <w:rPr>
          <w:b/>
          <w:u w:val="single"/>
        </w:rPr>
        <w:t xml:space="preserve">180804</w:t>
      </w:r>
    </w:p>
    <w:p>
      <w:r>
        <w:t xml:space="preserve">@realDonaldTrump Donnie Dementia on heikko, tietämätön ja helposti manipuloitava.   Maailma katselee ja nauraa Amerikalle.    #DonTheCon #FuckTrump</w:t>
      </w:r>
    </w:p>
    <w:p>
      <w:r>
        <w:rPr>
          <w:b/>
          <w:u w:val="single"/>
        </w:rPr>
        <w:t xml:space="preserve">180805</w:t>
      </w:r>
    </w:p>
    <w:p>
      <w:r>
        <w:t xml:space="preserve">Lampaat.    Klovneilla on aina porukka.    #FuckTrump https://t.co/9hKmPTxw0w</w:t>
      </w:r>
    </w:p>
    <w:p>
      <w:r>
        <w:rPr>
          <w:b/>
          <w:u w:val="single"/>
        </w:rPr>
        <w:t xml:space="preserve">180806</w:t>
      </w:r>
    </w:p>
    <w:p>
      <w:r>
        <w:t xml:space="preserve">Meillä ei ole enää lehdistönvapautta, kuolemantuomio WikiLeaksin kokille, ja se on vain yksi asia. HÄVETKÄÄ KAIKKI JOTKA ÄÄNESTÄVÄT TRUMPIA. Forreal kuka äänestäisi jotakuta hänen kaltaistaan sen jälkeen, kun on informoinut itseään vain 5 minuuttia #dontvotetrump #fucktrump #skandaali #skandaali</w:t>
      </w:r>
    </w:p>
    <w:p>
      <w:r>
        <w:rPr>
          <w:b/>
          <w:u w:val="single"/>
        </w:rPr>
        <w:t xml:space="preserve">180807</w:t>
      </w:r>
    </w:p>
    <w:p>
      <w:r>
        <w:t xml:space="preserve">Mohamed bin Salaam - #murhaaja, #valehtelija.    Iranilaiset papit - #murhaajat, #valehtelijat Donald J. Trump - puolustaa murhaajia, pahamaineinen #kiero, tapavalehtelija, #huijaaja, #varas.     Näetkö ongelman?</w:t>
      </w:r>
    </w:p>
    <w:p>
      <w:r>
        <w:rPr>
          <w:b/>
          <w:u w:val="single"/>
        </w:rPr>
        <w:t xml:space="preserve">180808</w:t>
      </w:r>
    </w:p>
    <w:p>
      <w:r>
        <w:t xml:space="preserve">@jasminkorat @ICC @Dream11 Englannin krikettilautakunta lahjoi @ICC:n ja sai ottelunsa ajoitettua kirkkaalle päivälle. Tietenkin teknologian avulla @ICC olisi voinut tarkistaa ennusteen ja suunnitella stadionit ja päivät sen mukaan. Englannin kriketti haluaa voittaa neitseellisen cupin kotonaan. Häviäjämaa ja #ShameOnICC.</w:t>
      </w:r>
    </w:p>
    <w:p>
      <w:r>
        <w:rPr>
          <w:b/>
          <w:u w:val="single"/>
        </w:rPr>
        <w:t xml:space="preserve">180809</w:t>
      </w:r>
    </w:p>
    <w:p>
      <w:r>
        <w:t xml:space="preserve">@GrassrootsSpeak Pompeo harhauttaa ja valehtelee siirtääkseen huomion pois Trumpista ja hänen rikollisperheestään! #Resist #VoteBlue #ImpeachTheMF #trumpisaloser #FuckTrump</w:t>
      </w:r>
    </w:p>
    <w:p>
      <w:r>
        <w:rPr>
          <w:b/>
          <w:u w:val="single"/>
        </w:rPr>
        <w:t xml:space="preserve">180810</w:t>
      </w:r>
    </w:p>
    <w:p>
      <w:r>
        <w:t xml:space="preserve">@askjillian F että MF 😠 #Murhaaja</w:t>
      </w:r>
    </w:p>
    <w:p>
      <w:r>
        <w:rPr>
          <w:b/>
          <w:u w:val="single"/>
        </w:rPr>
        <w:t xml:space="preserve">180811</w:t>
      </w:r>
    </w:p>
    <w:p>
      <w:r>
        <w:t xml:space="preserve">#ShameOnICC sekin suuri häpeä</w:t>
      </w:r>
    </w:p>
    <w:p>
      <w:r>
        <w:rPr>
          <w:b/>
          <w:u w:val="single"/>
        </w:rPr>
        <w:t xml:space="preserve">180812</w:t>
      </w:r>
    </w:p>
    <w:p>
      <w:r>
        <w:t xml:space="preserve">#DhoniKeepsTheGlove bcci on joukko hyödyttömiä lihavia kissoja. Kyvyttömiä mihinkään.</w:t>
      </w:r>
    </w:p>
    <w:p>
      <w:r>
        <w:rPr>
          <w:b/>
          <w:u w:val="single"/>
        </w:rPr>
        <w:t xml:space="preserve">180813</w:t>
      </w:r>
    </w:p>
    <w:p>
      <w:r>
        <w:t xml:space="preserve">@GOP @realDonaldTrump @pnjaban The Orange Dotard ei osaa edes tavata diplomatiaa. Ainoat asiat, joita hän tappaa, ovat totuus, ympäristö, oikeusvaltio, talous, GOP ja Amerikan asema maailmassa! #FuckTrump #FuckTheGOP</w:t>
      </w:r>
    </w:p>
    <w:p>
      <w:r>
        <w:rPr>
          <w:b/>
          <w:u w:val="single"/>
        </w:rPr>
        <w:t xml:space="preserve">180814</w:t>
      </w:r>
    </w:p>
    <w:p>
      <w:r>
        <w:t xml:space="preserve">Inhottavaa 🤢 #BorisJohnsonShouldNotBePM https://t.co/n3Q004L4HL</w:t>
      </w:r>
    </w:p>
    <w:p>
      <w:r>
        <w:rPr>
          <w:b/>
          <w:u w:val="single"/>
        </w:rPr>
        <w:t xml:space="preserve">180815</w:t>
      </w:r>
    </w:p>
    <w:p>
      <w:r>
        <w:t xml:space="preserve">@mitchellvii @gatewaypundit @MittRomney on säälittävä #Douchebag Mitä pikemmin hänet äänestetään ulos, sitä parempi.</w:t>
      </w:r>
    </w:p>
    <w:p>
      <w:r>
        <w:rPr>
          <w:b/>
          <w:u w:val="single"/>
        </w:rPr>
        <w:t xml:space="preserve">180816</w:t>
      </w:r>
    </w:p>
    <w:p>
      <w:r>
        <w:t xml:space="preserve">Trump ei voi olla valehtelematta, vaikka alkuperäinen valhe todettaisiin valheeksi ja muut vahvistaisivat sen valheeksi, hän pitää kiinni valheesta. Se on hänen maailmansa ja hänen valheensa ja hänen kuplansa. #FuckTrump https://t.co/fJj7ZbAH1e</w:t>
      </w:r>
    </w:p>
    <w:p>
      <w:r>
        <w:rPr>
          <w:b/>
          <w:u w:val="single"/>
        </w:rPr>
        <w:t xml:space="preserve">180817</w:t>
      </w:r>
    </w:p>
    <w:p>
      <w:r>
        <w:t xml:space="preserve">Yeh sirf meeting me jane k lie humne pradhamntri chuna hai yaa kuch action b lenge aap #DoctorsFightBack #Savethedoctors Kuinka häpeämätön bjp on, että se ei voi pelastaa edes omaa karyakartaansa...  Thik thaa congress tha.  Itnaaa violence toh nhi hota tha...  @BJP4India</w:t>
      </w:r>
    </w:p>
    <w:p>
      <w:r>
        <w:rPr>
          <w:b/>
          <w:u w:val="single"/>
        </w:rPr>
        <w:t xml:space="preserve">180818</w:t>
      </w:r>
    </w:p>
    <w:p>
      <w:r>
        <w:t xml:space="preserve">@realDonaldTrump You will never be re-elected #Racist #DraftDodger #MoneyLaunderer #Rapist #Grifter #BillionDollarLoser #Fatso #PussyGrabber #LiarInChief #Traitor #DementedDonald #IndictmentsAreComing #ImpeachDonaldTrump https://t.co/9qiJe7JMJq</w:t>
      </w:r>
    </w:p>
    <w:p>
      <w:r>
        <w:rPr>
          <w:b/>
          <w:u w:val="single"/>
        </w:rPr>
        <w:t xml:space="preserve">180819</w:t>
      </w:r>
    </w:p>
    <w:p>
      <w:r>
        <w:t xml:space="preserve">@realDonaldTrump Miten olisi IMPEACHMENT ja syntymäpäivä vankilassa. Sopivampi. Tehkää Amerikasta jälleen onnellinen! #FUCKTRUMP #IMPEACHTRUMP #PUTINSBITCH https://t.co/NBYTXcGLHp</w:t>
      </w:r>
    </w:p>
    <w:p>
      <w:r>
        <w:rPr>
          <w:b/>
          <w:u w:val="single"/>
        </w:rPr>
        <w:t xml:space="preserve">180820</w:t>
      </w:r>
    </w:p>
    <w:p>
      <w:r>
        <w:t xml:space="preserve">@samstein @woodruffbets Tuo on 100% BULLSHIT! #FuckTrump #Truth #Resist #Resist</w:t>
      </w:r>
    </w:p>
    <w:p>
      <w:r>
        <w:rPr>
          <w:b/>
          <w:u w:val="single"/>
        </w:rPr>
        <w:t xml:space="preserve">180821</w:t>
      </w:r>
    </w:p>
    <w:p>
      <w:r>
        <w:t xml:space="preserve">@TheRealOJ32 Luulin, että tämä POS oli edelleen vankilassa? Toivottavasti hän päätyy rahaton ja yksin! #Murhaaja #PutHimBackinPrisonPlease</w:t>
      </w:r>
    </w:p>
    <w:p>
      <w:r>
        <w:rPr>
          <w:b/>
          <w:u w:val="single"/>
        </w:rPr>
        <w:t xml:space="preserve">180822</w:t>
      </w:r>
    </w:p>
    <w:p>
      <w:r>
        <w:t xml:space="preserve">#MeaCulpa. #MyBad. Minä olen #DoucheBag. Huono päivä ja purin sen @FOXSports ja @DIRECTV. #RainDelay pitäisi katsoa kääröä! Tiedäthän, lue ennen kuin hyppäät. Pahoitteluni. Olen #JERK.</w:t>
      </w:r>
    </w:p>
    <w:p>
      <w:r>
        <w:rPr>
          <w:b/>
          <w:u w:val="single"/>
        </w:rPr>
        <w:t xml:space="preserve">180823</w:t>
      </w:r>
    </w:p>
    <w:p>
      <w:r>
        <w:t xml:space="preserve">@ICC älä jatka paskanjauhantaa jokaista valitusta, joka tulee tiellesi...tämä on kaikkein hallaisin WC, joka on koskaan pidetty.   #wrostscheduling #moreworseumpiring #moremoreworseignoringthecomplains #ShameOnICC</w:t>
      </w:r>
    </w:p>
    <w:p>
      <w:r>
        <w:rPr>
          <w:b/>
          <w:u w:val="single"/>
        </w:rPr>
        <w:t xml:space="preserve">180824</w:t>
      </w:r>
    </w:p>
    <w:p>
      <w:r>
        <w:t xml:space="preserve">@The_OJSimpson32 Olet murhaaja. Emme koskaan unohda. Saat oikeutesi, kun tapaat luojasi. #MURHAAJA #NicoleBrownSimpson</w:t>
      </w:r>
    </w:p>
    <w:p>
      <w:r>
        <w:rPr>
          <w:b/>
          <w:u w:val="single"/>
        </w:rPr>
        <w:t xml:space="preserve">180825</w:t>
      </w:r>
    </w:p>
    <w:p>
      <w:r>
        <w:t xml:space="preserve">Rakas maailma, tässä on @BorisJohnson.  Pelkuruuden ruumiillistuma Huijari kuin mies verhon takana Ozin velhossa Manipulaation, valheiden ja petoksen mestari Olkoon hänen otteensa @10DowningStreetissä lyhytikäinen @Number10cat ansaitsee parempaa Me kaikki ansaitsemme.    #BorisJohnsonShouldNotBePM https://t.co/Uq66f6vwU5 https://t.co/Uq66f6vwU5</w:t>
      </w:r>
    </w:p>
    <w:p>
      <w:r>
        <w:rPr>
          <w:b/>
          <w:u w:val="single"/>
        </w:rPr>
        <w:t xml:space="preserve">180826</w:t>
      </w:r>
    </w:p>
    <w:p>
      <w:r>
        <w:t xml:space="preserve">Ei olisi pahinta, jos tämä petturi kuolisi milloin tahansa. #FuckTrump https://t.co/57UjXS8bcv</w:t>
      </w:r>
    </w:p>
    <w:p>
      <w:r>
        <w:rPr>
          <w:b/>
          <w:u w:val="single"/>
        </w:rPr>
        <w:t xml:space="preserve">180827</w:t>
      </w:r>
    </w:p>
    <w:p>
      <w:r>
        <w:t xml:space="preserve">@ShaneHelmsCom Istuin ja nauroin ainakin viisi minuuttia. Tuota liikettä pitää kutsua #Twisteriksi, koska ei ole PC:tä kutsua sitä #Dickheadiksi. Lisäksi jälkimmäinen ei sopisi #theHurricane!!!</w:t>
      </w:r>
    </w:p>
    <w:p>
      <w:r>
        <w:rPr>
          <w:b/>
          <w:u w:val="single"/>
        </w:rPr>
        <w:t xml:space="preserve">180828</w:t>
      </w:r>
    </w:p>
    <w:p>
      <w:r>
        <w:t xml:space="preserve">@itsJeffTiedrich @realDonaldTrump In honour of #pride, truck fump!!! https://t.co/olA7vRtsAk #Pride2019 #fucktrump #mug #coffee #lgbtq #impeachtrumpnow #impeachdonaldtrump #coffeemug</w:t>
      </w:r>
    </w:p>
    <w:p>
      <w:r>
        <w:rPr>
          <w:b/>
          <w:u w:val="single"/>
        </w:rPr>
        <w:t xml:space="preserve">180829</w:t>
      </w:r>
    </w:p>
    <w:p>
      <w:r>
        <w:t xml:space="preserve">@Tking314 Se on kokonainen perse kana #murhaaja</w:t>
      </w:r>
    </w:p>
    <w:p>
      <w:r>
        <w:rPr>
          <w:b/>
          <w:u w:val="single"/>
        </w:rPr>
        <w:t xml:space="preserve">180830</w:t>
      </w:r>
    </w:p>
    <w:p>
      <w:r>
        <w:t xml:space="preserve">@ICC - Islamic Cricket Council #DhoniKeepsTheGlove #ICCVersusIndia</w:t>
      </w:r>
    </w:p>
    <w:p>
      <w:r>
        <w:rPr>
          <w:b/>
          <w:u w:val="single"/>
        </w:rPr>
        <w:t xml:space="preserve">180831</w:t>
      </w:r>
    </w:p>
    <w:p>
      <w:r>
        <w:t xml:space="preserve">#FUCKTRUMP OLET TAHRA TÄMÄN MAAN HISTORIASSA.  SINUN PITÄISI HÄVETÄ ITSEÄSI JA HALLINTOASI.</w:t>
      </w:r>
    </w:p>
    <w:p>
      <w:r>
        <w:rPr>
          <w:b/>
          <w:u w:val="single"/>
        </w:rPr>
        <w:t xml:space="preserve">180832</w:t>
      </w:r>
    </w:p>
    <w:p>
      <w:r>
        <w:t xml:space="preserve">#etsy shop: Benedict Donald ns. presidentti on petturi Short-Sleeve Unisex T-Shirt https://t.co/cFqiGN6kbT #clothing #shirt #streetwear #trump #impeach #treason #traitor #fucktrump #impeachtrump https://t.co/7jcgnOIpQS</w:t>
      </w:r>
    </w:p>
    <w:p>
      <w:r>
        <w:rPr>
          <w:b/>
          <w:u w:val="single"/>
        </w:rPr>
        <w:t xml:space="preserve">180833</w:t>
      </w:r>
    </w:p>
    <w:p>
      <w:r>
        <w:t xml:space="preserve">@realDonaldTrump hyvää syntymäpäivää toivottavasti nautit päivästäsi !   Koska tämä tulee olemaan viimeinen päiväsi vapaana miehenä ...  #TrumpIsATraitor Vankila-aika odottaa sinua !  #LockHimUp</w:t>
      </w:r>
    </w:p>
    <w:p>
      <w:r>
        <w:rPr>
          <w:b/>
          <w:u w:val="single"/>
        </w:rPr>
        <w:t xml:space="preserve">180834</w:t>
      </w:r>
    </w:p>
    <w:p>
      <w:r>
        <w:t xml:space="preserve">@congressdotgov, @realDonaldTrump ON ulkomainen uhka. Hän totesi selvästi, että hän valitsee ulkomaiset vastustajat demokratian sijaan "koska miksi ei". Teillä on vala puolustaa tasavaltaa. VANGITTAKAA HÄNET. TEHKÄÄ SE NYT. #ImpeachDonaldTrumpNOW #TrumpIsATraitor https://t.co/gaBSxcBHdo https://t.co/gaBSxcBHdo</w:t>
      </w:r>
    </w:p>
    <w:p>
      <w:r>
        <w:rPr>
          <w:b/>
          <w:u w:val="single"/>
        </w:rPr>
        <w:t xml:space="preserve">180835</w:t>
      </w:r>
    </w:p>
    <w:p>
      <w:r>
        <w:t xml:space="preserve">@brownc555 @rkelly R. Kelly on lasten hyväksikäyttäjä ja seksuaalirikollinen #pedofiili #chomo #raiskaaja #vankila #rkelly Lukitse R. ylös!!!</w:t>
      </w:r>
    </w:p>
    <w:p>
      <w:r>
        <w:rPr>
          <w:b/>
          <w:u w:val="single"/>
        </w:rPr>
        <w:t xml:space="preserve">180836</w:t>
      </w:r>
    </w:p>
    <w:p>
      <w:r>
        <w:t xml:space="preserve">@digitalhen BoJo the COWARDLY Clown!    On sydäntäsärkevää nähdä Britannian hajoavan vitsimaaksi!     😭 #BorisJohnsonShouldNotBePM #BrexitShambles</w:t>
      </w:r>
    </w:p>
    <w:p>
      <w:r>
        <w:rPr>
          <w:b/>
          <w:u w:val="single"/>
        </w:rPr>
        <w:t xml:space="preserve">180837</w:t>
      </w:r>
    </w:p>
    <w:p>
      <w:r>
        <w:t xml:space="preserve">Trump on virtahepojen prinssi.     #fucktrump</w:t>
      </w:r>
    </w:p>
    <w:p>
      <w:r>
        <w:rPr>
          <w:b/>
          <w:u w:val="single"/>
        </w:rPr>
        <w:t xml:space="preserve">180838</w:t>
      </w:r>
    </w:p>
    <w:p>
      <w:r>
        <w:t xml:space="preserve">Psykopaatit huijaavat AINA helposti niitä, jotka käsittelevät pinnallista #NarcissisticPersonalityDisorderia. @realDonaldTrump on idiootti. Ehdottomasti pelataan. Eikö Yhdysvallat olekin onnekas? #FuckTrump https://t.co/uzMeyyR43l</w:t>
      </w:r>
    </w:p>
    <w:p>
      <w:r>
        <w:rPr>
          <w:b/>
          <w:u w:val="single"/>
        </w:rPr>
        <w:t xml:space="preserve">180839</w:t>
      </w:r>
    </w:p>
    <w:p>
      <w:r>
        <w:t xml:space="preserve">#PHIvsATL miksi Gabe Kapler näyttää siltä, että hän tarvitsee kunnon selkäsaunan? #douchebag</w:t>
      </w:r>
    </w:p>
    <w:p>
      <w:r>
        <w:rPr>
          <w:b/>
          <w:u w:val="single"/>
        </w:rPr>
        <w:t xml:space="preserve">180840</w:t>
      </w:r>
    </w:p>
    <w:p>
      <w:r>
        <w:t xml:space="preserve">@BethRigby @RoryStewartUK Hän on #dickhead</w:t>
      </w:r>
    </w:p>
    <w:p>
      <w:r>
        <w:rPr>
          <w:b/>
          <w:u w:val="single"/>
        </w:rPr>
        <w:t xml:space="preserve">180841</w:t>
      </w:r>
    </w:p>
    <w:p>
      <w:r>
        <w:t xml:space="preserve">Vastenmielinen, kaoottinen ja sarjavalehtelija Boris Johnson olisi katastrofaalinen pääministeri https://t.co/jY4NIdsyAG #BorisJohnsonShouldNotBePM</w:t>
      </w:r>
    </w:p>
    <w:p>
      <w:r>
        <w:rPr>
          <w:b/>
          <w:u w:val="single"/>
        </w:rPr>
        <w:t xml:space="preserve">180842</w:t>
      </w:r>
    </w:p>
    <w:p>
      <w:r>
        <w:t xml:space="preserve">Eikö tässä ole kyse ämmästä? @realDonaldTrump on #Petturi sho yrittää aloittaa sodan Iranin kanssa. Se on hyvin yksinkertaista. Ei ole mitään rajoja, ei askel liian pitkälle tai kurkku ge ei murskaa pitääkseen tuon tittelin. #ImpeachTrumpNow #Breaking #TrumpIsATraitor #ImpeachmentInquiryNow https://t.co/6OXFLip4WV https://t.co/6OXFLip4WV</w:t>
      </w:r>
    </w:p>
    <w:p>
      <w:r>
        <w:rPr>
          <w:b/>
          <w:u w:val="single"/>
        </w:rPr>
        <w:t xml:space="preserve">180843</w:t>
      </w:r>
    </w:p>
    <w:p>
      <w:r>
        <w:t xml:space="preserve">Vesi on märkää - republikaanit ovat homofoobikkoja #MikePence #FuckTrump #Trump2020 #MAGA #homofobia #homofoobikot https://t.co/VJjcv5aHO0 https://t.co/VJjcv5aHO0</w:t>
      </w:r>
    </w:p>
    <w:p>
      <w:r>
        <w:rPr>
          <w:b/>
          <w:u w:val="single"/>
        </w:rPr>
        <w:t xml:space="preserve">180844</w:t>
      </w:r>
    </w:p>
    <w:p>
      <w:r>
        <w:t xml:space="preserve">@kylegriffin1 @JoyAnnReid Eikö olekin ihanaa, että tyhmiä ihmisiä voi manipuloida miten vain. #FuckTrump #Trumpsbrockenpromises #ImpeachDonaldTrumpNOW</w:t>
      </w:r>
    </w:p>
    <w:p>
      <w:r>
        <w:rPr>
          <w:b/>
          <w:u w:val="single"/>
        </w:rPr>
        <w:t xml:space="preserve">180845</w:t>
      </w:r>
    </w:p>
    <w:p>
      <w:r>
        <w:t xml:space="preserve">@realDonaldTrump KUN SANOT 'ALMOST EVERYTHING', he sanovat päinvastaista, SINUN ARGUMENTTISI ON VÄLTTÄMÄTÖN KUIN KYLÄN IDIOTTI #IdiotTrump #TrumpTheVillageIdiot</w:t>
      </w:r>
    </w:p>
    <w:p>
      <w:r>
        <w:rPr>
          <w:b/>
          <w:u w:val="single"/>
        </w:rPr>
        <w:t xml:space="preserve">180846</w:t>
      </w:r>
    </w:p>
    <w:p>
      <w:r>
        <w:t xml:space="preserve">@Bhargavi44 Joo, aivan.Zampan keilailu on ollut niin uskomatonta tässä pelissä, että henkilökohtaisesti ajattelin hänen käyttävän liikaa energiaa pähkinöillään pelaamiseen!  Odotan innolla jatkuvia salaliittojasi joka kerta kun pelaaja laittaa kätensä taskuun lopputurnauksen ajan!😂#dickhead</w:t>
      </w:r>
    </w:p>
    <w:p>
      <w:r>
        <w:rPr>
          <w:b/>
          <w:u w:val="single"/>
        </w:rPr>
        <w:t xml:space="preserve">180847</w:t>
      </w:r>
    </w:p>
    <w:p>
      <w:r>
        <w:t xml:space="preserve">#michaelhosang #rapist #sleazebag, nappaa hänet kiinni ja hirttäkää hänet #palloista. https://t.co/YSgeLcREDP</w:t>
      </w:r>
    </w:p>
    <w:p>
      <w:r>
        <w:rPr>
          <w:b/>
          <w:u w:val="single"/>
        </w:rPr>
        <w:t xml:space="preserve">180848</w:t>
      </w:r>
    </w:p>
    <w:p>
      <w:r>
        <w:t xml:space="preserve">Serkkuni on helvetin tyhmä, hän toi lapsensa perheen lounaalle, joka levitti mahalaukunsa koko perheelle, mutta luulee sen olleen ruokamyrkytys!!! YOU CANT FUCKING CATCH FOOD POISTOONING DICKHEAD 😡🤦♀️😂 #dumbshit #dickhead #gobacktoschool</w:t>
      </w:r>
    </w:p>
    <w:p>
      <w:r>
        <w:rPr>
          <w:b/>
          <w:u w:val="single"/>
        </w:rPr>
        <w:t xml:space="preserve">180849</w:t>
      </w:r>
    </w:p>
    <w:p>
      <w:r>
        <w:t xml:space="preserve">Ratkaisevana vastauksena pitäisi olla MBS:n pommittaminen #murhaaja #liar https://t.co/68hC9HOAEY</w:t>
      </w:r>
    </w:p>
    <w:p>
      <w:r>
        <w:rPr>
          <w:b/>
          <w:u w:val="single"/>
        </w:rPr>
        <w:t xml:space="preserve">180850</w:t>
      </w:r>
    </w:p>
    <w:p>
      <w:r>
        <w:t xml:space="preserve">@realDonaldTrump Tämän petollisen @POTUS:n lausumien kaltaiset ajatukset osoittavat, että hän haluaa olla #DictatorTrump WAKE UP America, tätä ei tapahdu meidän vahtivuorollamme.  Äänestäkää tämä paskiainen ulos suurimman koskaan järjestetyn #BlueWave2020-tapahtuman kautta! #TrumpIsATraitor https://t.co/JoWVXowgEw https://t.co/JoWVXowgEw</w:t>
      </w:r>
    </w:p>
    <w:p>
      <w:r>
        <w:rPr>
          <w:b/>
          <w:u w:val="single"/>
        </w:rPr>
        <w:t xml:space="preserve">180851</w:t>
      </w:r>
    </w:p>
    <w:p>
      <w:r>
        <w:t xml:space="preserve">Odotamme 5 vuotta katsellaksemme tätä paskaa! 5 ottelua, jotka on hylätty ilman, että pallo on keilattu, ettekö häpeä suunnittelua @ICC?   #ENGvWI #ShameonICC Olen surullinen #SriLankan puolesta, koska he menettivät 2 mahdollisuutta teidän takianne.   Tilaa Chullu Bhar Paani Amazonista.</w:t>
      </w:r>
    </w:p>
    <w:p>
      <w:r>
        <w:rPr>
          <w:b/>
          <w:u w:val="single"/>
        </w:rPr>
        <w:t xml:space="preserve">180852</w:t>
      </w:r>
    </w:p>
    <w:p>
      <w:r>
        <w:t xml:space="preserve">@hodgetwins @imgoodemike Luoja tämä kaveri on #douchebag ...</w:t>
      </w:r>
    </w:p>
    <w:p>
      <w:r>
        <w:rPr>
          <w:b/>
          <w:u w:val="single"/>
        </w:rPr>
        <w:t xml:space="preserve">180853</w:t>
      </w:r>
    </w:p>
    <w:p>
      <w:r>
        <w:t xml:space="preserve">@KateBennett_DC @FLOTUS @CNN Toivon, että paljastat hänet rasistiseksi, fasisteja tukevaksi, slovenialaiseksi prostituoiduksi, joka hän on. #fucktrump #bebestmyass</w:t>
      </w:r>
    </w:p>
    <w:p>
      <w:r>
        <w:rPr>
          <w:b/>
          <w:u w:val="single"/>
        </w:rPr>
        <w:t xml:space="preserve">180854</w:t>
      </w:r>
    </w:p>
    <w:p>
      <w:r>
        <w:t xml:space="preserve">#Rapisti on hirtettävä hinnalla millä hyvänsä. https://t.co/rR267GTYZz</w:t>
      </w:r>
    </w:p>
    <w:p>
      <w:r>
        <w:rPr>
          <w:b/>
          <w:u w:val="single"/>
        </w:rPr>
        <w:t xml:space="preserve">180855</w:t>
      </w:r>
    </w:p>
    <w:p>
      <w:r>
        <w:t xml:space="preserve">@Newsweek Tämä on niin paljon paskaa, että nauroin ääneen! Tämä kusipää on kohdellut Ovalia ja veronmaksajia kuin pankkiautomaattia! Hän on rikkonut Emoluments-lauseketta toistuvasti! Se on ainoa taloudellinen yritys, joka ei ole päättynyt konkurssiin. Se päättyy kuitenkin vankilatuomioon. #FuckTrump https://t.co/pVBXVGiBN0</w:t>
      </w:r>
    </w:p>
    <w:p>
      <w:r>
        <w:rPr>
          <w:b/>
          <w:u w:val="single"/>
        </w:rPr>
        <w:t xml:space="preserve">180856</w:t>
      </w:r>
    </w:p>
    <w:p>
      <w:r>
        <w:t xml:space="preserve">Vau! Joten te todella joitte sitä Kool-aidia . Tyhmyyteen ei taida kuitenkaan olla parannuskeinoa. #TrumpIsATraitor #TrumpsWorseThanNixon #TrumpCrimeSyndicate https://t.co/Tgf0rqECKm https://t.co/Tgf0rqECKm</w:t>
      </w:r>
    </w:p>
    <w:p>
      <w:r>
        <w:rPr>
          <w:b/>
          <w:u w:val="single"/>
        </w:rPr>
        <w:t xml:space="preserve">180857</w:t>
      </w:r>
    </w:p>
    <w:p>
      <w:r>
        <w:t xml:space="preserve">En kannata minkäänlaista joukkoväkivaltaa, lääkärit ansaitsevat turvallisuutta ja suojelua.     Mutta tapa, jolla BJP-johtajat ja Sanghi-trollit ovat kommunalisoineet Bengalin lääkärikysymyksen ja AIMA meni lakkoon, on tärkeää paljastaa heidän tekopyhyytensä.   #DoctorsFightBack THREAD 👇 Lue se 1/n</w:t>
      </w:r>
    </w:p>
    <w:p>
      <w:r>
        <w:rPr>
          <w:b/>
          <w:u w:val="single"/>
        </w:rPr>
        <w:t xml:space="preserve">180858</w:t>
      </w:r>
    </w:p>
    <w:p>
      <w:r>
        <w:t xml:space="preserve">Tiedän, että sään jumalia kukaan ei voi hallita... mutta parempi suunnittelu olisi pitänyt olla siellä #ShameOnICC #CWC19 ... myös siellä oli hue n cry Intian pelaamisesta Pakistania vastaan aiemmin... kukaan ei kommentoinut virallisesti .... Mutta Jumala voi tehdä oman osansa !</w:t>
      </w:r>
    </w:p>
    <w:p>
      <w:r>
        <w:rPr>
          <w:b/>
          <w:u w:val="single"/>
        </w:rPr>
        <w:t xml:space="preserve">180859</w:t>
      </w:r>
    </w:p>
    <w:p>
      <w:r>
        <w:t xml:space="preserve">@FaceTheNation @SenTomCotton Voitteko kysyä häneltä, miksi annamme viljelijöille hyvinvointia, kun työpaikkoja on paljon, ja samalla kun he saavat sosialismia, Venäjä tekee rahaa kädestä pitäen myymällä satonsa Kiinaan #TrumpIsATraitor ja niin olet sinäkin</w:t>
      </w:r>
    </w:p>
    <w:p>
      <w:r>
        <w:rPr>
          <w:b/>
          <w:u w:val="single"/>
        </w:rPr>
        <w:t xml:space="preserve">180860</w:t>
      </w:r>
    </w:p>
    <w:p>
      <w:r>
        <w:t xml:space="preserve">Hyvä @narendramodi @PMOIndia @myogiadityanath Sir, Pyydämme laillista sukupuolen määrittämistä ennen sukupuolen määrittämistä, koska hallitus ei kykene hallitsemaan näitä paskiaisia #raiskaaja #murhaajia, joten emme halua lastamme tytöksi, kun pystytte hallitsemaan näitä, olisimme iloisia syntyneestä #goddesslaxmi. ..</w:t>
      </w:r>
    </w:p>
    <w:p>
      <w:r>
        <w:rPr>
          <w:b/>
          <w:u w:val="single"/>
        </w:rPr>
        <w:t xml:space="preserve">180861</w:t>
      </w:r>
    </w:p>
    <w:p>
      <w:r>
        <w:t xml:space="preserve">@JohnnyMercerUK Tässä yksi teistä kertoo meille valehtelevasta epäpätevästä homofobisesta rasistista #BorisJohnson #BorisJohnsonShouldNotBePM https://t.co/GxihTd9B0U</w:t>
      </w:r>
    </w:p>
    <w:p>
      <w:r>
        <w:rPr>
          <w:b/>
          <w:u w:val="single"/>
        </w:rPr>
        <w:t xml:space="preserve">180862</w:t>
      </w:r>
    </w:p>
    <w:p>
      <w:r>
        <w:t xml:space="preserve">@tolits0118 Kiitos, Vietnam! Mutta valitettavasti .@RRD_Davao ja hänen lähipiirinsä ovat saaneet Kiinalta rahaa filippiiniläisten vahingoksi. #PetturiDuterte #BoycottChina</w:t>
      </w:r>
    </w:p>
    <w:p>
      <w:r>
        <w:rPr>
          <w:b/>
          <w:u w:val="single"/>
        </w:rPr>
        <w:t xml:space="preserve">180863</w:t>
      </w:r>
    </w:p>
    <w:p>
      <w:r>
        <w:t xml:space="preserve">#IndiaVsPakistan on aina yksipuolinen asia.   #TerroristinenKansakuntaPakistan luo hypeä tosiasia on, että #PakistanCricket, #PakistanArmy tai #PakistanEconomy ei pärjää #Indialle #IndianCricketTeam todisti sen tänään.   #Isänpäivä läpsäisy oikealta isältä!!!  #INDvPAK</w:t>
      </w:r>
    </w:p>
    <w:p>
      <w:r>
        <w:rPr>
          <w:b/>
          <w:u w:val="single"/>
        </w:rPr>
        <w:t xml:space="preserve">180864</w:t>
      </w:r>
    </w:p>
    <w:p>
      <w:r>
        <w:t xml:space="preserve">@itsJeffTiedrich @realDonaldTrump PRESIDENTTIHÄIRIÖ:   @realDonaldTrump kysyy @BarackObama syntymätodistusta VUOSIEN ajan !!! samalla kun hän piilottelee omia #veroilmoituksiaan #Vastarinta #LockThemAllUp #FuckTrump #ComplicitGOP #Resist https://t.co/lF2am3njsh</w:t>
      </w:r>
    </w:p>
    <w:p>
      <w:r>
        <w:rPr>
          <w:b/>
          <w:u w:val="single"/>
        </w:rPr>
        <w:t xml:space="preserve">180865</w:t>
      </w:r>
    </w:p>
    <w:p>
      <w:r>
        <w:t xml:space="preserve">Pentagonilla ei ollut "rohkeutta" kertoa teille siitä, miten he lisäävät kyberoperaatioita pomoanne Putinia vastaan. He kieltäytyivät kertomasta teille siitä mitään, koska tiesivät, että pysäyttäisitte sen. #TrumpIsATraitor https://t.co/FistCgjXib https://t.co/FistCgjXib</w:t>
      </w:r>
    </w:p>
    <w:p>
      <w:r>
        <w:rPr>
          <w:b/>
          <w:u w:val="single"/>
        </w:rPr>
        <w:t xml:space="preserve">180866</w:t>
      </w:r>
    </w:p>
    <w:p>
      <w:r>
        <w:t xml:space="preserve">Kuuntele "de Pfeffel":    Leo Varadkar on sanonut tänä aamuna, että Irlanti ei salli backstop-lausekkeen poistamista, koska se olisi yhtä suuri uhka maalle kuin Britannian lähtö ilman sopimusta... https://t.co/CEQkoDxjoe #BorisJohnsonShouldNotBePM #BollockstoBrexit https://t.co/XouKftHf2b</w:t>
      </w:r>
    </w:p>
    <w:p>
      <w:r>
        <w:rPr>
          <w:b/>
          <w:u w:val="single"/>
        </w:rPr>
        <w:t xml:space="preserve">180867</w:t>
      </w:r>
    </w:p>
    <w:p>
      <w:r>
        <w:t xml:space="preserve">Jos olet sellainen henkilö, jonka Teslassa on turhamaisuuskilpi, jossa lukee "TED TLK", olet luultavasti sellainen henkilö, jonka yli minä ajaisin mielelläni 15 vuotta vanhalla Hyundaillani.  #douchebag</w:t>
      </w:r>
    </w:p>
    <w:p>
      <w:r>
        <w:rPr>
          <w:b/>
          <w:u w:val="single"/>
        </w:rPr>
        <w:t xml:space="preserve">180868</w:t>
      </w:r>
    </w:p>
    <w:p>
      <w:r>
        <w:t xml:space="preserve">He parantavat, leikkaavat, tekevät diagnoosin Pidämme heitä osana toisen Jumalan kosmosta Tämä on niin järkyttävää, häpeällistä ja törkeää Meidän on saatava tämä väkivalta loppumaan #SaveBengal #DoctorsFightBack #standwithdoctors</w:t>
      </w:r>
    </w:p>
    <w:p>
      <w:r>
        <w:rPr>
          <w:b/>
          <w:u w:val="single"/>
        </w:rPr>
        <w:t xml:space="preserve">180869</w:t>
      </w:r>
    </w:p>
    <w:p>
      <w:r>
        <w:t xml:space="preserve">#DoctorsFightBack #SaveBengal Kaiken tämän keskellä kukaan ei ole vaivautunut tai puhunut siitä, miksi jokaisessa isossa tai pienessä tapahtumassa, jossa muslimi on osallisena, 2-300 muslimin joukko kokoontuu &amp;amp; rikkoo lakia mielensä mukaan? #MajorityIsNotSafe in India. @BJP4India @AmitShah @PMOIndia @rammadhavbjp @Swamy39.</w:t>
      </w:r>
    </w:p>
    <w:p>
      <w:r>
        <w:rPr>
          <w:b/>
          <w:u w:val="single"/>
        </w:rPr>
        <w:t xml:space="preserve">180870</w:t>
      </w:r>
    </w:p>
    <w:p>
      <w:r>
        <w:t xml:space="preserve">@wvjoe911 Mikä helvetti on vialla #Alabamassa?  Osavaltion laki pakottaa #raiskauksen #uhrin sallimaan #vanhempienoikeudet #raiskaajalle?   F,,,,ing SICK!   #BoycottAlabama till this CHANGES! https://t.co/n3jTBGz8RC https://t.co/n3jTBGz8RC</w:t>
      </w:r>
    </w:p>
    <w:p>
      <w:r>
        <w:rPr>
          <w:b/>
          <w:u w:val="single"/>
        </w:rPr>
        <w:t xml:space="preserve">180871</w:t>
      </w:r>
    </w:p>
    <w:p>
      <w:r>
        <w:t xml:space="preserve">Älkää kyseenalaistako inhimillisyyttämme.Kehotan teitä @abpanandatv @Zee24Ghanta lähettämään tämän, vaikka ette tietenkään lähetä. He ovat Indradeep, Amresh&amp;amp;Chinmay viimeiseltä vuodelta (4. vuosi).  #Savethedoctors #SaveTheSaviours #DoctorsFightBack @republic</w:t>
      </w:r>
    </w:p>
    <w:p>
      <w:r>
        <w:rPr>
          <w:b/>
          <w:u w:val="single"/>
        </w:rPr>
        <w:t xml:space="preserve">180872</w:t>
      </w:r>
    </w:p>
    <w:p>
      <w:r>
        <w:t xml:space="preserve">Salaisuus pelin takana.    #IndiaVsPakistan #terroristNationPakistan https://t.co/wwMk8Un90Z</w:t>
      </w:r>
    </w:p>
    <w:p>
      <w:r>
        <w:rPr>
          <w:b/>
          <w:u w:val="single"/>
        </w:rPr>
        <w:t xml:space="preserve">180873</w:t>
      </w:r>
    </w:p>
    <w:p>
      <w:r>
        <w:t xml:space="preserve">Hyvä @ICC Teillä pitäisi olla varapäiviä WC-otteluita varten. Kyseessä on WC-ottelu, ei tavalliset 1dy-ottelut. Se tulee 4 vuoden kuluttua. Joten teidän pitäisi olla valppaampia, kun valitsette pelipaikkoja.   Teidän pitäisi pyytää anteeksi kaikilta kriketin faneilta tätä sotkua.    #ShameOnICC https://t.co/p5Frn4DZij</w:t>
      </w:r>
    </w:p>
    <w:p>
      <w:r>
        <w:rPr>
          <w:b/>
          <w:u w:val="single"/>
        </w:rPr>
        <w:t xml:space="preserve">180874</w:t>
      </w:r>
    </w:p>
    <w:p>
      <w:r>
        <w:t xml:space="preserve">@pam_brundige @hiphoplaflare96 @DRBrownoff @TimBurns88 @gretagarbled @JudithLOsborne @HarryWho142 @NoFascismMarch @suzsarg @PbbResists @famdocparker1 @arcanegoat @irwin_vet @UUntrump @nlfisker @BecPonder @janahayden48 @WendyTSRQ #JohnMcCainDay #ImpeachmentInquiryNow koska #TrumpIsATraitor</w:t>
      </w:r>
    </w:p>
    <w:p>
      <w:r>
        <w:rPr>
          <w:b/>
          <w:u w:val="single"/>
        </w:rPr>
        <w:t xml:space="preserve">180875</w:t>
      </w:r>
    </w:p>
    <w:p>
      <w:r>
        <w:t xml:space="preserve">#ShameOnICC Jos tällainen tilanne tapahtuu Intiassa, koko maailma syyttää meitä johtamisestamme, mutta tällä hetkellä se tapahtuu Englannissa, joten kukaan ei sano mitään. Meidän on saatava nämä hashtagit trendiksi, jotta he ymmärtävät huonoimman johtamisen ja väärän päätöksen M.S. Dhonista.</w:t>
      </w:r>
    </w:p>
    <w:p>
      <w:r>
        <w:rPr>
          <w:b/>
          <w:u w:val="single"/>
        </w:rPr>
        <w:t xml:space="preserve">180876</w:t>
      </w:r>
    </w:p>
    <w:p>
      <w:r>
        <w:t xml:space="preserve">Brexit #Brexit Boris Johnson #borisjohnson #BorisJohnsonShouldNotBePM #Boris https://t.co/UHu4l8MzH8</w:t>
      </w:r>
    </w:p>
    <w:p>
      <w:r>
        <w:rPr>
          <w:b/>
          <w:u w:val="single"/>
        </w:rPr>
        <w:t xml:space="preserve">180877</w:t>
      </w:r>
    </w:p>
    <w:p>
      <w:r>
        <w:t xml:space="preserve">#ShameOnICC Mikä ottelu Englannille?🙄 Kaikki heidän ottelunsa tapahtuvat auringonpaisteessa, missä on se hemmetin sade now🤔दाल में कुछ काला है</w:t>
      </w:r>
    </w:p>
    <w:p>
      <w:r>
        <w:rPr>
          <w:b/>
          <w:u w:val="single"/>
        </w:rPr>
        <w:t xml:space="preserve">180878</w:t>
      </w:r>
    </w:p>
    <w:p>
      <w:r>
        <w:t xml:space="preserve">Milloin sinä @PMOIndia / @narendramodi puolustat lääkäriyhteisöä - he työskentelevät ajattelematta potilaiden uskontoa / kastia väsymättä (kuten sinä, he harjoittavat sabka Vikasta...) häpeä sinua @MamataOfficial ! #DoctorsFightBack</w:t>
      </w:r>
    </w:p>
    <w:p>
      <w:r>
        <w:rPr>
          <w:b/>
          <w:u w:val="single"/>
        </w:rPr>
        <w:t xml:space="preserve">180879</w:t>
      </w:r>
    </w:p>
    <w:p>
      <w:r>
        <w:t xml:space="preserve">@funder Trump's gaslighting meitä jälleen kerran ja hän valehtelee kuten tavallista, joten mitä muuta uutta!!! #TrumpsGottaGo #TrumpIsATraitor #TrumpIsATraitor</w:t>
      </w:r>
    </w:p>
    <w:p>
      <w:r>
        <w:rPr>
          <w:b/>
          <w:u w:val="single"/>
        </w:rPr>
        <w:t xml:space="preserve">180880</w:t>
      </w:r>
    </w:p>
    <w:p>
      <w:r>
        <w:t xml:space="preserve">@Newsweek Me tunnemme myös todellisen #trumpin, eikä Amerikka voi selvitä enää neljää vuotta.    #FuckTrump #FuckNewsweek #TrumpConcentrationCamps #TrumpIsATraider #TrumpCriminalInvestigations #TrumpsAnInternationalDisgrace #TrumpResignNow</w:t>
      </w:r>
    </w:p>
    <w:p>
      <w:r>
        <w:rPr>
          <w:b/>
          <w:u w:val="single"/>
        </w:rPr>
        <w:t xml:space="preserve">180881</w:t>
      </w:r>
    </w:p>
    <w:p>
      <w:r>
        <w:t xml:space="preserve">@RepMarkMeadows @realDonaldTrump Suutele kovemmin Mark, niin saatat saada työpaikan muiden kabinetin vitsiniekkojen kanssa.    #LockTrumpUp #ImpeachmentInquiryNow #ImpeachTrump #ImpeachBarr #ImpeachMnuchin #TrumpIsATraitor</w:t>
      </w:r>
    </w:p>
    <w:p>
      <w:r>
        <w:rPr>
          <w:b/>
          <w:u w:val="single"/>
        </w:rPr>
        <w:t xml:space="preserve">180882</w:t>
      </w:r>
    </w:p>
    <w:p>
      <w:r>
        <w:t xml:space="preserve">@MedCrisis Ei vain Kolkatassa, ystäväni. Katso #SudanUprising, jossa #Janjaweed raiskaa, tappaa ja heittää lääkäreitä jokeen! #DoctorsFightBack #HumanRights #SudanMassacres #Blueforsudan</w:t>
      </w:r>
    </w:p>
    <w:p>
      <w:r>
        <w:rPr>
          <w:b/>
          <w:u w:val="single"/>
        </w:rPr>
        <w:t xml:space="preserve">180883</w:t>
      </w:r>
    </w:p>
    <w:p>
      <w:r>
        <w:t xml:space="preserve">#TrumpIsATraitor. Tviittaa, jos olet samaa mieltä.</w:t>
      </w:r>
    </w:p>
    <w:p>
      <w:r>
        <w:rPr>
          <w:b/>
          <w:u w:val="single"/>
        </w:rPr>
        <w:t xml:space="preserve">180884</w:t>
      </w:r>
    </w:p>
    <w:p>
      <w:r>
        <w:t xml:space="preserve">@TrueFactsStated Sanoo olevansa kyllästynyt siihen, että hänelle työnnetään sodomiaa kurkusta alas, 😅😅😅😅 Sodomia ei toimi niin, mies.   Freudilainen lipsahdus arvaan.   #Ateistit #Alabama #fucktrump</w:t>
      </w:r>
    </w:p>
    <w:p>
      <w:r>
        <w:rPr>
          <w:b/>
          <w:u w:val="single"/>
        </w:rPr>
        <w:t xml:space="preserve">180885</w:t>
      </w:r>
    </w:p>
    <w:p>
      <w:r>
        <w:t xml:space="preserve">Rakas .@realDonaldTrump Tämä on kylässä #Vermontissa Kokoonnuimme yhteen kauniina kesäkuun päivänä, kun meillä oli 1000 miellyttävämpää tekemistä, koska tiedämme, kuinka tärkeää se on #ImpeachTrumpNow Olemme kyllästyneet kaikkeen voittamiseen. #TrumpIsATraitor #TrumpIsNotAboveTheLaw https://t.co/omuQoCPDec https://t.co/omuQoCPDec</w:t>
      </w:r>
    </w:p>
    <w:p>
      <w:r>
        <w:rPr>
          <w:b/>
          <w:u w:val="single"/>
        </w:rPr>
        <w:t xml:space="preserve">180886</w:t>
      </w:r>
    </w:p>
    <w:p>
      <w:r>
        <w:t xml:space="preserve">#DoctorsProtest #DoctorsFightBack #doctors_against_assualt Do you think Mamata Banerjee should resigned as CM of West Bengal as she has failed to protect the doctors. Vai pitäisikö hänelle määrätä presidentin sääntö #SaveBengal RT = AGREE Like=Presidentin sääntö.</w:t>
      </w:r>
    </w:p>
    <w:p>
      <w:r>
        <w:rPr>
          <w:b/>
          <w:u w:val="single"/>
        </w:rPr>
        <w:t xml:space="preserve">180887</w:t>
      </w:r>
    </w:p>
    <w:p>
      <w:r>
        <w:t xml:space="preserve">Koska kissat ovat nössöjä. Ei yhtään pähkinäsarjaa joukossa lol #Repost #straightup #phuckyocouch #phuckyofeelings #killyourself #dietwice #douchebag #twatwaffle #dicknozzle #asshat #phuckboy #kickrocks #foh #frfr... https://t.co/u7U64bg00G... https://t.co/u7U64bg00G</w:t>
      </w:r>
    </w:p>
    <w:p>
      <w:r>
        <w:rPr>
          <w:b/>
          <w:u w:val="single"/>
        </w:rPr>
        <w:t xml:space="preserve">180888</w:t>
      </w:r>
    </w:p>
    <w:p>
      <w:r>
        <w:t xml:space="preserve">Kuka tuossa vasemmalla näyttää Jimmy Sa'vilen ja nuppinsa kanssa leikkivän simpanssin risteytykseltä?  Se on mahdollisesti tuleva pääministeri.  #BorisJohnson #BorisJohnsonShouldNotBePM https://t.co/KrRK9wnQ4s https://t.co/KrRK9wnQ4s</w:t>
      </w:r>
    </w:p>
    <w:p>
      <w:r>
        <w:rPr>
          <w:b/>
          <w:u w:val="single"/>
        </w:rPr>
        <w:t xml:space="preserve">180889</w:t>
      </w:r>
    </w:p>
    <w:p>
      <w:r>
        <w:t xml:space="preserve">Kansakunta on enemmän huolissaan Dhonin hanskoista kuin koko kadonneesta lentokoneesta.#DhoniKeepsTheGlove #AN32</w:t>
      </w:r>
    </w:p>
    <w:p>
      <w:r>
        <w:rPr>
          <w:b/>
          <w:u w:val="single"/>
        </w:rPr>
        <w:t xml:space="preserve">180890</w:t>
      </w:r>
    </w:p>
    <w:p>
      <w:r>
        <w:t xml:space="preserve">Matty, olet ollut viime aikoina puheliaampi Twitterissä. Kerro minulle, miten yritysveronalennukset tuovat rahaa potentiaalisten asiakkaideni taskuihin, mestari! #dickhead @MathiasCormann https://t.co/Ku4jgvABmf https://t.co/Ku4jgvABmf</w:t>
      </w:r>
    </w:p>
    <w:p>
      <w:r>
        <w:rPr>
          <w:b/>
          <w:u w:val="single"/>
        </w:rPr>
        <w:t xml:space="preserve">180891</w:t>
      </w:r>
    </w:p>
    <w:p>
      <w:r>
        <w:t xml:space="preserve">"En ole järkyttynyt siitä, että valehtelit minulle, vaan siitä, että tästä lähtien en voi uskoa sinua." "En ole järkyttynyt siitä, että valehtelit minulle." (Friedrich Nietzsche) Ja se koskee meitä muita, #BorisJohnson #BorisJohnsonShouldNotBePM https://t.co/rjwgSVrXKH https://t.co/rjwgSVrXKH</w:t>
      </w:r>
    </w:p>
    <w:p>
      <w:r>
        <w:rPr>
          <w:b/>
          <w:u w:val="single"/>
        </w:rPr>
        <w:t xml:space="preserve">180892</w:t>
      </w:r>
    </w:p>
    <w:p>
      <w:r>
        <w:t xml:space="preserve">En vieläkään ymmärrä, miksi karismaattinen viestijä @BorisJohnson ei ole vielä tarttunut tilaisuuteen käydä aikuisten keskustelua julkisesti? Hän pärjäsi niin hyvin täällä @Ed_Milibandia vastaan #Marrissa vuonna 2015. #BorisJohnsonShouldNotBePM https://t.co/wpUDkLNCHI 👇 👇.</w:t>
      </w:r>
    </w:p>
    <w:p>
      <w:r>
        <w:rPr>
          <w:b/>
          <w:u w:val="single"/>
        </w:rPr>
        <w:t xml:space="preserve">180893</w:t>
      </w:r>
    </w:p>
    <w:p>
      <w:r>
        <w:t xml:space="preserve">Kutsuvat itseään maailman kehittyneimmäksi maaksi.  Kutsuvat krikettiä maan kansallisurheiluksi.  Silti he eivät pysty kattamaan kenttää sateiden aikana maailman suurimmassa krikettiturnauksessa!  Mikä loistava valinta #CWC19-tapahtumapaikaksi, Lontoo! @ICC #ShameOnICC #INDvPAK #PAKvIND https://t.co/SRE8KLzBLi https://t.co/SRE8KLzBLi</w:t>
      </w:r>
    </w:p>
    <w:p>
      <w:r>
        <w:rPr>
          <w:b/>
          <w:u w:val="single"/>
        </w:rPr>
        <w:t xml:space="preserve">180894</w:t>
      </w:r>
    </w:p>
    <w:p>
      <w:r>
        <w:t xml:space="preserve">@shannonrwatts @LAPDHQ @MayorOfLA @LAPDChiefMoore poliisit ovat hallitsemattomia, he tarvitsevat mielenterveysarvioita häiriintynyt pelkuri ei pitäisi kantaa asetta. #Enough #murhaaja # häpeä...</w:t>
      </w:r>
    </w:p>
    <w:p>
      <w:r>
        <w:rPr>
          <w:b/>
          <w:u w:val="single"/>
        </w:rPr>
        <w:t xml:space="preserve">180895</w:t>
      </w:r>
    </w:p>
    <w:p>
      <w:r>
        <w:t xml:space="preserve">@TheRealOJ32 Alatko kostaa? Luulen, että teit sen jo. #Murhaaja #TheRealKillers https://t.co/jwMBXVPv0w https://t.co/jwMBXVPv0w</w:t>
      </w:r>
    </w:p>
    <w:p>
      <w:r>
        <w:rPr>
          <w:b/>
          <w:u w:val="single"/>
        </w:rPr>
        <w:t xml:space="preserve">180896</w:t>
      </w:r>
    </w:p>
    <w:p>
      <w:r>
        <w:t xml:space="preserve">Nöyrä pyyntö kaikille maamme kansalaisille, että he tukisivat meitä, lääkäreitä/lääkäriyhteisöä, tätä vääryyttä vastaan!!!  #DoctorsFightBack #JeeneDo #StopViolenceAgainstDoctors #IstandwithNRS #DoctorsUnderOppression #MamataLosingControl #DoctorsStrike #nrsmch https://t.co/AsX7KwZrIN</w:t>
      </w:r>
    </w:p>
    <w:p>
      <w:r>
        <w:rPr>
          <w:b/>
          <w:u w:val="single"/>
        </w:rPr>
        <w:t xml:space="preserve">180897</w:t>
      </w:r>
    </w:p>
    <w:p>
      <w:r>
        <w:t xml:space="preserve">Mun uudet @PopSockets tulivat tänään 😚😊😁 🖕🖕Trump #FuckTrump https://t.co/HT6B6OJhIK</w:t>
      </w:r>
    </w:p>
    <w:p>
      <w:r>
        <w:rPr>
          <w:b/>
          <w:u w:val="single"/>
        </w:rPr>
        <w:t xml:space="preserve">180898</w:t>
      </w:r>
    </w:p>
    <w:p>
      <w:r>
        <w:t xml:space="preserve">2) Voi, kidutusleireillä rajan varrella paistuvat äidit lapsineen. KETJULENKKISET KOIRA-AITAUKSET. Ei varjoa, ei huopia, ei ruokaa.     Stephen Miller &amp;amp; Trumputin ja natsien haamut ovat riemuissaan koskien: keskitysleirejä.     He ansaitsevat 2b lähetetään Haagiin.   Ainoa tie USA:n lunastamiseksi.   #FuckTrump</w:t>
      </w:r>
    </w:p>
    <w:p>
      <w:r>
        <w:rPr>
          <w:b/>
          <w:u w:val="single"/>
        </w:rPr>
        <w:t xml:space="preserve">180899</w:t>
      </w:r>
    </w:p>
    <w:p>
      <w:r>
        <w:t xml:space="preserve">@LongBeachPost En vieläkään ymmärrä, miten tämä #murhaaja pidätettiin niin rauhallisesti! Olisiko se ollut,,,,,, ihan sama! Lepää rauhassa konstaapeli #respect</w:t>
      </w:r>
    </w:p>
    <w:p>
      <w:r>
        <w:rPr>
          <w:b/>
          <w:u w:val="single"/>
        </w:rPr>
        <w:t xml:space="preserve">180900</w:t>
      </w:r>
    </w:p>
    <w:p>
      <w:r>
        <w:t xml:space="preserve">@SportsCenter Fuck @Drake, love @raptors and @Canada #NBAFinals #douchebag</w:t>
      </w:r>
    </w:p>
    <w:p>
      <w:r>
        <w:rPr>
          <w:b/>
          <w:u w:val="single"/>
        </w:rPr>
        <w:t xml:space="preserve">180901</w:t>
      </w:r>
    </w:p>
    <w:p>
      <w:r>
        <w:t xml:space="preserve">Liittovaltion vaalilautakunnan puheenjohtajan varoitus oli selkeä: on laitonta ottaa vastaan arvokasta tietoa Yhdysvaltain vaalien aikana ulkomaisilta hallituksilta. https://t.co/2epJMHts6h # via @HuffPostPol please take out #trumptrash! #TrumpIsATraitor #fuckTrump</w:t>
      </w:r>
    </w:p>
    <w:p>
      <w:r>
        <w:rPr>
          <w:b/>
          <w:u w:val="single"/>
        </w:rPr>
        <w:t xml:space="preserve">180902</w:t>
      </w:r>
    </w:p>
    <w:p>
      <w:r>
        <w:t xml:space="preserve">Mutta Col-sedän piti varastaa Michaelin omaisuus, jotta hän voisi säästää sen Tigerille, eikö niin????    #pötyä #liar #ColinDiamond #varas #murhaaja? #mafia #FollowTheMoney #MichaelHutchence #Mystify #INXS #TigerLilyHutchence #TigerHutchenceGeldof https://t.co/7Qj4ye0yAU https://t.co/7Qj4ye0yAU</w:t>
      </w:r>
    </w:p>
    <w:p>
      <w:r>
        <w:rPr>
          <w:b/>
          <w:u w:val="single"/>
        </w:rPr>
        <w:t xml:space="preserve">180903</w:t>
      </w:r>
    </w:p>
    <w:p>
      <w:r>
        <w:t xml:space="preserve">Mamata tekee väärin. Mutta Bjp:n reaktio on tekopyhä. Lääkäreitä hakattiin Bjp:n hallitsemissa osavaltioissa &amp;amp; Bjp:n johtajat pahoinpitelivät lääkäreitä. Missä oli @IMAIndiaOrg silloin? Tässä on lista. Lue lisää FB-postauksesta: https://t.co/h9x8OqtKez Cc: @saileenas @IndianPrism @KilaFateh #DoctorsFightBack https://t.co/plvXUnUulc</w:t>
      </w:r>
    </w:p>
    <w:p>
      <w:r>
        <w:rPr>
          <w:b/>
          <w:u w:val="single"/>
        </w:rPr>
        <w:t xml:space="preserve">180904</w:t>
      </w:r>
    </w:p>
    <w:p>
      <w:r>
        <w:t xml:space="preserve">@IngrahamAngle @FoxNews Rakastan sitä, miten puolat aina suosivat sanansaattajia? #IdiotInChief #LoserTrump #LoserInChief #IdiotTrump @CNN @MSNBC @andersoncooper @ABC</w:t>
      </w:r>
    </w:p>
    <w:p>
      <w:r>
        <w:rPr>
          <w:b/>
          <w:u w:val="single"/>
        </w:rPr>
        <w:t xml:space="preserve">180905</w:t>
      </w:r>
    </w:p>
    <w:p>
      <w:r>
        <w:t xml:space="preserve">Nähtiin eilen rallissa.     Käännös : Miksi meidän pitäisi lähteä hostellista? Onko se teidän puoluetoimistonne? Päästäksesi tähän hostelliin, sinun on läpäistävä NEET-tutkinto, eikä sinulla ole sellaisia valmiuksia.    #SaveTheDoctors #SaveTheSaviours #DoctorsFightBack https://t.co/gqYMf8CfTe https://t.co/gqYMf8CfTe</w:t>
      </w:r>
    </w:p>
    <w:p>
      <w:r>
        <w:rPr>
          <w:b/>
          <w:u w:val="single"/>
        </w:rPr>
        <w:t xml:space="preserve">180906</w:t>
      </w:r>
    </w:p>
    <w:p>
      <w:r>
        <w:t xml:space="preserve">@AlexandraChalup He ovat oikeassa siinä, etteivät luota häneen. #TrumpIsATraitor</w:t>
      </w:r>
    </w:p>
    <w:p>
      <w:r>
        <w:rPr>
          <w:b/>
          <w:u w:val="single"/>
        </w:rPr>
        <w:t xml:space="preserve">180907</w:t>
      </w:r>
    </w:p>
    <w:p>
      <w:r>
        <w:t xml:space="preserve">Massiivinen joukko lääkäreitä protestoi CM @MamataOfficialia vastaan Kolkatassa @MamataOfficialin hallituksen tukahduttaminen ja julmuudet ovat saavuttaneet huippunsa ja Länsi-Bengalin kansa ei enää siedä sitä #SaveBengal #FridayMotivation #DoctorsFightBack https://t.co/kHgWXheFcK</w:t>
      </w:r>
    </w:p>
    <w:p>
      <w:r>
        <w:rPr>
          <w:b/>
          <w:u w:val="single"/>
        </w:rPr>
        <w:t xml:space="preserve">180908</w:t>
      </w:r>
    </w:p>
    <w:p>
      <w:r>
        <w:t xml:space="preserve">Allekirjoittakaa korttiin nimeni ja pieni viesti #fucktrump! https://t.co/Dyr18ufXOR</w:t>
      </w:r>
    </w:p>
    <w:p>
      <w:r>
        <w:rPr>
          <w:b/>
          <w:u w:val="single"/>
        </w:rPr>
        <w:t xml:space="preserve">180909</w:t>
      </w:r>
    </w:p>
    <w:p>
      <w:r>
        <w:t xml:space="preserve">@realDonaldTrump Hanki pallit, jotka pudottavat sinut pikku Microdick.  #TrumpTantrum #McConnellChaoCorruption #ResignOrBeImpeached #FathersDay ei Trumpille kun on #JohnMcCainDay #June16 #TrumpForPrison #TrumpForPrison2020 #trump on elinikäinen #Petturi #TrumpIsATraitor #TrumpTreason #TrumpLies https://t.co/Hm4K8b2ST9</w:t>
      </w:r>
    </w:p>
    <w:p>
      <w:r>
        <w:rPr>
          <w:b/>
          <w:u w:val="single"/>
        </w:rPr>
        <w:t xml:space="preserve">180910</w:t>
      </w:r>
    </w:p>
    <w:p>
      <w:r>
        <w:t xml:space="preserve">trumps syntymäpäivä on huomenna kuinka monta kertaa luulet, että voimme kaikki twiittailla #fucktrump yhden päivän aikana?</w:t>
      </w:r>
    </w:p>
    <w:p>
      <w:r>
        <w:rPr>
          <w:b/>
          <w:u w:val="single"/>
        </w:rPr>
        <w:t xml:space="preserve">180911</w:t>
      </w:r>
    </w:p>
    <w:p>
      <w:r>
        <w:t xml:space="preserve">En ole eläessäni nähnyt kenenkään presidentin haukkuvan amerikkalaisia, mutta rakastakaa vihollisianne; mutta te !!!!  #TrumpIsATraitor #TrumpLies https://t.co/pYAsrmVUQr https://t.co/pYAsrmVUQr</w:t>
      </w:r>
    </w:p>
    <w:p>
      <w:r>
        <w:rPr>
          <w:b/>
          <w:u w:val="single"/>
        </w:rPr>
        <w:t xml:space="preserve">180912</w:t>
      </w:r>
    </w:p>
    <w:p>
      <w:r>
        <w:t xml:space="preserve">@realDonaldTrump Sinä ja @GOP olette kansan vihollinen! Kaikki COWARDS! #MoronInChief #IdiotInChief #IdiotTrump #TreasonousTrump #DerangedDonald #DerangedDonnie</w:t>
      </w:r>
    </w:p>
    <w:p>
      <w:r>
        <w:rPr>
          <w:b/>
          <w:u w:val="single"/>
        </w:rPr>
        <w:t xml:space="preserve">180913</w:t>
      </w:r>
    </w:p>
    <w:p>
      <w:r>
        <w:t xml:space="preserve">Rakas @ICC Keskity mieluummin tuomaritaitoihin kuin @msdhoni hanskoihin @BCCI #supportdhoni #MSD #DhoniKeepsTheGlove https://t.co/Y2H6BdJla7 https://t.co/Y2H6BdJla7</w:t>
      </w:r>
    </w:p>
    <w:p>
      <w:r>
        <w:rPr>
          <w:b/>
          <w:u w:val="single"/>
        </w:rPr>
        <w:t xml:space="preserve">180914</w:t>
      </w:r>
    </w:p>
    <w:p>
      <w:r>
        <w:t xml:space="preserve">@DanteAtkins @livegreenordie Hyvä. Antakaa hänelle väärennettyjä tiedotustilaisuuksia. Kertokaa hänelle asioita, joita hän ei ymmärrä... #TrumpIsATraitor</w:t>
      </w:r>
    </w:p>
    <w:p>
      <w:r>
        <w:rPr>
          <w:b/>
          <w:u w:val="single"/>
        </w:rPr>
        <w:t xml:space="preserve">180915</w:t>
      </w:r>
    </w:p>
    <w:p>
      <w:r>
        <w:t xml:space="preserve">#bullshitboris lets get this trending #borisjohnson #BorisJohnsonShouldNotBePM https://t.co/dxSB3JDP4c</w:t>
      </w:r>
    </w:p>
    <w:p>
      <w:r>
        <w:rPr>
          <w:b/>
          <w:u w:val="single"/>
        </w:rPr>
        <w:t xml:space="preserve">180916</w:t>
      </w:r>
    </w:p>
    <w:p>
      <w:r>
        <w:t xml:space="preserve">@ICC @Nissan Tämä MM-kisat 19 pitäisi kieltää !!! 😡😡 Rain rain rain motherfuckerr ICC Shift this world to another country or ban this world cup 19 😡😡 #ShameOnICC 😡😡😡</w:t>
      </w:r>
    </w:p>
    <w:p>
      <w:r>
        <w:rPr>
          <w:b/>
          <w:u w:val="single"/>
        </w:rPr>
        <w:t xml:space="preserve">180917</w:t>
      </w:r>
    </w:p>
    <w:p>
      <w:r>
        <w:t xml:space="preserve">Olemme kaikki ylpeitä @msdhoni siitä, että hän käytti Balidaan-merkkiä hanskassaan.   Miten #ICC voi vastustaa tätä! Kun sallitte suurten kaupallisten tuotemerkkien logon, mutta ette kansallisen ylpeyden?  Se on täyttä järjettömyyttä.   #DhoniKeepsTheGlove #BCCI</w:t>
      </w:r>
    </w:p>
    <w:p>
      <w:r>
        <w:rPr>
          <w:b/>
          <w:u w:val="single"/>
        </w:rPr>
        <w:t xml:space="preserve">180918</w:t>
      </w:r>
    </w:p>
    <w:p>
      <w:r>
        <w:t xml:space="preserve">@realDonaldTrump Trumpin yliopiston alumnit.   #FuckTrump</w:t>
      </w:r>
    </w:p>
    <w:p>
      <w:r>
        <w:rPr>
          <w:b/>
          <w:u w:val="single"/>
        </w:rPr>
        <w:t xml:space="preserve">180919</w:t>
      </w:r>
    </w:p>
    <w:p>
      <w:r>
        <w:t xml:space="preserve">No se on trendi ja en halunnut jäädä paitsi, häpeä sinulle Icc huonoimmista paikoista. #INDvNZ #BCCI #ShameOnICC #ICCCricketWorldCup2019 #CWC19 #ENGvWI @ECB_cricket</w:t>
      </w:r>
    </w:p>
    <w:p>
      <w:r>
        <w:rPr>
          <w:b/>
          <w:u w:val="single"/>
        </w:rPr>
        <w:t xml:space="preserve">180920</w:t>
      </w:r>
    </w:p>
    <w:p>
      <w:r>
        <w:t xml:space="preserve">Taas #FuckTrump-tuulella! 😜 https://t.co/s98a0GAygh</w:t>
      </w:r>
    </w:p>
    <w:p>
      <w:r>
        <w:rPr>
          <w:b/>
          <w:u w:val="single"/>
        </w:rPr>
        <w:t xml:space="preserve">180921</w:t>
      </w:r>
    </w:p>
    <w:p>
      <w:r>
        <w:t xml:space="preserve">Tämä kuva kertoo kaiken Kuinka @BCCI huolehtii kentästä Kuinka @ICC huolehtii kentästä Ja muista se @ICC on kaikkien krikettimaiden johtaja #ShameOnICC https://t.co/WXuiwBRZhO</w:t>
      </w:r>
    </w:p>
    <w:p>
      <w:r>
        <w:rPr>
          <w:b/>
          <w:u w:val="single"/>
        </w:rPr>
        <w:t xml:space="preserve">180922</w:t>
      </w:r>
    </w:p>
    <w:p>
      <w:r>
        <w:t xml:space="preserve">Trump puolusti Kim Jong Unia sen jälkeen, kun tämä kidutti ja murhasi amerikkalaisen Otto Warmbierin. Se kertoo kaiken, mitä Trumpista pitääkin tietää. #TrumpIsATraitor</w:t>
      </w:r>
    </w:p>
    <w:p>
      <w:r>
        <w:rPr>
          <w:b/>
          <w:u w:val="single"/>
        </w:rPr>
        <w:t xml:space="preserve">180923</w:t>
      </w:r>
    </w:p>
    <w:p>
      <w:r>
        <w:t xml:space="preserve">@realDonaldTrump Kaikki nuo gallupit olivat totta. Hillary oli pää u koko ajan. Niillä prosenteilla myös. Ongelma on se, että EK päätti sivuuttaa äänemme ja valita u kuitenkin. NVM kaikki Venäjän hakkerointi vaaleihin ja äänestyskoneisiin.   #traitortrump #TrumpCrimeFamily #TrumpIsATraitor</w:t>
      </w:r>
    </w:p>
    <w:p>
      <w:r>
        <w:rPr>
          <w:b/>
          <w:u w:val="single"/>
        </w:rPr>
        <w:t xml:space="preserve">180924</w:t>
      </w:r>
    </w:p>
    <w:p>
      <w:r>
        <w:t xml:space="preserve">@Braddock512 @EA ugh. Lohko. #douchebag</w:t>
      </w:r>
    </w:p>
    <w:p>
      <w:r>
        <w:rPr>
          <w:b/>
          <w:u w:val="single"/>
        </w:rPr>
        <w:t xml:space="preserve">180925</w:t>
      </w:r>
    </w:p>
    <w:p>
      <w:r>
        <w:t xml:space="preserve">#ToryLeadership #BorisJohnsonShouldNotBePM vai pitäisikö hänen olla? Sajid Javid sori kaveri et sovi joukkoon ... et käynyt Etonia! Takaisin Gnome Office sinulle! https://t.co/vPMKpsi1YA</w:t>
      </w:r>
    </w:p>
    <w:p>
      <w:r>
        <w:rPr>
          <w:b/>
          <w:u w:val="single"/>
        </w:rPr>
        <w:t xml:space="preserve">180926</w:t>
      </w:r>
    </w:p>
    <w:p>
      <w:r>
        <w:t xml:space="preserve">Vangin numero A9947CR, Pedofiilin kirjeitä.    Kirje on päivätty 05-08-2013, lisätietoja verkkosivuillamme, linkki alla.    #paedofiili #paedo #pedo #raiskaaja #raiskaajat #raiskaus #seksuaalirikollinen #rikollinen #rikoksentekijä #vankiposti #vanki #rikos #LFAP #insidetime #kirjeet https://t.co/7v06v8edie https://t.co/36nbCYL6ME</w:t>
      </w:r>
    </w:p>
    <w:p>
      <w:r>
        <w:rPr>
          <w:b/>
          <w:u w:val="single"/>
        </w:rPr>
        <w:t xml:space="preserve">180927</w:t>
      </w:r>
    </w:p>
    <w:p>
      <w:r>
        <w:t xml:space="preserve">@Cliff_Sims Hei, #douchebag - tajuathan, että koko 'alustan ja kustantajan' kahtiajako on valetta.  Se, mitä sinä ja muut vanhoillisoikeistolaiset kutsutte mielellänne "valeuutisiksi" (paitsi että se, mitä te pellet kutsutte valeuutisiksi, on totta). https://t.co/TLrTWhtNQd.</w:t>
      </w:r>
    </w:p>
    <w:p>
      <w:r>
        <w:rPr>
          <w:b/>
          <w:u w:val="single"/>
        </w:rPr>
        <w:t xml:space="preserve">180928</w:t>
      </w:r>
    </w:p>
    <w:p>
      <w:r>
        <w:t xml:space="preserve">Naispuoliset trumpin kannattajat mukaan hemmetin ohjelmaan! #FuckTrump Olkaa vähän itsekunnioitusta! Lopettakaa äänestämästä itseänne vastaan! https://t.co/Nv4aUojNEF</w:t>
      </w:r>
    </w:p>
    <w:p>
      <w:r>
        <w:rPr>
          <w:b/>
          <w:u w:val="single"/>
        </w:rPr>
        <w:t xml:space="preserve">180929</w:t>
      </w:r>
    </w:p>
    <w:p>
      <w:r>
        <w:t xml:space="preserve">Koska #TrumpIsATraitor eikä tähän maahan voi luottaa!    @senatemajldr olet sallinut tämän jatkua ja tulet olemaan vastuussa #VoteBlueToSaveAmerica https://t.co/gbw5z1upx8 https://t.co/gbw5z1upx8</w:t>
      </w:r>
    </w:p>
    <w:p>
      <w:r>
        <w:rPr>
          <w:b/>
          <w:u w:val="single"/>
        </w:rPr>
        <w:t xml:space="preserve">180930</w:t>
      </w:r>
    </w:p>
    <w:p>
      <w:r>
        <w:t xml:space="preserve">Icc:llä on vastalause hanskoista, mutta ei tästä Pakistanin show'sta, jos olet samaa mieltä, twiittaa tätä niin paljon kuin voit #PAKvSL #doublestanders #DhoniKeepsTheGlove https://t.co/ugQgLhHRS6</w:t>
      </w:r>
    </w:p>
    <w:p>
      <w:r>
        <w:rPr>
          <w:b/>
          <w:u w:val="single"/>
        </w:rPr>
        <w:t xml:space="preserve">180931</w:t>
      </w:r>
    </w:p>
    <w:p>
      <w:r>
        <w:t xml:space="preserve">@realDonaldTrump MSB(#Murhaaja) napsauttaa sormiaan sinulle. https://t.co/xdQVnCWQSA</w:t>
      </w:r>
    </w:p>
    <w:p>
      <w:r>
        <w:rPr>
          <w:b/>
          <w:u w:val="single"/>
        </w:rPr>
        <w:t xml:space="preserve">180932</w:t>
      </w:r>
    </w:p>
    <w:p>
      <w:r>
        <w:t xml:space="preserve">Älä koskaan unohda, kenen kanssa olet tekemisissä #putler #murhaaja Vladimir Putin &amp;amp; 1999 Venäjän kerrostalopommitukset - oliko Putin vastuussa? | National Review @McFaul https://t.co/wfe18GKoBP https://t.co/wfe18GKoBP</w:t>
      </w:r>
    </w:p>
    <w:p>
      <w:r>
        <w:rPr>
          <w:b/>
          <w:u w:val="single"/>
        </w:rPr>
        <w:t xml:space="preserve">180933</w:t>
      </w:r>
    </w:p>
    <w:p>
      <w:r>
        <w:t xml:space="preserve">Nukuin, ja sinä olet mulkku. #dickhead https://t.co/TPnMK08EXf</w:t>
      </w:r>
    </w:p>
    <w:p>
      <w:r>
        <w:rPr>
          <w:b/>
          <w:u w:val="single"/>
        </w:rPr>
        <w:t xml:space="preserve">180934</w:t>
      </w:r>
    </w:p>
    <w:p>
      <w:r>
        <w:t xml:space="preserve">Etkö ole koskaan käynyt lääkärissä? Etkö tunne edes YHTÄÄN ? Nolottaako sinua, että meillä ei ole asia niin hypetetty kuin #PrayForParis ? Vai oletko vain väkivaltainen &amp;amp; tarpeeksi sairas uskoaksesi, että lääkärit ansaitsevat mitä saavat?    Sinun pitäisi hävetä.  #DoctorsFightBack #IstandwithNRS</w:t>
      </w:r>
    </w:p>
    <w:p>
      <w:r>
        <w:rPr>
          <w:b/>
          <w:u w:val="single"/>
        </w:rPr>
        <w:t xml:space="preserve">180935</w:t>
      </w:r>
    </w:p>
    <w:p>
      <w:r>
        <w:t xml:space="preserve">Miksi helvetissä Lucien pitää muuttaa itsensä miehen takia?? Jos Lucie todella pitää hänestä, hän ei haluaisi muuttaa häntä #douchebag #LoveIsland https://t.co/ITCbDFdlQY https://t.co/ITCbDFdlQY</w:t>
      </w:r>
    </w:p>
    <w:p>
      <w:r>
        <w:rPr>
          <w:b/>
          <w:u w:val="single"/>
        </w:rPr>
        <w:t xml:space="preserve">180936</w:t>
      </w:r>
    </w:p>
    <w:p>
      <w:r>
        <w:t xml:space="preserve">Olin muutama minuutti sitten ruokakaupan kassalla. Takanani kolme miestä sanoi: "Katso hänen vasenta kättään, hän on sinkku. Pitäisikö meidän raiskata hänet? Tämä on Trumpin maailma, jossa raiskauksesta voidaan keskustella kaupassa. #FuckTrump #ImpeachTrump</w:t>
      </w:r>
    </w:p>
    <w:p>
      <w:r>
        <w:rPr>
          <w:b/>
          <w:u w:val="single"/>
        </w:rPr>
        <w:t xml:space="preserve">180937</w:t>
      </w:r>
    </w:p>
    <w:p>
      <w:r>
        <w:t xml:space="preserve">#URGENT #Breakingnews #HappeningNow across the #UnitedStates on this #FathersDay #SundayAfternoon:    #MostAmericans are saying, "We agree. He ovat oikeassa. Trump on #NOTmypresident. #TrumpIsACriminal, #TrumpIsAFraud ja #TrumpIsATraitor. Hän tulee aina olemaan #IllegitimiPresidentti." https://t.co/JDU1KJUZUY https://t.co/JDU1KJUZUY</w:t>
      </w:r>
    </w:p>
    <w:p>
      <w:r>
        <w:rPr>
          <w:b/>
          <w:u w:val="single"/>
        </w:rPr>
        <w:t xml:space="preserve">180938</w:t>
      </w:r>
    </w:p>
    <w:p>
      <w:r>
        <w:t xml:space="preserve">@MichaelSpier1 @scaredcurly ✌💚💜💜🍫🎨🍯😘 #GTFOofMyWhitehouse #Petturit #NazisNOTWelcome #NOQUARTER4Racist  #NOQUARTER4RacistSympathizers #ResignORImpeach #Derelict #Unfit #Incompetent #Rapist #ImpeachTheMF G E T O U T...❗❗❗❗ SAATTE NE KAIKKI O U T ❗❗❗❗.</w:t>
      </w:r>
    </w:p>
    <w:p>
      <w:r>
        <w:rPr>
          <w:b/>
          <w:u w:val="single"/>
        </w:rPr>
        <w:t xml:space="preserve">180939</w:t>
      </w:r>
    </w:p>
    <w:p>
      <w:r>
        <w:t xml:space="preserve">Sain tietää, että useimpien meitä pilkkaavien maiden taustalla on se, että olemme enemmän huolissamme #CWC19:stä ja #ICC:n syyttämisestä sen sijaan, että keskittyisimme todellisiin asioihin. Ihmiset ovat tehneet trendin #ShameOnICC sen sijaan, että auttaisivat sudanilaisia.    #CWC19</w:t>
      </w:r>
    </w:p>
    <w:p>
      <w:r>
        <w:rPr>
          <w:b/>
          <w:u w:val="single"/>
        </w:rPr>
        <w:t xml:space="preserve">180940</w:t>
      </w:r>
    </w:p>
    <w:p>
      <w:r>
        <w:t xml:space="preserve">Melania T?! OLETKO TOSISSASI? Jackie O oli ensiluokkainen, kun taas Melania on pelkkää roskaa!!!  #FuckTrump #MAGA #MAGAts #Trump #Trumpbillies #TrumpIlly #TrumpCrimeFamily #TrumpCrimeSyndicate #TrumpIsAnIdiot #TrumpsWorseThanNixon https://t.co/KNn7ppWrjO https://t.co/KNn7ppWrjO</w:t>
      </w:r>
    </w:p>
    <w:p>
      <w:r>
        <w:rPr>
          <w:b/>
          <w:u w:val="single"/>
        </w:rPr>
        <w:t xml:space="preserve">180941</w:t>
      </w:r>
    </w:p>
    <w:p>
      <w:r>
        <w:t xml:space="preserve">👋SpankyMcDumbAss @realDonaldTrump 🤣😂 Shep Smith käski juuri kaikkia lukemaan Muellerin raportin! 😱 Fox Newsin juontaja kertoi katsojilleen näin:   "Voi ei, Dufus, sinun pienet salaisuutesi julki! 😜 #FuckTrump #ImpeachTheMF</w:t>
      </w:r>
    </w:p>
    <w:p>
      <w:r>
        <w:rPr>
          <w:b/>
          <w:u w:val="single"/>
        </w:rPr>
        <w:t xml:space="preserve">180942</w:t>
      </w:r>
    </w:p>
    <w:p>
      <w:r>
        <w:t xml:space="preserve">#Trump's Stunnng Open Prayeral Against the USA Makes History #IndictTrump #LockHimUp #FuckTrump #Progressive #Dems #ReSisters #Resistance #Resist #TraitorTrump #TrumpTreason #TrumpTraitor #PutinsPuppet #JailTrump #TrumpRussia #NotMyPresident #NoTrump #FBR https://t.co/pfKtf1pX1S</w:t>
      </w:r>
    </w:p>
    <w:p>
      <w:r>
        <w:rPr>
          <w:b/>
          <w:u w:val="single"/>
        </w:rPr>
        <w:t xml:space="preserve">180943</w:t>
      </w:r>
    </w:p>
    <w:p>
      <w:r>
        <w:t xml:space="preserve">@SocialM85897394 Mieluummin #Dickhead</w:t>
      </w:r>
    </w:p>
    <w:p>
      <w:r>
        <w:rPr>
          <w:b/>
          <w:u w:val="single"/>
        </w:rPr>
        <w:t xml:space="preserve">180944</w:t>
      </w:r>
    </w:p>
    <w:p>
      <w:r>
        <w:t xml:space="preserve">Legendaarinen @bustarhymes ja @STARSPLIFF #hiphop #icon #rap #legenda #bustarhymes #spilffstar #nyc #sonyhall #boogiedownbronx #bronx #bx #fuckaroundlayaround #fucktrump #fucklindafairstein @ Sony Hall https://t.co/30wbuZRDNR</w:t>
      </w:r>
    </w:p>
    <w:p>
      <w:r>
        <w:rPr>
          <w:b/>
          <w:u w:val="single"/>
        </w:rPr>
        <w:t xml:space="preserve">180945</w:t>
      </w:r>
    </w:p>
    <w:p>
      <w:r>
        <w:t xml:space="preserve">Joten #douchebAG Barrille "on delegoitu täysi ja täydellinen valtuus vapauttaa salassapitovaltuudet" tutkijoiden tutkimista varten, mutta ei tietoja, jotka liittyvät todisteisiin Trumpin esteellisyydestä ja salaisesta yhteistyöstä? GTFOH! #ImpeachDonaldTrump https://t.co/HPDdhC0L5Y https://t.co/HPDdhC0L5Y</w:t>
      </w:r>
    </w:p>
    <w:p>
      <w:r>
        <w:rPr>
          <w:b/>
          <w:u w:val="single"/>
        </w:rPr>
        <w:t xml:space="preserve">180946</w:t>
      </w:r>
    </w:p>
    <w:p>
      <w:r>
        <w:t xml:space="preserve">Tältä näyttää täydellinen kieltäminen ja ylimielisyys.   #BillCosby #rapist https://t.co/b7zWlLjRr7</w:t>
      </w:r>
    </w:p>
    <w:p>
      <w:r>
        <w:rPr>
          <w:b/>
          <w:u w:val="single"/>
        </w:rPr>
        <w:t xml:space="preserve">180947</w:t>
      </w:r>
    </w:p>
    <w:p>
      <w:r>
        <w:t xml:space="preserve">Trump "ostaa" nyt Iowan maanviljelijöiden äänen poistamalla rajoitukset etanolin E15:n myynnille kesäkuukausina, joka oli Obaman sääntö savusumun vähentämiseksi!      Trump sanoo saavansa sen toteutettua, joten maissisato on kysytty!     Kuka tarvitsee puhdasta ilmaa muutenkaan? 🙄 #FuckTrump #ImpeachTheMF</w:t>
      </w:r>
    </w:p>
    <w:p>
      <w:r>
        <w:rPr>
          <w:b/>
          <w:u w:val="single"/>
        </w:rPr>
        <w:t xml:space="preserve">180948</w:t>
      </w:r>
    </w:p>
    <w:p>
      <w:r>
        <w:t xml:space="preserve">@realDonaldTrump @GStephanopoulos @ABC Myönsit haluavasi apua ulkomaisilta vihollisilta voittaaksesi vastustajasi, etkä halunnut raportoida FBI:lle. Näimme ja kuulimme sinun sanovan sen. Ei valeuutisia.     #TrumpIsATraitor</w:t>
      </w:r>
    </w:p>
    <w:p>
      <w:r>
        <w:rPr>
          <w:b/>
          <w:u w:val="single"/>
        </w:rPr>
        <w:t xml:space="preserve">180949</w:t>
      </w:r>
    </w:p>
    <w:p>
      <w:r>
        <w:t xml:space="preserve">Melanooma on vain yksi valkoinen roskasakki. Tuli Amerikkaan ryhtyäkseen kullankaivajaksi strippariksi/malliksi.  Hänen vanhempansa tulivat tänne ketjumuuton kautta. Sama asia, jota Trump vastustaa kiivaasti.  Tekopyhyys on kuvottavaa.   #JohnMcCainDay #TrumpRussia #TrumpIsATraitor #Melanoma https://t.co/3JEsl4PJcX</w:t>
      </w:r>
    </w:p>
    <w:p>
      <w:r>
        <w:rPr>
          <w:b/>
          <w:u w:val="single"/>
        </w:rPr>
        <w:t xml:space="preserve">180950</w:t>
      </w:r>
    </w:p>
    <w:p>
      <w:r>
        <w:t xml:space="preserve">Asettakaa #PresidentsRule Länsi-Bengalissa, ennen kuin tilanne karkaa täysin käsistä. @MamataOfficial tarvitsee välitöntä lääketieteellistä apua, koska hän on menettänyt mielenterveytensä tasapainon. #DoctorsFightBack</w:t>
      </w:r>
    </w:p>
    <w:p>
      <w:r>
        <w:rPr>
          <w:b/>
          <w:u w:val="single"/>
        </w:rPr>
        <w:t xml:space="preserve">180951</w:t>
      </w:r>
    </w:p>
    <w:p>
      <w:r>
        <w:t xml:space="preserve">Bang goes my quite afternoon watching the cricket banging hammering from next door melkein unohdin miltä se kuulosti #dickhead 🤬</w:t>
      </w:r>
    </w:p>
    <w:p>
      <w:r>
        <w:rPr>
          <w:b/>
          <w:u w:val="single"/>
        </w:rPr>
        <w:t xml:space="preserve">180952</w:t>
      </w:r>
    </w:p>
    <w:p>
      <w:r>
        <w:t xml:space="preserve">Hei @ICC mikä tämä on? Koko Pakistanin joukkue kentällä ja mitä vikaa #Dhoni #DhoniKeSaathDesh #DhoniKeepsTheGlove https://t.co/WSvQG8IrSM</w:t>
      </w:r>
    </w:p>
    <w:p>
      <w:r>
        <w:rPr>
          <w:b/>
          <w:u w:val="single"/>
        </w:rPr>
        <w:t xml:space="preserve">180953</w:t>
      </w:r>
    </w:p>
    <w:p>
      <w:r>
        <w:t xml:space="preserve">@GlenC30897921 @webblakewoman @realDonaldTrump Toki olet, ja trump on hyvä mies lol #Pisspoor #Brokeashell #Dickhead #DumpTrump2020 #Trumponeanddone https://t.co/g8zVNupc9m</w:t>
      </w:r>
    </w:p>
    <w:p>
      <w:r>
        <w:rPr>
          <w:b/>
          <w:u w:val="single"/>
        </w:rPr>
        <w:t xml:space="preserve">180954</w:t>
      </w:r>
    </w:p>
    <w:p>
      <w:r>
        <w:t xml:space="preserve">@simonmaginn Nautin siitä, kun hän tekee itsestään pellen #dickhead</w:t>
      </w:r>
    </w:p>
    <w:p>
      <w:r>
        <w:rPr>
          <w:b/>
          <w:u w:val="single"/>
        </w:rPr>
        <w:t xml:space="preserve">180955</w:t>
      </w:r>
    </w:p>
    <w:p>
      <w:r>
        <w:t xml:space="preserve">Trumpin hallinto vaikeuttaa sen selvittämistä, taisteleeko se valkoisen ylivallan terrorismia vastaan #Resist #ResistTrump #FuckTrump https://t.co/Yj0KxyAhqe</w:t>
      </w:r>
    </w:p>
    <w:p>
      <w:r>
        <w:rPr>
          <w:b/>
          <w:u w:val="single"/>
        </w:rPr>
        <w:t xml:space="preserve">180956</w:t>
      </w:r>
    </w:p>
    <w:p>
      <w:r>
        <w:t xml:space="preserve">Siitä tulee hauskaa?? Minä kuolen täällä! Sinä tapat minut! #murhaaja https://t.co/1LmbHqZ0PY</w:t>
      </w:r>
    </w:p>
    <w:p>
      <w:r>
        <w:rPr>
          <w:b/>
          <w:u w:val="single"/>
        </w:rPr>
        <w:t xml:space="preserve">180957</w:t>
      </w:r>
    </w:p>
    <w:p>
      <w:r>
        <w:t xml:space="preserve">@MaxBoot 2 asiaa - meidän on vitun aika iskeä takaisin ja hyvä, että Cyber Command jätti Quisling-versiomme pois silmukasta. #TrumpIsATraitor #CyberSecurity</w:t>
      </w:r>
    </w:p>
    <w:p>
      <w:r>
        <w:rPr>
          <w:b/>
          <w:u w:val="single"/>
        </w:rPr>
        <w:t xml:space="preserve">180958</w:t>
      </w:r>
    </w:p>
    <w:p>
      <w:r>
        <w:t xml:space="preserve">@ZeroPSII @wpri12 Heillä oli jaettu ruutu takaa-ajosta ja pelistä lol. "Herra viaton" ase kädessä Bronconsa takapenkillä. Hmmm, miksiköhän?  Ehkä hän korjaa tuonkin ennätyksen. #murhaaja.</w:t>
      </w:r>
    </w:p>
    <w:p>
      <w:r>
        <w:rPr>
          <w:b/>
          <w:u w:val="single"/>
        </w:rPr>
        <w:t xml:space="preserve">180959</w:t>
      </w:r>
    </w:p>
    <w:p>
      <w:r>
        <w:t xml:space="preserve">Toivottavasti boikotoimme näitä MM-kisoja ja järjestämme oman turnauksen ja nimeämme sen MM-kisoiksi ja pelaamme sitä jokaisella saatavilla olevalla armeijan univormulla... #IndiaWithDhoni #DhoniKeepsTheGlove #DhoniKeepsTheGlove</w:t>
      </w:r>
    </w:p>
    <w:p>
      <w:r>
        <w:rPr>
          <w:b/>
          <w:u w:val="single"/>
        </w:rPr>
        <w:t xml:space="preserve">180960</w:t>
      </w:r>
    </w:p>
    <w:p>
      <w:r>
        <w:t xml:space="preserve">Onko tämä kriketin vai uinnin MM-kisat?    #ShameOnICC #CWC19 https://t.co/GW3eJCZrXL https://t.co/GW3eJCZrXL</w:t>
      </w:r>
    </w:p>
    <w:p>
      <w:r>
        <w:rPr>
          <w:b/>
          <w:u w:val="single"/>
        </w:rPr>
        <w:t xml:space="preserve">180961</w:t>
      </w:r>
    </w:p>
    <w:p>
      <w:r>
        <w:t xml:space="preserve">Jos kaikki jäljellä olevat pestään : NZ - 12 Ind - 11 Eng - 10 Aus - 10 WI - 9 SL - 9 Pak - 9 Bang - 8 SA - 6 Afg - 6 Semifinaali Aus vs NZ (Jos sade jatkuu), NZ Eng vs Ind (Jos sade jatkuu), Ind Finaali Ind vs NZ (Jos sade jatkuu), NZ - Intia voittavat yhdessä 🤣🤣. #ShameOnICC</w:t>
      </w:r>
    </w:p>
    <w:p>
      <w:r>
        <w:rPr>
          <w:b/>
          <w:u w:val="single"/>
        </w:rPr>
        <w:t xml:space="preserve">180962</w:t>
      </w:r>
    </w:p>
    <w:p>
      <w:r>
        <w:t xml:space="preserve">Rauhanpuolustajat pahoinpitelevät viattomia lääkäreitä ja viattomia ohikulkijoita. Kaksi päivää sitten rauhanomaiset hyökkäsivät ohikulkijan kimppuun ja tappoivat hänet Hyderabadissa. Ei liberaaleja, ei Award wapsee -jengejä, jotka järjestävät kynttilävalvontoja ja mielenosoituksia. @sardesairajdeep #DoctorsFightBack</w:t>
      </w:r>
    </w:p>
    <w:p>
      <w:r>
        <w:rPr>
          <w:b/>
          <w:u w:val="single"/>
        </w:rPr>
        <w:t xml:space="preserve">180963</w:t>
      </w:r>
    </w:p>
    <w:p>
      <w:r>
        <w:t xml:space="preserve">Bengalin tavallisten ihmisten lisäksi nyt myös lääkärit ymmärtävät, kuinka vaikeaa on työskennellä tai elää Mamata Banerjeen diktatuurin alaisuudessa Ihmiset kaikista ammateista ja yhteisöistä yhdistävät voimansa pelastaakseen #Bengalin Didiltä. #SaveTheDoctors #DoctorsFightBack https://t.co/5I0B1Yu5MH https://t.co/5I0B1Yu5MH</w:t>
      </w:r>
    </w:p>
    <w:p>
      <w:r>
        <w:rPr>
          <w:b/>
          <w:u w:val="single"/>
        </w:rPr>
        <w:t xml:space="preserve">180964</w:t>
      </w:r>
    </w:p>
    <w:p>
      <w:r>
        <w:t xml:space="preserve">täysin hukkaan #ShameOnICC</w:t>
      </w:r>
    </w:p>
    <w:p>
      <w:r>
        <w:rPr>
          <w:b/>
          <w:u w:val="single"/>
        </w:rPr>
        <w:t xml:space="preserve">180965</w:t>
      </w:r>
    </w:p>
    <w:p>
      <w:r>
        <w:t xml:space="preserve">#TraitorTrump tuplaa ulkomaisten tietojen ottamisen: #TrumpIsATraitor #VoteBlue2020 https://t.co/crskKEpiy0 https://t.co/crskKEpiy0</w:t>
      </w:r>
    </w:p>
    <w:p>
      <w:r>
        <w:rPr>
          <w:b/>
          <w:u w:val="single"/>
        </w:rPr>
        <w:t xml:space="preserve">180966</w:t>
      </w:r>
    </w:p>
    <w:p>
      <w:r>
        <w:t xml:space="preserve">Mihin maani on menossa...Milloin teemme vahvan lainsäädännön #rapist &amp;amp; milloin mediamme ja poliitikkomme alkavat toimia sen sijaan, että syyttävät nykyistä hallitusta...Missä ovat nykyään niin kutsutut maalliset johtajamme.... Vaadin #kastraatiota ja sen jälkeen hirttämistä #JusticeForTinkleSharma https://t.co/1d6OPsSgPF https://t.co/1d6OPsSgPF</w:t>
      </w:r>
    </w:p>
    <w:p>
      <w:r>
        <w:rPr>
          <w:b/>
          <w:u w:val="single"/>
        </w:rPr>
        <w:t xml:space="preserve">180967</w:t>
      </w:r>
    </w:p>
    <w:p>
      <w:r>
        <w:t xml:space="preserve">Trump ilmoittaa, että hän HALUAA ottaa vastaan apua ulkomaisilta hallituksilta "tulevissa vaaleissa" OLLAAN 👏 ME 👏 TÄMÄ 👏 KAUKANA 👏.  POIS?!  #TrumpRussiaCollusion #TraitorTrump #AmericansForImpeachment #FuckTrump #ImpeachTrumpNow #LockTheFuckerUpNow https://t.co/e52JLvT6Ha https://t.co/e52JLvT6Ha</w:t>
      </w:r>
    </w:p>
    <w:p>
      <w:r>
        <w:rPr>
          <w:b/>
          <w:u w:val="single"/>
        </w:rPr>
        <w:t xml:space="preserve">180968</w:t>
      </w:r>
    </w:p>
    <w:p>
      <w:r>
        <w:t xml:space="preserve">Samaan aikaan Intiassa 13 IAF:n miestä on kadonnut lentokoneensa kanssa ✈️ kuuteen päivään, eikä kenelläkään ole aavistustakaan, mitä heille on tapahtunut, mutta pari hanskoja 🧤 on tärkeämpi!  #AN32 #DhoniKeepsTheGlove #DhoniKeepsTheGlove</w:t>
      </w:r>
    </w:p>
    <w:p>
      <w:r>
        <w:rPr>
          <w:b/>
          <w:u w:val="single"/>
        </w:rPr>
        <w:t xml:space="preserve">180969</w:t>
      </w:r>
    </w:p>
    <w:p>
      <w:r>
        <w:t xml:space="preserve">Olen kuullut, että #BorisJohnsonShouldNotBePM jätti väliin pakollisen huumetestin ennen tämän illan #C4debattia. Siksi hän ei tullut paikalle...</w:t>
      </w:r>
    </w:p>
    <w:p>
      <w:r>
        <w:rPr>
          <w:b/>
          <w:u w:val="single"/>
        </w:rPr>
        <w:t xml:space="preserve">180970</w:t>
      </w:r>
    </w:p>
    <w:p>
      <w:r>
        <w:t xml:space="preserve">Trump, vaalihäirintä ja ontto nationalismi #Resist #ResistTrump #FuckTrump https://t.co/QZsUCRrz0w</w:t>
      </w:r>
    </w:p>
    <w:p>
      <w:r>
        <w:rPr>
          <w:b/>
          <w:u w:val="single"/>
        </w:rPr>
        <w:t xml:space="preserve">180971</w:t>
      </w:r>
    </w:p>
    <w:p>
      <w:r>
        <w:t xml:space="preserve">Gangsteri lähtee toteuttamaan isänsä unelmaa lääkärin urasta.    Lääkärit #WestBengalissa ovat kuin #munna_bhai_MBBS #DoctorsFightBack #DoctorsStrike #DoctorsUnderOppression #DoctorsUnderOppression @MamataOfficial https://t.co/lZQcStQ2Md https://t.co/lZQcStQ2Md</w:t>
      </w:r>
    </w:p>
    <w:p>
      <w:r>
        <w:rPr>
          <w:b/>
          <w:u w:val="single"/>
        </w:rPr>
        <w:t xml:space="preserve">180972</w:t>
      </w:r>
    </w:p>
    <w:p>
      <w:r>
        <w:t xml:space="preserve">Tänään on #FuckTrump-perjantai ja #JohnMcCainDay täällä #AmericaTheBamboozledissa ja ei ole parempaa tapaa juhlia kuin kouluttamalla itseään eikä olemalla osa sitä huonosti koulutettua joukkoa, jota @realDonaldTrump rakastaa niin paljon #ITMFA 🇺🇸 https://t.co/Hoc881QdRJ</w:t>
      </w:r>
    </w:p>
    <w:p>
      <w:r>
        <w:rPr>
          <w:b/>
          <w:u w:val="single"/>
        </w:rPr>
        <w:t xml:space="preserve">180973</w:t>
      </w:r>
    </w:p>
    <w:p>
      <w:r>
        <w:t xml:space="preserve">Jos se aikoo sataa sen suurin tappio @ICC ja @cricketworldcup kukaan maapallolla ei kaipaa herkkua Kuinka halpaa taktiikkaa isännät, jos kaksi peliä pestään pois 🇮 sitten sen salaliitto isännät häpeä krikettikansana #Englanti #ShameOnICC #INDvPAK #CWC19 https://t.co/SxQD3mSG8a</w:t>
      </w:r>
    </w:p>
    <w:p>
      <w:r>
        <w:rPr>
          <w:b/>
          <w:u w:val="single"/>
        </w:rPr>
        <w:t xml:space="preserve">180974</w:t>
      </w:r>
    </w:p>
    <w:p>
      <w:r>
        <w:t xml:space="preserve">@PressSec @realDonaldTrump Kukaan ei palkkaa sinua, eikö niin? #SarahHuckabeeSanders #TrumpLiesEveryTimeHeSpeaks #TrumpIsATraitor</w:t>
      </w:r>
    </w:p>
    <w:p>
      <w:r>
        <w:rPr>
          <w:b/>
          <w:u w:val="single"/>
        </w:rPr>
        <w:t xml:space="preserve">180975</w:t>
      </w:r>
    </w:p>
    <w:p>
      <w:r>
        <w:t xml:space="preserve">Oikeasti, miten vitussa tämä tapahtui?!??    #TrumpIsATraitor #TrumpIsAFraud #TrumpIsAMoron #TrumpIsADisgrace #TrumpLiesEveryTimeHeSpeaks #TrumpMustGo #TheResistance https://t.co/kHV8bN7EcZ</w:t>
      </w:r>
    </w:p>
    <w:p>
      <w:r>
        <w:rPr>
          <w:b/>
          <w:u w:val="single"/>
        </w:rPr>
        <w:t xml:space="preserve">180976</w:t>
      </w:r>
    </w:p>
    <w:p>
      <w:r>
        <w:t xml:space="preserve">Inhottavaa. Maahanmuuttajan asemasta riippumatta he ovat silti ihmisiä! #NoKidsInCages #FuckTrump https://t.co/7sMFi6CE1T https://t.co/7sMFi6CE1T</w:t>
      </w:r>
    </w:p>
    <w:p>
      <w:r>
        <w:rPr>
          <w:b/>
          <w:u w:val="single"/>
        </w:rPr>
        <w:t xml:space="preserve">180977</w:t>
      </w:r>
    </w:p>
    <w:p>
      <w:r>
        <w:t xml:space="preserve">Täytyy rakastaa AnE:tä lauantaiaamuna...     #PanicAttack #ChestPains #Anxiety #Dickhead #BPD #111 https://t.co/81JvSG48lq https://t.co/81JvSG48lq</w:t>
      </w:r>
    </w:p>
    <w:p>
      <w:r>
        <w:rPr>
          <w:b/>
          <w:u w:val="single"/>
        </w:rPr>
        <w:t xml:space="preserve">180978</w:t>
      </w:r>
    </w:p>
    <w:p>
      <w:r>
        <w:t xml:space="preserve">Yhdysvallat poistaa joidenkin norsu- ja leijonatrofeiden kiellon https://t.co/nozZoqDEfR Syyttävätkö he tästä paskasta Obamaa?  #FUCKTRUMP and #FUCKTHEGOP</w:t>
      </w:r>
    </w:p>
    <w:p>
      <w:r>
        <w:rPr>
          <w:b/>
          <w:u w:val="single"/>
        </w:rPr>
        <w:t xml:space="preserve">180979</w:t>
      </w:r>
    </w:p>
    <w:p>
      <w:r>
        <w:t xml:space="preserve">1. Kuninkaallinen perhe ei ole hallitus.   2. Englannin kuningatarta ei ole ollut satoihin vuosiin. Hän on Ison-Britannian ja Pohjois-Irlannin yhdistyneen kuningaskunnan ja Kansainyhteisön kuningatar. 3. Hän on Ison-Britannian ja Pohjois-Irlannin yhdistyneen kuningaskunnan kuningatar. Hänen poikansa on Walesin prinssi. Hänellä ei ole valtuuksia merielämään.  #idiotTrump https://t.co/arpg2qTRuN</w:t>
      </w:r>
    </w:p>
    <w:p>
      <w:r>
        <w:rPr>
          <w:b/>
          <w:u w:val="single"/>
        </w:rPr>
        <w:t xml:space="preserve">180980</w:t>
      </w:r>
    </w:p>
    <w:p>
      <w:r>
        <w:t xml:space="preserve">Boris trump Jumala meitä auttakoon #BorisJohnsonShouldNotBePM #johnsonisaclown https://t.co/fqhIfI7Oow</w:t>
      </w:r>
    </w:p>
    <w:p>
      <w:r>
        <w:rPr>
          <w:b/>
          <w:u w:val="single"/>
        </w:rPr>
        <w:t xml:space="preserve">180981</w:t>
      </w:r>
    </w:p>
    <w:p>
      <w:r>
        <w:t xml:space="preserve">Hyvin tehty @ICC, mikä aikatauluvalmistelu #ShameOnICC https://t.co/kcE1Awmncg</w:t>
      </w:r>
    </w:p>
    <w:p>
      <w:r>
        <w:rPr>
          <w:b/>
          <w:u w:val="single"/>
        </w:rPr>
        <w:t xml:space="preserve">180982</w:t>
      </w:r>
    </w:p>
    <w:p>
      <w:r>
        <w:t xml:space="preserve">@realDonaldTrump #ImpeachDonaldTrump #ImpeachTrumpNow #TrumpIsATraitor toivottavasti sinulla on kamala syntymäpäivä petturi!</w:t>
      </w:r>
    </w:p>
    <w:p>
      <w:r>
        <w:rPr>
          <w:b/>
          <w:u w:val="single"/>
        </w:rPr>
        <w:t xml:space="preserve">180983</w:t>
      </w:r>
    </w:p>
    <w:p>
      <w:r>
        <w:t xml:space="preserve">Raaka, kauhistuttava, järkyttävä ... uusi pohjanoteeraus ihmismielen turmeltuneisuudessa. Tekijät eivät saa jäädä rankaisematta.    #kuolema #deathofhumanity #murha #aligarh #womenempowerment #lapsiraiskaaja #3yearsold #tyttö #raiskattu #muslimit #lapsenraiskaaja #raiskaaja #lapsi #lapsiraiskaus #aligarhrapecase2019 https://t.co/9r92TnVuEi</w:t>
      </w:r>
    </w:p>
    <w:p>
      <w:r>
        <w:rPr>
          <w:b/>
          <w:u w:val="single"/>
        </w:rPr>
        <w:t xml:space="preserve">180984</w:t>
      </w:r>
    </w:p>
    <w:p>
      <w:r>
        <w:t xml:space="preserve">@officielMV Ja ihan vain selventääkseni, yritimme osallistua pinnallisiin juhliisi vain tukeaksemme ystävääni, joka kutsui meidät ja oli DJ:nä ja joka ei selvästikään tiennyt, millainen #douchebag sinä oikeasti olet. 3/4</w:t>
      </w:r>
    </w:p>
    <w:p>
      <w:r>
        <w:rPr>
          <w:b/>
          <w:u w:val="single"/>
        </w:rPr>
        <w:t xml:space="preserve">180985</w:t>
      </w:r>
    </w:p>
    <w:p>
      <w:r>
        <w:t xml:space="preserve">Hyvä @ICC, täällä sataa paremmin. Näytä meille, mihin sinut on tarkoitettu! #CWC19 @cricketworldcup #ShameOnICC</w:t>
      </w:r>
    </w:p>
    <w:p>
      <w:r>
        <w:rPr>
          <w:b/>
          <w:u w:val="single"/>
        </w:rPr>
        <w:t xml:space="preserve">180986</w:t>
      </w:r>
    </w:p>
    <w:p>
      <w:r>
        <w:t xml:space="preserve">@ICC voit nähdä BALIDAN-erän @msdhonin hanskoissa, mutta et näe pilviä yläpuolellasi. ICC:n erittäin huonosti hoitama.  #ShameOnICC</w:t>
      </w:r>
    </w:p>
    <w:p>
      <w:r>
        <w:rPr>
          <w:b/>
          <w:u w:val="single"/>
        </w:rPr>
        <w:t xml:space="preserve">180987</w:t>
      </w:r>
    </w:p>
    <w:p>
      <w:r>
        <w:t xml:space="preserve">Kumarru, Boris! Ole varovainen mitä toivot... #fuckbrexit #fuckthetories #fuckboris #borisjohnson #BorisJohnsonShouldNotBePM #warriorsofthedystotheque ✌🏻💚 https://t.co/j01y6IBIoK</w:t>
      </w:r>
    </w:p>
    <w:p>
      <w:r>
        <w:rPr>
          <w:b/>
          <w:u w:val="single"/>
        </w:rPr>
        <w:t xml:space="preserve">180988</w:t>
      </w:r>
    </w:p>
    <w:p>
      <w:r>
        <w:t xml:space="preserve">Onko yhtään #Englandin peliä hylätty sateen takia? #ShameOnICC #ENGvsWI</w:t>
      </w:r>
    </w:p>
    <w:p>
      <w:r>
        <w:rPr>
          <w:b/>
          <w:u w:val="single"/>
        </w:rPr>
        <w:t xml:space="preserve">180989</w:t>
      </w:r>
    </w:p>
    <w:p>
      <w:r>
        <w:t xml:space="preserve">#Boris Johnson yrityksistä, joita #Brexit uhkaa: "F*** business!    Boris Johnson 7/7-terrori-iskujen uhrien perheistä: "F*** perheet!    Torrit tukevat #BorisJohnsonin hakemusta pääministeriksi: 'F*** the country!'    #BorisJohnsonShouldNotBePM https://t.co/4KFX4BDX1O https://t.co/4KFX4BDX1O</w:t>
      </w:r>
    </w:p>
    <w:p>
      <w:r>
        <w:rPr>
          <w:b/>
          <w:u w:val="single"/>
        </w:rPr>
        <w:t xml:space="preserve">180990</w:t>
      </w:r>
    </w:p>
    <w:p>
      <w:r>
        <w:t xml:space="preserve">#Trumpin läsnäolo Oval Officessa loukkaa kaikkea, mitä Valkoinen talo edustaa, Amerikan kansaa, Yhdysvaltojen historiaa erityisesti, sekä maailmanyhteisöä &amp;amp; ihmiskunnan historiaa yleensä #TrumpIsATraijari #Resisters #ResistersForum #ResistanceUnited #FBR https://t.co/WtCrEz3hWq</w:t>
      </w:r>
    </w:p>
    <w:p>
      <w:r>
        <w:rPr>
          <w:b/>
          <w:u w:val="single"/>
        </w:rPr>
        <w:t xml:space="preserve">180991</w:t>
      </w:r>
    </w:p>
    <w:p>
      <w:r>
        <w:t xml:space="preserve">#ShameOnICC pls lopeta tämä maailmancup se ei ole maailmancup enää https://t.co/rySdbAbPHz</w:t>
      </w:r>
    </w:p>
    <w:p>
      <w:r>
        <w:rPr>
          <w:b/>
          <w:u w:val="single"/>
        </w:rPr>
        <w:t xml:space="preserve">180992</w:t>
      </w:r>
    </w:p>
    <w:p>
      <w:r>
        <w:t xml:space="preserve">Olen ylpeä @msdhoni siitä, että hän käytti Balidaan-merkkiä hanskassaan.   #ICC:llä ei ole mitään syytä vastustaa tätä.   Suurten kaupallisten brändien logo käy, mutta ei kansallisylpeys?  Se on hölynpölyä. Tuomitse se.  #DhoniKeepsTheGhove</w:t>
      </w:r>
    </w:p>
    <w:p>
      <w:r>
        <w:rPr>
          <w:b/>
          <w:u w:val="single"/>
        </w:rPr>
        <w:t xml:space="preserve">180993</w:t>
      </w:r>
    </w:p>
    <w:p>
      <w:r>
        <w:t xml:space="preserve">@SaysHummingbird Trump on koko viikonlopun polkenut takapakkia.... mutta todellinen vastaus oli hänen George Stephanopoulosille antamansa käsikirjoittamaton vastaus... Trump ottaisi apua vastaan eikä hälyttäisi FBI:ta. That makes Trump #UnfitToBePresident #TrumpIsATraitor #TrumpIsAFraud https://t.co/6PFVfzcduK</w:t>
      </w:r>
    </w:p>
    <w:p>
      <w:r>
        <w:rPr>
          <w:b/>
          <w:u w:val="single"/>
        </w:rPr>
        <w:t xml:space="preserve">180994</w:t>
      </w:r>
    </w:p>
    <w:p>
      <w:r>
        <w:t xml:space="preserve">@realDonaldTrump Extra #oranssi Iowassa! Katsokaa kaikki #orangerouge että #OrangeManBad on! #FuckTrump #TrumpsAnInternationalDisgrace #TrumpLoser #TrumpIsADisgrace https://t.co/093wENbjko https://t.co/093wENbjko</w:t>
      </w:r>
    </w:p>
    <w:p>
      <w:r>
        <w:rPr>
          <w:b/>
          <w:u w:val="single"/>
        </w:rPr>
        <w:t xml:space="preserve">180995</w:t>
      </w:r>
    </w:p>
    <w:p>
      <w:r>
        <w:t xml:space="preserve">Kuka haluaa kertoa tälle kaverille, että @BarackObama jätti virkansa ja @HillaryClinton hävisi ja on eläkkeellä? Deflecting to then does not make #TrumpRussiaCollusion go away #FactsMatter #TrumpIsATraitor #TrumpIsADisgrace #ImpeachmentHearingsNow #LockHimUp #MuellerReport #FBR #Resist https://t.co/qM0Luuxhmv</w:t>
      </w:r>
    </w:p>
    <w:p>
      <w:r>
        <w:rPr>
          <w:b/>
          <w:u w:val="single"/>
        </w:rPr>
        <w:t xml:space="preserve">180996</w:t>
      </w:r>
    </w:p>
    <w:p>
      <w:r>
        <w:t xml:space="preserve">@TheRealOJ32 Oj isänä, kun jätit Nicolen makaamaan kuolleena kävelytielle... mitä ajattelit lastesi sanovan, jos he löytäisivät hänet? #AskingForAFriend #OJdidit #murhaaja #fuckyou</w:t>
      </w:r>
    </w:p>
    <w:p>
      <w:r>
        <w:rPr>
          <w:b/>
          <w:u w:val="single"/>
        </w:rPr>
        <w:t xml:space="preserve">180997</w:t>
      </w:r>
    </w:p>
    <w:p>
      <w:r>
        <w:t xml:space="preserve">ÄLÄ #Retweettaa tätä, koska #Trump EI halua, että naulat hänen #Impeachment-arkkunsa todisteilla #PutinsPuppet #FuckTrump #Indict45 #JailTrump #Resist #TrumpObstruction #TrumpCorruption #TrumpCrimes #CrookedTrump #CriminalTrump #StopTrump #DumpTrump #FBR https://t.co/9dJsdUg1F8</w:t>
      </w:r>
    </w:p>
    <w:p>
      <w:r>
        <w:rPr>
          <w:b/>
          <w:u w:val="single"/>
        </w:rPr>
        <w:t xml:space="preserve">180998</w:t>
      </w:r>
    </w:p>
    <w:p>
      <w:r>
        <w:t xml:space="preserve">Icc näkee Ms Dhoni-merkin, mutta ei näe, että kenttää ei ollut katettu #ShameOnICC https://t.co/OJzWHWr9Je</w:t>
      </w:r>
    </w:p>
    <w:p>
      <w:r>
        <w:rPr>
          <w:b/>
          <w:u w:val="single"/>
        </w:rPr>
        <w:t xml:space="preserve">180999</w:t>
      </w:r>
    </w:p>
    <w:p>
      <w:r>
        <w:t xml:space="preserve">Trumpin parhaat ihmiset. #FuckTrump @realDonaldTrump https://t.co/kGbHvIAIyD https://t.co/kGbHvIAIyD</w:t>
      </w:r>
    </w:p>
    <w:p>
      <w:r>
        <w:rPr>
          <w:b/>
          <w:u w:val="single"/>
        </w:rPr>
        <w:t xml:space="preserve">181000</w:t>
      </w:r>
    </w:p>
    <w:p>
      <w:r>
        <w:t xml:space="preserve">Psyykkinen konkurssi. Keskustelua #hanskat.     Pelin nimi on kriketti. Ei "Shakti Pradarshan". Ääliöt!     #Dhoni #dhonigloves #DhoniKeepsTheGlove #DhoniKeepTheGlove #CricketWorldCup2019 #Cricket #CWC19 @icc @BCCI @msdhoni @imVkohli</w:t>
      </w:r>
    </w:p>
    <w:p>
      <w:r>
        <w:rPr>
          <w:b/>
          <w:u w:val="single"/>
        </w:rPr>
        <w:t xml:space="preserve">181001</w:t>
      </w:r>
    </w:p>
    <w:p>
      <w:r>
        <w:t xml:space="preserve">Trump asettui Saudi-Arabian kruununprinssin puolelle sen jälkeen, kun tämä murhasi Yhdysvalloissa asuneen Washington Postin toimittajan Jamal Khashoggin. Ja Kushner tuki häntä myös sen jälkeen. Se on säälittävää ja vastenmielistä. Joukko pirun pettureita. #TrumpIsATraitor</w:t>
      </w:r>
    </w:p>
    <w:p>
      <w:r>
        <w:rPr>
          <w:b/>
          <w:u w:val="single"/>
        </w:rPr>
        <w:t xml:space="preserve">181002</w:t>
      </w:r>
    </w:p>
    <w:p>
      <w:r>
        <w:t xml:space="preserve">Rangaistus raiskaajalle, jotta kukaan ei voi ajatella tekevänsä tällaista uudelleen.  #Rapist #AligarhMurderCase #Merut #bhopal https://t.co/NNHqs6vCu2</w:t>
      </w:r>
    </w:p>
    <w:p>
      <w:r>
        <w:rPr>
          <w:b/>
          <w:u w:val="single"/>
        </w:rPr>
        <w:t xml:space="preserve">181003</w:t>
      </w:r>
    </w:p>
    <w:p>
      <w:r>
        <w:t xml:space="preserve">@BCCI He menevät Manchesteriin katsomaan sadetta #ShameOnICC</w:t>
      </w:r>
    </w:p>
    <w:p>
      <w:r>
        <w:rPr>
          <w:b/>
          <w:u w:val="single"/>
        </w:rPr>
        <w:t xml:space="preserve">181004</w:t>
      </w:r>
    </w:p>
    <w:p>
      <w:r>
        <w:t xml:space="preserve">#ShameOnICC @ICC : Sinulla on KAKSI vaihtoehtoa - - Haluat pilata MM-kisat : Ota yhteyttä Rahul Gandhiin (hän on Lontoossa juuri nyt) ; - Haluat järjestää MM-kisat sujuvasti eteenpäin : Ota välittömästi yhteyttä Amit Shahiin ;</w:t>
      </w:r>
    </w:p>
    <w:p>
      <w:r>
        <w:rPr>
          <w:b/>
          <w:u w:val="single"/>
        </w:rPr>
        <w:t xml:space="preserve">181005</w:t>
      </w:r>
    </w:p>
    <w:p>
      <w:r>
        <w:t xml:space="preserve">Katsokaa Bengalin ja muiden osavaltioiden olosuhteita, joissa potilaat ovat aggressiivisia lääkäreitä kohtaan.    Sitten tulee SILLAKKAKURSSIT. Phle dr ko to bacha lo, fir inko lana...😒😒😏😏 #Savethedoctors #DoctorsStrike #DoctorsFightBack #DoctorsProtest</w:t>
      </w:r>
    </w:p>
    <w:p>
      <w:r>
        <w:rPr>
          <w:b/>
          <w:u w:val="single"/>
        </w:rPr>
        <w:t xml:space="preserve">181006</w:t>
      </w:r>
    </w:p>
    <w:p>
      <w:r>
        <w:t xml:space="preserve">@thehill Dear France and the rest of the world, #FuckTrump We're sorry.     Olkaa kärsivällisiä, kun teemme järjestelmäämme tämän viruksen.    Rakkaudella, useimmat amerikkalaiset</w:t>
      </w:r>
    </w:p>
    <w:p>
      <w:r>
        <w:rPr>
          <w:b/>
          <w:u w:val="single"/>
        </w:rPr>
        <w:t xml:space="preserve">181007</w:t>
      </w:r>
    </w:p>
    <w:p>
      <w:r>
        <w:t xml:space="preserve">@MasterQGJinn @Speed_Peete #FuckTrump ja tämä epäeettinen hallinto!</w:t>
      </w:r>
    </w:p>
    <w:p>
      <w:r>
        <w:rPr>
          <w:b/>
          <w:u w:val="single"/>
        </w:rPr>
        <w:t xml:space="preserve">181008</w:t>
      </w:r>
    </w:p>
    <w:p>
      <w:r>
        <w:t xml:space="preserve">@pollypreston @MattHancock Mukana on vapaa paikka pääministerin toimistossa, koska #BorisJohnsonShouldNotBePM ei vaivaudu kääntymään.</w:t>
      </w:r>
    </w:p>
    <w:p>
      <w:r>
        <w:rPr>
          <w:b/>
          <w:u w:val="single"/>
        </w:rPr>
        <w:t xml:space="preserve">181009</w:t>
      </w:r>
    </w:p>
    <w:p>
      <w:r>
        <w:t xml:space="preserve">Hyvää ennenaikaista syntymäpäivää, herra presidentti! #FucktRUMP https://t.co/fWRsy66xyU</w:t>
      </w:r>
    </w:p>
    <w:p>
      <w:r>
        <w:rPr>
          <w:b/>
          <w:u w:val="single"/>
        </w:rPr>
        <w:t xml:space="preserve">181010</w:t>
      </w:r>
    </w:p>
    <w:p>
      <w:r>
        <w:t xml:space="preserve">@ICC:n huono hallinto maailmanluokan tapahtumassa, joka järjestetään kerran neljässä vuodessa. Ennätykselliset 4 keskeytystä (eniten missään MM-kisoissa) vielä 27 ottelua ja 3 pudotuspeliä jäljellä. Te juuri pilasitte meidät.🖕 #ShameOnICC</w:t>
      </w:r>
    </w:p>
    <w:p>
      <w:r>
        <w:rPr>
          <w:b/>
          <w:u w:val="single"/>
        </w:rPr>
        <w:t xml:space="preserve">181011</w:t>
      </w:r>
    </w:p>
    <w:p>
      <w:r>
        <w:t xml:space="preserve">#ShameOnICC Säästin 1,5 GB dataa katsellakseni #INDvsNZ-ottelua ja löysin vihdoin tämän... #CWC19 @ICC https://t.co/ambKRiD940 https://t.co/ambKRiD940</w:t>
      </w:r>
    </w:p>
    <w:p>
      <w:r>
        <w:rPr>
          <w:b/>
          <w:u w:val="single"/>
        </w:rPr>
        <w:t xml:space="preserve">181012</w:t>
      </w:r>
    </w:p>
    <w:p>
      <w:r>
        <w:t xml:space="preserve">Päällikön typerys taas typeryyksissään! #FuckTrump https://t.co/AGxT0pnv0z</w:t>
      </w:r>
    </w:p>
    <w:p>
      <w:r>
        <w:rPr>
          <w:b/>
          <w:u w:val="single"/>
        </w:rPr>
        <w:t xml:space="preserve">181013</w:t>
      </w:r>
    </w:p>
    <w:p>
      <w:r>
        <w:t xml:space="preserve">@CNN Silti #rapist #brockturnerin kaltaiset ihmiset liikkuvat vapaasti!  😳</w:t>
      </w:r>
    </w:p>
    <w:p>
      <w:r>
        <w:rPr>
          <w:b/>
          <w:u w:val="single"/>
        </w:rPr>
        <w:t xml:space="preserve">181014</w:t>
      </w:r>
    </w:p>
    <w:p>
      <w:r>
        <w:t xml:space="preserve">@pithywidow koko republikaaninen puolue vain huijaa.. he eivät voi voittaa ilman huijaamista, joten he huijaavat häpeämättömästi #fuckthegop #fucktrump</w:t>
      </w:r>
    </w:p>
    <w:p>
      <w:r>
        <w:rPr>
          <w:b/>
          <w:u w:val="single"/>
        </w:rPr>
        <w:t xml:space="preserve">181015</w:t>
      </w:r>
    </w:p>
    <w:p>
      <w:r>
        <w:t xml:space="preserve">Miksi ei soiteta huippunimelle eli ICC:n puheenjohtajalle Shashank Manoharille?     Kenen muun pitäisi ottaa vastuu sateella pestyistä #CricketWorldCup2019-otteluista?     #ShameOnICC https://t.co/7a5ydVEpQi</w:t>
      </w:r>
    </w:p>
    <w:p>
      <w:r>
        <w:rPr>
          <w:b/>
          <w:u w:val="single"/>
        </w:rPr>
        <w:t xml:space="preserve">181016</w:t>
      </w:r>
    </w:p>
    <w:p>
      <w:r>
        <w:t xml:space="preserve">@Channel4 oliko @BorisJohnson #BorisJohnson liian pelkuri ilmestyäkseen #channel4-ohjelmaan ? Koska ihmiset saattaisivat nähdä hänet yksinkertaisena, joka hän on? Vai koska hän on nero eikä hänen tarvinnut ilmestyä paikalle?  #konservatiivijohtajuus #BorisJohnsonShouldNotBePM #uutiset #tvdebate #tvdebate</w:t>
      </w:r>
    </w:p>
    <w:p>
      <w:r>
        <w:rPr>
          <w:b/>
          <w:u w:val="single"/>
        </w:rPr>
        <w:t xml:space="preserve">181017</w:t>
      </w:r>
    </w:p>
    <w:p>
      <w:r>
        <w:t xml:space="preserve">@BCCI on yksi ahne korruptoitunut n wat ei organisaatio....  @ICC to hell with you #Comebackindia #DhoniKeepsTheGlove #DhoniKeepsTheGlove</w:t>
      </w:r>
    </w:p>
    <w:p>
      <w:r>
        <w:rPr>
          <w:b/>
          <w:u w:val="single"/>
        </w:rPr>
        <w:t xml:space="preserve">181018</w:t>
      </w:r>
    </w:p>
    <w:p>
      <w:r>
        <w:t xml:space="preserve">@funder Kuten isä, kuten pojat. #douchebag</w:t>
      </w:r>
    </w:p>
    <w:p>
      <w:r>
        <w:rPr>
          <w:b/>
          <w:u w:val="single"/>
        </w:rPr>
        <w:t xml:space="preserve">181019</w:t>
      </w:r>
    </w:p>
    <w:p>
      <w:r>
        <w:t xml:space="preserve">@realDonaldTrump Hän ei ole vieras maa, vaan hän oli tutkija, jolle maksettiin palkkaa yli varojen.     Sinä et tehnyt sitä.    Salasit tapaamisia ja pyysit stollen sähköposteja.    #trumprussia #TrumpIsATraiskaaja #TrumpIsACriminal #TrumpIsADisgrace</w:t>
      </w:r>
    </w:p>
    <w:p>
      <w:r>
        <w:rPr>
          <w:b/>
          <w:u w:val="single"/>
        </w:rPr>
        <w:t xml:space="preserve">181020</w:t>
      </w:r>
    </w:p>
    <w:p>
      <w:r>
        <w:t xml:space="preserve">@MLive @realDonaldTrump Vau, niin monta näennäisen normaalin näköistä kusipäätä samassa kunnassa, kuka tiesi?  #TrumpIsATraitor #TrumpIsALiar #ImpeachTrumpNow #ThankYouJasonAmash https://t.co/KQToFQNJEH https://t.co/KQToFQNJEH</w:t>
      </w:r>
    </w:p>
    <w:p>
      <w:r>
        <w:rPr>
          <w:b/>
          <w:u w:val="single"/>
        </w:rPr>
        <w:t xml:space="preserve">181021</w:t>
      </w:r>
    </w:p>
    <w:p>
      <w:r>
        <w:t xml:space="preserve">Republikaanit ovat niin sisuttomia Trumpin mielistelijöitä.   Nämä ihmiset haluavat vain ryöstää hallitusta, ja hitot meistä muista.  #FuckTrump #FuckTheGOP #TraitorTrump #Lastword</w:t>
      </w:r>
    </w:p>
    <w:p>
      <w:r>
        <w:rPr>
          <w:b/>
          <w:u w:val="single"/>
        </w:rPr>
        <w:t xml:space="preserve">181022</w:t>
      </w:r>
    </w:p>
    <w:p>
      <w:r>
        <w:t xml:space="preserve">Mene sitten hakemaan Chun-Li, senkin typerä oranssi paskiainen!!!!. #JohnMcCainDay #FuckTrump #OrangeDirtbag #ihopeyouchoke Trump haluaa, että hänen seuraava lehdistösihteerinsä on kaapeliuutisten "katutaistelija" https://t.co/chx4br1oYz https://t.co/chx4br1oYz</w:t>
      </w:r>
    </w:p>
    <w:p>
      <w:r>
        <w:rPr>
          <w:b/>
          <w:u w:val="single"/>
        </w:rPr>
        <w:t xml:space="preserve">181023</w:t>
      </w:r>
    </w:p>
    <w:p>
      <w:r>
        <w:t xml:space="preserve">@OregonGovBrown @HouseSpecialPDX Luultavasti kaikkien aikojen huonoin kuvernööri.  Sinä murhasit miehen, joka yritti suojella perustuslaillisia oikeuksiaan. #lavoyfinicum #murhaaja</w:t>
      </w:r>
    </w:p>
    <w:p>
      <w:r>
        <w:rPr>
          <w:b/>
          <w:u w:val="single"/>
        </w:rPr>
        <w:t xml:space="preserve">181024</w:t>
      </w:r>
    </w:p>
    <w:p>
      <w:r>
        <w:t xml:space="preserve">@AndrewYang Ei silloin, kun kyseinen "presidentti" syyllistyi rikoksiin, maanpetokseen ja vaalivilppiin. Se on ennennäkemätöntä tämän tason rikollisuutta, ja sinun mielestäsi on absurdia antaa hänelle anteeksi, koska hän oli presidentti. #FuckTrump</w:t>
      </w:r>
    </w:p>
    <w:p>
      <w:r>
        <w:rPr>
          <w:b/>
          <w:u w:val="single"/>
        </w:rPr>
        <w:t xml:space="preserve">181025</w:t>
      </w:r>
    </w:p>
    <w:p>
      <w:r>
        <w:t xml:space="preserve">#ThisIsAmerica missä #TrumpIsATraitor #HappyJohnMcCainDay #JohnMcCainDay #VETERAN https://t.co/jApPj836dq https://t.co/jApPj836dq</w:t>
      </w:r>
    </w:p>
    <w:p>
      <w:r>
        <w:rPr>
          <w:b/>
          <w:u w:val="single"/>
        </w:rPr>
        <w:t xml:space="preserve">181026</w:t>
      </w:r>
    </w:p>
    <w:p>
      <w:r>
        <w:t xml:space="preserve">@realDonaldTrump @foxandfriends Angela M. Thomas (@AngelaMThomas) twiittasi:  @realDonaldTrump #raiskaaja #pedofiili https://t.co/DKk8AWy5Uw</w:t>
      </w:r>
    </w:p>
    <w:p>
      <w:r>
        <w:rPr>
          <w:b/>
          <w:u w:val="single"/>
        </w:rPr>
        <w:t xml:space="preserve">181027</w:t>
      </w:r>
    </w:p>
    <w:p>
      <w:r>
        <w:t xml:space="preserve">Joten @ICC:n mielestä uskonnonharjoituksen näyttäminen maastossa on ok, mutta sotilaallisen kunniamerkin kantaminen on haitallista!  #ShameOnYouICC #DhoniKeepsTheGlove https://t.co/PgzSCzw6ff https://t.co/PgzSCzw6ff</w:t>
      </w:r>
    </w:p>
    <w:p>
      <w:r>
        <w:rPr>
          <w:b/>
          <w:u w:val="single"/>
        </w:rPr>
        <w:t xml:space="preserve">181028</w:t>
      </w:r>
    </w:p>
    <w:p>
      <w:r>
        <w:t xml:space="preserve">@ZikoZik5 @sukh707 @ICC Entinen tarkoittaa kumpaa, täysimittaista uskonnollista rukousta kentällä vai pientä merkkiä, joka on siellä #DhoniKeepsTheGlove, koska hän on armeijan kunniaupseeri ?</w:t>
      </w:r>
    </w:p>
    <w:p>
      <w:r>
        <w:rPr>
          <w:b/>
          <w:u w:val="single"/>
        </w:rPr>
        <w:t xml:space="preserve">181029</w:t>
      </w:r>
    </w:p>
    <w:p>
      <w:r>
        <w:t xml:space="preserve">#DhoniKeepsTheGlove #IndiaStandsWithDhoni Tarvittaessa INDIANS ovat valmiita #BoycottWorldCup kunnioituksesta @ICC @BCCI @WorldCup_Score @cricketworldcup #IndiaWithDhoni @msdhoni @imVkohli @GautamGambhir @ImRo45</w:t>
      </w:r>
    </w:p>
    <w:p>
      <w:r>
        <w:rPr>
          <w:b/>
          <w:u w:val="single"/>
        </w:rPr>
        <w:t xml:space="preserve">181030</w:t>
      </w:r>
    </w:p>
    <w:p>
      <w:r>
        <w:t xml:space="preserve">@CBSNews Hän kutsuu asettaan 'jumalaksi'? #GROSS #Murhaaja</w:t>
      </w:r>
    </w:p>
    <w:p>
      <w:r>
        <w:rPr>
          <w:b/>
          <w:u w:val="single"/>
        </w:rPr>
        <w:t xml:space="preserve">181031</w:t>
      </w:r>
    </w:p>
    <w:p>
      <w:r>
        <w:t xml:space="preserve">@realDonaldTrump #fucktrump #trump2020 #realdonaldtrump LETS ALL HOPE THAT DOG VOMIT TRUMP GETS ALL THAT HE DESERVESES ON HIS OLD MAN'S BIRTHDAY https://t.co/QPpA6j8beL</w:t>
      </w:r>
    </w:p>
    <w:p>
      <w:r>
        <w:rPr>
          <w:b/>
          <w:u w:val="single"/>
        </w:rPr>
        <w:t xml:space="preserve">181032</w:t>
      </w:r>
    </w:p>
    <w:p>
      <w:r>
        <w:t xml:space="preserve">Luulen, että @gilly381 oli pukenut hanskat McGrathin syöpäsäätiön tukemiseksi jaloon tarkoitukseen. En ole varma, miksi @ICC kieltää @msdhonia käyttämästä hanskoja hänen tukemansa jalon asian vuoksi.  Outoa, epäloogista ja tunteetonta!  #DhoniKeepTheGlove #DhoniKeepsTheGlove #DhoniKeepTheGloves #DhoniKeepTheGloves</w:t>
      </w:r>
    </w:p>
    <w:p>
      <w:r>
        <w:rPr>
          <w:b/>
          <w:u w:val="single"/>
        </w:rPr>
        <w:t xml:space="preserve">181033</w:t>
      </w:r>
    </w:p>
    <w:p>
      <w:r>
        <w:t xml:space="preserve">"Didi sanoi, että olemme ulkopuolisia &amp;amp; protestoimme muiden poliittisten paskiaisten puolesta".  EI!  #DoctorsFightBack #SavetheDoctors https://t.co/qGPNWqOXSc https://t.co/qGPNWqOXSc</w:t>
      </w:r>
    </w:p>
    <w:p>
      <w:r>
        <w:rPr>
          <w:b/>
          <w:u w:val="single"/>
        </w:rPr>
        <w:t xml:space="preserve">181034</w:t>
      </w:r>
    </w:p>
    <w:p>
      <w:r>
        <w:t xml:space="preserve">@RohitSingh_2909 Se ei ole vitsi, ihmiset ovat todella vihaisia ja trendit #ShameonICC , ne ovat idiootteja.</w:t>
      </w:r>
    </w:p>
    <w:p>
      <w:r>
        <w:rPr>
          <w:b/>
          <w:u w:val="single"/>
        </w:rPr>
        <w:t xml:space="preserve">181035</w:t>
      </w:r>
    </w:p>
    <w:p>
      <w:r>
        <w:t xml:space="preserve">Olen #Resister loppuun asti. En myöskään ole FAKE #FBR kuten jotkut heistä siellä. Joko olet tai et ole. @realdonaldtrump ja @senatemajldr ovat kaksi suurinta uhkaa demokratiallemme! VOTE THEM OUT! #TrumpIsATraider #DitchMitch2020 #TrumpCrimeFamily</w:t>
      </w:r>
    </w:p>
    <w:p>
      <w:r>
        <w:rPr>
          <w:b/>
          <w:u w:val="single"/>
        </w:rPr>
        <w:t xml:space="preserve">181036</w:t>
      </w:r>
    </w:p>
    <w:p>
      <w:r>
        <w:t xml:space="preserve">Miljardi krikettifania odotti neljä vuotta nähdäkseen, miten Englannissa sataa #shameonicc https://t.co/fI1xGntGCS</w:t>
      </w:r>
    </w:p>
    <w:p>
      <w:r>
        <w:rPr>
          <w:b/>
          <w:u w:val="single"/>
        </w:rPr>
        <w:t xml:space="preserve">181037</w:t>
      </w:r>
    </w:p>
    <w:p>
      <w:r>
        <w:t xml:space="preserve">HÄN pelaa varmasti Iranin korttia - epätoivoinen. 😳😳 #FuckTrump https://t.co/3NmOOeZ0Zb https://t.co/3NmOOeZ0Zb</w:t>
      </w:r>
    </w:p>
    <w:p>
      <w:r>
        <w:rPr>
          <w:b/>
          <w:u w:val="single"/>
        </w:rPr>
        <w:t xml:space="preserve">181038</w:t>
      </w:r>
    </w:p>
    <w:p>
      <w:r>
        <w:t xml:space="preserve">@realDonaldTrump Ole jo hiljaa. Me kaikki tiedämme, että olet huijari, joka varasti vaalit vieraan vallan avulla. Olet kiero teflon-Donnie, ja rukoilen joka siunattu päivä, että sinut paljastetaan rikolliseksi, joka olet. #teflondonnie #TrumpVenäjä #TrumpIsATpetturi #TrumpIsRikollinen</w:t>
      </w:r>
    </w:p>
    <w:p>
      <w:r>
        <w:rPr>
          <w:b/>
          <w:u w:val="single"/>
        </w:rPr>
        <w:t xml:space="preserve">181039</w:t>
      </w:r>
    </w:p>
    <w:p>
      <w:r>
        <w:t xml:space="preserve">Jos Borisista tulee uusi pääministeri, konservatiivit ovat menettäneet ääneni täysin.  Veronalennukset suurituloisille?  Miten olisi, jos sen sijaan korotettaisiin henkilökohtaista verovähennystä pienituloisille, jotta vaikeuksissa olevat perheet voisivat ruokkia lapsensa.  Mikä idiootti.  #BorisJohnsonShouldNotBeTePM.</w:t>
      </w:r>
    </w:p>
    <w:p>
      <w:r>
        <w:rPr>
          <w:b/>
          <w:u w:val="single"/>
        </w:rPr>
        <w:t xml:space="preserve">181040</w:t>
      </w:r>
    </w:p>
    <w:p>
      <w:r>
        <w:t xml:space="preserve">@cabodude @PalmerReport Poor boy........ ya scared #fucktRump</w:t>
      </w:r>
    </w:p>
    <w:p>
      <w:r>
        <w:rPr>
          <w:b/>
          <w:u w:val="single"/>
        </w:rPr>
        <w:t xml:space="preserve">181041</w:t>
      </w:r>
    </w:p>
    <w:p>
      <w:r>
        <w:t xml:space="preserve">Boris Johnson: loistava, lämmin, hauska - ja täysin sopimaton pääministeriksi | Max Hastings | Opinion | The Guardian https://t.co/BDmVxnGI8h #BorisJohnsonShouldNotBePM</w:t>
      </w:r>
    </w:p>
    <w:p>
      <w:r>
        <w:rPr>
          <w:b/>
          <w:u w:val="single"/>
        </w:rPr>
        <w:t xml:space="preserve">181042</w:t>
      </w:r>
    </w:p>
    <w:p>
      <w:r>
        <w:t xml:space="preserve">@realDonaldTrump Olkaamme kiitollisia yhdestä asiasta: mitä enemmän tämä idiootti twiittailee, sitä *yhtenäisempi* oppositio &amp;amp; #TheResistance tulee häntä vastaan. En ole koskaan elämässäni ollut näin motivoitunut poistamaan presidenttiä virastaan ASAP. #TrumpMustGo #TrumpIsATraitor</w:t>
      </w:r>
    </w:p>
    <w:p>
      <w:r>
        <w:rPr>
          <w:b/>
          <w:u w:val="single"/>
        </w:rPr>
        <w:t xml:space="preserve">181043</w:t>
      </w:r>
    </w:p>
    <w:p>
      <w:r>
        <w:t xml:space="preserve">@realDonaldTrump WITCH HUNT FOUND A ZOMBIE #MORONTRUMP #IDIOTTRUMP #WorstPresidentEver https://t.co/bFjybRaLRY https://t.co/bFjybRaLRY</w:t>
      </w:r>
    </w:p>
    <w:p>
      <w:r>
        <w:rPr>
          <w:b/>
          <w:u w:val="single"/>
        </w:rPr>
        <w:t xml:space="preserve">181044</w:t>
      </w:r>
    </w:p>
    <w:p>
      <w:r>
        <w:t xml:space="preserve">Me protestoimme juuri yksityistämistä vastaan, ja nyt vanhempamme ovat työttömänä, meidän suojamme otetaan pois, ja meidät velvoitetaan liittymään armeijaan, jos kieltäydymme polvistumasta #medschool #DoctorsUnderOppression #MedicalStudentsStrike #Medecine #DoctorsFightBack</w:t>
      </w:r>
    </w:p>
    <w:p>
      <w:r>
        <w:rPr>
          <w:b/>
          <w:u w:val="single"/>
        </w:rPr>
        <w:t xml:space="preserve">181045</w:t>
      </w:r>
    </w:p>
    <w:p>
      <w:r>
        <w:t xml:space="preserve">Mc bc #ShameOnICC</w:t>
      </w:r>
    </w:p>
    <w:p>
      <w:r>
        <w:rPr>
          <w:b/>
          <w:u w:val="single"/>
        </w:rPr>
        <w:t xml:space="preserve">181046</w:t>
      </w:r>
    </w:p>
    <w:p>
      <w:r>
        <w:t xml:space="preserve">#DoctorsUnderOppression Olemme kyllästyneet siihen, että Marokon hallitus manipuloi meitä.  Nousemme pystyyn korruptoituneen hallituksemme sortoa vastaan.  #FreeMedicine#FightingCapitalisticMedicine #DoctorsFightBack #DoctorsProtest https://t.co/3XNZTMLPxM</w:t>
      </w:r>
    </w:p>
    <w:p>
      <w:r>
        <w:rPr>
          <w:b/>
          <w:u w:val="single"/>
        </w:rPr>
        <w:t xml:space="preserve">181047</w:t>
      </w:r>
    </w:p>
    <w:p>
      <w:r>
        <w:t xml:space="preserve">#BREAKING Ryhmä ihmisiä (luultavasti TMC: n goonit) hyökkäsi 2. vuoden lääketieteen opiskelijan kimppuun klo 16.00 Calcutta National Medical Collegessa NYT. TÄMÄN ON LOPUTTAVA! Se ei lopu koskaan! #Savehedoctors #SaveBengalSaveDemocracy #DoctorsFightBack https://t.co/1CYRViNcPr https://t.co/1CYRViNcPr</w:t>
      </w:r>
    </w:p>
    <w:p>
      <w:r>
        <w:rPr>
          <w:b/>
          <w:u w:val="single"/>
        </w:rPr>
        <w:t xml:space="preserve">181048</w:t>
      </w:r>
    </w:p>
    <w:p>
      <w:r>
        <w:t xml:space="preserve">Oletko jo löytänyt Ronin ja Nicolen todellisen murhaajan? . Ei, en usko. #Murhaaja https://t.co/JLvhnMag38</w:t>
      </w:r>
    </w:p>
    <w:p>
      <w:r>
        <w:rPr>
          <w:b/>
          <w:u w:val="single"/>
        </w:rPr>
        <w:t xml:space="preserve">181049</w:t>
      </w:r>
    </w:p>
    <w:p>
      <w:r>
        <w:t xml:space="preserve">@realDonaldTrump @OANN Harhainen Donnie, valehtelet taas! #TrumpIsATraijari #TrumpCriminalInvestigations #BlueWave2020</w:t>
      </w:r>
    </w:p>
    <w:p>
      <w:r>
        <w:rPr>
          <w:b/>
          <w:u w:val="single"/>
        </w:rPr>
        <w:t xml:space="preserve">181050</w:t>
      </w:r>
    </w:p>
    <w:p>
      <w:r>
        <w:t xml:space="preserve">@kylegriffin1 Tämä rikollinen ei vain ymmärrä sitä. Et käsittele ulkomaisten tahojen sekaantumista vaaleihimme tapauskohtaisesti.  On AINA laitonta ottaa vastaan apua heiltä. Hitto, hän on idiootti! #IdiotTrump</w:t>
      </w:r>
    </w:p>
    <w:p>
      <w:r>
        <w:rPr>
          <w:b/>
          <w:u w:val="single"/>
        </w:rPr>
        <w:t xml:space="preserve">181051</w:t>
      </w:r>
    </w:p>
    <w:p>
      <w:r>
        <w:t xml:space="preserve">@rjaviervasquez Unohda lähettämällä hänen petturimainen perse Irakiin, lähetä hänen surkea perse Compton tai Oak St Htown ilman hänen turvallisuus yksityiskohtia sitten anna hänen puhua PTSD Hän on hyvä puhumaan ulos hänen perse, hänellä ei ole aavistustakaan taistella tai PTSD selviytyjät #fucktrump https://t.co/yB9hOBrdnK</w:t>
      </w:r>
    </w:p>
    <w:p>
      <w:r>
        <w:rPr>
          <w:b/>
          <w:u w:val="single"/>
        </w:rPr>
        <w:t xml:space="preserve">181052</w:t>
      </w:r>
    </w:p>
    <w:p>
      <w:r>
        <w:t xml:space="preserve">@demolecularized Se oli "hyvä" joillekin huutaa #NotMyPresidentti 8 ducking vuotta, joten se on toteutettavissa &amp;amp; sopiva JOKAINEN hyvä, kunnollinen &amp;amp; isänmaallinen kansalainen huutaa- #TrumpResignNow #TrumpIsATraitor joten #TrumpResign ...b / c hänellä ei ole ripaustakaan ihmisyyttä.  #NotMyPresident = Trumerican toimitusjohtaja🤦🏽♀️</w:t>
      </w:r>
    </w:p>
    <w:p>
      <w:r>
        <w:rPr>
          <w:b/>
          <w:u w:val="single"/>
        </w:rPr>
        <w:t xml:space="preserve">181053</w:t>
      </w:r>
    </w:p>
    <w:p>
      <w:r>
        <w:t xml:space="preserve">Ja heti kun hän alkoi tehdä rasistisia huomautuksia, tiesin, että @realdonaldtrump voittaisi. Kaikki nauroivat minulle. Ette voi kuvitella, miten pahoillani olen siitä, että olin oikeassa. #DerangedDonald #TrumpisaTraitor #TrumpisRacist #TrumpHatesAmerica #TrumpisaCriminal https://t.co/dSqLGS3AY8 https://t.co/dSqLGS3AY8</w:t>
      </w:r>
    </w:p>
    <w:p>
      <w:r>
        <w:rPr>
          <w:b/>
          <w:u w:val="single"/>
        </w:rPr>
        <w:t xml:space="preserve">181054</w:t>
      </w:r>
    </w:p>
    <w:p>
      <w:r>
        <w:t xml:space="preserve">#DoctorsFightBack | Mamata Banerjeen olisi pitänyt tunnustaa ongelma. Hänen olisi pitänyt osoittaa hieman "Mamata". Sen sijaan hän kutsui heitä ulkopuolisiksi ja uhkasi heittää heidät ulos: BJP https://t.co/J6JWWrhgFc.</w:t>
      </w:r>
    </w:p>
    <w:p>
      <w:r>
        <w:rPr>
          <w:b/>
          <w:u w:val="single"/>
        </w:rPr>
        <w:t xml:space="preserve">181055</w:t>
      </w:r>
    </w:p>
    <w:p>
      <w:r>
        <w:t xml:space="preserve">Rouva Mamata banerjee, mitä teette, kun sairastutte? Soitatteko poliisille vai lääkäreille?  #LääkäritLakko #LääkäritMielenosoitus #IstandwithNRS #DoctorsFightBack https://t.co/CbPbFnVX4D</w:t>
      </w:r>
    </w:p>
    <w:p>
      <w:r>
        <w:rPr>
          <w:b/>
          <w:u w:val="single"/>
        </w:rPr>
        <w:t xml:space="preserve">181056</w:t>
      </w:r>
    </w:p>
    <w:p>
      <w:r>
        <w:t xml:space="preserve">@RapUp Ketä kiinnostaa. #drugger #rapist #robber https://t.co/kpJOe5Aojq</w:t>
      </w:r>
    </w:p>
    <w:p>
      <w:r>
        <w:rPr>
          <w:b/>
          <w:u w:val="single"/>
        </w:rPr>
        <w:t xml:space="preserve">181057</w:t>
      </w:r>
    </w:p>
    <w:p>
      <w:r>
        <w:t xml:space="preserve">#ShameOnICC @ECB_cricket hahaha Säälin maasi, jossa kutsutaan kansallisena urheiluna maan meille intialaiset kriketti ei ole vain urheilu lts toinen uskonto. https://t.co/yLRpNKoASZ</w:t>
      </w:r>
    </w:p>
    <w:p>
      <w:r>
        <w:rPr>
          <w:b/>
          <w:u w:val="single"/>
        </w:rPr>
        <w:t xml:space="preserve">181058</w:t>
      </w:r>
    </w:p>
    <w:p>
      <w:r>
        <w:t xml:space="preserve">9 lääkäriä 10:stä suosittelee muuttoa pois Länsi-Bengalista. Hävetkää @MamataOfficial #Lääkäreiden protesti #PelastakaaLääkärit #PelastakaaBengali #MamataBanerjee #JaiShreeRam #LääkäreidenTaisteluVastaisku</w:t>
      </w:r>
    </w:p>
    <w:p>
      <w:r>
        <w:rPr>
          <w:b/>
          <w:u w:val="single"/>
        </w:rPr>
        <w:t xml:space="preserve">181059</w:t>
      </w:r>
    </w:p>
    <w:p>
      <w:r>
        <w:t xml:space="preserve">@YRDeshmukh Lapsen #raiskaajan on kuoltava. Ja kaikkien niiden, jotka yrittivät hävittää todisteita, pitäisi saada #elinkautinen #vankilatuomio #JusticeForTwinkleSharma #JusticeForAshifa #betibachaobetipadhao</w:t>
      </w:r>
    </w:p>
    <w:p>
      <w:r>
        <w:rPr>
          <w:b/>
          <w:u w:val="single"/>
        </w:rPr>
        <w:t xml:space="preserve">181060</w:t>
      </w:r>
    </w:p>
    <w:p>
      <w:r>
        <w:t xml:space="preserve">"Sarah", Geofferson Starship.   Toinen päivä, toinen Trumperin lähtö! #bye #sarah #sarahhuckabeesanders #liar #smokeyeyeye #snake #trump #maga #fucktrump #jeffersonstarship #tellemwhyyoumad #grindsmygears #Whatspissingmeofftoday #wpmot https://t.co/0lySDQzKqU</w:t>
      </w:r>
    </w:p>
    <w:p>
      <w:r>
        <w:rPr>
          <w:b/>
          <w:u w:val="single"/>
        </w:rPr>
        <w:t xml:space="preserve">181061</w:t>
      </w:r>
    </w:p>
    <w:p>
      <w:r>
        <w:t xml:space="preserve">Hyvää #JohnMcCainDayta #TraitorTrumpille, kaikille hänen #MAGA idiooteilleen ja muulle #CorruptGOP:lle!!!  #JohnMcCainAmericanHero #JohnMcCainDayJune14th #TuckFrump #ImpeachTrumpNow #TrumpIsATraider #NotMyPresident #Resist #Resist</w:t>
      </w:r>
    </w:p>
    <w:p>
      <w:r>
        <w:rPr>
          <w:b/>
          <w:u w:val="single"/>
        </w:rPr>
        <w:t xml:space="preserve">181062</w:t>
      </w:r>
    </w:p>
    <w:p>
      <w:r>
        <w:t xml:space="preserve">@Pongo81575019 Se on vuodelta 2012, mutta se on muistutus siitä, että kukaan älykäs tai välittävä ei koskaan luota #BorisJohnsoniin Hän teki sen omalla tavallaan silloin Se tulee aina olemaan hänen tapansa Moraaliton tapa #BorisJohnsonShouldNotBePM</w:t>
      </w:r>
    </w:p>
    <w:p>
      <w:r>
        <w:rPr>
          <w:b/>
          <w:u w:val="single"/>
        </w:rPr>
        <w:t xml:space="preserve">181063</w:t>
      </w:r>
    </w:p>
    <w:p>
      <w:r>
        <w:t xml:space="preserve">Tämän pitäisi olla enemmän kuin mikään muu syy siihen, että Boris Johnson ei saa huipputehtävää #BorisJohnsonShouldNotBePM https://t.co/xCWZjts8co</w:t>
      </w:r>
    </w:p>
    <w:p>
      <w:r>
        <w:rPr>
          <w:b/>
          <w:u w:val="single"/>
        </w:rPr>
        <w:t xml:space="preserve">181064</w:t>
      </w:r>
    </w:p>
    <w:p>
      <w:r>
        <w:t xml:space="preserve">Hyvät ihmiset sanovat, että lääkärit ansaitsevat sen 'pitne do saalon ko..'.    Mietimme, mitä tapahtuisi, jos sanoisimme 'marne do saalon ko...'.    #DoctorsFightBack #savethedoctors https://t.co/ZkmMHH7FKR https://t.co/ZkmMHH7FKR</w:t>
      </w:r>
    </w:p>
    <w:p>
      <w:r>
        <w:rPr>
          <w:b/>
          <w:u w:val="single"/>
        </w:rPr>
        <w:t xml:space="preserve">181065</w:t>
      </w:r>
    </w:p>
    <w:p>
      <w:r>
        <w:t xml:space="preserve">@funder . Donald the #FuckTrump on suurin, #ManyPeopleSay luultavasti suurin koskaan, #GlobalLaughingStock.    #TRE45ONenough?  #TRE45ON enough?  #DumpTrump</w:t>
      </w:r>
    </w:p>
    <w:p>
      <w:r>
        <w:rPr>
          <w:b/>
          <w:u w:val="single"/>
        </w:rPr>
        <w:t xml:space="preserve">181066</w:t>
      </w:r>
    </w:p>
    <w:p>
      <w:r>
        <w:t xml:space="preserve">#ShameOnICC Häpeä ICC:lle ICC paljastui, missä on valmistautuminen Häpeä https://t.co/e99J1AeMrC</w:t>
      </w:r>
    </w:p>
    <w:p>
      <w:r>
        <w:rPr>
          <w:b/>
          <w:u w:val="single"/>
        </w:rPr>
        <w:t xml:space="preserve">181067</w:t>
      </w:r>
    </w:p>
    <w:p>
      <w:r>
        <w:t xml:space="preserve">@realDonaldTrump Kerro meille toinen, valehtelija. #TrumpIsATraitor https://t.co/Rs3QVafVkZ https://t.co/Rs3QVafVkZ</w:t>
      </w:r>
    </w:p>
    <w:p>
      <w:r>
        <w:rPr>
          <w:b/>
          <w:u w:val="single"/>
        </w:rPr>
        <w:t xml:space="preserve">181068</w:t>
      </w:r>
    </w:p>
    <w:p>
      <w:r>
        <w:t xml:space="preserve">@CherylH95005477 @JohnHuge14 @njjette2 @skolanach @realDonaldTrump Ruskeat ihmiset kaikkialla maailmassa juhlivat sitä päivää, kun hän ei ole enää Yhdysvaltain presidentti.     #FuckTrump</w:t>
      </w:r>
    </w:p>
    <w:p>
      <w:r>
        <w:rPr>
          <w:b/>
          <w:u w:val="single"/>
        </w:rPr>
        <w:t xml:space="preserve">181069</w:t>
      </w:r>
    </w:p>
    <w:p>
      <w:r>
        <w:t xml:space="preserve">@psychdr100 Idiootti MAGAt on valmis hyökkäämään hallitusta vastaan 🙄😆😆 #TrumpSupporters #moronit #MAGAt #TrumpsAmerica #TrumpIsATraider https://t.co/JPIDteHVSW</w:t>
      </w:r>
    </w:p>
    <w:p>
      <w:r>
        <w:rPr>
          <w:b/>
          <w:u w:val="single"/>
        </w:rPr>
        <w:t xml:space="preserve">181070</w:t>
      </w:r>
    </w:p>
    <w:p>
      <w:r>
        <w:t xml:space="preserve">Video Delhin sikhien mielenosoituksista illalla saa minut ylpeäksi. Menneisyydestä on otettu hyviä oppeja. Se on myös läimäys niille, jotka pilkkaavat Delhin sikhejä "b"-lauseilla tai sanovat, että muiden osavaltioiden sikhit eivät osaa puolustaa itseään. Ei. He osaavat. He osaavat hyvin paljon. #FuckDelhiPolice</w:t>
      </w:r>
    </w:p>
    <w:p>
      <w:r>
        <w:rPr>
          <w:b/>
          <w:u w:val="single"/>
        </w:rPr>
        <w:t xml:space="preserve">181071</w:t>
      </w:r>
    </w:p>
    <w:p>
      <w:r>
        <w:t xml:space="preserve">@realDonaldTrump Voisin kuunnella mielipidettäsi enemmän, jos voisit osoittaa Lontoon kartalla. #illiteratefuck #TrumpIsATraitori</w:t>
      </w:r>
    </w:p>
    <w:p>
      <w:r>
        <w:rPr>
          <w:b/>
          <w:u w:val="single"/>
        </w:rPr>
        <w:t xml:space="preserve">181072</w:t>
      </w:r>
    </w:p>
    <w:p>
      <w:r>
        <w:t xml:space="preserve">Olen samaa mieltä, Chuck. #BOYCOTTCHINA https://t.co/OwaolFkEWx</w:t>
      </w:r>
    </w:p>
    <w:p>
      <w:r>
        <w:rPr>
          <w:b/>
          <w:u w:val="single"/>
        </w:rPr>
        <w:t xml:space="preserve">181073</w:t>
      </w:r>
    </w:p>
    <w:p>
      <w:r>
        <w:t xml:space="preserve">@WhiteHouse @realDonaldTrump DISPICABLE THAT YOU WOULD SHOW TRAITOR TRUMP DISRESPECTING OUR FLAG!!!  #TrumpIsTheEnemyOfThePeople #TrumpIsATraitor #RussiaGate #LockHimUp #TrumpIsANationalSecurityThreat #CadetBoneSpurs #CowardInCheif https://t.co/Wcx4c93lzf https://t.co/Wcx4c93lzf</w:t>
      </w:r>
    </w:p>
    <w:p>
      <w:r>
        <w:rPr>
          <w:b/>
          <w:u w:val="single"/>
        </w:rPr>
        <w:t xml:space="preserve">181074</w:t>
      </w:r>
    </w:p>
    <w:p>
      <w:r>
        <w:t xml:space="preserve">@akhandhindu1925 @AmitShah @narendramodi @BJP4India @BJP4UP Tämä mies naulasi Mamatan, hänen politiikkansa ja tekopyhyytensä täysin. #DoctorsFightBack https://t.co/yvSI1nr5Zp https://t.co/yvSI1nr5Zp</w:t>
      </w:r>
    </w:p>
    <w:p>
      <w:r>
        <w:rPr>
          <w:b/>
          <w:u w:val="single"/>
        </w:rPr>
        <w:t xml:space="preserve">181075</w:t>
      </w:r>
    </w:p>
    <w:p>
      <w:r>
        <w:t xml:space="preserve">@ICC keskity mieluummin tuomaritoimintaan kuin siihen, mitä pelaajan pitäisi käyttää #DhoniKeepsTheGlove</w:t>
      </w:r>
    </w:p>
    <w:p>
      <w:r>
        <w:rPr>
          <w:b/>
          <w:u w:val="single"/>
        </w:rPr>
        <w:t xml:space="preserve">181076</w:t>
      </w:r>
    </w:p>
    <w:p>
      <w:r>
        <w:t xml:space="preserve">@TheRealOJ32 Kiitos varoituksesta. Estän sinut heti tämän twiitin jälkeen.    #Murhaaja</w:t>
      </w:r>
    </w:p>
    <w:p>
      <w:r>
        <w:rPr>
          <w:b/>
          <w:u w:val="single"/>
        </w:rPr>
        <w:t xml:space="preserve">181077</w:t>
      </w:r>
    </w:p>
    <w:p>
      <w:r>
        <w:t xml:space="preserve">Trumpin pitäisi olla vankilassa, ei Valkoisessa talossa. Hänen pitäisi jakaa selli strutsinahkaa rakastavan parhaan ystävänsä ja maanpetturikollegansa Paul Manafortin kanssa. Kuvitelkaa, mitä iltasatuja he voisivat kertoa toisilleen syvästä rakkaudestaan Vladimir Putiniin. #TrumpIsATtraitor</w:t>
      </w:r>
    </w:p>
    <w:p>
      <w:r>
        <w:rPr>
          <w:b/>
          <w:u w:val="single"/>
        </w:rPr>
        <w:t xml:space="preserve">181078</w:t>
      </w:r>
    </w:p>
    <w:p>
      <w:r>
        <w:t xml:space="preserve">@crampell Oohhhh, nyt kun Trump on valmis Pencen kanssa, hänet heitetään roskien mukana ulos. #TrumpIsATrajoittaja #TrumpIsATrajoittaja #TrumpCriminalInvestigations</w:t>
      </w:r>
    </w:p>
    <w:p>
      <w:r>
        <w:rPr>
          <w:b/>
          <w:u w:val="single"/>
        </w:rPr>
        <w:t xml:space="preserve">181079</w:t>
      </w:r>
    </w:p>
    <w:p>
      <w:r>
        <w:t xml:space="preserve">@PressSec @realDonaldTrump Hyvää matkaa. Uppoava laiva.   #DitchMitch2020 #TrumpIsATraider #TRUMP #GOPCorruption #GOPComplicitTraitors #GOPComplicit #GOPWarOnWomen #Resist #BlueWave2020</w:t>
      </w:r>
    </w:p>
    <w:p>
      <w:r>
        <w:rPr>
          <w:b/>
          <w:u w:val="single"/>
        </w:rPr>
        <w:t xml:space="preserve">181080</w:t>
      </w:r>
    </w:p>
    <w:p>
      <w:r>
        <w:t xml:space="preserve">@DevinCow @RepMikeJohnson Luulen, että koko GOP käyttää haamukauppiaita &amp;amp; miljoonien kerääminen Trumpin valheellisesta tariffihöpinästä. #insidertrumping #TrumpTraitor #Fucktrump #trumpdeathcamps</w:t>
      </w:r>
    </w:p>
    <w:p>
      <w:r>
        <w:rPr>
          <w:b/>
          <w:u w:val="single"/>
        </w:rPr>
        <w:t xml:space="preserve">181081</w:t>
      </w:r>
    </w:p>
    <w:p>
      <w:r>
        <w:t xml:space="preserve">Jos @msdhoni ei voi käyttää Balidaan-merkkiä, se sopii. @ICC on ylin auktoriteetti, ja me noudatamme sen päätöstä. Mutta kaikkien intialaisten, jotka ovat yleisössä katsomassa peliä, pitäisi käyttää näitä merkkejä ja heiluttaa näitä lippuja. Fir dekhte hai @ICC kya ukhad sakta hai! #DhoniKeepsTheGlove</w:t>
      </w:r>
    </w:p>
    <w:p>
      <w:r>
        <w:rPr>
          <w:b/>
          <w:u w:val="single"/>
        </w:rPr>
        <w:t xml:space="preserve">181082</w:t>
      </w:r>
    </w:p>
    <w:p>
      <w:r>
        <w:t xml:space="preserve">@msdhoni , jatka Balidhanin logon käyttämistä hanskoissasi. Me olemme kanssanne. @ICC , älä käyttäydy tyhmästi, se ei ole promootio &amp;amp; se on ylpeyden hetki. Country is with #MSDHONI #BalidaanBadgeRow #DhoniKeepTheGlove #DhoniKeepsTheGlove #DhoniKeSaathDesh #DhoniKeepBalidaanBadgeGlove #DhoniKeepBalidaanBadgeGlove</w:t>
      </w:r>
    </w:p>
    <w:p>
      <w:r>
        <w:rPr>
          <w:b/>
          <w:u w:val="single"/>
        </w:rPr>
        <w:t xml:space="preserve">181083</w:t>
      </w:r>
    </w:p>
    <w:p>
      <w:r>
        <w:t xml:space="preserve">@ICC Rakas icc, sen sijaan, että keskitytään siihen, mitä siellä on dhonin hanskat, aloita keskittyminen tuomaroinnin laatuun kriketin MM-kisoissa, maailma katseli 🙏 #DhoniKeepsTheGlove</w:t>
      </w:r>
    </w:p>
    <w:p>
      <w:r>
        <w:rPr>
          <w:b/>
          <w:u w:val="single"/>
        </w:rPr>
        <w:t xml:space="preserve">181084</w:t>
      </w:r>
    </w:p>
    <w:p>
      <w:r>
        <w:t xml:space="preserve">@realDonaldTrump Sinulla ei ole munaa! #Truth #FuckTrump #ImpeachTrump #Resist #Resist</w:t>
      </w:r>
    </w:p>
    <w:p>
      <w:r>
        <w:rPr>
          <w:b/>
          <w:u w:val="single"/>
        </w:rPr>
        <w:t xml:space="preserve">181085</w:t>
      </w:r>
    </w:p>
    <w:p>
      <w:r>
        <w:t xml:space="preserve">Tuleva pääministerimme - miten se voi tapahtua, eikö niin?    Johnson: "Kuinka pahasti hän loukkaantuu?   Guppy: "Hän saa luultavasti pari mustaa silmää ja, ja murtuneen kylkiluun tai jotain sellaista." https://t.co/Q277zQgT1X #BorisJohnsonShouldNotBePM #BollockstoBrexit https://t.co/wzrhEAEfua</w:t>
      </w:r>
    </w:p>
    <w:p>
      <w:r>
        <w:rPr>
          <w:b/>
          <w:u w:val="single"/>
        </w:rPr>
        <w:t xml:space="preserve">181086</w:t>
      </w:r>
    </w:p>
    <w:p>
      <w:r>
        <w:t xml:space="preserve">@4YrsToday @realDonaldTrump on luultavasti kiukuttelemassa juuri nyt. #fucktrump.</w:t>
      </w:r>
    </w:p>
    <w:p>
      <w:r>
        <w:rPr>
          <w:b/>
          <w:u w:val="single"/>
        </w:rPr>
        <w:t xml:space="preserve">181087</w:t>
      </w:r>
    </w:p>
    <w:p>
      <w:r>
        <w:t xml:space="preserve">Kaikkein odotetuin turnaus hukkaan #ShameOnICC.</w:t>
      </w:r>
    </w:p>
    <w:p>
      <w:r>
        <w:rPr>
          <w:b/>
          <w:u w:val="single"/>
        </w:rPr>
        <w:t xml:space="preserve">181088</w:t>
      </w:r>
    </w:p>
    <w:p>
      <w:r>
        <w:t xml:space="preserve">@BrianKolfage @CBP @DHSgov @harkjay350 @RyanAFournier @DrPaulGosar @NeilWMcCabe2 @Rambobiggs #MAGA: #MAGA nuts, started building a 23 million waste of money wall, that could have been better use to help #Vets and #Homeless , without the proper permits #Resistance #FuckTrump #Resist #NoWall #NoHumanBeingIsIllegal https://t.co/lF2am3njsh</w:t>
      </w:r>
    </w:p>
    <w:p>
      <w:r>
        <w:rPr>
          <w:b/>
          <w:u w:val="single"/>
        </w:rPr>
        <w:t xml:space="preserve">181089</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https://t.co/uvvwVzZxjH</w:t>
      </w:r>
    </w:p>
    <w:p>
      <w:r>
        <w:rPr>
          <w:b/>
          <w:u w:val="single"/>
        </w:rPr>
        <w:t xml:space="preserve">181090</w:t>
      </w:r>
    </w:p>
    <w:p>
      <w:r>
        <w:t xml:space="preserve">Voi paska! Siitä on jo aikaa.  Unohdin, että Twitter on olemassa!   (Said Trump never) #potus #trump #you #dickhead #dickhead</w:t>
      </w:r>
    </w:p>
    <w:p>
      <w:r>
        <w:rPr>
          <w:b/>
          <w:u w:val="single"/>
        </w:rPr>
        <w:t xml:space="preserve">181091</w:t>
      </w:r>
    </w:p>
    <w:p>
      <w:r>
        <w:t xml:space="preserve">1. ICC Dhonin hanskoista Vs 2.ICC suunnittelee MM-kisoja #ShameOnICC https://t.co/3f3qhwsWrD https://t.co/3f3qhwsWrD</w:t>
      </w:r>
    </w:p>
    <w:p>
      <w:r>
        <w:rPr>
          <w:b/>
          <w:u w:val="single"/>
        </w:rPr>
        <w:t xml:space="preserve">181092</w:t>
      </w:r>
    </w:p>
    <w:p>
      <w:r>
        <w:t xml:space="preserve">Trump on yksinkertaisesti paha. #FuckTrump Trumpin hallinto tekee hiljaisesti lailliseksi norsun osien tuomisen Yhdysvaltoihin trofeeksi - The Washington Post https://t.co/4hYtX1oGwx</w:t>
      </w:r>
    </w:p>
    <w:p>
      <w:r>
        <w:rPr>
          <w:b/>
          <w:u w:val="single"/>
        </w:rPr>
        <w:t xml:space="preserve">181093</w:t>
      </w:r>
    </w:p>
    <w:p>
      <w:r>
        <w:t xml:space="preserve">Miksi GOP:sta on tullut henkilökultti #Resist #ResistTrump #FuckTrump https://t.co/IYTcqVichn</w:t>
      </w:r>
    </w:p>
    <w:p>
      <w:r>
        <w:rPr>
          <w:b/>
          <w:u w:val="single"/>
        </w:rPr>
        <w:t xml:space="preserve">181094</w:t>
      </w:r>
    </w:p>
    <w:p>
      <w:r>
        <w:t xml:space="preserve">Kaiken pyhän rakkauden tähden, te ihmiset palvotte yhä tätä rikollista?????. #CriminalInChief #DumpTrump #douchebag https://t.co/dBUiUpJ8n8</w:t>
      </w:r>
    </w:p>
    <w:p>
      <w:r>
        <w:rPr>
          <w:b/>
          <w:u w:val="single"/>
        </w:rPr>
        <w:t xml:space="preserve">181095</w:t>
      </w:r>
    </w:p>
    <w:p>
      <w:r>
        <w:t xml:space="preserve">@realDonaldTrump - Se voi olla sinun BD:si, mutta #JohnMcCainDayJune14 on trendi, et sinä Fatty McBone Spurs. Loser. 😆😆😆 #TrumpIsADisgrace #TrumpIsATraatori #TrumpLies #ImpeachTrumpNow https://t.co/6Tm5pmLrZx https://t.co/6Tm5pmLrZx</w:t>
      </w:r>
    </w:p>
    <w:p>
      <w:r>
        <w:rPr>
          <w:b/>
          <w:u w:val="single"/>
        </w:rPr>
        <w:t xml:space="preserve">181096</w:t>
      </w:r>
    </w:p>
    <w:p>
      <w:r>
        <w:t xml:space="preserve">Niinkö? Vaikuttaa siltä, että hänellä on yhä vaalikrapula.     #DoctorsFightBack #DoctorsStrike #DoctorsProtest https://t.co/kg0WQejLnu https://t.co/kg0WQejLnu</w:t>
      </w:r>
    </w:p>
    <w:p>
      <w:r>
        <w:rPr>
          <w:b/>
          <w:u w:val="single"/>
        </w:rPr>
        <w:t xml:space="preserve">181097</w:t>
      </w:r>
    </w:p>
    <w:p>
      <w:r>
        <w:t xml:space="preserve">Oppikaa jotain #Intiasta siitä, miten suuret turnaukset järjestetään... Pettynyt @ICC #ShameOnICC #ShameOnICC</w:t>
      </w:r>
    </w:p>
    <w:p>
      <w:r>
        <w:rPr>
          <w:b/>
          <w:u w:val="single"/>
        </w:rPr>
        <w:t xml:space="preserve">181098</w:t>
      </w:r>
    </w:p>
    <w:p>
      <w:r>
        <w:t xml:space="preserve">Olemme odottaneet neljä vuotta ICC:n MM-turnausta, ja mitä olette antaneet meille sateella hylättyjä otteluita!!!... Säälittävää suunnittelua @ICC .  Tarvitsemme tiukkoja toimia tällaisesta virheestä.  #ShameOnICC</w:t>
      </w:r>
    </w:p>
    <w:p>
      <w:r>
        <w:rPr>
          <w:b/>
          <w:u w:val="single"/>
        </w:rPr>
        <w:t xml:space="preserve">181099</w:t>
      </w:r>
    </w:p>
    <w:p>
      <w:r>
        <w:t xml:space="preserve">@LOrion @lauferlaw @maddow KEEP lehdistölle .. he eivät vieläkään julkaise #IntlOrgCrime-uutisia JA haluavat jatkaa TRUMPIN ESITTÄMISTÄ UHRINA MEME.. mitä mieltä olet siitä, että #metoo @NCADV ON #adulterer #raiskaaja #raiskaaja TRUMP uhri hänen 1,5 miljoonan dollarin maksussaan #Abortti OMA LAPSI, joka on suunniteltu Ivanka lookalike? https://t.co/6eyIBezg6O</w:t>
      </w:r>
    </w:p>
    <w:p>
      <w:r>
        <w:rPr>
          <w:b/>
          <w:u w:val="single"/>
        </w:rPr>
        <w:t xml:space="preserve">181100</w:t>
      </w:r>
    </w:p>
    <w:p>
      <w:r>
        <w:t xml:space="preserve">700 lääkäriä irtisanoutui työpaikoistaan #DoctorsFightBack @MamataOfficialin on korkea aika pyytää anteeksi tai lopettaa.   Intia ei halua ylimielistä ja suvaitsematonta CM:ää https://t.co/QWA5oj3MAm https://t.co/QWA5oj3MAm</w:t>
      </w:r>
    </w:p>
    <w:p>
      <w:r>
        <w:rPr>
          <w:b/>
          <w:u w:val="single"/>
        </w:rPr>
        <w:t xml:space="preserve">181101</w:t>
      </w:r>
    </w:p>
    <w:p>
      <w:r>
        <w:t xml:space="preserve">Helvetti soikoon!  Toinen 'Patriootti' esti minut... ja olin vasta aloittamassa! #fucktrump</w:t>
      </w:r>
    </w:p>
    <w:p>
      <w:r>
        <w:rPr>
          <w:b/>
          <w:u w:val="single"/>
        </w:rPr>
        <w:t xml:space="preserve">181102</w:t>
      </w:r>
    </w:p>
    <w:p>
      <w:r>
        <w:t xml:space="preserve">Tämänpäiväinen edustajainhuoneen oikeuskäsittely: #MuellerReport/#RussiaGate oli tähän mennessä täydellisin esimerkki siitä, mistä seuraavat puolitoista vuotta tulee jatkossakin olemaan kyse (eli paskasta amerikkalaisten kasvoihin). #FuckDemocrats #FuckRepublicans #FuckTrump</w:t>
      </w:r>
    </w:p>
    <w:p>
      <w:r>
        <w:rPr>
          <w:b/>
          <w:u w:val="single"/>
        </w:rPr>
        <w:t xml:space="preserve">181103</w:t>
      </w:r>
    </w:p>
    <w:p>
      <w:r>
        <w:t xml:space="preserve">@mi_positive1 @ChicagoTST "Tee mitä tahdot" on joitakin vaikutuksia naapureihisi. Varsinkin #satanistinen #sarjamurhaaja #naisten #raiskaaja. https://t.co/r1IF3YIb63 .</w:t>
      </w:r>
    </w:p>
    <w:p>
      <w:r>
        <w:rPr>
          <w:b/>
          <w:u w:val="single"/>
        </w:rPr>
        <w:t xml:space="preserve">181104</w:t>
      </w:r>
    </w:p>
    <w:p>
      <w:r>
        <w:t xml:space="preserve">@thehill vt. puolustusministeri käyttäytyy kuin tietäisi mistä puhuu. #TrumpIsATraitor #TrumpLiesEveryTimeHeSpeaks #trumpswamp #WagTheDog</w:t>
      </w:r>
    </w:p>
    <w:p>
      <w:r>
        <w:rPr>
          <w:b/>
          <w:u w:val="single"/>
        </w:rPr>
        <w:t xml:space="preserve">181105</w:t>
      </w:r>
    </w:p>
    <w:p>
      <w:r>
        <w:t xml:space="preserve">@realDonaldTrump USA:n historian epärehellisimmästä presidentistä on jo tehty mielipidetutkimus, ja SINÄ olet se. #TrumpIsAConMan #TrumpIsACriminal #TrumpIsAMoron #TrumpIsADisgrace #TrumpIsANationalSecurityThreat #TrumpIsATraitor #TrumpIsAFraud</w:t>
      </w:r>
    </w:p>
    <w:p>
      <w:r>
        <w:rPr>
          <w:b/>
          <w:u w:val="single"/>
        </w:rPr>
        <w:t xml:space="preserve">181106</w:t>
      </w:r>
    </w:p>
    <w:p>
      <w:r>
        <w:t xml:space="preserve">luk at #IMAFraud sen selkeä merkki terroristi, chanting alla 100 ts, hänen ilkeä parta, hänen valkoinen pesu lippis, hänen hienostunut ENGLANNIN merkkejä hän pian ruokkia terrroistit ja liittyä niihin ja lentää pois😡😡😂atleast nyt U Intian muslimit saada takaisin ur alkuperäisen dharma . @narendramodi https://t.co/MvSvPK18Rw</w:t>
      </w:r>
    </w:p>
    <w:p>
      <w:r>
        <w:rPr>
          <w:b/>
          <w:u w:val="single"/>
        </w:rPr>
        <w:t xml:space="preserve">181107</w:t>
      </w:r>
    </w:p>
    <w:p>
      <w:r>
        <w:t xml:space="preserve">@realDonaldTrump Mutta sitten taas, olet suurin HYPOCRITE menossa, joten mitä muuta kukaan odottaisi sinulta! #DoucheBag https://t.co/o0WQVWC31p</w:t>
      </w:r>
    </w:p>
    <w:p>
      <w:r>
        <w:rPr>
          <w:b/>
          <w:u w:val="single"/>
        </w:rPr>
        <w:t xml:space="preserve">181108</w:t>
      </w:r>
    </w:p>
    <w:p>
      <w:r>
        <w:t xml:space="preserve">Emme odottaneet 4 vuotta nähdäksemme sadetta Englannissa.  #ShameOnICC https://t.co/eUrAmYpVn3</w:t>
      </w:r>
    </w:p>
    <w:p>
      <w:r>
        <w:rPr>
          <w:b/>
          <w:u w:val="single"/>
        </w:rPr>
        <w:t xml:space="preserve">181109</w:t>
      </w:r>
    </w:p>
    <w:p>
      <w:r>
        <w:t xml:space="preserve">Olenko ainoa, joka alkaa ajatella, että Boris Johnsonin täysin mahdoton "ei-esiintyminen" alkaa vaikuttaa hieman oudolta. Jopa "epäilyttävältä".  Hänen on nyt tultava esiin ja kohdattava ihmiset.  #BrexitShambles #brexitdisgeace #BorisJohnsonShouldNotBePM</w:t>
      </w:r>
    </w:p>
    <w:p>
      <w:r>
        <w:rPr>
          <w:b/>
          <w:u w:val="single"/>
        </w:rPr>
        <w:t xml:space="preserve">181110</w:t>
      </w:r>
    </w:p>
    <w:p>
      <w:r>
        <w:t xml:space="preserve">@danawhite @drockett69 Minusta Dana on aivan väärässä. Hän ei välitä vittuakaan faneista. Jos välittäisi, hän ei puhuisi sellaiselle noin. Donny on täysin oikeassa ja suurin osa meistä ajattelee samoin. Dana tekee promootiosta sirkuksen ppv kerrallaan #dickhead</w:t>
      </w:r>
    </w:p>
    <w:p>
      <w:r>
        <w:rPr>
          <w:b/>
          <w:u w:val="single"/>
        </w:rPr>
        <w:t xml:space="preserve">181111</w:t>
      </w:r>
    </w:p>
    <w:p>
      <w:r>
        <w:t xml:space="preserve">Jos @realDonaldTrump vielä luulee, että kansani pitää hänestä. #FuckTrump https://t.co/FvBequHrbc</w:t>
      </w:r>
    </w:p>
    <w:p>
      <w:r>
        <w:rPr>
          <w:b/>
          <w:u w:val="single"/>
        </w:rPr>
        <w:t xml:space="preserve">181112</w:t>
      </w:r>
    </w:p>
    <w:p>
      <w:r>
        <w:t xml:space="preserve">Jos @Konservatiivit valitsevat #borisjohnsonin, en enää koskaan äänestä heitä! #BorisJohnsonShouldNotBePM #noshowboris</w:t>
      </w:r>
    </w:p>
    <w:p>
      <w:r>
        <w:rPr>
          <w:b/>
          <w:u w:val="single"/>
        </w:rPr>
        <w:t xml:space="preserve">181113</w:t>
      </w:r>
    </w:p>
    <w:p>
      <w:r>
        <w:t xml:space="preserve">Odotamme Ausissa 7.30 asti illalla vain saadaksemme tietää, että tänään sataa. Sade 1: kriketti 0 #ShameOnICC</w:t>
      </w:r>
    </w:p>
    <w:p>
      <w:r>
        <w:rPr>
          <w:b/>
          <w:u w:val="single"/>
        </w:rPr>
        <w:t xml:space="preserve">181114</w:t>
      </w:r>
    </w:p>
    <w:p>
      <w:r>
        <w:t xml:space="preserve">@ICC sinun pitäisi olla huolissasi muista asioista kuin isänmaallisuuden merkistä @msdhoni hanskoissa huh #DhoniKeepsTheGlove #INDvsAUS #ICCWorldCup2019 https://t.co/dPlEcrWHYt</w:t>
      </w:r>
    </w:p>
    <w:p>
      <w:r>
        <w:rPr>
          <w:b/>
          <w:u w:val="single"/>
        </w:rPr>
        <w:t xml:space="preserve">181115</w:t>
      </w:r>
    </w:p>
    <w:p>
      <w:r>
        <w:t xml:space="preserve">Hän aikoo parantaa syövän nyt 🙄 Nämä ihmiset pitää laittaa saarelle.  #CreepyJoe #Douchebag</w:t>
      </w:r>
    </w:p>
    <w:p>
      <w:r>
        <w:rPr>
          <w:b/>
          <w:u w:val="single"/>
        </w:rPr>
        <w:t xml:space="preserve">181116</w:t>
      </w:r>
    </w:p>
    <w:p>
      <w:r>
        <w:t xml:space="preserve">Jos mikä tahansa muu joukko olisi hyökännyt lääkäreiden kimppuun, @MamataOfficial's @WBPolice olisi hakannut heidät.    Mutta koska kyseessä oli Mamatan erityinen yhteisö, hän hyökkäsi sen sijaan lääkäreiden kimppuun. Täydellinen esimerkki intialaisesta sekularismista.    #DoctorsFightBack #SaveBengal https://t.co/s6pajJh1Bz https://t.co/s6pajJh1Bz</w:t>
      </w:r>
    </w:p>
    <w:p>
      <w:r>
        <w:rPr>
          <w:b/>
          <w:u w:val="single"/>
        </w:rPr>
        <w:t xml:space="preserve">181117</w:t>
      </w:r>
    </w:p>
    <w:p>
      <w:r>
        <w:t xml:space="preserve">"Kaikki on valetta": @MichaelWolffNYC murtaa myytin, jonka mukaan #IdiotTrump on mestari kauppamies https://t.co/FYnl8wCXij</w:t>
      </w:r>
    </w:p>
    <w:p>
      <w:r>
        <w:rPr>
          <w:b/>
          <w:u w:val="single"/>
        </w:rPr>
        <w:t xml:space="preserve">181118</w:t>
      </w:r>
    </w:p>
    <w:p>
      <w:r>
        <w:t xml:space="preserve">@nowthisnews Toivottavasti kukaan muu ei palkkaa tätä #Douchebagia!</w:t>
      </w:r>
    </w:p>
    <w:p>
      <w:r>
        <w:rPr>
          <w:b/>
          <w:u w:val="single"/>
        </w:rPr>
        <w:t xml:space="preserve">181119</w:t>
      </w:r>
    </w:p>
    <w:p>
      <w:r>
        <w:t xml:space="preserve">Naisparka, jos lääkärit eivät olisi lakkoilleet, hän olisi ainakin saanut psykiatrista apua mielisairauteensa. #DoctorsFightBack #SaveBengal https://t.co/EJ74yJZCDC https://t.co/EJ74yJZCDC</w:t>
      </w:r>
    </w:p>
    <w:p>
      <w:r>
        <w:rPr>
          <w:b/>
          <w:u w:val="single"/>
        </w:rPr>
        <w:t xml:space="preserve">181120</w:t>
      </w:r>
    </w:p>
    <w:p>
      <w:r>
        <w:t xml:space="preserve">#DoctorsFightBack | On melkeinpä kultainen sääntö - hallitus, joka sallii olosuhteet, joissa lääkärit lakkoilevat, on anteeksiantamaton: Anand Ranganathan, tutkija &amp;amp; kirjailija https://t.co/uy6nFZjP2l https://t.co/uy6nFZjP2l</w:t>
      </w:r>
    </w:p>
    <w:p>
      <w:r>
        <w:rPr>
          <w:b/>
          <w:u w:val="single"/>
        </w:rPr>
        <w:t xml:space="preserve">181121</w:t>
      </w:r>
    </w:p>
    <w:p>
      <w:r>
        <w:t xml:space="preserve">@zerohedge Trump yrittää viedä meidät uuteen sotaan! #fucktrump #maga #magaidiotsareidiots #FalseFlag #trumpdistractons #trumpsucks</w:t>
      </w:r>
    </w:p>
    <w:p>
      <w:r>
        <w:rPr>
          <w:b/>
          <w:u w:val="single"/>
        </w:rPr>
        <w:t xml:space="preserve">181122</w:t>
      </w:r>
    </w:p>
    <w:p>
      <w:r>
        <w:t xml:space="preserve">@Darlene_Edw @wvjoe911 #mitchplease #McConnellChaoCorruption #McConnellMustGo #DitchMitch #DitchMitch2020 #DitchMitchAndChao #MitchMcConnell #mitchmustgo #MitchSoCorrupt #chao #TrumpTantrum #TrumpIsATraitor #TrumpIsAFraud #TrumpForPrison #prison #Mitch has THEE best ring to it...#JohnMcCainDay https://t.co/6cCp3b7jMi #JohnMcCainDay https://t.co/6cCp3b7jMi</w:t>
      </w:r>
    </w:p>
    <w:p>
      <w:r>
        <w:rPr>
          <w:b/>
          <w:u w:val="single"/>
        </w:rPr>
        <w:t xml:space="preserve">181123</w:t>
      </w:r>
    </w:p>
    <w:p>
      <w:r>
        <w:t xml:space="preserve">Hitto, @RealDonaldtRUMP on niin luuseri eikä #magats välitä. Suckers. #maga #FOXNews #FuckTrump https://t.co/MaGXR7F8Vb via @HuffPostPol</w:t>
      </w:r>
    </w:p>
    <w:p>
      <w:r>
        <w:rPr>
          <w:b/>
          <w:u w:val="single"/>
        </w:rPr>
        <w:t xml:space="preserve">181124</w:t>
      </w:r>
    </w:p>
    <w:p>
      <w:r>
        <w:t xml:space="preserve">Mikä kansallinen epäsiisti. Tämä pilalle hemmoteltu rahaston paskiainen on halkaissut tämän maan. Hänen pitäisi katsoa peiliin, kun hän tekee tällaisia kommentteja. Hänen hyveelliset, ideologiset tapansa ovat tappaneet taloutemme ja kaiken tulevaisuuden, joka lapsillamme ja Gkidsillä on. #douchebag https://t.co/73DBWlvF58</w:t>
      </w:r>
    </w:p>
    <w:p>
      <w:r>
        <w:rPr>
          <w:b/>
          <w:u w:val="single"/>
        </w:rPr>
        <w:t xml:space="preserve">181125</w:t>
      </w:r>
    </w:p>
    <w:p>
      <w:r>
        <w:t xml:space="preserve">@realDonaldTrump Tarkoitatko perimääsi Obaman taloutta?  #TrumpIsATraitor #TrumpIsACriminal #TrumpIsTheEnemyOfThePeople #TrumpIsAFraud #TrumpIsFake #TrumpsAnInternationalDisgrace #TrumpCrimeFamily #ImpeachTrumpNow</w:t>
      </w:r>
    </w:p>
    <w:p>
      <w:r>
        <w:rPr>
          <w:b/>
          <w:u w:val="single"/>
        </w:rPr>
        <w:t xml:space="preserve">181126</w:t>
      </w:r>
    </w:p>
    <w:p>
      <w:r>
        <w:t xml:space="preserve">@RepSwalwell ... Et selvästikään ole ottanut "The People" ..... ..... vastaan.    Jos olisit.....    Tätä seuraisi #uhkaukset meitä (meitä = #USA:n kansaa ) vastaan ydinaseilla! .... Muistatko, kun uhkailitte USA:ta #Nukesilla We do... #Douchebag https://t.co/0mHCkOc0lu</w:t>
      </w:r>
    </w:p>
    <w:p>
      <w:r>
        <w:rPr>
          <w:b/>
          <w:u w:val="single"/>
        </w:rPr>
        <w:t xml:space="preserve">181127</w:t>
      </w:r>
    </w:p>
    <w:p>
      <w:r>
        <w:t xml:space="preserve">@Comey Dude.  Miksi et ole vieläkään kaltereiden takana?  #LiberalismIsAMentalDisorder #douchebag https://t.co/NdXtdHB7o5 https://t.co/NdXtdHB7o5</w:t>
      </w:r>
    </w:p>
    <w:p>
      <w:r>
        <w:rPr>
          <w:b/>
          <w:u w:val="single"/>
        </w:rPr>
        <w:t xml:space="preserve">181128</w:t>
      </w:r>
    </w:p>
    <w:p>
      <w:r>
        <w:t xml:space="preserve">Papadopoulos pilkkaa Obaman kieroa FBI:tä: https://t.co/bR2JiHHCxY via @gatewaypundit listening to #Douchebag @AdamSchiff yesterday @GeorgePapa19 was #JamesBond #Mueller is a dirty cop #HOAX #MAGA</w:t>
      </w:r>
    </w:p>
    <w:p>
      <w:r>
        <w:rPr>
          <w:b/>
          <w:u w:val="single"/>
        </w:rPr>
        <w:t xml:space="preserve">181129</w:t>
      </w:r>
    </w:p>
    <w:p>
      <w:r>
        <w:t xml:space="preserve">@realDonaldTrump Aivan oikein!  Rakastan tällaisia pelkotekijälausuntoja.  Se vain saa sinut näyttämään #douchebag #dictatorilta.</w:t>
      </w:r>
    </w:p>
    <w:p>
      <w:r>
        <w:rPr>
          <w:b/>
          <w:u w:val="single"/>
        </w:rPr>
        <w:t xml:space="preserve">181130</w:t>
      </w:r>
    </w:p>
    <w:p>
      <w:r>
        <w:t xml:space="preserve">Hei #Ladies! Haluatko muuttaa #Alabamaan, jossa #Rapistilla on enemmän oikeuksia kuin sinulla? https://t.co/NR9yp2Eb3O</w:t>
      </w:r>
    </w:p>
    <w:p>
      <w:r>
        <w:rPr>
          <w:b/>
          <w:u w:val="single"/>
        </w:rPr>
        <w:t xml:space="preserve">181131</w:t>
      </w:r>
    </w:p>
    <w:p>
      <w:r>
        <w:t xml:space="preserve">@RepMikeJohnson Mitä sinulle tapahtui, mike?????    #FUCKTRUMP #FUCKTRUMP #FUCKTRUMP https://t.co/NkTocGpU3J</w:t>
      </w:r>
    </w:p>
    <w:p>
      <w:r>
        <w:rPr>
          <w:b/>
          <w:u w:val="single"/>
        </w:rPr>
        <w:t xml:space="preserve">181132</w:t>
      </w:r>
    </w:p>
    <w:p>
      <w:r>
        <w:t xml:space="preserve">ICC näyttää unohtavan, mitä kutsutaan nationalismiksi! Keitä he ovat kysyä &amp;amp; poistaa hanskat dhoni.  Tänään he pyytävät tätä seuraavalla kerralla pyytävät poistamaan 'कलावा' pelaajien kädestä ja sitten 'माला'। Sanotaan heille ei....   #DhoniKeepsTheGlove #DhoniKeSaathDesh #IsupportDhoni</w:t>
      </w:r>
    </w:p>
    <w:p>
      <w:r>
        <w:rPr>
          <w:b/>
          <w:u w:val="single"/>
        </w:rPr>
        <w:t xml:space="preserve">181133</w:t>
      </w:r>
    </w:p>
    <w:p>
      <w:r>
        <w:t xml:space="preserve">@TimesNow @iSamiakapoor Veriset tekopyhät. @INCIndia vaikka kymmenkertaistettu ei lopeta sormettamista. Haluan 2 nähdä, minkä nimen @RahulGandhi ottaa valansa vannoessaan. @drswamy vastasiko hän tuomioistuimille hänen Britannian kansalaisuudestaan? #PragyaOathRow #congresskaANYAY #CongressMuktBharat @htTweets @AmitShahOffice @AmitShahOffice</w:t>
      </w:r>
    </w:p>
    <w:p>
      <w:r>
        <w:rPr>
          <w:b/>
          <w:u w:val="single"/>
        </w:rPr>
        <w:t xml:space="preserve">181134</w:t>
      </w:r>
    </w:p>
    <w:p>
      <w:r>
        <w:t xml:space="preserve">@jdmaccoby @DevinCow Republikaanit ja MAGA-hatut ovat teeskennelleet yli kaksi vuotta, että hän on tervejärkinen... en näe heidän lopettavan sitä lähiaikoina. En koskaan uskonut näkeväni demokratian kuolemaa tässä maassa elinaikanani, mutta tässä sitä nyt ollaan... #fucktrump #NotMyPresidenttini</w:t>
      </w:r>
    </w:p>
    <w:p>
      <w:r>
        <w:rPr>
          <w:b/>
          <w:u w:val="single"/>
        </w:rPr>
        <w:t xml:space="preserve">181135</w:t>
      </w:r>
    </w:p>
    <w:p>
      <w:r>
        <w:t xml:space="preserve">@LucyWordsworth @TheRealOJ32 lol #OJSimpson 'on hieman tasoittumassa' onneksi veitsen terät eivät voi tunkeutua minun twitter-tiliini #murhaaja @TheRealOJ32</w:t>
      </w:r>
    </w:p>
    <w:p>
      <w:r>
        <w:rPr>
          <w:b/>
          <w:u w:val="single"/>
        </w:rPr>
        <w:t xml:space="preserve">181136</w:t>
      </w:r>
    </w:p>
    <w:p>
      <w:r>
        <w:t xml:space="preserve">Jokainen, joka tukee tai äänestää #BorisJohnsonia, tukee avoimesti valehtelua ja vääristelyä politiikassa. Toivottavasti he ovat valmiita seurauksiin. #ToryLeadershipContest #bananarepublic Britannia. #BorisJohnsonShouldNotBePM</w:t>
      </w:r>
    </w:p>
    <w:p>
      <w:r>
        <w:rPr>
          <w:b/>
          <w:u w:val="single"/>
        </w:rPr>
        <w:t xml:space="preserve">181137</w:t>
      </w:r>
    </w:p>
    <w:p>
      <w:r>
        <w:t xml:space="preserve">@RepMattGaetz @realDonaldTrump Drunk tweeting again? #TrumpIsATraitor #GOPComplicitTraitors #VoteBlueToSaveAmerica</w:t>
      </w:r>
    </w:p>
    <w:p>
      <w:r>
        <w:rPr>
          <w:b/>
          <w:u w:val="single"/>
        </w:rPr>
        <w:t xml:space="preserve">181138</w:t>
      </w:r>
    </w:p>
    <w:p>
      <w:r>
        <w:t xml:space="preserve">@BeckyRowell2 @PARISDENNARD @realDonaldTrump Se ei ollut väärennös, Muellerin raportin mukaan venäläiset ehdottomasti sekaantuivat vaaleihimme ja #TrumpIsATraitor jopa myönsi pari päivää sitten, että hän ottaisi vahingollisia tietoja vieraalta vallalta, jos häntä lähestyttäisiin.</w:t>
      </w:r>
    </w:p>
    <w:p>
      <w:r>
        <w:rPr>
          <w:b/>
          <w:u w:val="single"/>
        </w:rPr>
        <w:t xml:space="preserve">181139</w:t>
      </w:r>
    </w:p>
    <w:p>
      <w:r>
        <w:t xml:space="preserve">@AlanSteinJr tarkoitat hän ottaisi aikaa ja rahaa hän antoi rekrytointeja ja todella käyttää sitä huolehtia perheestään? Vau.  Hämmästyttävää. #Liar #Douchebag</w:t>
      </w:r>
    </w:p>
    <w:p>
      <w:r>
        <w:rPr>
          <w:b/>
          <w:u w:val="single"/>
        </w:rPr>
        <w:t xml:space="preserve">181140</w:t>
      </w:r>
    </w:p>
    <w:p>
      <w:r>
        <w:t xml:space="preserve">@idontlikemunday Ehkä siksi, että NBA vaatii ylimääräisiä valtakirjoja, jotta heidät voidaan päästää kentälle joukkueen päätyttyä, eikä Ujiri käyttänyt niitä. Ja ehkä poliisit eivät muistaneet ulkoa, miltä jokainen Raptorsin työntekijä näytti. Mutta miksi antaa faktojen häiritä valerasismin tarinaa? #douchebag</w:t>
      </w:r>
    </w:p>
    <w:p>
      <w:r>
        <w:rPr>
          <w:b/>
          <w:u w:val="single"/>
        </w:rPr>
        <w:t xml:space="preserve">181141</w:t>
      </w:r>
    </w:p>
    <w:p>
      <w:r>
        <w:t xml:space="preserve">@realDonaldTrump Teidät asetetaan syytteeseen! #fucktrump https://t.co/eI1Kqnq4IP</w:t>
      </w:r>
    </w:p>
    <w:p>
      <w:r>
        <w:rPr>
          <w:b/>
          <w:u w:val="single"/>
        </w:rPr>
        <w:t xml:space="preserve">181142</w:t>
      </w:r>
    </w:p>
    <w:p>
      <w:r>
        <w:t xml:space="preserve">impeach that arrogant piece of shit nOW #fucktrump https://t.co/iaDeWmAD9k</w:t>
      </w:r>
    </w:p>
    <w:p>
      <w:r>
        <w:rPr>
          <w:b/>
          <w:u w:val="single"/>
        </w:rPr>
        <w:t xml:space="preserve">181143</w:t>
      </w:r>
    </w:p>
    <w:p>
      <w:r>
        <w:t xml:space="preserve">Arrrggghhhhhh aivan raivoissaan. Älä syyllistä 8-vuotiasta poikaa viettämään aikaa kanssasi, koska naisesi tiskaa, jotta voit antaa hänelle aikaa kahdestaan!!!! Täysin raivoissaan. #twat #dickhead 🤬🤬🤬🤬</w:t>
      </w:r>
    </w:p>
    <w:p>
      <w:r>
        <w:rPr>
          <w:b/>
          <w:u w:val="single"/>
        </w:rPr>
        <w:t xml:space="preserve">181144</w:t>
      </w:r>
    </w:p>
    <w:p>
      <w:r>
        <w:t xml:space="preserve">@Stop_Trump20 @ResistanceNOW77 Stupid @realDonaldTrump The faux king @POTUS Marraskuun 3. päivän yönä 2020.    SHAME #TrumpForPrison2020 #TrumpForPrison #TrumpForJail2020 #TrumpisaTraitor #DumbDonald #desperate #DonaldTrump #ImpeachTrumpNow #ImpeachTrump #TrumpIsACriminal #ImpeachTrump #FBRParty #FBRRBR</w:t>
      </w:r>
    </w:p>
    <w:p>
      <w:r>
        <w:rPr>
          <w:b/>
          <w:u w:val="single"/>
        </w:rPr>
        <w:t xml:space="preserve">181145</w:t>
      </w:r>
    </w:p>
    <w:p>
      <w:r>
        <w:t xml:space="preserve">Haluaisin poistaa @_REALOJ32:n tervetulleeksi twitteriin ja koska olen jo #InstaBlockannut hänet.  Vastatkaa kaikkiin hänen twiitteihinsä #Murhaaja -merkillä.</w:t>
      </w:r>
    </w:p>
    <w:p>
      <w:r>
        <w:rPr>
          <w:b/>
          <w:u w:val="single"/>
        </w:rPr>
        <w:t xml:space="preserve">181146</w:t>
      </w:r>
    </w:p>
    <w:p>
      <w:r>
        <w:t xml:space="preserve">No Flintissä ei vieläkään ole juomakelpoista vettä &amp;; 9/11 ensivastehenkilöt menevät ilman asianmukaista lääketieteellistä hoitoa....BUY HEY ainakin Air Force One saa turhan maalauksen!!! 🖕🏻🤨🖕🏻 #FuckTrump #IMPEACHTRUMP</w:t>
      </w:r>
    </w:p>
    <w:p>
      <w:r>
        <w:rPr>
          <w:b/>
          <w:u w:val="single"/>
        </w:rPr>
        <w:t xml:space="preserve">181147</w:t>
      </w:r>
    </w:p>
    <w:p>
      <w:r>
        <w:t xml:space="preserve">Uranus tulee jostain syystä mieleen lukiessani Twumpin twiittejä #douchebag https://t.co/WgIVDmFqBz</w:t>
      </w:r>
    </w:p>
    <w:p>
      <w:r>
        <w:rPr>
          <w:b/>
          <w:u w:val="single"/>
        </w:rPr>
        <w:t xml:space="preserve">181148</w:t>
      </w:r>
    </w:p>
    <w:p>
      <w:r>
        <w:t xml:space="preserve">@RepChrisStewart Hei TRAITOR- Ota tietoa Yhdysvaltojen viholliselta?  Sinä opit toveri Stewart! Pian sinut toivotetaan tervetulleeksi takaisin Äiti-Venäjälle sankarina!  #DOUCHEBAG</w:t>
      </w:r>
    </w:p>
    <w:p>
      <w:r>
        <w:rPr>
          <w:b/>
          <w:u w:val="single"/>
        </w:rPr>
        <w:t xml:space="preserve">181149</w:t>
      </w:r>
    </w:p>
    <w:p>
      <w:r>
        <w:t xml:space="preserve">Meiltä krikettifaneilta riistetään MM-kisakokemus. Odotimme MM-kisoja 4 vuotta vain todistaaksemme, että lähes 1/4 otteluista on pesty? Eikö ICC ota huomioon sääolosuhteita ennen isäntämaan valintaa? #ShameOnICC #BCCI #CWC19 https://t.co/BPXjwbYzRQ https://t.co/BPXjwbYzRQ</w:t>
      </w:r>
    </w:p>
    <w:p>
      <w:r>
        <w:rPr>
          <w:b/>
          <w:u w:val="single"/>
        </w:rPr>
        <w:t xml:space="preserve">181150</w:t>
      </w:r>
    </w:p>
    <w:p>
      <w:r>
        <w:t xml:space="preserve">@FirstTake @ESPNNBA @maxkellerman Voi mies. Tästä tulee tyhmyyttä.    Turpa kiinni jo.     Eikö #Raptorsin pitänyt olla voitettu???     #douchebag</w:t>
      </w:r>
    </w:p>
    <w:p>
      <w:r>
        <w:rPr>
          <w:b/>
          <w:u w:val="single"/>
        </w:rPr>
        <w:t xml:space="preserve">181151</w:t>
      </w:r>
    </w:p>
    <w:p>
      <w:r>
        <w:t xml:space="preserve">@therealduglop65 @monkeyface__ TÄMÄ ON KAMALA!!!! TÄMÄ ON ANTI-AMERIKKALAISTA!!!! #FUCKTRUMP #FUCKTHEGOP JA #FUCKHERTOO 😡😰🤬🤢</w:t>
      </w:r>
    </w:p>
    <w:p>
      <w:r>
        <w:rPr>
          <w:b/>
          <w:u w:val="single"/>
        </w:rPr>
        <w:t xml:space="preserve">181152</w:t>
      </w:r>
    </w:p>
    <w:p>
      <w:r>
        <w:t xml:space="preserve">Patrick Reed doin Patrick Reed things #SpoiledBrat #Wasteful #Douchebag #DavesTakes https://t.co/15EkTJGjjR</w:t>
      </w:r>
    </w:p>
    <w:p>
      <w:r>
        <w:rPr>
          <w:b/>
          <w:u w:val="single"/>
        </w:rPr>
        <w:t xml:space="preserve">181153</w:t>
      </w:r>
    </w:p>
    <w:p>
      <w:r>
        <w:t xml:space="preserve">@realDonaldTrump IMPEACH * yskä, yskä, yskä, yskä, yskä, yskä* TRUMP * yskä, yskä, yskä, yskä, yskä, yskä* NOW!    *cough, cough, cough, COUGH, COUGH, COUGH, C.O.U.G.H, C.O.U.G.H* #ImpeachTrumpNow #TrumpIsATraitor #TrumpIsANationalSecurityThreat</w:t>
      </w:r>
    </w:p>
    <w:p>
      <w:r>
        <w:rPr>
          <w:b/>
          <w:u w:val="single"/>
        </w:rPr>
        <w:t xml:space="preserve">181154</w:t>
      </w:r>
    </w:p>
    <w:p>
      <w:r>
        <w:t xml:space="preserve">@realDonaldTrump En usko sitä MINUUTTIA. Mutta vaikka luvut olisivat 20 %, olisin silti PETTYMÄTTÖMÄN pettynyt pettymys petturimaisiin ja heikkomielisiin maanmiehiin ja -naisiin...    #ImpeachmentInquiryNow #ImpeachTheMFTraitor #TrumpsWorseThanNixon #TraitorTrump #FUCKTrump #Resistance 🇺🇲🇲🇺🇲🇺🇲 https://t.co/oGWm2JzA9J</w:t>
      </w:r>
    </w:p>
    <w:p>
      <w:r>
        <w:rPr>
          <w:b/>
          <w:u w:val="single"/>
        </w:rPr>
        <w:t xml:space="preserve">181155</w:t>
      </w:r>
    </w:p>
    <w:p>
      <w:r>
        <w:t xml:space="preserve">@The_OJSimpson32 Sattuuko se? Entä kaikki ne elämät, jotka olet tuhonnut #douchebag tee kaikille palvelus ja katoa</w:t>
      </w:r>
    </w:p>
    <w:p>
      <w:r>
        <w:rPr>
          <w:b/>
          <w:u w:val="single"/>
        </w:rPr>
        <w:t xml:space="preserve">181156</w:t>
      </w:r>
    </w:p>
    <w:p>
      <w:r>
        <w:t xml:space="preserve">#ComplicitGOP on paljastettava osana #Russian juonta, jolla sekaannutaan #vaaleihimme, koska he auttavat #Trumpia tekemään sen uudelleen #Election2020 -vaaleissa.  #TrumpsAnInternationalDisgrace #TrumpIsATraitor #ImpeachTrumpNow #ImpeachDonaldTrump #ImpeachmentInquiryNow #ImpeachmentHearingsNow https://t.co/i3QKKqiuzl https://t.co/i3QKKqiuzl</w:t>
      </w:r>
    </w:p>
    <w:p>
      <w:r>
        <w:rPr>
          <w:b/>
          <w:u w:val="single"/>
        </w:rPr>
        <w:t xml:space="preserve">181157</w:t>
      </w:r>
    </w:p>
    <w:p>
      <w:r>
        <w:t xml:space="preserve">@RealMarkLatham Australian politiikan variksenpelättimen olkiukkoargumentti. #dickhead</w:t>
      </w:r>
    </w:p>
    <w:p>
      <w:r>
        <w:rPr>
          <w:b/>
          <w:u w:val="single"/>
        </w:rPr>
        <w:t xml:space="preserve">181158</w:t>
      </w:r>
    </w:p>
    <w:p>
      <w:r>
        <w:t xml:space="preserve">Paska syntymäpäivä, @realDonaldTrump, toivottavasti se on viimeinen vapaana miehenä #TrumpVenäjä #TrumpIsATraiskaaja #TrumpIsACriminal</w:t>
      </w:r>
    </w:p>
    <w:p>
      <w:r>
        <w:rPr>
          <w:b/>
          <w:u w:val="single"/>
        </w:rPr>
        <w:t xml:space="preserve">181159</w:t>
      </w:r>
    </w:p>
    <w:p>
      <w:r>
        <w:t xml:space="preserve">@realDonaldTrump Presidentti Obaman isänmaallinen politiikka antoi meille parhaan talouden. Sekopäinen Donald Trump tuhoaa maamme. Trump on aloittanut taloussodat, kauppasodat &amp;amp; valehtelee meille nyt aloittaakseen Iranin sodan. #TrumpIsATraitor #TrumpLies #TrumpIsANationalSecurityThreat #ImpeachDonaldTrump</w:t>
      </w:r>
    </w:p>
    <w:p>
      <w:r>
        <w:rPr>
          <w:b/>
          <w:u w:val="single"/>
        </w:rPr>
        <w:t xml:space="preserve">181160</w:t>
      </w:r>
    </w:p>
    <w:p>
      <w:r>
        <w:t xml:space="preserve">@YahooNews On otsikko, joka koskee #raiskaajaa #KellenWinslow - ' Lisää huonoja uutisia häpäisty ex-NFL-tähdelle '.  BAD NEWS ?  Hän on raiskaaja.  Se ei ole huono uutinen, eikä häntä häpäisty.  Hän saalisti tietoisesti naisia, kävi heidän kimppuunsa seksuaalisesti ja raiskasi heidät.  #misogynia</w:t>
      </w:r>
    </w:p>
    <w:p>
      <w:r>
        <w:rPr>
          <w:b/>
          <w:u w:val="single"/>
        </w:rPr>
        <w:t xml:space="preserve">181161</w:t>
      </w:r>
    </w:p>
    <w:p>
      <w:r>
        <w:t xml:space="preserve">@SkyNews Moraalisesti vajavainen ja ilkeä yksilö #Murhaaja</w:t>
      </w:r>
    </w:p>
    <w:p>
      <w:r>
        <w:rPr>
          <w:b/>
          <w:u w:val="single"/>
        </w:rPr>
        <w:t xml:space="preserve">181162</w:t>
      </w:r>
    </w:p>
    <w:p>
      <w:r>
        <w:t xml:space="preserve">Miksi TMC:n väki valuu BJP:hen, koska hän oli kumppani BJP:n hallituksessa, hän nousi Bengalissa BJP:n voimin, miksi "uuden" egon puolesta kaikki kolme Modi-Mamata-Shah polttavat Bengalia? Heidän pitäisi lopettaa julkinen poseeraus ja näyttää todellisen yhdenmukaisuutensa! #DoctorsFightBack #Savethedoctors Manish Sisodia</w:t>
      </w:r>
    </w:p>
    <w:p>
      <w:r>
        <w:rPr>
          <w:b/>
          <w:u w:val="single"/>
        </w:rPr>
        <w:t xml:space="preserve">181163</w:t>
      </w:r>
    </w:p>
    <w:p>
      <w:r>
        <w:t xml:space="preserve">*Momta Didin, median ja potilaiden petoksen jälkeen* AIIMS-lääkärit:     #DoctorsStrike #DidiVsDoctors #DoctorsFightBack #SaveBengal https://t.co/QZvAMILc3m https://t.co/QZvAMILc3m</w:t>
      </w:r>
    </w:p>
    <w:p>
      <w:r>
        <w:rPr>
          <w:b/>
          <w:u w:val="single"/>
        </w:rPr>
        <w:t xml:space="preserve">181164</w:t>
      </w:r>
    </w:p>
    <w:p>
      <w:r>
        <w:t xml:space="preserve">@realDonaldTrump Joten nyt sinun täytyy löytää joku muu kertomaan valheesi #TrumpIsATraitor #TrumpIsADisgrace #TrumpIsAFraud https://t.co/1iBHrv7Wv3</w:t>
      </w:r>
    </w:p>
    <w:p>
      <w:r>
        <w:rPr>
          <w:b/>
          <w:u w:val="single"/>
        </w:rPr>
        <w:t xml:space="preserve">181165</w:t>
      </w:r>
    </w:p>
    <w:p>
      <w:r>
        <w:t xml:space="preserve">Hogan Gidley??  - Hogan.  - Gidley.  - - Tarvitsetteko edelleen penisilliinilääkettä tuon hoitoon vai onko olemassa reseptivapaata lääkettä? #douchebag https://t.co/5Ke3FHo5EW</w:t>
      </w:r>
    </w:p>
    <w:p>
      <w:r>
        <w:rPr>
          <w:b/>
          <w:u w:val="single"/>
        </w:rPr>
        <w:t xml:space="preserve">181166</w:t>
      </w:r>
    </w:p>
    <w:p>
      <w:r>
        <w:t xml:space="preserve">Nyt @MamataOfficial rekrytoi BANGALI BAABA CHAND DAWAKHANA hoitamaan hänen kusinen potilaansa #DoctorsFightBack</w:t>
      </w:r>
    </w:p>
    <w:p>
      <w:r>
        <w:rPr>
          <w:b/>
          <w:u w:val="single"/>
        </w:rPr>
        <w:t xml:space="preserve">181167</w:t>
      </w:r>
    </w:p>
    <w:p>
      <w:r>
        <w:t xml:space="preserve">@TheRealOJ32 @KrisJenner Mene pois, Orenthal. Olet murhaaja ja sinun pitäisi olla vankilassa, koska tapoit raa'asti Nicolen ja Ronin. #Murhaaja</w:t>
      </w:r>
    </w:p>
    <w:p>
      <w:r>
        <w:rPr>
          <w:b/>
          <w:u w:val="single"/>
        </w:rPr>
        <w:t xml:space="preserve">181168</w:t>
      </w:r>
    </w:p>
    <w:p>
      <w:r>
        <w:t xml:space="preserve">@Pups_03 #tragic ei voi uskoa, etteivät ihmiset näe näitä autoja, jotka pysähtyvät heidän eteensä.  #douchebag drivers</w:t>
      </w:r>
    </w:p>
    <w:p>
      <w:r>
        <w:rPr>
          <w:b/>
          <w:u w:val="single"/>
        </w:rPr>
        <w:t xml:space="preserve">181169</w:t>
      </w:r>
    </w:p>
    <w:p>
      <w:r>
        <w:t xml:space="preserve">@Schreibernews @RockinghamAlert @UnionLeader Toivottavasti hän herää joka aamu seuraavan puolen vuoden ajan ja saa turpiinsa ja menee sänkyyn toisen. #Douchebag</w:t>
      </w:r>
    </w:p>
    <w:p>
      <w:r>
        <w:rPr>
          <w:b/>
          <w:u w:val="single"/>
        </w:rPr>
        <w:t xml:space="preserve">181170</w:t>
      </w:r>
    </w:p>
    <w:p>
      <w:r>
        <w:t xml:space="preserve">He kieltäytyivät jopa tapaamasta Länsi-Bengalin pääministeriä Mamata Banerjeeta, vaikka tämä oli kutsunut heidät tapaamiseen ja keskusteluun.    Kyseessä on epäilemättä poliittisesti motivoitu ja sponsoroitu protesti. Ei mitään muuta. #Shame #LääkäritLakko #LääkäritMielenosoitus #LääkäritTaistelevatVastaan #PelastakaaLääkärit #PelastakaaBengali</w:t>
      </w:r>
    </w:p>
    <w:p>
      <w:r>
        <w:rPr>
          <w:b/>
          <w:u w:val="single"/>
        </w:rPr>
        <w:t xml:space="preserve">181171</w:t>
      </w:r>
    </w:p>
    <w:p>
      <w:r>
        <w:t xml:space="preserve">#Alabamassa......#Rapistit saavat #vanhempienoikeudet.    #AL poliitikot kieltävät abortin, joten nyt lasten #raiskaajiensa #raiskaamien lasten on annettava #raiskaajiensa nähdä lapsi https://t.co/C2aECd6JaL #Auburn #Huntsville #Birmingham #Montgomery #Tuscaloosa #Florencesc #Dothan #gadsen #OrangeBeach</w:t>
      </w:r>
    </w:p>
    <w:p>
      <w:r>
        <w:rPr>
          <w:b/>
          <w:u w:val="single"/>
        </w:rPr>
        <w:t xml:space="preserve">181172</w:t>
      </w:r>
    </w:p>
    <w:p>
      <w:r>
        <w:t xml:space="preserve">Zemmour tykkäsi tästä twiitistä #dickhead https://t.co/OvWCg0wv5X</w:t>
      </w:r>
    </w:p>
    <w:p>
      <w:r>
        <w:rPr>
          <w:b/>
          <w:u w:val="single"/>
        </w:rPr>
        <w:t xml:space="preserve">181173</w:t>
      </w:r>
    </w:p>
    <w:p>
      <w:r>
        <w:t xml:space="preserve">@deesnider Mikään ei ole tietämättömämpää kuin pakottaa kaikki kuulemaan keskustelusi... #douchebag</w:t>
      </w:r>
    </w:p>
    <w:p>
      <w:r>
        <w:rPr>
          <w:b/>
          <w:u w:val="single"/>
        </w:rPr>
        <w:t xml:space="preserve">181174</w:t>
      </w:r>
    </w:p>
    <w:p>
      <w:r>
        <w:t xml:space="preserve">@peterkessler @CharlieRymerPGA Tämä kaveri ei ole aikasi arvoinen Charlie. #douchebag</w:t>
      </w:r>
    </w:p>
    <w:p>
      <w:r>
        <w:rPr>
          <w:b/>
          <w:u w:val="single"/>
        </w:rPr>
        <w:t xml:space="preserve">181175</w:t>
      </w:r>
    </w:p>
    <w:p>
      <w:r>
        <w:t xml:space="preserve">Hän kirjaimellisesti nai lippua....   #lippupäivä #TrumpIsATraider https://t.co/On1UbLrGhZ https://t.co/On1UbLrGhZ</w:t>
      </w:r>
    </w:p>
    <w:p>
      <w:r>
        <w:rPr>
          <w:b/>
          <w:u w:val="single"/>
        </w:rPr>
        <w:t xml:space="preserve">181176</w:t>
      </w:r>
    </w:p>
    <w:p>
      <w:r>
        <w:t xml:space="preserve">Olet täysi idiootti.   #FUCKtRump https://t.co/BSbmlCkqxV</w:t>
      </w:r>
    </w:p>
    <w:p>
      <w:r>
        <w:rPr>
          <w:b/>
          <w:u w:val="single"/>
        </w:rPr>
        <w:t xml:space="preserve">181177</w:t>
      </w:r>
    </w:p>
    <w:p>
      <w:r>
        <w:t xml:space="preserve">Icc ja Englannin kriketti tuhoavat suuren maailman kriketin. Englanti ei ansaitse isännöidä MM-kisoja. #ShameOnICC https://t.co/4urHAkEpml</w:t>
      </w:r>
    </w:p>
    <w:p>
      <w:r>
        <w:rPr>
          <w:b/>
          <w:u w:val="single"/>
        </w:rPr>
        <w:t xml:space="preserve">181178</w:t>
      </w:r>
    </w:p>
    <w:p>
      <w:r>
        <w:t xml:space="preserve">Hyvää syntymäpäivää Donald tai kuoriutumispäivää . . . . Spawned day Whatever happened with you #FuckTrump https://t.co/5pDDnBCBIw https://t.co/5pDDnBCBIw</w:t>
      </w:r>
    </w:p>
    <w:p>
      <w:r>
        <w:rPr>
          <w:b/>
          <w:u w:val="single"/>
        </w:rPr>
        <w:t xml:space="preserve">181179</w:t>
      </w:r>
    </w:p>
    <w:p>
      <w:r>
        <w:t xml:space="preserve">#SkyNews #BorisJohnson Entäpä mauttomat kommenttisi #musliminaisia kohtaan #BorisJohnson on #AntiMuslim #islamafobinen Hän tuo myös isänsä, veljensä ja siskonsa Downing Streetille , Johnson-dynastia, aivan kuten #Trump 🙀🤢 https://t.co/rxXMxSaaU6</w:t>
      </w:r>
    </w:p>
    <w:p>
      <w:r>
        <w:rPr>
          <w:b/>
          <w:u w:val="single"/>
        </w:rPr>
        <w:t xml:space="preserve">181180</w:t>
      </w:r>
    </w:p>
    <w:p>
      <w:r>
        <w:t xml:space="preserve">Miten Boris Johnsonia voidaan millään mittarilla tai kriteereillä pitää elinkelpoisena ihmisenä, saati sitten mahdollisena johtajana?#BorisJohnsonShouldNotBePM #ToryShambles</w:t>
      </w:r>
    </w:p>
    <w:p>
      <w:r>
        <w:rPr>
          <w:b/>
          <w:u w:val="single"/>
        </w:rPr>
        <w:t xml:space="preserve">181181</w:t>
      </w:r>
    </w:p>
    <w:p>
      <w:r>
        <w:t xml:space="preserve">U ei voi ärsyyntyä enemmän siitä, että jotkut työttömät intialaiset tekevät meemejä sateesta kärsivästä #CWC2019:stä vain siksi, että yksi Intian peleistä on huuhtoutunut pois. Sää on arvaamaton. Ja MM-kisat on pelattava tällä kertaa! Miksi vittu trendi #shameonICC ? Idiootit</w:t>
      </w:r>
    </w:p>
    <w:p>
      <w:r>
        <w:rPr>
          <w:b/>
          <w:u w:val="single"/>
        </w:rPr>
        <w:t xml:space="preserve">181182</w:t>
      </w:r>
    </w:p>
    <w:p>
      <w:r>
        <w:t xml:space="preserve">@br_CBB Pay Pal Cal parempi jättää rahaa hänen rekrytoijilleen #cheater #douchebag #prick</w:t>
      </w:r>
    </w:p>
    <w:p>
      <w:r>
        <w:rPr>
          <w:b/>
          <w:u w:val="single"/>
        </w:rPr>
        <w:t xml:space="preserve">181183</w:t>
      </w:r>
    </w:p>
    <w:p>
      <w:r>
        <w:t xml:space="preserve">@TheRickWilson @NYDailyNews Tämä tapahtui vuosi sitten, ja tilanne on vielä pahempi tänään. #fucktrump #fuckallthetrumps #fucktrumpsupporters #fucktrumpsupporters</w:t>
      </w:r>
    </w:p>
    <w:p>
      <w:r>
        <w:rPr>
          <w:b/>
          <w:u w:val="single"/>
        </w:rPr>
        <w:t xml:space="preserve">181184</w:t>
      </w:r>
    </w:p>
    <w:p>
      <w:r>
        <w:t xml:space="preserve">Rukoilkaa vain 16. kesäkuuta..🙏🙏...olemme odottaneet 4 vuotta eeppistä kohtaamista, emme tätä paskaa MM-otteluiden suunnittelua #ShameOnICC #INDvsPAK #CWC19 @cricketworldcup @ICC @BCCI https://t.co/XudpccE1qR</w:t>
      </w:r>
    </w:p>
    <w:p>
      <w:r>
        <w:rPr>
          <w:b/>
          <w:u w:val="single"/>
        </w:rPr>
        <w:t xml:space="preserve">181185</w:t>
      </w:r>
    </w:p>
    <w:p>
      <w:r>
        <w:t xml:space="preserve">@tanutania @PMOIndia @republic Kun VidyaSagar-patsas rikkoutuu CM @MamataOfficial tavoittaa 1 tunnin kuluessa myötätuntoa ja äänten ansaitsemista varten, mutta kun lääkärit hakataan 200 Pak-muslimien goonien toimesta, CM: llä ei ole aikaa.. Ainoastaan on aikaa uhkailla lääkäreitä ja heidän perheenjäseniään... #DoctorsFightBack and stand United.</w:t>
      </w:r>
    </w:p>
    <w:p>
      <w:r>
        <w:rPr>
          <w:b/>
          <w:u w:val="single"/>
        </w:rPr>
        <w:t xml:space="preserve">181186</w:t>
      </w:r>
    </w:p>
    <w:p>
      <w:r>
        <w:t xml:space="preserve">@MinhazMerchant @Sanjay_Dixit @MamataOfficial Tämä koko tapaus on TMC: n hyvin suunniteltu hyökkäys lääkäreitä vastaan, se on hyvin ilmeinen kysymyksessä, jonka toimittaja esitti IMA-lääkärille lehdistötilaisuudessa tänään, hän kysyi siitä, että hän on laajentanut tukeaan poliittiselle puolueelle, MB sanoi myös saman kollegion #DoctorsFightBack https://t.co/eYEkob82Eq</w:t>
      </w:r>
    </w:p>
    <w:p>
      <w:r>
        <w:rPr>
          <w:b/>
          <w:u w:val="single"/>
        </w:rPr>
        <w:t xml:space="preserve">181187</w:t>
      </w:r>
    </w:p>
    <w:p>
      <w:r>
        <w:t xml:space="preserve">@realDonaldTrump @USArmy #HappyJohnMcCainDay EVERYONE! #FUCKTRUMP #NOTMYPRESIDENT #TRUMPRESIGN #SHOVEURWALLUPURFATASSCUNTBAG #IMPEACHTHEMOTHAFUCKA</w:t>
      </w:r>
    </w:p>
    <w:p>
      <w:r>
        <w:rPr>
          <w:b/>
          <w:u w:val="single"/>
        </w:rPr>
        <w:t xml:space="preserve">181188</w:t>
      </w:r>
    </w:p>
    <w:p>
      <w:r>
        <w:t xml:space="preserve">Kyseessä on 16 miljardia dollaria, joita ei tarvitsisi käyttää, jos ette olisi aiheuttanut maanviljelijöiden joutumista konkurssin partaalle vain tyydyttääksenne egoanne.  On niin selvää, miten luotte kriisin ja vaaditte kunniaa sen ratkaisemisesta. #FuckTrump https://t.co/h5QPnwNlcn</w:t>
      </w:r>
    </w:p>
    <w:p>
      <w:r>
        <w:rPr>
          <w:b/>
          <w:u w:val="single"/>
        </w:rPr>
        <w:t xml:space="preserve">181189</w:t>
      </w:r>
    </w:p>
    <w:p>
      <w:r>
        <w:t xml:space="preserve">@DrDenaGrayson @davidmweissman Hyvä. Tämä kaveri on #murhaaja ja kuulostaa #psyko. Yhteiskunta on turvattomampi, kun hän on mukana. Pidä hänet pois kaduilta. Pidä hänet poissa kaduilta.</w:t>
      </w:r>
    </w:p>
    <w:p>
      <w:r>
        <w:rPr>
          <w:b/>
          <w:u w:val="single"/>
        </w:rPr>
        <w:t xml:space="preserve">181190</w:t>
      </w:r>
    </w:p>
    <w:p>
      <w:r>
        <w:t xml:space="preserve">@TheRealOJ32 MURHAAJA O.J ON #MURHAAJA</w:t>
      </w:r>
    </w:p>
    <w:p>
      <w:r>
        <w:rPr>
          <w:b/>
          <w:u w:val="single"/>
        </w:rPr>
        <w:t xml:space="preserve">181191</w:t>
      </w:r>
    </w:p>
    <w:p>
      <w:r>
        <w:t xml:space="preserve">@TimesNow #Islam on rutto ihmiskunnalle... kiduttaa &amp;amp; tappaa ei-uskovia #Islam #RAPIST #ISLAMIC MONSTERS #JusticeForGudiya #JusticeForTwinkleSharma #JusticeForTwinkle #JusticeForTwinkle</w:t>
      </w:r>
    </w:p>
    <w:p>
      <w:r>
        <w:rPr>
          <w:b/>
          <w:u w:val="single"/>
        </w:rPr>
        <w:t xml:space="preserve">181192</w:t>
      </w:r>
    </w:p>
    <w:p>
      <w:r>
        <w:t xml:space="preserve">@baran_jeff OH HELL TO THE NO!!! 🤮 #Murhaaja #Pos #GoToHell #DirtyBastard #PureTrash Voisin jatkaa, mutta olen fyysisesti sairas, eikö häntä voi bannata Twitteristä?</w:t>
      </w:r>
    </w:p>
    <w:p>
      <w:r>
        <w:rPr>
          <w:b/>
          <w:u w:val="single"/>
        </w:rPr>
        <w:t xml:space="preserve">181193</w:t>
      </w:r>
    </w:p>
    <w:p>
      <w:r>
        <w:t xml:space="preserve">Luulen, että #ICC:n jäsenet olivat pilvessä, kun he valitsivat #Englandin MM-kisoihin. Suurin osa joukkueista menettää mahdollisuutensa edetä tässä MM-kisoissa vain tämän sateisen sään takia #ShameOnICC</w:t>
      </w:r>
    </w:p>
    <w:p>
      <w:r>
        <w:rPr>
          <w:b/>
          <w:u w:val="single"/>
        </w:rPr>
        <w:t xml:space="preserve">181194</w:t>
      </w:r>
    </w:p>
    <w:p>
      <w:r>
        <w:t xml:space="preserve">Rohit Sharma teki 100 pistettä muslimimaata vastaan...    Ja nyt jotkut sanovat, että se on HINDU TERRORIA, BHAGWA ATANKWAD😂😂 #Hinduphobia #HinduPhobia #terroristinenKansakuntaPakistan #IndiaVsPakistan https://t.co/uhGTnuOb6L</w:t>
      </w:r>
    </w:p>
    <w:p>
      <w:r>
        <w:rPr>
          <w:b/>
          <w:u w:val="single"/>
        </w:rPr>
        <w:t xml:space="preserve">181195</w:t>
      </w:r>
    </w:p>
    <w:p>
      <w:r>
        <w:t xml:space="preserve">@3RiversTrifecta Bernie on tällainen #DICKHEAD🤣.</w:t>
      </w:r>
    </w:p>
    <w:p>
      <w:r>
        <w:rPr>
          <w:b/>
          <w:u w:val="single"/>
        </w:rPr>
        <w:t xml:space="preserve">181196</w:t>
      </w:r>
    </w:p>
    <w:p>
      <w:r>
        <w:t xml:space="preserve">@realDonaldTrump @senatemajldr @MarkWarner Yksi petturi kiittää toista. Tämä "huijaus" on yhtä todellinen kuin aina. Olette molemmat pahoja häpeäpilkkuja tälle maalle ja sitä ei tulla unohtamaan. Hyvää #JohnMcCainDay. #Trump #TrumpMustResign #TrumpIsATraitor #TrumpIsADisgrace #ImpeachTrumpNow #MitchMustResign #TrumpIsNotAboveTheLaw</w:t>
      </w:r>
    </w:p>
    <w:p>
      <w:r>
        <w:rPr>
          <w:b/>
          <w:u w:val="single"/>
        </w:rPr>
        <w:t xml:space="preserve">181197</w:t>
      </w:r>
    </w:p>
    <w:p>
      <w:r>
        <w:t xml:space="preserve">@KellyO @DonaldJTrumpJr @realDonaldTrump Ihmettelen, onko missään suurempaa #douchebagia?</w:t>
      </w:r>
    </w:p>
    <w:p>
      <w:r>
        <w:rPr>
          <w:b/>
          <w:u w:val="single"/>
        </w:rPr>
        <w:t xml:space="preserve">181198</w:t>
      </w:r>
    </w:p>
    <w:p>
      <w:r>
        <w:t xml:space="preserve">Oletko vittu hullu!!!!! #dickhead https://t.co/yhVD75MobL</w:t>
      </w:r>
    </w:p>
    <w:p>
      <w:r>
        <w:rPr>
          <w:b/>
          <w:u w:val="single"/>
        </w:rPr>
        <w:t xml:space="preserve">181199</w:t>
      </w:r>
    </w:p>
    <w:p>
      <w:r>
        <w:t xml:space="preserve">Hän on 2-vuotiaan fatehveerin verinen #murhaaja 😡😡😡😡 https://t.co/nWAuJBbxaG</w:t>
      </w:r>
    </w:p>
    <w:p>
      <w:r>
        <w:rPr>
          <w:b/>
          <w:u w:val="single"/>
        </w:rPr>
        <w:t xml:space="preserve">181200</w:t>
      </w:r>
    </w:p>
    <w:p>
      <w:r>
        <w:t xml:space="preserve">@ICC Olet puolueellinen @msdhonin kanssa.   Hänen pitäisi saada käyttää hanskoja, joissa on tunnukset. Se ei välitä mitään merkitystä, joka voi loukata jonkun tunteita. Itse asiassa se osoittaa kunnioitusta sotilaita ja maita kohtaan. #DhoniKeepsTheGilove #DhoniVsICC</w:t>
      </w:r>
    </w:p>
    <w:p>
      <w:r>
        <w:rPr>
          <w:b/>
          <w:u w:val="single"/>
        </w:rPr>
        <w:t xml:space="preserve">181201</w:t>
      </w:r>
    </w:p>
    <w:p>
      <w:r>
        <w:t xml:space="preserve">@GOP Onko tässä puolueessa ketään, jolla olisi munaa nousta #OrangeFooliousia vastaan ja tehdä se, mikä on oikein heidän äänestäjilleen ja Amerikalle. Vaihdoin puoluetta selkärangattomien asenteiden ja naisia kohtaan tunnetun VIHAN vuoksi. #FuckTrump #BeBest #MAGA #AmericaFirst</w:t>
      </w:r>
    </w:p>
    <w:p>
      <w:r>
        <w:rPr>
          <w:b/>
          <w:u w:val="single"/>
        </w:rPr>
        <w:t xml:space="preserve">181202</w:t>
      </w:r>
    </w:p>
    <w:p>
      <w:r>
        <w:t xml:space="preserve">Vetoomus ääliölle, jolla on hakaristi El Sobranten etupihallaan, jotta hän lopettaisi sen #Resist #ResistTrump #FuckTrump https://t.co/N6tbPZQVSC</w:t>
      </w:r>
    </w:p>
    <w:p>
      <w:r>
        <w:rPr>
          <w:b/>
          <w:u w:val="single"/>
        </w:rPr>
        <w:t xml:space="preserve">181203</w:t>
      </w:r>
    </w:p>
    <w:p>
      <w:r>
        <w:t xml:space="preserve">@realDonaldTrump #DerangedDonald LOST THE POPULAR VOTE.     AMERIKKALAINEN ÄÄNESTÄJÄ VIHAA LUUSERI TRUMPIA!    #LockTrumpUp #ImpeachmentInquiryNow #ImpeachTrump #ImpeachBarr #ImpeachMnuchin #TrumpIsATraitor</w:t>
      </w:r>
    </w:p>
    <w:p>
      <w:r>
        <w:rPr>
          <w:b/>
          <w:u w:val="single"/>
        </w:rPr>
        <w:t xml:space="preserve">181204</w:t>
      </w:r>
    </w:p>
    <w:p>
      <w:r>
        <w:t xml:space="preserve">@realDonaldTrump Ainoa asia #Corrupt, jolla on #ZeroCredibilty, olet sinä. Olet suurin häpeäpilkku, jonka tämä maa on koskaan nähnyt. #VetsResistSquadron #VeteransAgainstTrump #TrumpIsATraitor #BlueWave2020 #VoteBlueToSaveAmerica #Resistance #TrumpCrimeSyndicate #TrumpCrimeFamilyMustGo https://t.co/Mz0ZyXeDQl</w:t>
      </w:r>
    </w:p>
    <w:p>
      <w:r>
        <w:rPr>
          <w:b/>
          <w:u w:val="single"/>
        </w:rPr>
        <w:t xml:space="preserve">181205</w:t>
      </w:r>
    </w:p>
    <w:p>
      <w:r>
        <w:t xml:space="preserve">ICC ON KAIKKIEN aikojen epäkompetentein viranomainen #ShameOnICC</w:t>
      </w:r>
    </w:p>
    <w:p>
      <w:r>
        <w:rPr>
          <w:b/>
          <w:u w:val="single"/>
        </w:rPr>
        <w:t xml:space="preserve">181206</w:t>
      </w:r>
    </w:p>
    <w:p>
      <w:r>
        <w:t xml:space="preserve">En vastaa kysymyksiin kansalaisuudestani 70 vitun vuoden jälkeen. #FuckTrump #Resist https://t.co/IgkOrkWccP</w:t>
      </w:r>
    </w:p>
    <w:p>
      <w:r>
        <w:rPr>
          <w:b/>
          <w:u w:val="single"/>
        </w:rPr>
        <w:t xml:space="preserve">181207</w:t>
      </w:r>
    </w:p>
    <w:p>
      <w:r>
        <w:t xml:space="preserve">WASHINGTON (AP/UPI/LMNOP) - Lähteet vahvistavat, että Valkoinen talo aikoo jättää välikädet pois ja korvata väistyvän lehdistösihteerin Sarah Huckabeen höyryävällä kasalla hevonpaskaa.  . . .   #whitehouse #FuckTrump #gtfo #byefelicia #Photoshop #davesart... https://t.co/t1nMBM5H9e https://t.co/rv04JWvPfg</w:t>
      </w:r>
    </w:p>
    <w:p>
      <w:r>
        <w:rPr>
          <w:b/>
          <w:u w:val="single"/>
        </w:rPr>
        <w:t xml:space="preserve">181208</w:t>
      </w:r>
    </w:p>
    <w:p>
      <w:r>
        <w:t xml:space="preserve">Jos astmasi on niin paha, ettet voi tehdä puhalluskoetta, oletan, että käytät inhalaattoreita jatkuvasti... ja siinä tapauksessa sinun ei pitäisi ajaa autoa kuitenkaan, koska ne saavat sinut pyörryksiin, senkin kaksinaismoralistinen, tekopyhä paskiainen! #deansaunders #lufc #dickhead https://t.co/hLx18BK3Cc https://t.co/hLx18BK3Cc</w:t>
      </w:r>
    </w:p>
    <w:p>
      <w:r>
        <w:rPr>
          <w:b/>
          <w:u w:val="single"/>
        </w:rPr>
        <w:t xml:space="preserve">181209</w:t>
      </w:r>
    </w:p>
    <w:p>
      <w:r>
        <w:t xml:space="preserve">#Rangzenin ihmiset, meidän on tehtävä kaikkemme estääkseen tätä valheellista aktivistia sabotoimasta #FreeTibet-liikettämme.     #Tibetiläiset #ihmisoikeudet #BoycottChina #Dharamsala #March10 #Tibetiläiset #DalaiLama #Rangzen https://t.co/U15hUj5jbi https://t.co/U15hUj5jbi</w:t>
      </w:r>
    </w:p>
    <w:p>
      <w:r>
        <w:rPr>
          <w:b/>
          <w:u w:val="single"/>
        </w:rPr>
        <w:t xml:space="preserve">181210</w:t>
      </w:r>
    </w:p>
    <w:p>
      <w:r>
        <w:t xml:space="preserve">GUILTY AS HELL😡 #murhaaja https://t.co/m1U6uJAn3o</w:t>
      </w:r>
    </w:p>
    <w:p>
      <w:r>
        <w:rPr>
          <w:b/>
          <w:u w:val="single"/>
        </w:rPr>
        <w:t xml:space="preserve">181211</w:t>
      </w:r>
    </w:p>
    <w:p>
      <w:r>
        <w:t xml:space="preserve">#Rapist pitäisi vaihtaa 2 kuukauden kuluessa. Mukaan lukien kaikki jengi meber.  PMO Intian pitäisi hallita tätä... .  Pyydetään jakamaan tämä... https://t.co/WovIQSSZA9...</w:t>
      </w:r>
    </w:p>
    <w:p>
      <w:r>
        <w:rPr>
          <w:b/>
          <w:u w:val="single"/>
        </w:rPr>
        <w:t xml:space="preserve">181212</w:t>
      </w:r>
    </w:p>
    <w:p>
      <w:r>
        <w:t xml:space="preserve">Kaksi kautta Trumpille!  @realDonaldTrump #LyingCon #DoucheBag #PutinPuppet #TraitorDon #LockHimUp https://t.co/0kNFuNGgYu</w:t>
      </w:r>
    </w:p>
    <w:p>
      <w:r>
        <w:rPr>
          <w:b/>
          <w:u w:val="single"/>
        </w:rPr>
        <w:t xml:space="preserve">181213</w:t>
      </w:r>
    </w:p>
    <w:p>
      <w:r>
        <w:t xml:space="preserve">#ShameOnICC Mikä kolmannen luokan organisaatio. Teidän pitäisi ottaa oppia Intiasta , miten suurin krikettitapahtuma järjestetään jopa suuremmaksi kuin MM-kisat?</w:t>
      </w:r>
    </w:p>
    <w:p>
      <w:r>
        <w:rPr>
          <w:b/>
          <w:u w:val="single"/>
        </w:rPr>
        <w:t xml:space="preserve">181214</w:t>
      </w:r>
    </w:p>
    <w:p>
      <w:r>
        <w:t xml:space="preserve">@B52Malmet Hän on vain #Scumbag ja #ShitHuman ja #Petturi #Liar #PutinWhore #MoneyWhore #Cheat #Varas #Grifter #Conman #Sleaze #Kidnapper #Murderer #ChildAbuser #AntiLife #AntiRights #Corward #AntiFemale #AntiPlanet #FakeChristian #AntiAmerican</w:t>
      </w:r>
    </w:p>
    <w:p>
      <w:r>
        <w:rPr>
          <w:b/>
          <w:u w:val="single"/>
        </w:rPr>
        <w:t xml:space="preserve">181215</w:t>
      </w:r>
    </w:p>
    <w:p>
      <w:r>
        <w:t xml:space="preserve">#ShameOnICC heidän täytyy olla todella häpeissään itsestään huono hallinta, päätökset ja jne ihmiset eivät ole enää kiinnostuneita tästä tylsä kriketti maailmancup koskaan olen kännissä pois</w:t>
      </w:r>
    </w:p>
    <w:p>
      <w:r>
        <w:rPr>
          <w:b/>
          <w:u w:val="single"/>
        </w:rPr>
        <w:t xml:space="preserve">181216</w:t>
      </w:r>
    </w:p>
    <w:p>
      <w:r>
        <w:t xml:space="preserve">#MikePence ja hänen silmäteränsä voivat painua vittuun. #FatNixon on tyhmä kuin paska, mutta Pence on mätä ytimiinsä asti. Lähetä terveisiä myös äidille. Luoja, 2020 ei voi tulla tarpeeksi nopeasti. #PrideMonth #VoteBlue2020 #FuckTrump #FuckPence #FucktheGOP</w:t>
      </w:r>
    </w:p>
    <w:p>
      <w:r>
        <w:rPr>
          <w:b/>
          <w:u w:val="single"/>
        </w:rPr>
        <w:t xml:space="preserve">181217</w:t>
      </w:r>
    </w:p>
    <w:p>
      <w:r>
        <w:t xml:space="preserve">Olen nähnyt naisissa kilpa-ajajan takaa-ajoja, mutta tämä vasemmalla oleva kaveri on ehdottomasti kuljettajan takaa-ajaja.   #looser #whenthemoneyrunsupyouwillbeforgotte #nascar #douchebag #wannabe #sucks #greatjobatbeingadouchebag https://t.co/r7YMNovPUU https://t.co/r7YMNovPUU</w:t>
      </w:r>
    </w:p>
    <w:p>
      <w:r>
        <w:rPr>
          <w:b/>
          <w:u w:val="single"/>
        </w:rPr>
        <w:t xml:space="preserve">181218</w:t>
      </w:r>
    </w:p>
    <w:p>
      <w:r>
        <w:t xml:space="preserve">Saudi-Arabian kruununprinssi vaatii "päättäväistä kannanottoa" Irania vastaan #MURHAAJA miksi et vain antanut heitä murhata kuten teit #JamalKhashoggin kanssa Tämä asia on häpeällinen ja kuka tahansa maailman johtaja 👂 2 tai tekemisissä hänen kanssaan ei ole yhtään parempi #DISGRACEFUL murhaaja #pissonyou https://t.co/VbhYpMfQJP</w:t>
      </w:r>
    </w:p>
    <w:p>
      <w:r>
        <w:rPr>
          <w:b/>
          <w:u w:val="single"/>
        </w:rPr>
        <w:t xml:space="preserve">181219</w:t>
      </w:r>
    </w:p>
    <w:p>
      <w:r>
        <w:t xml:space="preserve">@Im_Pakistanii @ZKhanOfficial @RashkEHina10 @suchitrav @BDUTT @VORdotcom mutta ei kuunnella #kansainväliselläTasolla jaa #kansainväliselläTasolla kuten #kathua Yksi uskonto Spoilaa ihmisten toimesta mutta samat ihmiset lopettavat tietyn uskonnon spred #Terrioust Kun se uskonto tulee joka antaa #Kutsu #Terrioust #Rapist #Voience #TerroristReligion että ✔️with #Examples</w:t>
      </w:r>
    </w:p>
    <w:p>
      <w:r>
        <w:rPr>
          <w:b/>
          <w:u w:val="single"/>
        </w:rPr>
        <w:t xml:space="preserve">181220</w:t>
      </w:r>
    </w:p>
    <w:p>
      <w:r>
        <w:t xml:space="preserve">#Lääkärit sanovat #Ei puhu #Hitlerille @MamataOfficial näyttää nyt hänelle, hänen paikkansa.Suuri päätös #lääkäreiltä_against_assault dat de wl ei kumarra tällaiselle #Egoistiselle #diktaattorille #politiikalle, joka pelasi #politiikkaa #aitojenEhdotusten päälle ja valehteli niistä #kansakunnalle. #DoctorsFightBack</w:t>
      </w:r>
    </w:p>
    <w:p>
      <w:r>
        <w:rPr>
          <w:b/>
          <w:u w:val="single"/>
        </w:rPr>
        <w:t xml:space="preserve">181221</w:t>
      </w:r>
    </w:p>
    <w:p>
      <w:r>
        <w:t xml:space="preserve">Vähemmistölaki on poistettava.  #vähemmistölainsäädäntö #Islam #TerroristHasReligion #rapist #PopulationControlLaw @AmitShah @narendramodi Cc:@AskAnshul</w:t>
      </w:r>
    </w:p>
    <w:p>
      <w:r>
        <w:rPr>
          <w:b/>
          <w:u w:val="single"/>
        </w:rPr>
        <w:t xml:space="preserve">181222</w:t>
      </w:r>
    </w:p>
    <w:p>
      <w:r>
        <w:t xml:space="preserve">Niinpä #Individual1 ylistää jatkuvasti #KimJongUnia, #rikollista #murhaajaa #diktaattoria, jonain, jolla on hieno johtajuus ja joka juuri kirjoitti hänelle "kauniin kirjeen" WTF!</w:t>
      </w:r>
    </w:p>
    <w:p>
      <w:r>
        <w:rPr>
          <w:b/>
          <w:u w:val="single"/>
        </w:rPr>
        <w:t xml:space="preserve">181223</w:t>
      </w:r>
    </w:p>
    <w:p>
      <w:r>
        <w:t xml:space="preserve">Joukkoraiskasi 8-vuotiaan tytön yli viikon ajan, kutsui jonkun #UttarPradeshista raiskaamaan hänet, piti hänet suljettuna #temppelissä (ei kunnioitusta #jumalaa kohtaan) ja sitten #murhasi hänet &amp;amp; mitä saat?  Elinkautinen tai 5 vuotta 😁 You'll still breathe happy Kippis #NewIndia I am not at all satisfied https://t.co/v0zdCIn3TG</w:t>
      </w:r>
    </w:p>
    <w:p>
      <w:r>
        <w:rPr>
          <w:b/>
          <w:u w:val="single"/>
        </w:rPr>
        <w:t xml:space="preserve">181224</w:t>
      </w:r>
    </w:p>
    <w:p>
      <w:r>
        <w:t xml:space="preserve">Trump elokuvapiratismin välttämisestä: "Tietenkin se on ladattava laittomasti, jotta näkee, onko striimi hyvä". Jos se on huono, lyö maahan tulleja" #trump #GeorgeStephanopoulos #FoxAndFriends #fbi #TrumpIsATraitor https://t.co/6CrzDd63Ll</w:t>
      </w:r>
    </w:p>
    <w:p>
      <w:r>
        <w:rPr>
          <w:b/>
          <w:u w:val="single"/>
        </w:rPr>
        <w:t xml:space="preserve">181225</w:t>
      </w:r>
    </w:p>
    <w:p>
      <w:r>
        <w:t xml:space="preserve">Latinoystäviltämme. #Liar #fucksarahsanders #fucktrump #VoteBlueNoMatterWho2020 https://t.co/bvqU7aKvIB</w:t>
      </w:r>
    </w:p>
    <w:p>
      <w:r>
        <w:rPr>
          <w:b/>
          <w:u w:val="single"/>
        </w:rPr>
        <w:t xml:space="preserve">181226</w:t>
      </w:r>
    </w:p>
    <w:p>
      <w:r>
        <w:t xml:space="preserve">#ShameOnICC @ICC @cricketworldcup te ette pysty kattamaan koko krikettikenttää #shame #england #cricket2019 🌧⛈💦💦 @englandcricket häpeä häpeä huono sää #shameEngland tulkaa 🇮 katsomaan miten me katetaan 😹 #shameEngland #london @KiaOvalEvents</w:t>
      </w:r>
    </w:p>
    <w:p>
      <w:r>
        <w:rPr>
          <w:b/>
          <w:u w:val="single"/>
        </w:rPr>
        <w:t xml:space="preserve">181227</w:t>
      </w:r>
    </w:p>
    <w:p>
      <w:r>
        <w:t xml:space="preserve">Nopea vilkaisu #Mamatan twiittien kommenttiosioon osoittaa, miksi hän välittää väheksyjistään. Lähes kaikki kriittiset kommentit ovat pohjoisintialaisilta/ei-bengalilaisilta. Hän tietää, että hänen äänipankkinsa on ehjä. #DoctorsFightBack</w:t>
      </w:r>
    </w:p>
    <w:p>
      <w:r>
        <w:rPr>
          <w:b/>
          <w:u w:val="single"/>
        </w:rPr>
        <w:t xml:space="preserve">181228</w:t>
      </w:r>
    </w:p>
    <w:p>
      <w:r>
        <w:t xml:space="preserve">@ICC:llä on ongelmia hanskojen, mailojen ja kaiken muun kanssa, paitsi että pelit on pesty pois! #ShameOnICC Keskittykää krikettiotteluihin kiistojen sijaan. #RainStopsMatch #rainworldcup @bhogleharsha https://t.co/kc0lI2lrB5 https://t.co/kc0lI2lrB5</w:t>
      </w:r>
    </w:p>
    <w:p>
      <w:r>
        <w:rPr>
          <w:b/>
          <w:u w:val="single"/>
        </w:rPr>
        <w:t xml:space="preserve">181229</w:t>
      </w:r>
    </w:p>
    <w:p>
      <w:r>
        <w:t xml:space="preserve">Lista syistä, miksi @realDonaldTrump on yksi halveksittavimmista ihmisistä, joita olemme koskaan nähneet, on loputon. Jos tässä maailmassa on yhtään oikeutta, hän kuolee yksin vankilasellissä. #FuckTrump https://t.co/xC6itqsqnn</w:t>
      </w:r>
    </w:p>
    <w:p>
      <w:r>
        <w:rPr>
          <w:b/>
          <w:u w:val="single"/>
        </w:rPr>
        <w:t xml:space="preserve">181230</w:t>
      </w:r>
    </w:p>
    <w:p>
      <w:r>
        <w:t xml:space="preserve">Hyvin yksinkertaista: #TrumpIsATraitor https://t.co/S36OegqzJw</w:t>
      </w:r>
    </w:p>
    <w:p>
      <w:r>
        <w:rPr>
          <w:b/>
          <w:u w:val="single"/>
        </w:rPr>
        <w:t xml:space="preserve">181231</w:t>
      </w:r>
    </w:p>
    <w:p>
      <w:r>
        <w:t xml:space="preserve">#trumpisatraitor #cocainmitch ovat auttaneet Venäjää tekemään tämän...... ovatko nämä isänmaallisia amerikkalaisia vai pettureita! Entä #cocainmitch estää kyberturvallisuuslainsäädännön 2020 vaaleissa! https://t.co/jXZ6ilk91b https://t.co/jXZ6ilk91b</w:t>
      </w:r>
    </w:p>
    <w:p>
      <w:r>
        <w:rPr>
          <w:b/>
          <w:u w:val="single"/>
        </w:rPr>
        <w:t xml:space="preserve">181232</w:t>
      </w:r>
    </w:p>
    <w:p>
      <w:r>
        <w:t xml:space="preserve">No hitto vieköön, nyt 5000 ystävää seuraa twiittejäni.  Hämmästyttävää.  En ollut varma, että niin kävisi.    Kiitos paljon. Olen ylpeä, että saan seurata jokaista teistä takaisin.    Tulen aina olemaan se rivo vanha liberaalidemokraatti, joka huutaa #FuckTrump!     Tehdään siitä 10K #Resist.</w:t>
      </w:r>
    </w:p>
    <w:p>
      <w:r>
        <w:rPr>
          <w:b/>
          <w:u w:val="single"/>
        </w:rPr>
        <w:t xml:space="preserve">181233</w:t>
      </w:r>
    </w:p>
    <w:p>
      <w:r>
        <w:t xml:space="preserve">Ne, jotka juhlivat Huget'n yritystä, muistakaa, että hän talloi toisen miehen kasvoihin eikä saanut edes huomautusta #Dickhead #Top14 https://t.co/2eClShyTAy</w:t>
      </w:r>
    </w:p>
    <w:p>
      <w:r>
        <w:rPr>
          <w:b/>
          <w:u w:val="single"/>
        </w:rPr>
        <w:t xml:space="preserve">181234</w:t>
      </w:r>
    </w:p>
    <w:p>
      <w:r>
        <w:t xml:space="preserve">#Lääkärit eivät järjestäneet mielenosoituksia ja vastustivat Yogia, kun tohtori Kafeel lavastettiin syylliseksi ja kidutettiin Ei tohtori #payaltadvin puolesta, mutta #MamtaBanerjeetä vastaan, he ovat aseet paukkuen #HypocritesOath #LääkäritTaistelevatVastaisuutta #LääkäritMielenosoitus #BengalDoctorsStrike</w:t>
      </w:r>
    </w:p>
    <w:p>
      <w:r>
        <w:rPr>
          <w:b/>
          <w:u w:val="single"/>
        </w:rPr>
        <w:t xml:space="preserve">181235</w:t>
      </w:r>
    </w:p>
    <w:p>
      <w:r>
        <w:t xml:space="preserve">Dufus @realDonaldTrump on keskustellut Pencen, Meadowsin ja Ronna McDanielin kanssa mahdollisuudesta tukea Justin Amashin esivaalihaastetta.    Oletettavasti varoitukseksi republikaaneille, jotka harkitsevat kääntymistä häntä vastaan!     Mikä ohutihoinen pikku ämmä! 🤣 #FuckTrump #ImpeachTheMF</w:t>
      </w:r>
    </w:p>
    <w:p>
      <w:r>
        <w:rPr>
          <w:b/>
          <w:u w:val="single"/>
        </w:rPr>
        <w:t xml:space="preserve">181236</w:t>
      </w:r>
    </w:p>
    <w:p>
      <w:r>
        <w:t xml:space="preserve">Heitä olisi kohdeltava rikollisina ja heidän olisi kohdattava kaikki seuraukset. He ovat aiheuttaneet tämän metelin, ja minkä vuoksi?     Tunnin tarve - opetus kaikille.   Aika 🙏 #DoctorsFightBack https://t.co/oN33x61lhM https://t.co/oN33x61lhM</w:t>
      </w:r>
    </w:p>
    <w:p>
      <w:r>
        <w:rPr>
          <w:b/>
          <w:u w:val="single"/>
        </w:rPr>
        <w:t xml:space="preserve">181237</w:t>
      </w:r>
    </w:p>
    <w:p>
      <w:r>
        <w:t xml:space="preserve">#SaveBengal Tämä rauhallinen GOON, jolla on parta, on Murshidabadin Trinamoolin kansanedustaja Abu Taher Khan, joka uhkailee lääkäreitä, että hän lähettäisi yleisön hakkaamaan lääkäreitä, raiskaamaan ja heittämään happoa naislääkäreille ja sairaanhoitajille. #Savethedoctors #DoctorsFightBack https://t.co/O3enjiwZqO https://t.co/O3enjiwZqO</w:t>
      </w:r>
    </w:p>
    <w:p>
      <w:r>
        <w:rPr>
          <w:b/>
          <w:u w:val="single"/>
        </w:rPr>
        <w:t xml:space="preserve">181238</w:t>
      </w:r>
    </w:p>
    <w:p>
      <w:r>
        <w:t xml:space="preserve">Vau! #DoucheBag #FakeLibertarian #JustinAmash on tehnyt jo 16 pistettä! #IngrahamAngle https://t.co/BYQIzLO8NF</w:t>
      </w:r>
    </w:p>
    <w:p>
      <w:r>
        <w:rPr>
          <w:b/>
          <w:u w:val="single"/>
        </w:rPr>
        <w:t xml:space="preserve">181239</w:t>
      </w:r>
    </w:p>
    <w:p>
      <w:r>
        <w:t xml:space="preserve">@realDonaldTrump @nytimes @washingtonpost Koko presidenttikautesi on väärennös! #MoronInChief #MoronPresident #IdiotInChief #idiotTrump</w:t>
      </w:r>
    </w:p>
    <w:p>
      <w:r>
        <w:rPr>
          <w:b/>
          <w:u w:val="single"/>
        </w:rPr>
        <w:t xml:space="preserve">181240</w:t>
      </w:r>
    </w:p>
    <w:p>
      <w:r>
        <w:t xml:space="preserve">Maailma on päässyt kuuhun ja Marshiin, mutta tässä on #icc:n tekosyy, että he eivät voi varmistaa lisäpäiviä näin tärkeille peleille, koska niitä on vaikea järjestää. Rakas #icc, ei ole vuosi 1980. #ShameOnICC @SanjayTripathi_</w:t>
      </w:r>
    </w:p>
    <w:p>
      <w:r>
        <w:rPr>
          <w:b/>
          <w:u w:val="single"/>
        </w:rPr>
        <w:t xml:space="preserve">181241</w:t>
      </w:r>
    </w:p>
    <w:p>
      <w:r>
        <w:t xml:space="preserve">@SpecialCoverage @DrKumarVishwas #DoctorsFightBack @AmitShah Tohtori Vishwas on luopunut Mamta Banerjeesta.Tohtori Vishwas vetoaa sisä- ja terveysministeriin eikä Wengalin pääministeriin.Hän tietää, ettei ole mitään järkeä vedota äänipankkipoliitikkoon, joka on vaarantanut potilaiden hengen. https://t.co/TjOWhhC2bW.</w:t>
      </w:r>
    </w:p>
    <w:p>
      <w:r>
        <w:rPr>
          <w:b/>
          <w:u w:val="single"/>
        </w:rPr>
        <w:t xml:space="preserve">181242</w:t>
      </w:r>
    </w:p>
    <w:p>
      <w:r>
        <w:t xml:space="preserve">Miten Lowri voi sanoa, että oli oikea päätös, että Boris vältti esiintymistä, ja jopa kääntää sen positiiviseksi?     Näin kriittisesti ajattelemattomat ihmiset analysoivat asioita, he lankeavat hölynpölyyn.    @JeremyVineOn5 #LowriTheLeaver #BorisJohnsonShouldNotBePM</w:t>
      </w:r>
    </w:p>
    <w:p>
      <w:r>
        <w:rPr>
          <w:b/>
          <w:u w:val="single"/>
        </w:rPr>
        <w:t xml:space="preserve">181243</w:t>
      </w:r>
    </w:p>
    <w:p>
      <w:r>
        <w:t xml:space="preserve">@TheRealOJ32 @KrisJenner "vain Amerikassa" henkilö, joka murhasi entisen vaimonsa, kohdeltaisiin sankarina sen sijaan, että häntä kohdeltaisiin kuin roskasakkia.  Sopivaa, että hän ihailee trumpia - valehtelevilla psykopaateilla on paljon yhteistä .  #OJSimpson #POTUS45 #murhaaja</w:t>
      </w:r>
    </w:p>
    <w:p>
      <w:r>
        <w:rPr>
          <w:b/>
          <w:u w:val="single"/>
        </w:rPr>
        <w:t xml:space="preserve">181244</w:t>
      </w:r>
    </w:p>
    <w:p>
      <w:r>
        <w:t xml:space="preserve">vallanhimoinen pikkupoika, joka yrittää miellyttää isäänsä ja on liian tyhmä tajutakseen, että psykopaatti Putin pelasi häntä vastaan. Jep. Donny ON typerä, epävarma, epäkypsä, ahne, vihainen, typerä HÄVITTÄJÄ #NarsistinenPersoonallisuushäiriö ja... ja.... Hyvää syntymäpäivää, kusipää. #FuckTrump #ImpeachTrump #ImpeachTrump</w:t>
      </w:r>
    </w:p>
    <w:p>
      <w:r>
        <w:rPr>
          <w:b/>
          <w:u w:val="single"/>
        </w:rPr>
        <w:t xml:space="preserve">181245</w:t>
      </w:r>
    </w:p>
    <w:p>
      <w:r>
        <w:t xml:space="preserve">@IanGerald5 Älä unohda TRAITOR!  #FucktRump🖕</w:t>
      </w:r>
    </w:p>
    <w:p>
      <w:r>
        <w:rPr>
          <w:b/>
          <w:u w:val="single"/>
        </w:rPr>
        <w:t xml:space="preserve">181246</w:t>
      </w:r>
    </w:p>
    <w:p>
      <w:r>
        <w:t xml:space="preserve">Pelosi: Trump osoittaa, ettei hän "erota oikeaa väärästä" #Resist #ResistTrump #FuckTrump https://t.co/1gzfHPOkV2 https://t.co/1gzfHPOkV2</w:t>
      </w:r>
    </w:p>
    <w:p>
      <w:r>
        <w:rPr>
          <w:b/>
          <w:u w:val="single"/>
        </w:rPr>
        <w:t xml:space="preserve">181247</w:t>
      </w:r>
    </w:p>
    <w:p>
      <w:r>
        <w:t xml:space="preserve">@stephen_kolenda @PAYNE_21 Mitä, että olen nainut enemmän naisia kuin edes tiedät?   Tule takaisin kun sun Shit talking game on kohdillaan... siihen asti mene viettämään aikaa sun 🐐 &amp;amp; cuddle up in the corner &amp;amp; cry me a river #DoucheBag #HTTR</w:t>
      </w:r>
    </w:p>
    <w:p>
      <w:r>
        <w:rPr>
          <w:b/>
          <w:u w:val="single"/>
        </w:rPr>
        <w:t xml:space="preserve">181248</w:t>
      </w:r>
    </w:p>
    <w:p>
      <w:r>
        <w:t xml:space="preserve">Trump väittää, että maanviljelijät itkivät hänen takanaan, kun hän allekirjoitti toimeenpanomääräyksen. Videotodisteet osoittavat muuta.    @realDonaldTrump on patologinen valehtelija ja suurin uhka demokratiallemme sitten toisen maailmansodan.     #TrumpResignNow #TrumpIsATraitor https://t.co/rhkdcyR16k https://t.co/rhkdcyR16k</w:t>
      </w:r>
    </w:p>
    <w:p>
      <w:r>
        <w:rPr>
          <w:b/>
          <w:u w:val="single"/>
        </w:rPr>
        <w:t xml:space="preserve">181249</w:t>
      </w:r>
    </w:p>
    <w:p>
      <w:r>
        <w:t xml:space="preserve">Miksi ihmiset odottavat innokkaasti 4 vuotta @cricketworldcupia? Nähdäkseen sateen???? Nähdäkseen otteluiden keskeytymisen???? Nähdäkseen joukkueiden jakavan pisteen ilman kunnon kilpailua????? Se on todella #ShameOnICC. #CWC19</w:t>
      </w:r>
    </w:p>
    <w:p>
      <w:r>
        <w:rPr>
          <w:b/>
          <w:u w:val="single"/>
        </w:rPr>
        <w:t xml:space="preserve">181250</w:t>
      </w:r>
    </w:p>
    <w:p>
      <w:r>
        <w:t xml:space="preserve">Näin joidenkin SRK-fanien käyttävän #ShameOnICC-tunnistetta syyttävän ICC:tä katastrofeista Tietävätkö he kriketistä enemmän kuin ICC ? Baap ko gyan de Rahe hai ?  Emme tarvitse teidänlaisianne valekatsojia, chalte bano.</w:t>
      </w:r>
    </w:p>
    <w:p>
      <w:r>
        <w:rPr>
          <w:b/>
          <w:u w:val="single"/>
        </w:rPr>
        <w:t xml:space="preserve">181251</w:t>
      </w:r>
    </w:p>
    <w:p>
      <w:r>
        <w:t xml:space="preserve">@EllenLWeintraub @lindab5169 #TrumpIsNotAboveTheLaw #TrumpIsADisgrace #TrumpIsATraitor #RussianElectionInterference is real!  #ImpeachmentInquiryNow #TrumpForPrison #PenceForPrison #MakeTrumpUnpresidentedAgain #MTUA</w:t>
      </w:r>
    </w:p>
    <w:p>
      <w:r>
        <w:rPr>
          <w:b/>
          <w:u w:val="single"/>
        </w:rPr>
        <w:t xml:space="preserve">181252</w:t>
      </w:r>
    </w:p>
    <w:p>
      <w:r>
        <w:t xml:space="preserve">@AyethatMe @Imamofpeace @realDonaldTrump Häntä kutsutaan väärennetyksi #Imamiksi, ja hänellä on yhteyksiä ääri-islamilaisryhmään Middle East Forum. @tellmamauk @uaf @FahAunty @NYCAntifa @LadsLasses @uaf @zelo_street @TheFabledAesop @Otto_English @witchofpeace @oldwolf1887 @i400s @Resisting_hate_ @hopenothate @mistamarmite</w:t>
      </w:r>
    </w:p>
    <w:p>
      <w:r>
        <w:rPr>
          <w:b/>
          <w:u w:val="single"/>
        </w:rPr>
        <w:t xml:space="preserve">181253</w:t>
      </w:r>
    </w:p>
    <w:p>
      <w:r>
        <w:t xml:space="preserve">@realDonaldTrump https://t.co/NxLoLUO6F9 Kuinka uskallat??? #zerotoleranssi #tRump lähetä hänet #Mars2020 Raahatkaa perseenne takaisin Eurooppaan, #murhaajat!!! Te olette #Legittömätsiirtolaiset. Te olette #raiskaajia, #rikollisia, #rikollisia!!!! #ImpeachmentNOW tämä ei ole teidän maanne!!! #GetOutOut!!!</w:t>
      </w:r>
    </w:p>
    <w:p>
      <w:r>
        <w:rPr>
          <w:b/>
          <w:u w:val="single"/>
        </w:rPr>
        <w:t xml:space="preserve">181254</w:t>
      </w:r>
    </w:p>
    <w:p>
      <w:r>
        <w:t xml:space="preserve">@realDonaldTrump @POTUS #JohnMcCainDayJune14 paras lahja, jonka voisin keksiä...... rakastan työtäsi Frump. #douchebag https://t.co/6rMXEdqzKT</w:t>
      </w:r>
    </w:p>
    <w:p>
      <w:r>
        <w:rPr>
          <w:b/>
          <w:u w:val="single"/>
        </w:rPr>
        <w:t xml:space="preserve">181255</w:t>
      </w:r>
    </w:p>
    <w:p>
      <w:r>
        <w:t xml:space="preserve">"Älä sinä sano minulle, mikä on maanpetos... Minä sanon _sinulle_ mikä on maanpetos! #IdiotOrange™ #TrumpIsaTraitor #IMPEACH45 https://t.co/HCqoxdTzvv https://t.co/YmHIVE86R8 https://t.co/GXlNPdFHNO @realDonaldTrump @VP @PressSec @SenateMajLdr @SenJeffMerkley @ChuckSchumer @SpeakerPelosi https://t.co/8GN983PcPu</w:t>
      </w:r>
    </w:p>
    <w:p>
      <w:r>
        <w:rPr>
          <w:b/>
          <w:u w:val="single"/>
        </w:rPr>
        <w:t xml:space="preserve">181256</w:t>
      </w:r>
    </w:p>
    <w:p>
      <w:r>
        <w:t xml:space="preserve">@Maltomash @SadieTNResist @kodiak149 @D_resists @JWeber988 @RhymesRadical @dhershiser @kspamplemousse @WomanRises @SaraLies4Trump @roseymelhill @Back_dafucup @RuleChicago @RileChicago @michelle_spenc @lc1_summit @rosannaphillip @Costavjw @Wrath_of_Comm @xoxoxoStep @Nicoxw1 @NAudrey_ST @minhtngo @CajunBlueAZ1 @ShelbyKStewart @LA_Karma1 @ResisterSis20 @Sarah_SKG_1983 @FireGoddessB @CIAnderson3 @DemocratsCare @PrissyCrow @Ironhorse76 @suzystays @rosestrain @j_mramor @Gailpost @QuancyClayborne @toni_iacobbo @ElleWibble @Unconquerable @johnnybbaseball @American4Love @robertgmz5 @HoldTheStupid @brazenpolitics @ProgBeliever @MamaBear64 @bright8694 @RyanFeldman13 @scoringo13 Kiitos Todd!! Arvostan sitä, että olet mukana!!! Toivottavasti kaikilla on hieno päivä!!! #FuckTrump #TrumpIsAnAsshole #StrongerTogether ✌🏽♂️♀️☮☯️💖🖤 https://t.co/gSfYPcObrv https://t.co/gSfYPcObrv</w:t>
      </w:r>
    </w:p>
    <w:p>
      <w:r>
        <w:rPr>
          <w:b/>
          <w:u w:val="single"/>
        </w:rPr>
        <w:t xml:space="preserve">181257</w:t>
      </w:r>
    </w:p>
    <w:p>
      <w:r>
        <w:t xml:space="preserve">Hell we're all DONE with @realDonaldTrump #FuckTrump Pelosi on Trump solvauksia: https://t.co/Qs3dYiWB69 https://t.co/Qs3dYiWB69</w:t>
      </w:r>
    </w:p>
    <w:p>
      <w:r>
        <w:rPr>
          <w:b/>
          <w:u w:val="single"/>
        </w:rPr>
        <w:t xml:space="preserve">181258</w:t>
      </w:r>
    </w:p>
    <w:p>
      <w:r>
        <w:t xml:space="preserve">@girlsreallyrule Voisiko joku selittää, miten tämä on hyväksi kenellekään, erityisesti lapsille? Missä ovat kaikki elämänmieliset, jotka puolustavat tämän naisen ja lasten elämää ja hyvinvointia??? Raiskaajat eivät ansaitse oikeuksia #Raiskaaja #ProtectTheChildren</w:t>
      </w:r>
    </w:p>
    <w:p>
      <w:r>
        <w:rPr>
          <w:b/>
          <w:u w:val="single"/>
        </w:rPr>
        <w:t xml:space="preserve">181259</w:t>
      </w:r>
    </w:p>
    <w:p>
      <w:r>
        <w:t xml:space="preserve">Huomasin hiljattain Jamie Oliverin ravintoloiden sulkeutumisen,muistan oikeastaan vain kuinka hän sanoi ettei palkkaa englantilaisia koska he ovat laiskoja ,#dickhead</w:t>
      </w:r>
    </w:p>
    <w:p>
      <w:r>
        <w:rPr>
          <w:b/>
          <w:u w:val="single"/>
        </w:rPr>
        <w:t xml:space="preserve">181260</w:t>
      </w:r>
    </w:p>
    <w:p>
      <w:r>
        <w:t xml:space="preserve">@WhiteHouse Tämä on vitsi, eikö?  Tuo mies häpäisee lippuamme päivittäin.    #TrumpIsATraitor #TrumpIsATraitor #TrumpIsANationalSecurityThreat #TrumpIsAMoron</w:t>
      </w:r>
    </w:p>
    <w:p>
      <w:r>
        <w:rPr>
          <w:b/>
          <w:u w:val="single"/>
        </w:rPr>
        <w:t xml:space="preserve">181261</w:t>
      </w:r>
    </w:p>
    <w:p>
      <w:r>
        <w:t xml:space="preserve">@realDonaldTrump Nyt se on #FakeNews! #TrumpObstructedJustice #TrumpLiesMatter #TreasonousTrump #TrumpsWorseThanNixon #TrumpIsTrash #TrumpForPrison2020 #FuckTrump</w:t>
      </w:r>
    </w:p>
    <w:p>
      <w:r>
        <w:rPr>
          <w:b/>
          <w:u w:val="single"/>
        </w:rPr>
        <w:t xml:space="preserve">181262</w:t>
      </w:r>
    </w:p>
    <w:p>
      <w:r>
        <w:t xml:space="preserve">#TrumpIsATraitor #ImpeachTrumpNow Täytyy olla samaa mieltä siitä, että hänen ansaitsemattomassa Hollywood-tähdessään pitäisi olla nimimerkki TRAITOR kaikkien nähtäväksi jälkipolville https://t.co/LT8AEGYsw7</w:t>
      </w:r>
    </w:p>
    <w:p>
      <w:r>
        <w:rPr>
          <w:b/>
          <w:u w:val="single"/>
        </w:rPr>
        <w:t xml:space="preserve">181263</w:t>
      </w:r>
    </w:p>
    <w:p>
      <w:r>
        <w:t xml:space="preserve">Anti Trump AF kahvimuki https://t.co/GtEf0l0d9h #AntiTrumpAF #AntiTrump #FuckTrump https://t.co/B3zhZV7B9V</w:t>
      </w:r>
    </w:p>
    <w:p>
      <w:r>
        <w:rPr>
          <w:b/>
          <w:u w:val="single"/>
        </w:rPr>
        <w:t xml:space="preserve">181264</w:t>
      </w:r>
    </w:p>
    <w:p>
      <w:r>
        <w:t xml:space="preserve">#murhaaja @Twitterissä oletko vittu tosissasi!!!! Wtf is wrong with you https://t.co/pPFIklQwDm</w:t>
      </w:r>
    </w:p>
    <w:p>
      <w:r>
        <w:rPr>
          <w:b/>
          <w:u w:val="single"/>
        </w:rPr>
        <w:t xml:space="preserve">181265</w:t>
      </w:r>
    </w:p>
    <w:p>
      <w:r>
        <w:t xml:space="preserve">Jos joku löisi @RepMarkMeadowsia suuhun, kiittäisikö hän häntä siitä, että hänen hammashoitoonsa keskityttiin uudelleen?????    Tarkoitan - tämä on naurettavin peittely Trumpin #Collusion-kommenteille, jonka olen koskaan kuullut.    #TrumpIsATraitor #TRE45ON https://t.co/oTnxV6w0rf https://t.co/oTnxV6w0rf</w:t>
      </w:r>
    </w:p>
    <w:p>
      <w:r>
        <w:rPr>
          <w:b/>
          <w:u w:val="single"/>
        </w:rPr>
        <w:t xml:space="preserve">181266</w:t>
      </w:r>
    </w:p>
    <w:p>
      <w:r>
        <w:t xml:space="preserve">WSJ läimäyttää #IdiotTrumpia karmean työpaikkaraportin vuoksi - ja syyttää hänen katastrofaalisia tariffejaan - #DesperateDonald https://t.co/FgwlHZUCy3</w:t>
      </w:r>
    </w:p>
    <w:p>
      <w:r>
        <w:rPr>
          <w:b/>
          <w:u w:val="single"/>
        </w:rPr>
        <w:t xml:space="preserve">181267</w:t>
      </w:r>
    </w:p>
    <w:p>
      <w:r>
        <w:t xml:space="preserve">Vitut republikaaneista, suurimmat lumihiutaleet ikinä🙄Hauskaa, miten tuo sanaluettelo kuvaa tätä läskiä, rasistista, tietämätöntä, inhottavaa ääliötä aivan TÄYDELLISESTI. PLEASE päästä eroon tästä vitun dementoituneesta, harhaluuloisesta rikollisesta!!! #FuckTrump #ArrestTrump #ImpeachTheMFTraitor #ImpeachDonaldTrumpNOW https://t.co/7RDbLRWAQP https://t.co/7RDbLRWAQP</w:t>
      </w:r>
    </w:p>
    <w:p>
      <w:r>
        <w:rPr>
          <w:b/>
          <w:u w:val="single"/>
        </w:rPr>
        <w:t xml:space="preserve">181268</w:t>
      </w:r>
    </w:p>
    <w:p>
      <w:r>
        <w:t xml:space="preserve">https://t.co/8PZ3VvOod1 En ymmärrä, miksi #poliisien on oltava näin #aggressiivisia #Amerikassa mustia/ruskeita ihmisiä kohtaan mitättömimpien asioiden takia.   Voisi vannoa, että he yrittävät ottaa kiinni #terroristia, #murhaajaa tai jotain... mutta yhden dollarin dollarin takia?   REALLY??  #WTF</w:t>
      </w:r>
    </w:p>
    <w:p>
      <w:r>
        <w:rPr>
          <w:b/>
          <w:u w:val="single"/>
        </w:rPr>
        <w:t xml:space="preserve">181269</w:t>
      </w:r>
    </w:p>
    <w:p>
      <w:r>
        <w:t xml:space="preserve">@WayneASchneider @GOP @PressSec @CREWcrew En edes tiennyt, että hän oli vielä töissä.   #fucktrump #fuckallthetrumps #fucktrumpsupporters #fucktrumpsupporters</w:t>
      </w:r>
    </w:p>
    <w:p>
      <w:r>
        <w:rPr>
          <w:b/>
          <w:u w:val="single"/>
        </w:rPr>
        <w:t xml:space="preserve">181270</w:t>
      </w:r>
    </w:p>
    <w:p>
      <w:r>
        <w:t xml:space="preserve">Onko @MamataOfficialin niin vaikea ymmärtää, että jos #DoctorsProtest jatkuu, hän menettää enemmän poliittista pääomaa? Hänen olisi pitänyt katkaista tämä heti alkuunsa. Nyt se on kasvanut lumipalloksi. Luoja, hänellä täytyy olla kauheat neuvonantajat #DoctorsFightBack #DoctorsStrike</w:t>
      </w:r>
    </w:p>
    <w:p>
      <w:r>
        <w:rPr>
          <w:b/>
          <w:u w:val="single"/>
        </w:rPr>
        <w:t xml:space="preserve">181271</w:t>
      </w:r>
    </w:p>
    <w:p>
      <w:r>
        <w:t xml:space="preserve">Lisää polttoainetta Johnsonin vastaiselle vastareaktiolle - SNP hakee epäluottamuslauseäänestystä, jos Johnsonista tulee pääministeri ... https://t.co/QaCs4BZzJK #BorisJohnsonShouldNotBePM #BollocksToBoris #BollocksToBrexit https://t.co/fItOmwtRxZ</w:t>
      </w:r>
    </w:p>
    <w:p>
      <w:r>
        <w:rPr>
          <w:b/>
          <w:u w:val="single"/>
        </w:rPr>
        <w:t xml:space="preserve">181272</w:t>
      </w:r>
    </w:p>
    <w:p>
      <w:r>
        <w:t xml:space="preserve">Milloin me ymmärrämme tämän asian, että #raiskaajalla ei ole uskontoa he eivät välitä siitä, kuka pikkutyttö on pikku #Aasifa tai pikku #twinkleHeidät on palkittava kuolemanrangaistuksella. On aika herätä.tyttöä ei saisi tuomita uskonnon perusteella #JusticeForTinkle https://t.co/XVcQ6XMC8r https://t.co/XVcQ6XMC8r</w:t>
      </w:r>
    </w:p>
    <w:p>
      <w:r>
        <w:rPr>
          <w:b/>
          <w:u w:val="single"/>
        </w:rPr>
        <w:t xml:space="preserve">181273</w:t>
      </w:r>
    </w:p>
    <w:p>
      <w:r>
        <w:t xml:space="preserve">on varmaa, että trump jr. ei ole lukenut #muellerraporttia, joten hänellä ei ole aavistustakaan siitä, kuinka suuren paskakasan alta hänen on kaivettava itsensä ulos senaatin tiedustelukomitean kuulemisen aikana tänään. #fucktrump</w:t>
      </w:r>
    </w:p>
    <w:p>
      <w:r>
        <w:rPr>
          <w:b/>
          <w:u w:val="single"/>
        </w:rPr>
        <w:t xml:space="preserve">181274</w:t>
      </w:r>
    </w:p>
    <w:p>
      <w:r>
        <w:t xml:space="preserve">Olen varma, että Joe tekee sen, mikä on parasta Joelille. #dickhead https://t.co/TRwyjhld4v</w:t>
      </w:r>
    </w:p>
    <w:p>
      <w:r>
        <w:rPr>
          <w:b/>
          <w:u w:val="single"/>
        </w:rPr>
        <w:t xml:space="preserve">181275</w:t>
      </w:r>
    </w:p>
    <w:p>
      <w:r>
        <w:t xml:space="preserve">#deadliestcatch Harley ei voi kalastaa. Hän ratsastaa @corneliamarie #douchebag #corneliamarie #corneliamarie #corneliamarie #corneliamarie #corneliamarie #dochebag</w:t>
      </w:r>
    </w:p>
    <w:p>
      <w:r>
        <w:rPr>
          <w:b/>
          <w:u w:val="single"/>
        </w:rPr>
        <w:t xml:space="preserve">181276</w:t>
      </w:r>
    </w:p>
    <w:p>
      <w:r>
        <w:t xml:space="preserve">@realDonaldTrump Maanviljelijämme ansaitsevat presidentin, joka ei myönnä, että hän rikkoo mielellään lakia voittaakseen vaalit. #douchebag #ImpeachTrumpNow</w:t>
      </w:r>
    </w:p>
    <w:p>
      <w:r>
        <w:rPr>
          <w:b/>
          <w:u w:val="single"/>
        </w:rPr>
        <w:t xml:space="preserve">181277</w:t>
      </w:r>
    </w:p>
    <w:p>
      <w:r>
        <w:t xml:space="preserve">#DoctorsFightBack Ovatko poliitikot hulluja Bengalissa? Tässä on kyse kansamme - potilaiden ja lääkäreiden - elämästä. Älä viitsi @MamataOfficial tässä on kyse lääkäreiden turvallisuudesta, tässä on kyse elämästä. Antakaa egojenne mennä kävelylle.</w:t>
      </w:r>
    </w:p>
    <w:p>
      <w:r>
        <w:rPr>
          <w:b/>
          <w:u w:val="single"/>
        </w:rPr>
        <w:t xml:space="preserve">181278</w:t>
      </w:r>
    </w:p>
    <w:p>
      <w:r>
        <w:t xml:space="preserve">Meidän ei tarvitse tarkistaa #raiskaajan DNA:ta.Jos hän on tarpeeksi kypsä raiskaamaan, hän on tarpeeksi kypsä #hirtettäväksi #PMNarendraModi #pmoindia #NaveenPatnaik #PMNarendraModi #pmoindia #NaveenPatnaik</w:t>
      </w:r>
    </w:p>
    <w:p>
      <w:r>
        <w:rPr>
          <w:b/>
          <w:u w:val="single"/>
        </w:rPr>
        <w:t xml:space="preserve">181279</w:t>
      </w:r>
    </w:p>
    <w:p>
      <w:r>
        <w:t xml:space="preserve">Vittu sentään, ketä te nyt ahdistelet, senkin ruikuttava oranssi paskiainen? #fucktrump #ImpeachDonaldTrumpNOW https://t.co/8ZmAE9w1ov https://t.co/8ZmAE9w1ov</w:t>
      </w:r>
    </w:p>
    <w:p>
      <w:r>
        <w:rPr>
          <w:b/>
          <w:u w:val="single"/>
        </w:rPr>
        <w:t xml:space="preserve">181280</w:t>
      </w:r>
    </w:p>
    <w:p>
      <w:r>
        <w:t xml:space="preserve">Trump ja hänen fasistinen hallintonsa tuhoavat maamme. #FuckTrump #TheLiberalResistance #LiberalResistance https://t.co/nZ1Y42357T https://t.co/nZ1Y42357T</w:t>
      </w:r>
    </w:p>
    <w:p>
      <w:r>
        <w:rPr>
          <w:b/>
          <w:u w:val="single"/>
        </w:rPr>
        <w:t xml:space="preserve">181281</w:t>
      </w:r>
    </w:p>
    <w:p>
      <w:r>
        <w:t xml:space="preserve">#ImpeachTrump #ImpeachDonaldTrumpNOW #FuckTrump FBI:n johtaja oli OIKEASTI!!! #OrangeJackass https://t.co/vU5HTPHbTA</w:t>
      </w:r>
    </w:p>
    <w:p>
      <w:r>
        <w:rPr>
          <w:b/>
          <w:u w:val="single"/>
        </w:rPr>
        <w:t xml:space="preserve">181282</w:t>
      </w:r>
    </w:p>
    <w:p>
      <w:r>
        <w:t xml:space="preserve">@SocialPowerOne1 @Arriadna Toivon todella, todella, todella, todella, että tämä tapahtuu!    #ihate45 #worstPresidentever #weaselheadedfucknugget #shutyourshithole #fucktrump #yousuck #liarinchief #noclass #moron #ridusofthisdisease #UnfollowTrump ┌∏┐ (-˽-)┌∏┐</w:t>
      </w:r>
    </w:p>
    <w:p>
      <w:r>
        <w:rPr>
          <w:b/>
          <w:u w:val="single"/>
        </w:rPr>
        <w:t xml:space="preserve">181283</w:t>
      </w:r>
    </w:p>
    <w:p>
      <w:r>
        <w:t xml:space="preserve">@RepMarkMeadows Boom kuten sinun valheellinen hyökkäyksesi Japanin laivaa vastaan, sinä epäpätevä televisiota katsova vanha ilkeä valehtelija? Ainoa tapa saada sinut 🍄 ylös? Missä on Eric Prince? #wagTheDog #TrumpsConcentrationCamps #TrumpIsATraitor #NoIranWar #impeachment #impeachment</w:t>
      </w:r>
    </w:p>
    <w:p>
      <w:r>
        <w:rPr>
          <w:b/>
          <w:u w:val="single"/>
        </w:rPr>
        <w:t xml:space="preserve">181284</w:t>
      </w:r>
    </w:p>
    <w:p>
      <w:r>
        <w:t xml:space="preserve">Intialaisten näyttelijättärien mekot ovat jopa suurempia kuin @ECB_cricketin kenttäpeitteet. #ShameOnICC https://t.co/JwlKS5yoa7</w:t>
      </w:r>
    </w:p>
    <w:p>
      <w:r>
        <w:rPr>
          <w:b/>
          <w:u w:val="single"/>
        </w:rPr>
        <w:t xml:space="preserve">181285</w:t>
      </w:r>
    </w:p>
    <w:p>
      <w:r>
        <w:t xml:space="preserve">@JordanUhl @Alyssa_Milano @TGowdySC on keskinkertaisuuden ja #dickheadin ydin.</w:t>
      </w:r>
    </w:p>
    <w:p>
      <w:r>
        <w:rPr>
          <w:b/>
          <w:u w:val="single"/>
        </w:rPr>
        <w:t xml:space="preserve">181286</w:t>
      </w:r>
    </w:p>
    <w:p>
      <w:r>
        <w:t xml:space="preserve">@realDonaldTrump Happy #JohnMcCainDay #ihate45 #worstPresidentever #weaselheadedfucknugget #shutyourshithole #fucktrump #yousuck #liarinchief #noclass #moron #ridusofthisdisease #UnfollowTrump ┌∏┐ (-˽-)┌∏┐</w:t>
      </w:r>
    </w:p>
    <w:p>
      <w:r>
        <w:rPr>
          <w:b/>
          <w:u w:val="single"/>
        </w:rPr>
        <w:t xml:space="preserve">181287</w:t>
      </w:r>
    </w:p>
    <w:p>
      <w:r>
        <w:t xml:space="preserve">@NBCNews Vitut hänestä #MURDERER</w:t>
      </w:r>
    </w:p>
    <w:p>
      <w:r>
        <w:rPr>
          <w:b/>
          <w:u w:val="single"/>
        </w:rPr>
        <w:t xml:space="preserve">181288</w:t>
      </w:r>
    </w:p>
    <w:p>
      <w:r>
        <w:t xml:space="preserve">Trump haluaa rajoittaa pienituloisten amerikkalaisten tukea. Tässä on katsaus hänen ehdotuksiinsa. - NPR. #FucktRump #FuckTheGOP https://t.co/SukOfhDTbC</w:t>
      </w:r>
    </w:p>
    <w:p>
      <w:r>
        <w:rPr>
          <w:b/>
          <w:u w:val="single"/>
        </w:rPr>
        <w:t xml:space="preserve">181289</w:t>
      </w:r>
    </w:p>
    <w:p>
      <w:r>
        <w:t xml:space="preserve">@BreitbartNews #Douchebag ei ole sielua</w:t>
      </w:r>
    </w:p>
    <w:p>
      <w:r>
        <w:rPr>
          <w:b/>
          <w:u w:val="single"/>
        </w:rPr>
        <w:t xml:space="preserve">181290</w:t>
      </w:r>
    </w:p>
    <w:p>
      <w:r>
        <w:t xml:space="preserve">@HillaryClinton Kuvittele, mitä Bengahzin uhrien perheenjäsenet tunsivat!!! Heidän verensä on SINUN käsissäsi!!!! #MURHAAJA 🇺🇸🇺🇸🇺🇸🇺🇺🇺</w:t>
      </w:r>
    </w:p>
    <w:p>
      <w:r>
        <w:rPr>
          <w:b/>
          <w:u w:val="single"/>
        </w:rPr>
        <w:t xml:space="preserve">181291</w:t>
      </w:r>
    </w:p>
    <w:p>
      <w:r>
        <w:t xml:space="preserve">@BillCosby Tiedätkö, mitä muuta hän sanoi vuonna 1971 'yeah baby. I totally wobt rape you'.... No se oli pelkkää valhetta, eikö ollutkin. #rapist #hopeyoudie</w:t>
      </w:r>
    </w:p>
    <w:p>
      <w:r>
        <w:rPr>
          <w:b/>
          <w:u w:val="single"/>
        </w:rPr>
        <w:t xml:space="preserve">181292</w:t>
      </w:r>
    </w:p>
    <w:p>
      <w:r>
        <w:t xml:space="preserve">Tarvitsemme uuden presidentin niin pian kuin mahdollista. Nykyinen huijarimme muuttuu yhä hullummaksi, röyhkeämmin rikollisemmaksi ja todellisuudesta irtautuneemmaksi #TrumpsWorseThanNixon #TrumpsAnInternationalDisgrace #TrumpResignNow #TrumpIsATraitor #TrumpCrimeFamily https://t.co/YYChSj5ePA https://t.co/YYChSj5ePA</w:t>
      </w:r>
    </w:p>
    <w:p>
      <w:r>
        <w:rPr>
          <w:b/>
          <w:u w:val="single"/>
        </w:rPr>
        <w:t xml:space="preserve">181293</w:t>
      </w:r>
    </w:p>
    <w:p>
      <w:r>
        <w:t xml:space="preserve">Maailman tragedia juuri nyt on se, että monet maat ostavat vitun idioottimaisia johtajia, jotka myyvät heille paskoja selityksiä siitä, miksi heidän elämänsä on niin paskamaista. Ja että heillä on ratkaisu #TrumpIsATraitor.</w:t>
      </w:r>
    </w:p>
    <w:p>
      <w:r>
        <w:rPr>
          <w:b/>
          <w:u w:val="single"/>
        </w:rPr>
        <w:t xml:space="preserve">181294</w:t>
      </w:r>
    </w:p>
    <w:p>
      <w:r>
        <w:t xml:space="preserve">Tulipalon tai lento-onnettomuuden syyn selvittäminen vie viikkoja, joskus jopa kuukausia, mutta jotenkin @SecPompeo pystyi muutamassa tunnissa päättelemään, että Iran hyökkäsi tankkeria vastaan Persianlahdella. #WeAreNotStupidGOP #FuckTrump #BloodForOil on GOP:n uskontunnustus.</w:t>
      </w:r>
    </w:p>
    <w:p>
      <w:r>
        <w:rPr>
          <w:b/>
          <w:u w:val="single"/>
        </w:rPr>
        <w:t xml:space="preserve">181295</w:t>
      </w:r>
    </w:p>
    <w:p>
      <w:r>
        <w:t xml:space="preserve">#ShameOnICC #INDvsNZ #CWC19 MM-kisojen uusi logo 👇👇👇👇 https://t.co/tXY4bUEWBH</w:t>
      </w:r>
    </w:p>
    <w:p>
      <w:r>
        <w:rPr>
          <w:b/>
          <w:u w:val="single"/>
        </w:rPr>
        <w:t xml:space="preserve">181296</w:t>
      </w:r>
    </w:p>
    <w:p>
      <w:r>
        <w:t xml:space="preserve">Ja Eddie Lampert on #douchebag https://t.co/kZ8lWyVv0P</w:t>
      </w:r>
    </w:p>
    <w:p>
      <w:r>
        <w:rPr>
          <w:b/>
          <w:u w:val="single"/>
        </w:rPr>
        <w:t xml:space="preserve">181297</w:t>
      </w:r>
    </w:p>
    <w:p>
      <w:r>
        <w:t xml:space="preserve">@cabodude @PalmerReport Quack Quack Quack Quack Stupidass #fucktRump</w:t>
      </w:r>
    </w:p>
    <w:p>
      <w:r>
        <w:rPr>
          <w:b/>
          <w:u w:val="single"/>
        </w:rPr>
        <w:t xml:space="preserve">181298</w:t>
      </w:r>
    </w:p>
    <w:p>
      <w:r>
        <w:t xml:space="preserve">Täyttä paskaa.  #dickhead https://t.co/Ey4huzjFjB</w:t>
      </w:r>
    </w:p>
    <w:p>
      <w:r>
        <w:rPr>
          <w:b/>
          <w:u w:val="single"/>
        </w:rPr>
        <w:t xml:space="preserve">181299</w:t>
      </w:r>
    </w:p>
    <w:p>
      <w:r>
        <w:t xml:space="preserve">#Clownfacevonfuckstick näyttää meille joka päivä, miksi #fucktrump #johnmccainday ja muut vastaavat hashtagit ovat trendejä. #orangetreasonweasel #despotus #fakepresidentti #shitgibbon</w:t>
      </w:r>
    </w:p>
    <w:p>
      <w:r>
        <w:rPr>
          <w:b/>
          <w:u w:val="single"/>
        </w:rPr>
        <w:t xml:space="preserve">181300</w:t>
      </w:r>
    </w:p>
    <w:p>
      <w:r>
        <w:t xml:space="preserve">Turhautuminen Mamta Banerjeeta kohtaan on huipussaan #DoctorsFightBack #Savethedoctors 'Kerro hänelle, että hän voi tehdä dharnan 4 hänen chamcha IPS-upseerinsa Rajiv Kumarin puolesta, miksi hän ei voi puolustaa lääkäreitä?...mitä jos loukkaantunut lääkäri kuolee? Oliko Rajiv Kumar kuolemaisillaan?'  #SaveBengal https://t.co/sZdH2UKxjC</w:t>
      </w:r>
    </w:p>
    <w:p>
      <w:r>
        <w:rPr>
          <w:b/>
          <w:u w:val="single"/>
        </w:rPr>
        <w:t xml:space="preserve">181301</w:t>
      </w:r>
    </w:p>
    <w:p>
      <w:r>
        <w:t xml:space="preserve">@realDonaldTrump Käyttikö Warner sinua koskevia tietoja, kun hän oli ehdolla sinua vastaan presidentinvaaleissa? Käyttikö Adam Schiff? Typerä paskakasa!    #ObstructionOfJustice #HighCrimesAndMisdemeanors #Collusion #TraitorTrump #ImpeachTrumpNow #LockHimUp #FuckTrump #Resistance 🇺🇲🇺🇲🇺🇲 https://t.co/bUKPESZ4gS https://t.co/bUKPESZ4gS</w:t>
      </w:r>
    </w:p>
    <w:p>
      <w:r>
        <w:rPr>
          <w:b/>
          <w:u w:val="single"/>
        </w:rPr>
        <w:t xml:space="preserve">181302</w:t>
      </w:r>
    </w:p>
    <w:p>
      <w:r>
        <w:t xml:space="preserve">Miten kukaan voi haluta tämän ääliön johtavan maata @BorisJohnson vetäytyä vallasta tämä on täysin vastenmielistä sinun pitäisi hävetä #BorisJohnsonShouldNotBePM https://t.co/vdOyuzRwIR</w:t>
      </w:r>
    </w:p>
    <w:p>
      <w:r>
        <w:rPr>
          <w:b/>
          <w:u w:val="single"/>
        </w:rPr>
        <w:t xml:space="preserve">181303</w:t>
      </w:r>
    </w:p>
    <w:p>
      <w:r>
        <w:t xml:space="preserve">@carolJhedges twiittasin hiljattain samankaltaisia Olen itse asiassa hämmästynyt, että hänen räikeä epäkunnioitus ja cringe worthy "wtf" toimia toistuvasti liukua tutkan alla ja vaikka se on yleisesti tiedossa, että hän on weasely käärme valmis tekemään mitä tahansa päästä pääministeriksi.   #BorisJohnsonShouldNotBeTePM</w:t>
      </w:r>
    </w:p>
    <w:p>
      <w:r>
        <w:rPr>
          <w:b/>
          <w:u w:val="single"/>
        </w:rPr>
        <w:t xml:space="preserve">181304</w:t>
      </w:r>
    </w:p>
    <w:p>
      <w:r>
        <w:t xml:space="preserve">Ei käy. Ette tee mitään muuta kuin tuhoatte kauniin maamme. #TrumpMustResign #TrumpsAnInternationalDisgrace #TrumpIsATraitor #TrumpIsNotAboveTheLaw #TrumpIsNotExonerated #TrumpLiesEveryTimeHeSpeaks https://t.co/jc6mLYbeuQ</w:t>
      </w:r>
    </w:p>
    <w:p>
      <w:r>
        <w:rPr>
          <w:b/>
          <w:u w:val="single"/>
        </w:rPr>
        <w:t xml:space="preserve">181305</w:t>
      </w:r>
    </w:p>
    <w:p>
      <w:r>
        <w:t xml:space="preserve">@unclescorpie @TomFitton @realDonaldTrump Ovatko nämä idiootit vielä HRC:n kannalla?    Venäjä laittoi #rapist tRumpin WH:hen, Muellerin raportti listaa faktat, Yksilö 1 on rikollinen, maan jakaja, valehtelee valehtelee valehtelee valehtelee, @GOP auttaa #coverupissa , tRump on kansanvihollinen.  Ain't the right #Joepags @joetalkshow #incompetent #Joepags @joetalkshow #incompetent</w:t>
      </w:r>
    </w:p>
    <w:p>
      <w:r>
        <w:rPr>
          <w:b/>
          <w:u w:val="single"/>
        </w:rPr>
        <w:t xml:space="preserve">181306</w:t>
      </w:r>
    </w:p>
    <w:p>
      <w:r>
        <w:t xml:space="preserve">Se on vain sinun arviosi!... demokratian petturi ja Saudi-Arabian ja Israelin ja #trumpisatraitorin kätyri. Laivan OMISTAJAT sanovat, että SINÄ valehtelet! https://t.co/0A3DMI8xuj https://t.co/0A3DMI8xuj</w:t>
      </w:r>
    </w:p>
    <w:p>
      <w:r>
        <w:rPr>
          <w:b/>
          <w:u w:val="single"/>
        </w:rPr>
        <w:t xml:space="preserve">181307</w:t>
      </w:r>
    </w:p>
    <w:p>
      <w:r>
        <w:t xml:space="preserve">@bbclaurak #RoryStewartista voi sanoa korkeintaan, että hän on ehdokkaista vähiten harhaanjohtava.   #DominicRaab on Bertie Bonkers #BorisJohnsonShouldNotBePM valehteli ilman läsnäoloa.  Kolme muuta ovat valinta ylimielisen, synkän ja hölmön välillä. https://t.co/OJ8WNDs5Le.</w:t>
      </w:r>
    </w:p>
    <w:p>
      <w:r>
        <w:rPr>
          <w:b/>
          <w:u w:val="single"/>
        </w:rPr>
        <w:t xml:space="preserve">181308</w:t>
      </w:r>
    </w:p>
    <w:p>
      <w:r>
        <w:t xml:space="preserve">@CapanoStina @ChuckKeller14 @cherylnakhle @seanbnbad @lazcarr1342 @Thedude67111 @GonzoBaggins @rubendelavega11 @SingleSpeedGo @mason4922 @melindm2 @sav_ker @ ghiamia73 @rangespyder @6rateful @PatriciaKellogg @keanothedog @JerryJNobleJr1 @myWitsEnnd @AmyHamnerWalker @HoodlumRIP @iamclouds5 @Jean_Lacroix61 @a_riggs6 @RealTwitish @AnyaDobson @GrahamOtago @iambadal @transientnumber @EveScottGarner @rusty_hodge @elainewv99 @di_lynne @Ellen4Democracy @Justmex15 @Rosemarie4311 @BDubs121 @Scootrbum @ragincajun592 @fishgal33 @mom4boca @DaveKirk123 @chasalpha @mrusche_2go @GrantFurlotte @BaileytooName @scotttheskeptic @CJ_isnowblue @Kathys03599042 @meltedpotmama Minua vituttaa niin paljon nämä fasistiset #MAGAts. Keski-Amerikan maahanmuuttajat ovat amerikkalaisia. Petturi Trump palvelee vihamielisten ulkomaisten hallitusten etua ja laittaa ne amerikkalaiset, jotka hakevat Yhdysvaltain kansalaisuutta, häkkiin. #AmericanImmigrants #TrumpIsATraitor #BeGoneBigots https://t.co/P4LNAJgFJg https://t.co/P4LNAJgFJg</w:t>
      </w:r>
    </w:p>
    <w:p>
      <w:r>
        <w:rPr>
          <w:b/>
          <w:u w:val="single"/>
        </w:rPr>
        <w:t xml:space="preserve">181309</w:t>
      </w:r>
    </w:p>
    <w:p>
      <w:r>
        <w:t xml:space="preserve">@The_Trump_Train @realDonaldTrump #TrumpIsATraitor and you are a FOOL! 🤣🤣🤣 https://t.co/DvXJIwZucv</w:t>
      </w:r>
    </w:p>
    <w:p>
      <w:r>
        <w:rPr>
          <w:b/>
          <w:u w:val="single"/>
        </w:rPr>
        <w:t xml:space="preserve">181310</w:t>
      </w:r>
    </w:p>
    <w:p>
      <w:r>
        <w:t xml:space="preserve">On selvää, että vastakkaisen tutkimuksen ja ulkomaisen vaikutuksen välillä on eroa, ja on olemassa syy, miksi sitä ei sallita! Vittu trump ja hänen opetuslapsensa! Aivan oikein opetuslapset!!! #Fucktrump #impeachtrumpnow!</w:t>
      </w:r>
    </w:p>
    <w:p>
      <w:r>
        <w:rPr>
          <w:b/>
          <w:u w:val="single"/>
        </w:rPr>
        <w:t xml:space="preserve">181311</w:t>
      </w:r>
    </w:p>
    <w:p>
      <w:r>
        <w:t xml:space="preserve">@amvetsupport Hei mies, maanpetturien, maanpetturien, asevelvollisuuskarkureiden on tehtävä mitä maanpetturien, maanpetturien, asevelvollisuuskarkureiden on tehtävä.   #fucktrump #DumbDonnyTheDraftDodgingDotard #DumbDonnyTheDraftDodgingDotard</w:t>
      </w:r>
    </w:p>
    <w:p>
      <w:r>
        <w:rPr>
          <w:b/>
          <w:u w:val="single"/>
        </w:rPr>
        <w:t xml:space="preserve">181312</w:t>
      </w:r>
    </w:p>
    <w:p>
      <w:r>
        <w:t xml:space="preserve">' #KenBurns haluaa, että KAIKKI meistä muistavat Donald Trumpin äärimmäisen reaktion Central Park Five -tapaukseen.   #FUCKTRUMP 🖕🖕🖕#impeachtrump #CP5 #deathpenalty #realDonaldTrump #slavepatrol #system #rikersisland #judges #court #LindaFairstein #ElizabethLederer https://t.co/q4am4ttWVi</w:t>
      </w:r>
    </w:p>
    <w:p>
      <w:r>
        <w:rPr>
          <w:b/>
          <w:u w:val="single"/>
        </w:rPr>
        <w:t xml:space="preserve">181313</w:t>
      </w:r>
    </w:p>
    <w:p>
      <w:r>
        <w:t xml:space="preserve">https://t.co/kekbb9TJI6 Mitä tapahtuu, jos DUMBEST MAN ALIVE hallitsee monimutkaisia laitteita Hän vahingoittaa/rikkoo ne #Trump oli elämänsä lahja - oli selvää, että hän tekee kaiken itse Lopullinen tavoite - romahdus #TrumpIsATraatori #ResistanceUnited</w:t>
      </w:r>
    </w:p>
    <w:p>
      <w:r>
        <w:rPr>
          <w:b/>
          <w:u w:val="single"/>
        </w:rPr>
        <w:t xml:space="preserve">181314</w:t>
      </w:r>
    </w:p>
    <w:p>
      <w:r>
        <w:t xml:space="preserve">Fasistinen #Trump piereskelee ilmansaasteita: Yksi parhaista tavoista protestoida halveksittavaa #Trumpia on luoda Trumpin piereskelevä robotti #FuckTrump #Dem #Progressive #ReSister #Resist #TrumpFascism #FascistTrump #RacistTrump #DumpTrump #NoTrump #NotMyPresident #FBR https://t.co/ieDPqMNVl0</w:t>
      </w:r>
    </w:p>
    <w:p>
      <w:r>
        <w:rPr>
          <w:b/>
          <w:u w:val="single"/>
        </w:rPr>
        <w:t xml:space="preserve">181315</w:t>
      </w:r>
    </w:p>
    <w:p>
      <w:r>
        <w:t xml:space="preserve">@geoman7447 @h8Wankmaggot45 Hei #DoucheBag tässä on PSA! 🖕 https://t.co/88lH2KPVwG</w:t>
      </w:r>
    </w:p>
    <w:p>
      <w:r>
        <w:rPr>
          <w:b/>
          <w:u w:val="single"/>
        </w:rPr>
        <w:t xml:space="preserve">181316</w:t>
      </w:r>
    </w:p>
    <w:p>
      <w:r>
        <w:t xml:space="preserve">#FuckDelhiPolice #TakeAction #DragDelhiPoliceToCourt #GoonsInUniform #NoToPoliceBrutality Toiminta on välttämätöntä niitä väkivaltaisia hyökkääjiä vastaan, jotka myös pieksivät vähemmistötaustaisen alaikäisen.</w:t>
      </w:r>
    </w:p>
    <w:p>
      <w:r>
        <w:rPr>
          <w:b/>
          <w:u w:val="single"/>
        </w:rPr>
        <w:t xml:space="preserve">181317</w:t>
      </w:r>
    </w:p>
    <w:p>
      <w:r>
        <w:t xml:space="preserve">Netflix-ohjelma 'Kun he näkevät meidät' on saanut minut hulluksi!!! #Theydidntdoit 🗣️ #fucktrump 😡😡 Vittuun ne New Yorkin poliisit!!! WTF @netflix @WhenTheySeeUs</w:t>
      </w:r>
    </w:p>
    <w:p>
      <w:r>
        <w:rPr>
          <w:b/>
          <w:u w:val="single"/>
        </w:rPr>
        <w:t xml:space="preserve">181318</w:t>
      </w:r>
    </w:p>
    <w:p>
      <w:r>
        <w:t xml:space="preserve">Olen tarpeeksi vanha muistamaan, kun #traitor #RussianAsset #rapist #liar #whitesupremasist #mobboss #failure #LOSER #taxdodger #warlord olivat loukkauksia @realDonaldTrump #resist Olen rekisteröity #Republican ja minun @GOP pitäisi hävetä itseään. #ImpeachTrumpNow</w:t>
      </w:r>
    </w:p>
    <w:p>
      <w:r>
        <w:rPr>
          <w:b/>
          <w:u w:val="single"/>
        </w:rPr>
        <w:t xml:space="preserve">181319</w:t>
      </w:r>
    </w:p>
    <w:p>
      <w:r>
        <w:t xml:space="preserve">@realDonaldTrump YOU ARE THE WORST POTUS EVER #trumpdumpster #TrumpMustResign #TrumpIsATraitor https://t.co/GpaGFRoirz</w:t>
      </w:r>
    </w:p>
    <w:p>
      <w:r>
        <w:rPr>
          <w:b/>
          <w:u w:val="single"/>
        </w:rPr>
        <w:t xml:space="preserve">181320</w:t>
      </w:r>
    </w:p>
    <w:p>
      <w:r>
        <w:t xml:space="preserve">@mummy_gunner Useimpien naisten elämässä on aika, jolloin he ovat tietoisia koostaan, ja se oli hänen vähättelyään. #dickhead 😘😘 https://t.co/T8GacPxPiM https://t.co/T8GacPxPiM</w:t>
      </w:r>
    </w:p>
    <w:p>
      <w:r>
        <w:rPr>
          <w:b/>
          <w:u w:val="single"/>
        </w:rPr>
        <w:t xml:space="preserve">181321</w:t>
      </w:r>
    </w:p>
    <w:p>
      <w:r>
        <w:t xml:space="preserve">@realDonaldTrump Sinut asetetaan syytteeseen!!!!. #fucktrump https://t.co/SrpG2py9f1</w:t>
      </w:r>
    </w:p>
    <w:p>
      <w:r>
        <w:rPr>
          <w:b/>
          <w:u w:val="single"/>
        </w:rPr>
        <w:t xml:space="preserve">181322</w:t>
      </w:r>
    </w:p>
    <w:p>
      <w:r>
        <w:t xml:space="preserve">@sudhirchaudhary @ICC ICC on sokea jihadistille. He eivät voineet tehdä mitään Pakistanin valmentajan murhalle, kun MM-kisat olivat käynnissä #BobWoolmer He kärsivät siirtomaavallan krapulasta ja alistuvat rikollisille. Tämä mentaliteetti aiheutti #Rotterhamissa pahoinpitelyä tuhansille lapsille. #DhoniKeepsTheGlove #DhoniKeepsTheGlove</w:t>
      </w:r>
    </w:p>
    <w:p>
      <w:r>
        <w:rPr>
          <w:b/>
          <w:u w:val="single"/>
        </w:rPr>
        <w:t xml:space="preserve">181323</w:t>
      </w:r>
    </w:p>
    <w:p>
      <w:r>
        <w:t xml:space="preserve">@wiseguy161 @luvourprez @john_faidutti @realDonaldTrump Rakastan tätä kuvaa; se otettiin pian sen jälkeen, kun hänen nänninsä oli kirurgisesti häivytetty. Hän oli alun perin aikonut mennä naimisiin rikkaan evankelistan kanssa. Mutta sen sijaan meni naimisiin #pedofiilin, #raiskaajan, #seksuaalihäiritsijän kanssa, joka mieluummin panisi omaa tytärtään.</w:t>
      </w:r>
    </w:p>
    <w:p>
      <w:r>
        <w:rPr>
          <w:b/>
          <w:u w:val="single"/>
        </w:rPr>
        <w:t xml:space="preserve">181324</w:t>
      </w:r>
    </w:p>
    <w:p>
      <w:r>
        <w:t xml:space="preserve">Saarnaajilla on 'Make America Straight Again' -tapahtuma Orlandossa &amp;amp; he rukoilevat väkivallan puolesta #Resist #ResistTrump #FuckTrump https://t.co/TFPevsO0ZN</w:t>
      </w:r>
    </w:p>
    <w:p>
      <w:r>
        <w:rPr>
          <w:b/>
          <w:u w:val="single"/>
        </w:rPr>
        <w:t xml:space="preserve">181325</w:t>
      </w:r>
    </w:p>
    <w:p>
      <w:r>
        <w:t xml:space="preserve">Missä on prime time ka petos Ravish Kumar? #SaveTheDoctors #DoctorsFightBack #DoctorsStrike #DoctorsStrike</w:t>
      </w:r>
    </w:p>
    <w:p>
      <w:r>
        <w:rPr>
          <w:b/>
          <w:u w:val="single"/>
        </w:rPr>
        <w:t xml:space="preserve">181326</w:t>
      </w:r>
    </w:p>
    <w:p>
      <w:r>
        <w:t xml:space="preserve">Puolivälissä 'When They See Us' ja vihainen AF. Minulla ei ole sanoja. En voi kuvitella, mitä paskaa nämä miehet ovat joutuneet kokemaan :( #WhenTheySeeUs #TheCentralParkFive #fucktrump</w:t>
      </w:r>
    </w:p>
    <w:p>
      <w:r>
        <w:rPr>
          <w:b/>
          <w:u w:val="single"/>
        </w:rPr>
        <w:t xml:space="preserve">181327</w:t>
      </w:r>
    </w:p>
    <w:p>
      <w:r>
        <w:t xml:space="preserve">@DanRedus @robbucksphoto @specialcases @BSSbeth @ChrisJZullo @realDonaldTrump Vähän kuin Trump, 'Lock her up' #FuckTrump #LockHimUp</w:t>
      </w:r>
    </w:p>
    <w:p>
      <w:r>
        <w:rPr>
          <w:b/>
          <w:u w:val="single"/>
        </w:rPr>
        <w:t xml:space="preserve">181328</w:t>
      </w:r>
    </w:p>
    <w:p>
      <w:r>
        <w:t xml:space="preserve">OH HELL NO!!!!!  #FUCKTRUMP https://t.co/Buk3exSHYc</w:t>
      </w:r>
    </w:p>
    <w:p>
      <w:r>
        <w:rPr>
          <w:b/>
          <w:u w:val="single"/>
        </w:rPr>
        <w:t xml:space="preserve">181329</w:t>
      </w:r>
    </w:p>
    <w:p>
      <w:r>
        <w:t xml:space="preserve">@ryanstruyk Olen ollut koko ikäni republikaani. TRump @realDonaldTrump on tuhonnut puolueen.  Olen nyt demokraatti, elämäni ajan.  #TrumpIsGuilty #TrumpIsAMoron #TrumpIsADisgrace #TrumpIsNotAboveTheLaw #TrumpIsATraitor #TrumpIsAFraud #TrumpIsTheEnemyOfThePeople</w:t>
      </w:r>
    </w:p>
    <w:p>
      <w:r>
        <w:rPr>
          <w:b/>
          <w:u w:val="single"/>
        </w:rPr>
        <w:t xml:space="preserve">181330</w:t>
      </w:r>
    </w:p>
    <w:p>
      <w:r>
        <w:t xml:space="preserve">@realDonaldTrump @foxandfriends @FoxNews Laitan mieluummin käpytikan silmääni kuin katson sinua! #TrumpIsATraider #TrumpMustResign #TrumpProtest #TrumpsAnInternationalDisgrace #TrumpTantrum</w:t>
      </w:r>
    </w:p>
    <w:p>
      <w:r>
        <w:rPr>
          <w:b/>
          <w:u w:val="single"/>
        </w:rPr>
        <w:t xml:space="preserve">181331</w:t>
      </w:r>
    </w:p>
    <w:p>
      <w:r>
        <w:t xml:space="preserve">Missä icc on oletko täysin sokea @ICC @cricketworldcup #ICCWorldCup2019 #DhoniKeepsTheGlove #pkmkb https://t.co/RFnDnzpSLg</w:t>
      </w:r>
    </w:p>
    <w:p>
      <w:r>
        <w:rPr>
          <w:b/>
          <w:u w:val="single"/>
        </w:rPr>
        <w:t xml:space="preserve">181332</w:t>
      </w:r>
    </w:p>
    <w:p>
      <w:r>
        <w:t xml:space="preserve">#etsy shop: Benedict Donald ns. presidentti on petturi Short-Sleeve Unisex T-Shirt https://t.co/cFqiGN6kbT #clothing #shirt #streetwear #trump #impeach #treason #traitor #fucktrump #impeachtrump #taxday https://t.co/nlOaGBERsF</w:t>
      </w:r>
    </w:p>
    <w:p>
      <w:r>
        <w:rPr>
          <w:b/>
          <w:u w:val="single"/>
        </w:rPr>
        <w:t xml:space="preserve">181333</w:t>
      </w:r>
    </w:p>
    <w:p>
      <w:r>
        <w:t xml:space="preserve">#ShameOnICC mitä vittua tämä on, jos Intia-Pak-ottelu satoi, kuinka paljon menetyksiä icc:lle aiheutuu?</w:t>
      </w:r>
    </w:p>
    <w:p>
      <w:r>
        <w:rPr>
          <w:b/>
          <w:u w:val="single"/>
        </w:rPr>
        <w:t xml:space="preserve">181334</w:t>
      </w:r>
    </w:p>
    <w:p>
      <w:r>
        <w:t xml:space="preserve">@lbcbreaking @chunkymark @LBC @dodgyknees1 😏 really #dickhead</w:t>
      </w:r>
    </w:p>
    <w:p>
      <w:r>
        <w:rPr>
          <w:b/>
          <w:u w:val="single"/>
        </w:rPr>
        <w:t xml:space="preserve">181335</w:t>
      </w:r>
    </w:p>
    <w:p>
      <w:r>
        <w:t xml:space="preserve">Kuka helvetti sinä olet kyseenalaistamaan häntä siitä, mitä pitää tai mitä ei pidä käyttää?Se on hänen vakaumuksensa. Pakistanilaiset pelaajat tarjosivat myös namaz krikettikentällä, tekivät sajda wen dey voittaa tai tehdä century. Siinä ei ole mitään väärää. Me kirjoitamme 786 tai Om koepapereihimme saadaksemme läpäisyn. Se on tavallista! #DhoniKeepsTheGlove https://t.co/8dgkUpcU5v https://t.co/8dgkUpcU5v</w:t>
      </w:r>
    </w:p>
    <w:p>
      <w:r>
        <w:rPr>
          <w:b/>
          <w:u w:val="single"/>
        </w:rPr>
        <w:t xml:space="preserve">181336</w:t>
      </w:r>
    </w:p>
    <w:p>
      <w:r>
        <w:t xml:space="preserve">@realDonaldTrump Uuden vuosituhannen halveksituin mies, Donald J. Trump. #FUCKTRUMP #FUCKUMAGA https://t.co/4lvp8DhSlz</w:t>
      </w:r>
    </w:p>
    <w:p>
      <w:r>
        <w:rPr>
          <w:b/>
          <w:u w:val="single"/>
        </w:rPr>
        <w:t xml:space="preserve">181337</w:t>
      </w:r>
    </w:p>
    <w:p>
      <w:r>
        <w:t xml:space="preserve">Te tapoitte @Ghadaffin ja muita. #mass #murhaaja #muistoja https://t.co/UspbdxQwiC</w:t>
      </w:r>
    </w:p>
    <w:p>
      <w:r>
        <w:rPr>
          <w:b/>
          <w:u w:val="single"/>
        </w:rPr>
        <w:t xml:space="preserve">181338</w:t>
      </w:r>
    </w:p>
    <w:p>
      <w:r>
        <w:t xml:space="preserve">@ViratKo91094872 Intialaiset eivät liity logiikkaan millään tavalla. #DhoniKeepsTheGlove on hyödytön kampanja. Paremman järjen pitäisi vallita. Se on krikettipeli, pelaa sitä urheilullisesti äläkä yritä olla kriketin Chaudhary.  Adivce Pakistanista</w:t>
      </w:r>
    </w:p>
    <w:p>
      <w:r>
        <w:rPr>
          <w:b/>
          <w:u w:val="single"/>
        </w:rPr>
        <w:t xml:space="preserve">181339</w:t>
      </w:r>
    </w:p>
    <w:p>
      <w:r>
        <w:t xml:space="preserve">@HuffmanForNC se on melkein kuin he tekevät julmia asioita köyhille &amp;amp; syrjäytyneille ihmisille tarkoituksella. Ainoa asia, joka ylittää heidän epäpätevyytensä, on heidän julmuutensa. #TrumpIsScum #FuckTrump #KingTrump #DickTator #GOPCrimeSyndicate #GOPCorruption #GOPCorruption</w:t>
      </w:r>
    </w:p>
    <w:p>
      <w:r>
        <w:rPr>
          <w:b/>
          <w:u w:val="single"/>
        </w:rPr>
        <w:t xml:space="preserve">181340</w:t>
      </w:r>
    </w:p>
    <w:p>
      <w:r>
        <w:t xml:space="preserve">@kathygriffin #fucktrump Game on! Jep jep. Game ON!     Isälläni on sinun T-paitasi. Se, joka on pukeutunut oranssiin pissaamiseen.     @RuPaulsDragRace @WorldOfWonder https://t.co/HJ59PgY9la https://t.co/HJ59PgY9la</w:t>
      </w:r>
    </w:p>
    <w:p>
      <w:r>
        <w:rPr>
          <w:b/>
          <w:u w:val="single"/>
        </w:rPr>
        <w:t xml:space="preserve">181341</w:t>
      </w:r>
    </w:p>
    <w:p>
      <w:r>
        <w:t xml:space="preserve">Bozo Brosin veronmaksajien rahoittama Euroopan-loma. #erictrump #donjr #fucktrump #uk #irland #vacation #barcrawl #goodtime #trumporganization #scam #conmen #confamily #humancentipede #tellemwhyyoumad #grindsmygears #whatspissingmeofftoday #wpmot https://t.co/IgwiocGeVw</w:t>
      </w:r>
    </w:p>
    <w:p>
      <w:r>
        <w:rPr>
          <w:b/>
          <w:u w:val="single"/>
        </w:rPr>
        <w:t xml:space="preserve">181342</w:t>
      </w:r>
    </w:p>
    <w:p>
      <w:r>
        <w:t xml:space="preserve">Levittäkää tätä pitkälle ja laajalle. Tämä tunnustettu raiskaaja ja pedofiili pyrkii Virginian kongressiin riippumattomana!   #Pedofiili #Rapisti #Larson #NathanLarson https://t.co/BvTQbLTqzY https://t.co/BvTQbLTqzY</w:t>
      </w:r>
    </w:p>
    <w:p>
      <w:r>
        <w:rPr>
          <w:b/>
          <w:u w:val="single"/>
        </w:rPr>
        <w:t xml:space="preserve">181343</w:t>
      </w:r>
    </w:p>
    <w:p>
      <w:r>
        <w:t xml:space="preserve">@realDonaldTrump @USMC @SecPompeo @USNavy @USArmy @usairforce @VFWHQ @AmericanLegion Republikaanit eivät tekisi FAKE VIDEOa, eikö?     Kysykää vaikka Nancy Pelosilta.     #SMFH #ConmanTrump #LockTrumpUp #FathersDay #NASCAR #MLB #Iran #FuckTrump #ImpeachBarrNOW #ImpeachTrumpNOW https://t.co/I6YX2IVwkI</w:t>
      </w:r>
    </w:p>
    <w:p>
      <w:r>
        <w:rPr>
          <w:b/>
          <w:u w:val="single"/>
        </w:rPr>
        <w:t xml:space="preserve">181344</w:t>
      </w:r>
    </w:p>
    <w:p>
      <w:r>
        <w:t xml:space="preserve">@BCCI shud vetää itsensä ulos @ICC: stä, koska muut joukkueet ovat kiinnostuneempia taloudellisesta hyödystä kuin icc: ssä oleminen #ShameOnICC: ssä.</w:t>
      </w:r>
    </w:p>
    <w:p>
      <w:r>
        <w:rPr>
          <w:b/>
          <w:u w:val="single"/>
        </w:rPr>
        <w:t xml:space="preserve">181345</w:t>
      </w:r>
    </w:p>
    <w:p>
      <w:r>
        <w:t xml:space="preserve">Melania T?! OLETKO TOSISSASI? #JackieO oli ensiluokkainen, kun taas Melania on pelkkää roskaa.   #FuckTrump #ImpeachTrump #ImpeachTrumpNow #MAGAts #Trump #Trumpbillies #Trumpbilly #TrumpCrimeFamily #TrumpCrimeSyndicate #TrumpIsAnIdiot #TrumpsWorseThanNixon https://t.co/4Yagmwf8oV https://t.co/4Yagmwf8oV</w:t>
      </w:r>
    </w:p>
    <w:p>
      <w:r>
        <w:rPr>
          <w:b/>
          <w:u w:val="single"/>
        </w:rPr>
        <w:t xml:space="preserve">181346</w:t>
      </w:r>
    </w:p>
    <w:p>
      <w:r>
        <w:t xml:space="preserve">#politicslive On OK käyttää sanoja ' bad shit' kuvaillessaan Yhdysvaltain politiikkaa, kun se on totta.  Valitettavasti Ison-Britannian politiikassa tulee olemaan 'bad shit', jos Johnsonista tulee Toriesin johtaja ja seuraava PM #C4debate #ToryLeadeshipContest #BorisJohnsonShouldNotBePM</w:t>
      </w:r>
    </w:p>
    <w:p>
      <w:r>
        <w:rPr>
          <w:b/>
          <w:u w:val="single"/>
        </w:rPr>
        <w:t xml:space="preserve">181347</w:t>
      </w:r>
    </w:p>
    <w:p>
      <w:r>
        <w:t xml:space="preserve">Yo @CNN, kieltäydyin katsomasta väärennettyä erikoisraporttianne ensimmäisestä huorastamme. Täydellistä lähetysajan tuhlausta.  @FLOTUS #TrumpIsATraitor #Trump #MelaniaTrump #MelaniaT #MelaniaMysteries https://t.co/siA2KtSBMU https://t.co/siA2KtSBMU</w:t>
      </w:r>
    </w:p>
    <w:p>
      <w:r>
        <w:rPr>
          <w:b/>
          <w:u w:val="single"/>
        </w:rPr>
        <w:t xml:space="preserve">181348</w:t>
      </w:r>
    </w:p>
    <w:p>
      <w:r>
        <w:t xml:space="preserve">#JohnDeanin pitäisi hävetä. Rikollinen, joka on valmis tekemään paholaisen käskyjä.  #douchebag @JohnWDean</w:t>
      </w:r>
    </w:p>
    <w:p>
      <w:r>
        <w:rPr>
          <w:b/>
          <w:u w:val="single"/>
        </w:rPr>
        <w:t xml:space="preserve">181349</w:t>
      </w:r>
    </w:p>
    <w:p>
      <w:r>
        <w:t xml:space="preserve">@realDonaldTrump Osaatko edes tavata perustuslain? #Criminal #Coward #Traitor #DoucheBag https://t.co/jCICKV4nAw</w:t>
      </w:r>
    </w:p>
    <w:p>
      <w:r>
        <w:rPr>
          <w:b/>
          <w:u w:val="single"/>
        </w:rPr>
        <w:t xml:space="preserve">181350</w:t>
      </w:r>
    </w:p>
    <w:p>
      <w:r>
        <w:t xml:space="preserve">@RepMikeJohnson Käytän mieluummin verorahojani tutkimalla oranssia rikollista, joka miehittää valkoista taloa, kuin tuhlaamalla veronmaksajien rahaa Trumpin loputtomaan golfaamiseen, kun hän rikkoo emoluments-lauseketta! #Resist #VoteBlue #ImpeachTheMF #trumpisaloser #FuckTrump</w:t>
      </w:r>
    </w:p>
    <w:p>
      <w:r>
        <w:rPr>
          <w:b/>
          <w:u w:val="single"/>
        </w:rPr>
        <w:t xml:space="preserve">181351</w:t>
      </w:r>
    </w:p>
    <w:p>
      <w:r>
        <w:t xml:space="preserve">@benshapiro miten se #ConservativeIntelligencia toimii sinulle Benjamin?   #FoxNews #foxnewslackey #douche #douchebag #destroyed</w:t>
      </w:r>
    </w:p>
    <w:p>
      <w:r>
        <w:rPr>
          <w:b/>
          <w:u w:val="single"/>
        </w:rPr>
        <w:t xml:space="preserve">181352</w:t>
      </w:r>
    </w:p>
    <w:p>
      <w:r>
        <w:t xml:space="preserve">@AdamBaldwin yeah #FakePOTUS #fucktrump #ITMFA</w:t>
      </w:r>
    </w:p>
    <w:p>
      <w:r>
        <w:rPr>
          <w:b/>
          <w:u w:val="single"/>
        </w:rPr>
        <w:t xml:space="preserve">181353</w:t>
      </w:r>
    </w:p>
    <w:p>
      <w:r>
        <w:t xml:space="preserve">Namazin tarjoaminen ottelun aikana kentällä ei ole ongelma @ICC:lle, mutta armeijan logolla varustettujen hanskojen käyttäminen, joka on täysin epäpoliittinen asia, on suuri vastalause. eikö se ole tekopyhää? Kuka on kaiken tämän ajatusprosessin takana? Kannatan @msdhonia hänen isänmaallisuudestaan. #DhoniKeepsTheGlove #DhoniKeepsTheGlove</w:t>
      </w:r>
    </w:p>
    <w:p>
      <w:r>
        <w:rPr>
          <w:b/>
          <w:u w:val="single"/>
        </w:rPr>
        <w:t xml:space="preserve">181354</w:t>
      </w:r>
    </w:p>
    <w:p>
      <w:r>
        <w:t xml:space="preserve">Mies elossa?!?! Mies ei tunne rajoja.... #BorisJohnsonShouldNotBePM #BorisJohnson you are a disgrace https://t.co/gSwnBaSEIc https://t.co/gSwnBaSEIc</w:t>
      </w:r>
    </w:p>
    <w:p>
      <w:r>
        <w:rPr>
          <w:b/>
          <w:u w:val="single"/>
        </w:rPr>
        <w:t xml:space="preserve">181355</w:t>
      </w:r>
    </w:p>
    <w:p>
      <w:r>
        <w:t xml:space="preserve">@realDonaldTrump sen #JohnMcCainDay . Todellinen sankari.  Ei petturi kuten sinä.  #FuckTrump #TrumpIsATraitor #TrumpsWorseThanNixon #TrumpsGuilty #lockhimup https://t.co/XWlHn0W0Uu https://t.co/XWlHn0W0Uu</w:t>
      </w:r>
    </w:p>
    <w:p>
      <w:r>
        <w:rPr>
          <w:b/>
          <w:u w:val="single"/>
        </w:rPr>
        <w:t xml:space="preserve">181356</w:t>
      </w:r>
    </w:p>
    <w:p>
      <w:r>
        <w:t xml:space="preserve">joka on valmis huutamaan vihaisesti faktoja televisiolleen. #fucktrump #fuckyowall</w:t>
      </w:r>
    </w:p>
    <w:p>
      <w:r>
        <w:rPr>
          <w:b/>
          <w:u w:val="single"/>
        </w:rPr>
        <w:t xml:space="preserve">181357</w:t>
      </w:r>
    </w:p>
    <w:p>
      <w:r>
        <w:t xml:space="preserve">@BobbyWotnotArt @Rachael_Swindon @Labster73 @BorisJohnson Mitä täyttä paskaa. Boris, tuskin ilmestyit paikalle Lontoon pormestarina, muut ihmiset siivosivat sotkusi, kuten ulkoministerinä ollessasi! kun ilmestyit paikalle, etkö viettänyt 99% ajasta kirjasi kirjoittamiseen?! #BorisJohnsonShouldNotBeTePM</w:t>
      </w:r>
    </w:p>
    <w:p>
      <w:r>
        <w:rPr>
          <w:b/>
          <w:u w:val="single"/>
        </w:rPr>
        <w:t xml:space="preserve">181358</w:t>
      </w:r>
    </w:p>
    <w:p>
      <w:r>
        <w:t xml:space="preserve">Älä huoli, hän on vain harmiton pelle.  #BorisJohnson #boris #ToryLeadershipContest #brexit #tradewar #BorisJohnsonShouldNotBePM #NotMyPM #toryracism #tories #Conservatives #ConservativeLeadershipRace https://t.co/34G2PAph9L</w:t>
      </w:r>
    </w:p>
    <w:p>
      <w:r>
        <w:rPr>
          <w:b/>
          <w:u w:val="single"/>
        </w:rPr>
        <w:t xml:space="preserve">181359</w:t>
      </w:r>
    </w:p>
    <w:p>
      <w:r>
        <w:t xml:space="preserve">Mitähän tyhmää fvckery #douchebAG Barr keksii sen jälkeen, kun ryhmä lakiammattilaisia hajottaa esteellisyyden ja korkeat rikokset ja rikkomukset maallikon termein?</w:t>
      </w:r>
    </w:p>
    <w:p>
      <w:r>
        <w:rPr>
          <w:b/>
          <w:u w:val="single"/>
        </w:rPr>
        <w:t xml:space="preserve">181360</w:t>
      </w:r>
    </w:p>
    <w:p>
      <w:r>
        <w:t xml:space="preserve">@realDonaldTrump SINUT TULEVAT TULEVAISUUDESSA JA VANKILASSA! #TrumpsAnInternationalDisgrace #TrumpIsTheEnemyOfThePeople #trumpisanationalsecuritythreat #TrumpIsATraider #TrumpIsACriminal #TrumpObstructedJustice</w:t>
      </w:r>
    </w:p>
    <w:p>
      <w:r>
        <w:rPr>
          <w:b/>
          <w:u w:val="single"/>
        </w:rPr>
        <w:t xml:space="preserve">181361</w:t>
      </w:r>
    </w:p>
    <w:p>
      <w:r>
        <w:t xml:space="preserve">Sen pitäisi olla selvää - #Trump on poikkeuksellinen tapahtuma Poikkeuksellisia toimenpiteitä tarvitaan, jotta voidaan puuttua suurimpaan #KansallinenTurvallisuus #uhkaan, jota hän edustaa #TrumpIsATraitor #TrumpCult #TrumpIsAFraud #TrumpIsAMoron #resisters #ResistersForum #ResistersUnite #FBResistance #BlueWave https://t.co/av6vch2D6f</w:t>
      </w:r>
    </w:p>
    <w:p>
      <w:r>
        <w:rPr>
          <w:b/>
          <w:u w:val="single"/>
        </w:rPr>
        <w:t xml:space="preserve">181362</w:t>
      </w:r>
    </w:p>
    <w:p>
      <w:r>
        <w:t xml:space="preserve">Ottaen huomioon, kuinka nopeasti #Trumpin asenne eskaloitui sietämättömästä erittäin hälyttäväksi, #ImpeachTrump-lähestymistapa vaikuttaa vanhentuneelta Tarvitaan laatikon ulkopuolista ajattelua #FUCKTRUMP = #IndictTrump &amp;; get him out of WH #TrumpLies #TrumpCult #Resisters #ResistersForum #ResistersUnite https://t.co/4uLt3JKR5W</w:t>
      </w:r>
    </w:p>
    <w:p>
      <w:r>
        <w:rPr>
          <w:b/>
          <w:u w:val="single"/>
        </w:rPr>
        <w:t xml:space="preserve">181363</w:t>
      </w:r>
    </w:p>
    <w:p>
      <w:r>
        <w:t xml:space="preserve">@Winterishere974 Sheeeeit, tyttöni tulee kotiin? Laitan sinulle Trumperrhoid-possumuhennosta.  #fucktrump #trump2020 https://t.co/btYiFdhi3Y https://t.co/btYiFdhi3Y</w:t>
      </w:r>
    </w:p>
    <w:p>
      <w:r>
        <w:rPr>
          <w:b/>
          <w:u w:val="single"/>
        </w:rPr>
        <w:t xml:space="preserve">181364</w:t>
      </w:r>
    </w:p>
    <w:p>
      <w:r>
        <w:t xml:space="preserve">@WhiteHouse @realDonaldTrump @SecAzar Odotatteko todella, että uskomme tämän paskan? Mitch McConnell on ollut helvetinmoinen päättäväinen ottamaan terveydenhuoltomme pois jo vuosia, ehkä vuosikymmeniä. Kuinka monta "infrastruktuuriviikkoa" meillä on ollut, kun maan sillat murentuvat?   Entä katastrofiapu? #FuckTrump #FuckTheGOP</w:t>
      </w:r>
    </w:p>
    <w:p>
      <w:r>
        <w:rPr>
          <w:b/>
          <w:u w:val="single"/>
        </w:rPr>
        <w:t xml:space="preserve">181365</w:t>
      </w:r>
    </w:p>
    <w:p>
      <w:r>
        <w:t xml:space="preserve">On surullista, että minua häiritsee tässä twiitissä eniten merkkien tuhlaaminen USA:n tavoittamiseen. Minua ärsyttää vain vähän "the":n kirjoittaminen isolla alkukirjaimella. Vain hieman. #StupidestPresidentIsTrump #IdiotTrump #MakeAmericaSmartAgain https://t.co/wCAr6WEyy8</w:t>
      </w:r>
    </w:p>
    <w:p>
      <w:r>
        <w:rPr>
          <w:b/>
          <w:u w:val="single"/>
        </w:rPr>
        <w:t xml:space="preserve">181366</w:t>
      </w:r>
    </w:p>
    <w:p>
      <w:r>
        <w:t xml:space="preserve">@AP_Europe @AP #Murhaaja Hyppäisin silti sänkyyn hänen kanssaan, mutta pitäisin aseet poissa...</w:t>
      </w:r>
    </w:p>
    <w:p>
      <w:r>
        <w:rPr>
          <w:b/>
          <w:u w:val="single"/>
        </w:rPr>
        <w:t xml:space="preserve">181367</w:t>
      </w:r>
    </w:p>
    <w:p>
      <w:r>
        <w:t xml:space="preserve">@realDonaldTrump Valepresidentti puhuu....#IdiotTrump</w:t>
      </w:r>
    </w:p>
    <w:p>
      <w:r>
        <w:rPr>
          <w:b/>
          <w:u w:val="single"/>
        </w:rPr>
        <w:t xml:space="preserve">181368</w:t>
      </w:r>
    </w:p>
    <w:p>
      <w:r>
        <w:t xml:space="preserve">@Cmonman4real @MichaelRapaport @realDonaldTrump Ottaen huomioon, että se (mulkku tahraa bday) kiertää sosiaalisessa mediassa, pitäisi elää kiven alla, jotta ei tietäisi sosiaalisen median vuoksi.... Minun on nähtävä syntymätodistus todistaakseni, että tänään on todella hänen syntymäpäivänsä.... #FuckTrump #JohnMcCainDay #JohnMcCainDay</w:t>
      </w:r>
    </w:p>
    <w:p>
      <w:r>
        <w:rPr>
          <w:b/>
          <w:u w:val="single"/>
        </w:rPr>
        <w:t xml:space="preserve">181369</w:t>
      </w:r>
    </w:p>
    <w:p>
      <w:r>
        <w:t xml:space="preserve">@realDonaldTrump @OANN Valeuutisten kilpajuoksu pohjaan tämän idioottimaisen OANNin ja vielä tyhmemmän fantasiamaan, Foxin, välillä. Vain idiootit kuten tämä #fakepresidentti &amp;amp; hänen kannattajansa uskovat mitään näistä hölynpölyistä. WE THE PEOPLE on annettava korjaus vuonna 2020! #TrumpLiesEveryTimeHeSpeaks #TrumpIsATraitor #Resist https://t.co/2BxwmeC41t</w:t>
      </w:r>
    </w:p>
    <w:p>
      <w:r>
        <w:rPr>
          <w:b/>
          <w:u w:val="single"/>
        </w:rPr>
        <w:t xml:space="preserve">181370</w:t>
      </w:r>
    </w:p>
    <w:p>
      <w:r>
        <w:t xml:space="preserve">Nyt hän yrittää perua sanomisiaan. Nyt hän sanoo, että tietysti annat sen FBI:lle. Hän on valehteleva paskiainen. #HappyJohnMcCainDay #JohnMcCainDayJune14th #TrumpIsATraitor #TrumpLiesEveryTimeHeSpeaks</w:t>
      </w:r>
    </w:p>
    <w:p>
      <w:r>
        <w:rPr>
          <w:b/>
          <w:u w:val="single"/>
        </w:rPr>
        <w:t xml:space="preserve">181371</w:t>
      </w:r>
    </w:p>
    <w:p>
      <w:r>
        <w:t xml:space="preserve">Älä anna Amerikan suosikki-isän kaataa sinulle juomaa. #Rapist https://t.co/bebnX7vAxz</w:t>
      </w:r>
    </w:p>
    <w:p>
      <w:r>
        <w:rPr>
          <w:b/>
          <w:u w:val="single"/>
        </w:rPr>
        <w:t xml:space="preserve">181372</w:t>
      </w:r>
    </w:p>
    <w:p>
      <w:r>
        <w:t xml:space="preserve">@realDonaldTrump Teit siitä vielä pahempaa, kun yritit peitellä, miten olit salaliitossa.  "Mikä idiootti sinä olet!" Kaivat omaa hautaasi!  Miten olisi olla etsimättä ja antaa se suoraan viranomaisille kuten perustuslaissa sanotaan! #TrumpMustResign #TrumpIsATraider #TrumpCrimeFamily #TrumpColluded</w:t>
      </w:r>
    </w:p>
    <w:p>
      <w:r>
        <w:rPr>
          <w:b/>
          <w:u w:val="single"/>
        </w:rPr>
        <w:t xml:space="preserve">181373</w:t>
      </w:r>
    </w:p>
    <w:p>
      <w:r>
        <w:t xml:space="preserve">@realDonaldTrump kukaan ei usko #petturia.     #TrumpLies #UnfitToBePresident #PutinsPuppet #TrumpIsATraider #Trump kutsuu New York Timesia maanpetturiksi jutun takia, jonka hänen omien virkamiestensä mukaan oli täysin ok painaa. https://t.co/lbNaoGXD9b.</w:t>
      </w:r>
    </w:p>
    <w:p>
      <w:r>
        <w:rPr>
          <w:b/>
          <w:u w:val="single"/>
        </w:rPr>
        <w:t xml:space="preserve">181374</w:t>
      </w:r>
    </w:p>
    <w:p>
      <w:r>
        <w:t xml:space="preserve">@aajtak @sardanarohit @BCCI Voisitko näyttää @ICC:lle maan ylpeyden arvon.   Miksi BCCI osoittaa kiinnostuksen puutetta tähän ICC:n esiin nostamaan typerään asiaan, jotta saadaan FOCUS MM-kisoihin 2019, joista puuttuu yleisö.    Voimmeko boikotoida Indo Pak-ottelua????    @msdhoni #DhoniKeSaathDesh #DhoniKeepsTheGlove #DhoniKeepsTheGlove</w:t>
      </w:r>
    </w:p>
    <w:p>
      <w:r>
        <w:rPr>
          <w:b/>
          <w:u w:val="single"/>
        </w:rPr>
        <w:t xml:space="preserve">181375</w:t>
      </w:r>
    </w:p>
    <w:p>
      <w:r>
        <w:t xml:space="preserve">Oranssi kiihkoileva ASSHOLE-pomonne heittää vauvoja häkkeihin rajalla ja sitten ne kuolevat!!!!  #FUCKTrump #ImpeachTrumpNow https://t.co/WfIObxSUi2 https://t.co/WfIObxSUi2</w:t>
      </w:r>
    </w:p>
    <w:p>
      <w:r>
        <w:rPr>
          <w:b/>
          <w:u w:val="single"/>
        </w:rPr>
        <w:t xml:space="preserve">181376</w:t>
      </w:r>
    </w:p>
    <w:p>
      <w:r>
        <w:t xml:space="preserve">@BrianJWrites @RepMarkMeadows @realDonaldTrump @GOP Lue loppuun #DoucheBag Kopioin lainauksen sinulle. Ylistetty olkoon!</w:t>
      </w:r>
    </w:p>
    <w:p>
      <w:r>
        <w:rPr>
          <w:b/>
          <w:u w:val="single"/>
        </w:rPr>
        <w:t xml:space="preserve">181377</w:t>
      </w:r>
    </w:p>
    <w:p>
      <w:r>
        <w:t xml:space="preserve">ÄLÄ #Retweettaa tätä, koska Trumpin valheet paljastuvat: #Trump Faked #Tariffs Threat Against Mexico as USA-Mexico Agreement Was Reached Months Before FAKE Mexican Standoff #FuckTrump #TrumpVoters #ArrestTrump #Dems #Dem #Dem #RT #TrumpLies #LiarInChief #BLOTUS https://t.co/sXVUtiWi1c</w:t>
      </w:r>
    </w:p>
    <w:p>
      <w:r>
        <w:rPr>
          <w:b/>
          <w:u w:val="single"/>
        </w:rPr>
        <w:t xml:space="preserve">181378</w:t>
      </w:r>
    </w:p>
    <w:p>
      <w:r>
        <w:t xml:space="preserve">löysin aika hyvän kuvan #TrumpTrainista. jaa vapaasti. #BeSafeOutThere #TrumpTrain #trumpParty #MuellerAndFriends #5angryDemocrats #TrumpTrain2020 #chooChoo #FuckTrump https://t.co/wVieWSpr6P</w:t>
      </w:r>
    </w:p>
    <w:p>
      <w:r>
        <w:rPr>
          <w:b/>
          <w:u w:val="single"/>
        </w:rPr>
        <w:t xml:space="preserve">181379</w:t>
      </w:r>
    </w:p>
    <w:p>
      <w:r>
        <w:t xml:space="preserve">@Akashraaz008 Voi mies, halusin vain kertoa teille ihmisille, mikä on todellinen arvonne. Miksi te ihmiset yritätte tehdä jotain, mitä ette voi kestää.   Te ihmiset aloititte trendit #DhoniKeepsTheGlove #DhoniKeepTheGlove #DhoniKeepTheGlove #DHONIKESAATHDESH #dhonigloves, mutta vihdoin intialainen #bentdownitskeens</w:t>
      </w:r>
    </w:p>
    <w:p>
      <w:r>
        <w:rPr>
          <w:b/>
          <w:u w:val="single"/>
        </w:rPr>
        <w:t xml:space="preserve">181380</w:t>
      </w:r>
    </w:p>
    <w:p>
      <w:r>
        <w:t xml:space="preserve">Missä kaikki liberaalit ovat? #liberaalit #raiskaaja https://t.co/owbY1yu8BM</w:t>
      </w:r>
    </w:p>
    <w:p>
      <w:r>
        <w:rPr>
          <w:b/>
          <w:u w:val="single"/>
        </w:rPr>
        <w:t xml:space="preserve">181381</w:t>
      </w:r>
    </w:p>
    <w:p>
      <w:r>
        <w:t xml:space="preserve">'Hitlerillä oli seksikkäät sääret natsitolloiksi' #kuulunut #oolala #maalaaMinutKutenEnsimmäinenRanskalainenTyttösi #natsi #douchebag</w:t>
      </w:r>
    </w:p>
    <w:p>
      <w:r>
        <w:rPr>
          <w:b/>
          <w:u w:val="single"/>
        </w:rPr>
        <w:t xml:space="preserve">181382</w:t>
      </w:r>
    </w:p>
    <w:p>
      <w:r>
        <w:t xml:space="preserve">#borisjohnson valtava twat. Olisi katastrofi virassaan. #BorisJohnsonShouldNotBeTePM #borisjohnsontruthdodger https://t.co/oxzH9OAfdw https://t.co/oxzH9OAfdw</w:t>
      </w:r>
    </w:p>
    <w:p>
      <w:r>
        <w:rPr>
          <w:b/>
          <w:u w:val="single"/>
        </w:rPr>
        <w:t xml:space="preserve">181383</w:t>
      </w:r>
    </w:p>
    <w:p>
      <w:r>
        <w:t xml:space="preserve">@tehseenp @EconomicTimes @INCIndia @ETNOWlive 2000 Crore huijaus , hyväuskoiset muslimisijoittajat , mullahit huijasivat , poliitikot #HalalaBankingin #HaramBankingin nimissä , Kongon johtajat nähdään syytettyjen kanssa #Imafraud #IMAJewels #Imascam #IMAJewelsScam #IMAFraudCase</w:t>
      </w:r>
    </w:p>
    <w:p>
      <w:r>
        <w:rPr>
          <w:b/>
          <w:u w:val="single"/>
        </w:rPr>
        <w:t xml:space="preserve">181384</w:t>
      </w:r>
    </w:p>
    <w:p>
      <w:r>
        <w:t xml:space="preserve">Kun lakko lopulta lopetetaan, pyydän lääkäreitä hoitamaan Didin mielenterveydentilan niin pian kuin mahdollista, koska hän on selvästi menettämässä järkensä. Mohallan klinikan lääkärit ja komea Manish ovat valmiita antamaan kaiken mahdollisen avun tässä asiassa. #DoctorsFightBack</w:t>
      </w:r>
    </w:p>
    <w:p>
      <w:r>
        <w:rPr>
          <w:b/>
          <w:u w:val="single"/>
        </w:rPr>
        <w:t xml:space="preserve">181385</w:t>
      </w:r>
    </w:p>
    <w:p>
      <w:r>
        <w:t xml:space="preserve">@Brad_Kimmons Liikaa lyöntejä päähän #Twatwaffle.  #goldenspuds #dickhead</w:t>
      </w:r>
    </w:p>
    <w:p>
      <w:r>
        <w:rPr>
          <w:b/>
          <w:u w:val="single"/>
        </w:rPr>
        <w:t xml:space="preserve">181386</w:t>
      </w:r>
    </w:p>
    <w:p>
      <w:r>
        <w:t xml:space="preserve">@realDonaldTrump Tyrannit yrittävät aina tuhota #FreePressin Ainoa petturi ja kansan vihollinen olet sinä.    #TrumpIsTheEnemyOfThePeople #TrumpIsATraitor https://t.co/7URAfGKJaJ https://t.co/7URAfGKJaJ</w:t>
      </w:r>
    </w:p>
    <w:p>
      <w:r>
        <w:rPr>
          <w:b/>
          <w:u w:val="single"/>
        </w:rPr>
        <w:t xml:space="preserve">181387</w:t>
      </w:r>
    </w:p>
    <w:p>
      <w:r>
        <w:t xml:space="preserve">@moderate_labour @jeremycorbyn Toivottavasti saatte minimipalkkaa twitter-roskapuheestanne.  Heippa #Dickhead!</w:t>
      </w:r>
    </w:p>
    <w:p>
      <w:r>
        <w:rPr>
          <w:b/>
          <w:u w:val="single"/>
        </w:rPr>
        <w:t xml:space="preserve">181388</w:t>
      </w:r>
    </w:p>
    <w:p>
      <w:r>
        <w:t xml:space="preserve">@GOP @SenateGOP @HouseGOP @foxandfriends @FoxNewsSunday Hey!!!!!!  Kuka tutkii tätä???????? #DISGUSTINGHUMANBEING #IllegitimatePresident #LiarInChief #rapist #childmolester #chesterthemolester #incest https://t.co/Iq3Ug1JfB7 https://t.co/Iq3Ug1JfB7</w:t>
      </w:r>
    </w:p>
    <w:p>
      <w:r>
        <w:rPr>
          <w:b/>
          <w:u w:val="single"/>
        </w:rPr>
        <w:t xml:space="preserve">181389</w:t>
      </w:r>
    </w:p>
    <w:p>
      <w:r>
        <w:t xml:space="preserve">Sain tänä iltana tämän stressinpoistajan. Aina kun luen jonkun tietämättömän twiitin, puristan Ole Trumpia. Se tuntuu todella auttavan. #Trumpism #fucktrump #VoteBlueNoMatterWho https://t.co/62nDz4afJd https://t.co/62nDz4afJd</w:t>
      </w:r>
    </w:p>
    <w:p>
      <w:r>
        <w:rPr>
          <w:b/>
          <w:u w:val="single"/>
        </w:rPr>
        <w:t xml:space="preserve">181390</w:t>
      </w:r>
    </w:p>
    <w:p>
      <w:r>
        <w:t xml:space="preserve">@realDonaldTrump käytti yli 100 miljoonaa dollaria 2-vuoden aikana pelaamalla golfia ja edistämällä lomakohteitaan, mutta hän ei sano mitään 9 / 11-vastaajien sairauksista, hirvittävästä määrästä kuolemantapauksia, jotka johtuvat siitä, että he yrittivät pelastaa niin monia ihmishenkiä! Trump ei välitä AF kenestäkään muusta kuin itsestään! #FuckTrump #FuckGOP</w:t>
      </w:r>
    </w:p>
    <w:p>
      <w:r>
        <w:rPr>
          <w:b/>
          <w:u w:val="single"/>
        </w:rPr>
        <w:t xml:space="preserve">181391</w:t>
      </w:r>
    </w:p>
    <w:p>
      <w:r>
        <w:t xml:space="preserve">@realDonaldTrump Valaiden prinssi, onko se Aquaman? Tapasitko Aquamanin?  #IllegitimateRegime #ImpeachTrumpNow #TrumpIsATraitor #DementedDonald #TrumpIsATraitor #FuckTrump #DonTheCon</w:t>
      </w:r>
    </w:p>
    <w:p>
      <w:r>
        <w:rPr>
          <w:b/>
          <w:u w:val="single"/>
        </w:rPr>
        <w:t xml:space="preserve">181392</w:t>
      </w:r>
    </w:p>
    <w:p>
      <w:r>
        <w:t xml:space="preserve">Okei, kaikki jättävät huomiotta sen tosiasian, että YNW melly on vasta 20-vuotias ja tappoi KAKSI ihmistä????. #MURDERER</w:t>
      </w:r>
    </w:p>
    <w:p>
      <w:r>
        <w:rPr>
          <w:b/>
          <w:u w:val="single"/>
        </w:rPr>
        <w:t xml:space="preserve">181393</w:t>
      </w:r>
    </w:p>
    <w:p>
      <w:r>
        <w:t xml:space="preserve">https://t.co/TjxUs0Mo3m Tämä on omistettu liian #DoucheBag STICK-poika alas Carolinas ,, pitää stalking ,I love it you'll bitch poika, #CryingLikeAbitch 😂😂😂😂</w:t>
      </w:r>
    </w:p>
    <w:p>
      <w:r>
        <w:rPr>
          <w:b/>
          <w:u w:val="single"/>
        </w:rPr>
        <w:t xml:space="preserve">181394</w:t>
      </w:r>
    </w:p>
    <w:p>
      <w:r>
        <w:t xml:space="preserve">Hei, Doug Ford, sinä puolueen pomo, olen samaa mieltä herra Sutherlandin kanssa, hänen on täytynyt olla kauhuissaan kuullessaan sinun vertaavan itseäsi hänen isoisäänsä. #embarassmentinpolitics #douchebag https://t.co/apl8TAM2nn https://t.co/apl8TAM2nn</w:t>
      </w:r>
    </w:p>
    <w:p>
      <w:r>
        <w:rPr>
          <w:b/>
          <w:u w:val="single"/>
        </w:rPr>
        <w:t xml:space="preserve">181395</w:t>
      </w:r>
    </w:p>
    <w:p>
      <w:r>
        <w:t xml:space="preserve">@redsteeze Myös:  Vaikka tiedämme, että olet #murhaaja, niin tietojemme mukaan et ole koskaan murhannut #isää.    #Isät #HappyFathersDay2019 #isät #isät #isät #OJSimpson #OJ @ESPNLosAngeles #LA #crime #CrimeCon #crimenews #crimewatch</w:t>
      </w:r>
    </w:p>
    <w:p>
      <w:r>
        <w:rPr>
          <w:b/>
          <w:u w:val="single"/>
        </w:rPr>
        <w:t xml:space="preserve">181396</w:t>
      </w:r>
    </w:p>
    <w:p>
      <w:r>
        <w:t xml:space="preserve">@washingtonpost mikä julma pala ihmisjätettä #fuckTRUMP ja kaikki, jotka seuraavat häntä #ImpeachmentHearingsNow</w:t>
      </w:r>
    </w:p>
    <w:p>
      <w:r>
        <w:rPr>
          <w:b/>
          <w:u w:val="single"/>
        </w:rPr>
        <w:t xml:space="preserve">181397</w:t>
      </w:r>
    </w:p>
    <w:p>
      <w:r>
        <w:t xml:space="preserve">Näitä brittiläisiä eteläaasialaisia miehiä kusetti Trumpin tukema "pyramidijärjestelmä" #Resist #ResistTrump #FuckTrump https://t.co/U6I2IlfN4J</w:t>
      </w:r>
    </w:p>
    <w:p>
      <w:r>
        <w:rPr>
          <w:b/>
          <w:u w:val="single"/>
        </w:rPr>
        <w:t xml:space="preserve">181398</w:t>
      </w:r>
    </w:p>
    <w:p>
      <w:r>
        <w:t xml:space="preserve">@realDonaldTrump Milloin myönnät olevasi huijari ja ettei sinulla ole aavistustakaan siitä, mitä teet?  #FuckTrump #NotOutOurPresidentti</w:t>
      </w:r>
    </w:p>
    <w:p>
      <w:r>
        <w:rPr>
          <w:b/>
          <w:u w:val="single"/>
        </w:rPr>
        <w:t xml:space="preserve">181399</w:t>
      </w:r>
    </w:p>
    <w:p>
      <w:r>
        <w:t xml:space="preserve">Jos et ole bengalilainen, henkesi on vaarassa!  @MamataOfficial goon voi tappaa sinut milloin tahansa!    @rashtrapatibhvn @BBCHindi @PMOIndia @DDNewsLive #DoctorsFightBack #BengalBurning #MannKiBaat https://t.co/z4mwm7iIDi https://t.co/z4mwm7iIDi</w:t>
      </w:r>
    </w:p>
    <w:p>
      <w:r>
        <w:rPr>
          <w:b/>
          <w:u w:val="single"/>
        </w:rPr>
        <w:t xml:space="preserve">181400</w:t>
      </w:r>
    </w:p>
    <w:p>
      <w:r>
        <w:t xml:space="preserve">@Peston @RoryStewartUK #C4LeadershipDebate #BorisJohnsonShouldNotBePM : jos BJ "voittaa" Channel 4:n väittelyn olemalla poissa, voimme soittaa tätä sävelmää: You says it best when you say nothing at all 🎼🎹 definitely PM material, NOT!</w:t>
      </w:r>
    </w:p>
    <w:p>
      <w:r>
        <w:rPr>
          <w:b/>
          <w:u w:val="single"/>
        </w:rPr>
        <w:t xml:space="preserve">181401</w:t>
      </w:r>
    </w:p>
    <w:p>
      <w:r>
        <w:t xml:space="preserve">salaliitto kampanjarikoksen tekemistä varten. #fucktrump https://t.co/oK56zFruqD</w:t>
      </w:r>
    </w:p>
    <w:p>
      <w:r>
        <w:rPr>
          <w:b/>
          <w:u w:val="single"/>
        </w:rPr>
        <w:t xml:space="preserve">181402</w:t>
      </w:r>
    </w:p>
    <w:p>
      <w:r>
        <w:t xml:space="preserve">Raiskaaja ja murhaaja kävelevät (Twitter) baariin ... vuoden 2019 tila 🤦🏻♂️ #oj #OJSimpson #cosby #BillCosby #murhaaja #raiskaaja #OJ_Simpson #wtf https://t.co/0IsIXLgZ6Z</w:t>
      </w:r>
    </w:p>
    <w:p>
      <w:r>
        <w:rPr>
          <w:b/>
          <w:u w:val="single"/>
        </w:rPr>
        <w:t xml:space="preserve">181403</w:t>
      </w:r>
    </w:p>
    <w:p>
      <w:r>
        <w:t xml:space="preserve">Odotamme 4v ja huonointa johtoanne, joka vain tuhoaa MM-kisat. Me olemme hulluna krikettiin, te Englannissa? #ShameOnICC https://t.co/0AkAwFejcn</w:t>
      </w:r>
    </w:p>
    <w:p>
      <w:r>
        <w:rPr>
          <w:b/>
          <w:u w:val="single"/>
        </w:rPr>
        <w:t xml:space="preserve">181404</w:t>
      </w:r>
    </w:p>
    <w:p>
      <w:r>
        <w:t xml:space="preserve">Vaikuttaa siltä, että Trumpin kannattajat eivät ymmärrä, miten "kunnioitus" toimii. Se ansaitaan teoilla ja aikomuksilla, ei saavutuksilla.   #fucktrump #allgodsarefalsegods</w:t>
      </w:r>
    </w:p>
    <w:p>
      <w:r>
        <w:rPr>
          <w:b/>
          <w:u w:val="single"/>
        </w:rPr>
        <w:t xml:space="preserve">181405</w:t>
      </w:r>
    </w:p>
    <w:p>
      <w:r>
        <w:t xml:space="preserve">Focus On the Management instead Of Keepers Gloves 😡 #ShameOnICC @ICC @ICCMediaComms @cricketworldcup https://t.co/XdeqCwLPKa</w:t>
      </w:r>
    </w:p>
    <w:p>
      <w:r>
        <w:rPr>
          <w:b/>
          <w:u w:val="single"/>
        </w:rPr>
        <w:t xml:space="preserve">181406</w:t>
      </w:r>
    </w:p>
    <w:p>
      <w:r>
        <w:t xml:space="preserve">@JimiAlex @NYTimesPR @realDonaldTrump @POTUS Milloin te Trumpsterit aiotte polttaa kaikki kirjat ja lehtiartikkelit? Näin fasistiset diktaattorivaltiot alkavat - kutsumalla lehdistöä pettureiksi, kun se ei paina johtajaa suosivia artikkeleita. Mutta te ette lue kuitenkaan, joten sillä ei olisi teille mitään väliä. #TrumpIsATtraitor</w:t>
      </w:r>
    </w:p>
    <w:p>
      <w:r>
        <w:rPr>
          <w:b/>
          <w:u w:val="single"/>
        </w:rPr>
        <w:t xml:space="preserve">181407</w:t>
      </w:r>
    </w:p>
    <w:p>
      <w:r>
        <w:t xml:space="preserve">Mitä urheilukenttiä nämä ovat?  🌧🌧🌧 #ShameOnICC https://t.co/nS2d9kXs4W https://t.co/nS2d9kXs4W</w:t>
      </w:r>
    </w:p>
    <w:p>
      <w:r>
        <w:rPr>
          <w:b/>
          <w:u w:val="single"/>
        </w:rPr>
        <w:t xml:space="preserve">181408</w:t>
      </w:r>
    </w:p>
    <w:p>
      <w:r>
        <w:t xml:space="preserve">@realDonaldTrump ja hänen paha jälkeläisensä DT,Jr. tekivät yhteistyötä vieraan valtion kanssa vaalien aikana, siksi he valehtelivat toistuvasti siitä, ettei heillä ollut mitään tekemistä kenenkään venäläisen kanssa. Jos he ajattelivat, etteivät he tehneet mitään väärää, heidän ei tarvitsisi valehdella! #FuckTrump</w:t>
      </w:r>
    </w:p>
    <w:p>
      <w:r>
        <w:rPr>
          <w:b/>
          <w:u w:val="single"/>
        </w:rPr>
        <w:t xml:space="preserve">181409</w:t>
      </w:r>
    </w:p>
    <w:p>
      <w:r>
        <w:t xml:space="preserve">@realDonaldTrump Mutta lyön vetoa, että hän yrittäisi julkisesti kerätä vetoa sinusta! Aivan kuin et olisi vielä maksanut hänelle.  #douchebag on aina #douchebag, julkisesti ja yksityisesti. Tietenkin hänen tekosyynsä on aina "vielä!". Unohda, että löit vetoa Muellerin raportin lopputuloksesta! Häpeä @billmaher !</w:t>
      </w:r>
    </w:p>
    <w:p>
      <w:r>
        <w:rPr>
          <w:b/>
          <w:u w:val="single"/>
        </w:rPr>
        <w:t xml:space="preserve">181410</w:t>
      </w:r>
    </w:p>
    <w:p>
      <w:r>
        <w:t xml:space="preserve">Imranin kirous .  Epäpäpätevyys ja täydellinen kyvyttömyys täysin todistettu. Tämä hallitus on erotettava ennen kuin meistä tulee uusi Syyria tai Irak!  @MiftahIsmail @MaizaHameed #ImranGoldsmith #PTIGovernment #imranhataomulkbachao #electedvsselected #Pakistan #PMLN https://t.co/jNJ2FB33Gj</w:t>
      </w:r>
    </w:p>
    <w:p>
      <w:r>
        <w:rPr>
          <w:b/>
          <w:u w:val="single"/>
        </w:rPr>
        <w:t xml:space="preserve">181411</w:t>
      </w:r>
    </w:p>
    <w:p>
      <w:r>
        <w:t xml:space="preserve">Seuraavalla kerralla tiedät, mitä tehdä.  #ShameOnICC #ICCWorldCup2019 #ICCWC2019 #ICC #Crow #INDvNZ #RainStopsMatch #Worldcup19 https://t.co/5IyB32LM5o</w:t>
      </w:r>
    </w:p>
    <w:p>
      <w:r>
        <w:rPr>
          <w:b/>
          <w:u w:val="single"/>
        </w:rPr>
        <w:t xml:space="preserve">181412</w:t>
      </w:r>
    </w:p>
    <w:p>
      <w:r>
        <w:t xml:space="preserve">@SlyDude3677 @realDonaldTrump The Liar in Chief ei vain voi lopettaa valehtelua. #FuckTrump #Impeach45 #ImpeachTrump https://t.co/50Asc8Eat0 https://t.co/50Asc8Eat0</w:t>
      </w:r>
    </w:p>
    <w:p>
      <w:r>
        <w:rPr>
          <w:b/>
          <w:u w:val="single"/>
        </w:rPr>
        <w:t xml:space="preserve">181413</w:t>
      </w:r>
    </w:p>
    <w:p>
      <w:r>
        <w:t xml:space="preserve">@CobyAscott Tuo typerä hiustenleikkaus kertoo jo kaiken ... kerran #douchebag aina douchebag . #TRUMP2020LANDSLIDE 🇺🇸</w:t>
      </w:r>
    </w:p>
    <w:p>
      <w:r>
        <w:rPr>
          <w:b/>
          <w:u w:val="single"/>
        </w:rPr>
        <w:t xml:space="preserve">181414</w:t>
      </w:r>
    </w:p>
    <w:p>
      <w:r>
        <w:t xml:space="preserve">Hyvä @ICC,Kuvittele, että keskiluokkainen kaveri aikoo katsoa MM-ottelua.    Hän käyttää kaikki säästönsä tähän matkaan.    Hän matkustaa Englantiin 2-3 päivää ennen ottelua.    Ottelupäivänä hän saa tietää, että ottelu on keskeytetty. Miltä hänestä tuntuisi?    #ShameOnICC</w:t>
      </w:r>
    </w:p>
    <w:p>
      <w:r>
        <w:rPr>
          <w:b/>
          <w:u w:val="single"/>
        </w:rPr>
        <w:t xml:space="preserve">181415</w:t>
      </w:r>
    </w:p>
    <w:p>
      <w:r>
        <w:t xml:space="preserve">#EastTurkistan Maailman laajuinen mielenosoitus Pekingin olympialaisten puolesta. (Japani) https://t.co/PsjNnzYpP1 #Uyghur #FreeUyghur #BoycottChina #ウイグル #RT</w:t>
      </w:r>
    </w:p>
    <w:p>
      <w:r>
        <w:rPr>
          <w:b/>
          <w:u w:val="single"/>
        </w:rPr>
        <w:t xml:space="preserve">181416</w:t>
      </w:r>
    </w:p>
    <w:p>
      <w:r>
        <w:t xml:space="preserve">@TimesNow Keralan hallitus ja #RAPIST Naiset eivät ole turvassa kommunistisessa Keralassa!</w:t>
      </w:r>
    </w:p>
    <w:p>
      <w:r>
        <w:rPr>
          <w:b/>
          <w:u w:val="single"/>
        </w:rPr>
        <w:t xml:space="preserve">181417</w:t>
      </w:r>
    </w:p>
    <w:p>
      <w:r>
        <w:t xml:space="preserve">Syntymäpäiväjuhlat yhdelle.   #the25thamendment #donaldtrump #trump #impeachtrump #impeach #fucktrump #mueller #GOP #putin #fuckdonaldtrump #presidenttrump #makeamericagreatagain #maga #notmypresident #mcgahn #donmcgahn #johnmccainday #jackiekennedy #johnmccain #mccain https://t.co/nfq0Pia8WA</w:t>
      </w:r>
    </w:p>
    <w:p>
      <w:r>
        <w:rPr>
          <w:b/>
          <w:u w:val="single"/>
        </w:rPr>
        <w:t xml:space="preserve">181418</w:t>
      </w:r>
    </w:p>
    <w:p>
      <w:r>
        <w:t xml:space="preserve">@mikey_moen @forwardarc En voi lakata ajattelemasta tätä! 😭😭😭🤬🤬😭😭🤬🤬 #FuckTrump on #JohnMcCainDay</w:t>
      </w:r>
    </w:p>
    <w:p>
      <w:r>
        <w:rPr>
          <w:b/>
          <w:u w:val="single"/>
        </w:rPr>
        <w:t xml:space="preserve">181419</w:t>
      </w:r>
    </w:p>
    <w:p>
      <w:r>
        <w:t xml:space="preserve">"Johnsonin aiemmat vierailut Irlantiin eivät varsinaisesti herätä luottamusta.  #BorisJohnsonShouldNotBeTePM https://t.co/BSFYymt6A0 https://t.co/BSFYymt6A0</w:t>
      </w:r>
    </w:p>
    <w:p>
      <w:r>
        <w:rPr>
          <w:b/>
          <w:u w:val="single"/>
        </w:rPr>
        <w:t xml:space="preserve">181420</w:t>
      </w:r>
    </w:p>
    <w:p>
      <w:r>
        <w:t xml:space="preserve">Yhteisvastuullisesti liikkeen kanssa. Tekeekö keskus asialle jotain? Välittääkö valtio hengenpelastajistaan? #Savethedoctors #DoctorsFightBack https://t.co/CCr6uoUODQ https://t.co/CCr6uoUODQ</w:t>
      </w:r>
    </w:p>
    <w:p>
      <w:r>
        <w:rPr>
          <w:b/>
          <w:u w:val="single"/>
        </w:rPr>
        <w:t xml:space="preserve">181421</w:t>
      </w:r>
    </w:p>
    <w:p>
      <w:r>
        <w:t xml:space="preserve">Tämä on syntymäpäiväviestini tuolle tyhmälle Trumpille lol. #mood #fucktrump #villageidiot #byefelicia #word https://t.co/MfUNxg9VOc</w:t>
      </w:r>
    </w:p>
    <w:p>
      <w:r>
        <w:rPr>
          <w:b/>
          <w:u w:val="single"/>
        </w:rPr>
        <w:t xml:space="preserve">181422</w:t>
      </w:r>
    </w:p>
    <w:p>
      <w:r>
        <w:t xml:space="preserve">#DhoniKeepsTheGlove ???? Mutta miksi? Vaikuttaako symboli hänen suorituskykyynsä vähän? Ei helvetissä! Hän pysyy edelleen samana alemman luokan lyöjänä, joka tylsistyttää meidät edelleen kuoliaaksi erittäin hitaalla lyömisellään. Täysin typerää paheksuntaa bhaktien taholta.</w:t>
      </w:r>
    </w:p>
    <w:p>
      <w:r>
        <w:rPr>
          <w:b/>
          <w:u w:val="single"/>
        </w:rPr>
        <w:t xml:space="preserve">181423</w:t>
      </w:r>
    </w:p>
    <w:p>
      <w:r>
        <w:t xml:space="preserve">#TeamIndia varustautunut on kunnossa. Mitä hanskassa on?    Eivätkö asevoimat saa pelata #krikettiä haluamillaan logoilla?    #DhoniKeepsTheGlove tai #ICC sallii vain islamilaiset symbolit - sanooko #Pakistan islamin vihreä ja tähti on kaupallinen logo? Ottaako @bcci sen esille? https://t.co/XdeS0RJsSp</w:t>
      </w:r>
    </w:p>
    <w:p>
      <w:r>
        <w:rPr>
          <w:b/>
          <w:u w:val="single"/>
        </w:rPr>
        <w:t xml:space="preserve">181424</w:t>
      </w:r>
    </w:p>
    <w:p>
      <w:r>
        <w:t xml:space="preserve">Mitä seuraavaksi @ShekharGupta ji ? Älkää laittako lippua siniseen pelipaitaan !!!??Koska jos merkki sekoitti hallituksen tai naapurit lippu tappaa heidät !     Seison @msdhoni #DhoniKeepsTheGlove https://t.co/Os3GgA6IIF https://t.co/Os3GgA6IIF</w:t>
      </w:r>
    </w:p>
    <w:p>
      <w:r>
        <w:rPr>
          <w:b/>
          <w:u w:val="single"/>
        </w:rPr>
        <w:t xml:space="preserve">181425</w:t>
      </w:r>
    </w:p>
    <w:p>
      <w:r>
        <w:t xml:space="preserve">#CWC19 #ShameOnICC Fantastinen suunnittelu Englannin otteluiden ottelusarjojen luomisessa. Katsokaa sääennusteita #INDvsPAK ja #engvsafg. Sama pelipaikka, mutta eri päivinä eri sää odotettavissa. #ICC Vain suoraan luovuttaa pokaalin englanti dan pelaa näin.</w:t>
      </w:r>
    </w:p>
    <w:p>
      <w:r>
        <w:rPr>
          <w:b/>
          <w:u w:val="single"/>
        </w:rPr>
        <w:t xml:space="preserve">181426</w:t>
      </w:r>
    </w:p>
    <w:p>
      <w:r>
        <w:t xml:space="preserve">TMC-MLA Abu Taher Khan uhkaa protestoivia lääketieteen opiskelijoita raiskauksella ja murhalla kameran edessä.  @ttindia @MyAnandaBazar @abpanandatv @abpanandafeed, jos olette lopettaneet persereikien nuolemisen, voitte alkaa tehdä työtänne #LääkäritLakko #LääkäritTaistelevatTakaisin #LääkäritOppressionAlalla</w:t>
      </w:r>
    </w:p>
    <w:p>
      <w:r>
        <w:rPr>
          <w:b/>
          <w:u w:val="single"/>
        </w:rPr>
        <w:t xml:space="preserve">181427</w:t>
      </w:r>
    </w:p>
    <w:p>
      <w:r>
        <w:t xml:space="preserve">@TulsiGabbard Ja toinen....     Tervetuloa nukketeatteriin ystäväni #MAGA #FuckTrump https://t.co/GN0O6jrExk</w:t>
      </w:r>
    </w:p>
    <w:p>
      <w:r>
        <w:rPr>
          <w:b/>
          <w:u w:val="single"/>
        </w:rPr>
        <w:t xml:space="preserve">181428</w:t>
      </w:r>
    </w:p>
    <w:p>
      <w:r>
        <w:t xml:space="preserve">@politico Tarkoittaako tämä, että Trump pitää itseään John F. Kennedynä?    Kennedy kehottaa meitä kaikkia kantamaan pitkän hämäräperäisen taistelun taakan ... ihmisen yhteisiä vihollisia vastaan: tyranniaa, köyhyyttä, tauteja ja itse sotaa vastaan...    Trump tekee maastamme pilkkaa.     #TrumpIsATraitor</w:t>
      </w:r>
    </w:p>
    <w:p>
      <w:r>
        <w:rPr>
          <w:b/>
          <w:u w:val="single"/>
        </w:rPr>
        <w:t xml:space="preserve">181429</w:t>
      </w:r>
    </w:p>
    <w:p>
      <w:r>
        <w:t xml:space="preserve">Trump luulee voivansa käyttää jedimielen temppua meihin kaikkiin....hahahahahahaha #idiotTrump https://t.co/9k3h6PIUzE</w:t>
      </w:r>
    </w:p>
    <w:p>
      <w:r>
        <w:rPr>
          <w:b/>
          <w:u w:val="single"/>
        </w:rPr>
        <w:t xml:space="preserve">181430</w:t>
      </w:r>
    </w:p>
    <w:p>
      <w:r>
        <w:t xml:space="preserve">@GOPLeader Vau. Valehtelet niin räikeästi.  Aivan kuin tietäisit, että vaalit on manipuloitu sinun eduksesi.  #corruptGOP #TrumpRussia #TrumpisaTRAITOR #JohnMcCainDay</w:t>
      </w:r>
    </w:p>
    <w:p>
      <w:r>
        <w:rPr>
          <w:b/>
          <w:u w:val="single"/>
        </w:rPr>
        <w:t xml:space="preserve">181431</w:t>
      </w:r>
    </w:p>
    <w:p>
      <w:r>
        <w:t xml:space="preserve">#CheetoTwatwaffle lopettaa #GMO-säännökset. #FuckTrump #FuckYouTrump SHOCK AS TRUMP SIGNS EXECUTIVE ORDER THAT ENDING MOST REGULATIONS AND OVERSIGHT ON GENETICALLY ENGINEERED FOOD</w:t>
      </w:r>
    </w:p>
    <w:p>
      <w:r>
        <w:rPr>
          <w:b/>
          <w:u w:val="single"/>
        </w:rPr>
        <w:t xml:space="preserve">181432</w:t>
      </w:r>
    </w:p>
    <w:p>
      <w:r>
        <w:t xml:space="preserve">@TheRealOJ32 Mene takaisin sen kiven alle, josta juuri ryömit ulos. #murhaaja</w:t>
      </w:r>
    </w:p>
    <w:p>
      <w:r>
        <w:rPr>
          <w:b/>
          <w:u w:val="single"/>
        </w:rPr>
        <w:t xml:space="preserve">181433</w:t>
      </w:r>
    </w:p>
    <w:p>
      <w:r>
        <w:t xml:space="preserve">#Piccanninies love of words by #BorisJohnsonShouldNotBePM https://t.co/ZJwBxn0Ltr</w:t>
      </w:r>
    </w:p>
    <w:p>
      <w:r>
        <w:rPr>
          <w:b/>
          <w:u w:val="single"/>
        </w:rPr>
        <w:t xml:space="preserve">181434</w:t>
      </w:r>
    </w:p>
    <w:p>
      <w:r>
        <w:t xml:space="preserve">Entä jos voisitte vakuuttaa pelkurimaiset demokraattiset kolleganne tekemään työnsä?!   #ImpeachmentNOW #TrumpIsATraitor https://t.co/oTgiCpKKKA https://t.co/oTgiCpKKKA</w:t>
      </w:r>
    </w:p>
    <w:p>
      <w:r>
        <w:rPr>
          <w:b/>
          <w:u w:val="single"/>
        </w:rPr>
        <w:t xml:space="preserve">181435</w:t>
      </w:r>
    </w:p>
    <w:p>
      <w:r>
        <w:t xml:space="preserve">#ShameOnICC @ICC onko mitään mahdollisuutta peliin tänään vai oletko ajoittanut pelit sateen varalle???</w:t>
      </w:r>
    </w:p>
    <w:p>
      <w:r>
        <w:rPr>
          <w:b/>
          <w:u w:val="single"/>
        </w:rPr>
        <w:t xml:space="preserve">181436</w:t>
      </w:r>
    </w:p>
    <w:p>
      <w:r>
        <w:t xml:space="preserve">@ACTBrigitte Ahhh loukkaantuivatko Trumpin tunteet?  Harmi että on #JohnMcCainDay #JohnMcCainDayJune14 ja trump on #DerangedDonald #TrumpIsATraiskaaja #TrumpsAnInternationalDisgrace #SarahSandersLied #ditchmitch #TrumpMustResign #LawlessPresident #JohnMcCainDay #FridayThoughts</w:t>
      </w:r>
    </w:p>
    <w:p>
      <w:r>
        <w:rPr>
          <w:b/>
          <w:u w:val="single"/>
        </w:rPr>
        <w:t xml:space="preserve">181437</w:t>
      </w:r>
    </w:p>
    <w:p>
      <w:r>
        <w:t xml:space="preserve">WC 2019 -pokaali vaihdettu virallisesti.    @ICC #ShameOnICC https://t.co/QSgi998D3l https://t.co/QSgi998D3l</w:t>
      </w:r>
    </w:p>
    <w:p>
      <w:r>
        <w:rPr>
          <w:b/>
          <w:u w:val="single"/>
        </w:rPr>
        <w:t xml:space="preserve">181438</w:t>
      </w:r>
    </w:p>
    <w:p>
      <w:r>
        <w:t xml:space="preserve">Jos seksi on hänen ensisijainen tavoitteensa, kuka voi auttaa häntä?    @SunnyLeone @pandeypoonam20 @rakhisawantt @miakhalifa #AskSaiPallavi #RamCharan #BiggBossMarathi2 #SanayaIrani #PailwaanBoxingPoster #INDvsAUS #DhoniKeepsTheGlove #AUSvIND #NTR #ModiGetsMallya #INDvAUS #IndiaWithDhoni #Bharat</w:t>
      </w:r>
    </w:p>
    <w:p>
      <w:r>
        <w:rPr>
          <w:b/>
          <w:u w:val="single"/>
        </w:rPr>
        <w:t xml:space="preserve">181439</w:t>
      </w:r>
    </w:p>
    <w:p>
      <w:r>
        <w:t xml:space="preserve">Donald jatkaa kampanjointia Hillary Clintonia vastaan, vaikka hänelle on kerrottu useaan otteeseen, että vuoden 2016 vaalit ovat ohi ja että ministeri Clintonilla ei ole tällä hetkellä mitään julkista virkaa. https://t.co/Sfpgj5lznR #TrumpVenäjä #HillaryWarnedUs #TrumpIsATraitor #VoteBlue2020 https://t.co/ZOyfj7RIuZ</w:t>
      </w:r>
    </w:p>
    <w:p>
      <w:r>
        <w:rPr>
          <w:b/>
          <w:u w:val="single"/>
        </w:rPr>
        <w:t xml:space="preserve">181440</w:t>
      </w:r>
    </w:p>
    <w:p>
      <w:r>
        <w:t xml:space="preserve">@mayukhrghosh Meitä ei kiinnosta leikkiä JUMALAA, joten älkää kohdelko meitä JUMALANA tai KOIRANA! Jos ansaitsette kunnioitusta, niin ansaitsemme mekin, ei enempää eikä vähempää...    #DoctorsFightBack #SaveTheDoctors #SaveTheDoctors</w:t>
      </w:r>
    </w:p>
    <w:p>
      <w:r>
        <w:rPr>
          <w:b/>
          <w:u w:val="single"/>
        </w:rPr>
        <w:t xml:space="preserve">181441</w:t>
      </w:r>
    </w:p>
    <w:p>
      <w:r>
        <w:t xml:space="preserve">@PM4EastRen sinun on vain varmistettava, että saat vähintään 32 muuta parlamentin jäsentä mukaan! Se on yksinkertainen valinta imo:  @BorisJohnson = kaaos En ole konservatiivien kannattaja, mutta tiedän, kumman valitsisin mieluummin. @Conservatives #BorisJohnsonShouldNotBePM #RoryStewart https://t.co/PdKFvX5RLa https://t.co/PdKFvX5RLa</w:t>
      </w:r>
    </w:p>
    <w:p>
      <w:r>
        <w:rPr>
          <w:b/>
          <w:u w:val="single"/>
        </w:rPr>
        <w:t xml:space="preserve">181442</w:t>
      </w:r>
    </w:p>
    <w:p>
      <w:r>
        <w:t xml:space="preserve">@funder Ihmettelen, jos hänen kultti/seuraajansa aikovat katsoa sitä, koska se ei ole heidän ainoalla uutisasemallaan, foxilla. #TrumpIsATraider #TrumpRussia #TrumpsAnInternationalDisgrace #TrumpsAnInternationalDisgrace</w:t>
      </w:r>
    </w:p>
    <w:p>
      <w:r>
        <w:rPr>
          <w:b/>
          <w:u w:val="single"/>
        </w:rPr>
        <w:t xml:space="preserve">181443</w:t>
      </w:r>
    </w:p>
    <w:p>
      <w:r>
        <w:t xml:space="preserve">@realDonaldTrump @TuckerCarlson Luulen, että entinen presidentti Nixon sanoi samaa ##ImpeachTrumpNow #Resist #fucktrump</w:t>
      </w:r>
    </w:p>
    <w:p>
      <w:r>
        <w:rPr>
          <w:b/>
          <w:u w:val="single"/>
        </w:rPr>
        <w:t xml:space="preserve">181444</w:t>
      </w:r>
    </w:p>
    <w:p>
      <w:r>
        <w:t xml:space="preserve">@ericgarland Aivan! Sitten puhumme #trumpwhalesin sijaan: #TrumpsWorseThanNixon #TrumpMustResign #TrumpRussia #TrumpIsATraijari #TrumpCorruption #TrumpCriminalInvestigation #TraitorTrump and more... https://t.co/SeEkAEIvAr...</w:t>
      </w:r>
    </w:p>
    <w:p>
      <w:r>
        <w:rPr>
          <w:b/>
          <w:u w:val="single"/>
        </w:rPr>
        <w:t xml:space="preserve">181445</w:t>
      </w:r>
    </w:p>
    <w:p>
      <w:r>
        <w:t xml:space="preserve">Hänestä tulee surullisenkuuluisampi kuin Bendict Arnoldista. Muista sanani. #TrumpIsATraitor https://t.co/wXsDZWemp0 https://t.co/wXsDZWemp0</w:t>
      </w:r>
    </w:p>
    <w:p>
      <w:r>
        <w:rPr>
          <w:b/>
          <w:u w:val="single"/>
        </w:rPr>
        <w:t xml:space="preserve">181446</w:t>
      </w:r>
    </w:p>
    <w:p>
      <w:r>
        <w:t xml:space="preserve">@realDonaldTrump @foxandfriends @FoxNews Hassua, miten sanot "ei salaliittoa" jo 2 vuotta, mutta heti kun saat tilaisuuden, jos vieraalta hallitukselta tarjotaan tietoa, teet salaliittoa. Ällöttävin, epäamerikkalainen tekosyy presidentiksi. #LockHimUp, #TrumpIsATraitor.</w:t>
      </w:r>
    </w:p>
    <w:p>
      <w:r>
        <w:rPr>
          <w:b/>
          <w:u w:val="single"/>
        </w:rPr>
        <w:t xml:space="preserve">181447</w:t>
      </w:r>
    </w:p>
    <w:p>
      <w:r>
        <w:t xml:space="preserve">Kunnioitettu INDIAN LÄÄKÄRINEUVOSTO Pyydän teitä lisäämään hengenpelastavia itsepuolustustekniikoita, kuten Kung Fu , Karates, Nyrkkeily jne. myös MBBS-opintosuunnitelmaan nyt, koska potilaan pelastamisen ohella lääkärin on pelastettava myös itsensä 🤕 🥋 🥼 😬 #SaveTheSaviour #DoctorsFightBack 🤐</w:t>
      </w:r>
    </w:p>
    <w:p>
      <w:r>
        <w:rPr>
          <w:b/>
          <w:u w:val="single"/>
        </w:rPr>
        <w:t xml:space="preserve">181448</w:t>
      </w:r>
    </w:p>
    <w:p>
      <w:r>
        <w:t xml:space="preserve">#MamataLosingControl #IstandwithNRS #DoctorsFightBack #Savethedoctors #doctors_against_assualt Goa Medical Collegen protestit. https://t.co/JqdNGIUHFQ</w:t>
      </w:r>
    </w:p>
    <w:p>
      <w:r>
        <w:rPr>
          <w:b/>
          <w:u w:val="single"/>
        </w:rPr>
        <w:t xml:space="preserve">181449</w:t>
      </w:r>
    </w:p>
    <w:p>
      <w:r>
        <w:t xml:space="preserve">Ei lainkaan lakia #TheUnitedStatesOfDeadwoodissa #Fucktrump #FiringSquad #FiringSquad</w:t>
      </w:r>
    </w:p>
    <w:p>
      <w:r>
        <w:rPr>
          <w:b/>
          <w:u w:val="single"/>
        </w:rPr>
        <w:t xml:space="preserve">181450</w:t>
      </w:r>
    </w:p>
    <w:p>
      <w:r>
        <w:t xml:space="preserve">No hän oli hieman myöhässä, mutta nyt hän tuli paikalle #C4DEBATE #C4Debate #BorisJohnsonShouldNotBePM #wheresboris https://t.co/LqQI3ANL2l</w:t>
      </w:r>
    </w:p>
    <w:p>
      <w:r>
        <w:rPr>
          <w:b/>
          <w:u w:val="single"/>
        </w:rPr>
        <w:t xml:space="preserve">181451</w:t>
      </w:r>
    </w:p>
    <w:p>
      <w:r>
        <w:t xml:space="preserve">@jamesmcelweejr @notcapnamerica @kittehdissident @DummieyBlondiey @BernieSanders Huomautan vain, että se, että kirjoitetaan jotain artikkeliin, ei välttämättä tarkoita, että joku on sanonut sen. Lisäksi, mitä sitten. Hän on oikeassa. Jos nuoret äänestäisivät, he voisivat muuttaa maailmaa. #DoucheBag</w:t>
      </w:r>
    </w:p>
    <w:p>
      <w:r>
        <w:rPr>
          <w:b/>
          <w:u w:val="single"/>
        </w:rPr>
        <w:t xml:space="preserve">181452</w:t>
      </w:r>
    </w:p>
    <w:p>
      <w:r>
        <w:t xml:space="preserve">Vihdoinkin!  #FuckTrump #BeBest #OrangeFoolius #NoBallsGOP https://t.co/YyiUMCcZnN</w:t>
      </w:r>
    </w:p>
    <w:p>
      <w:r>
        <w:rPr>
          <w:b/>
          <w:u w:val="single"/>
        </w:rPr>
        <w:t xml:space="preserve">181453</w:t>
      </w:r>
    </w:p>
    <w:p>
      <w:r>
        <w:t xml:space="preserve">#DoctorsFightBack.     Olen pahoillani Bangalin nykyisestä tilasta. Se oli Intian pääkaupunki kirjallisuudelle, politiikalle, uskonnolliselle toiminnalle jne. Minusta tuntuu, että bengalilaiset kärsivät omasta virheestään valita tällaiset ihmiset hallitsijoikseen.</w:t>
      </w:r>
    </w:p>
    <w:p>
      <w:r>
        <w:rPr>
          <w:b/>
          <w:u w:val="single"/>
        </w:rPr>
        <w:t xml:space="preserve">181454</w:t>
      </w:r>
    </w:p>
    <w:p>
      <w:r>
        <w:t xml:space="preserve">@realDonaldTrump @foxandfriends @FoxNews Ei katso. Ei katsonut. #BoycottFoxNews #TrumpLiesEveryTimeHeSpeaks #TrumpResignNow #TrumpIsADisgrace #TrumpIsATraider #TrumpIsNotExonerated #TrumpIsNotAboveTheLaw</w:t>
      </w:r>
    </w:p>
    <w:p>
      <w:r>
        <w:rPr>
          <w:b/>
          <w:u w:val="single"/>
        </w:rPr>
        <w:t xml:space="preserve">181455</w:t>
      </w:r>
    </w:p>
    <w:p>
      <w:r>
        <w:t xml:space="preserve">@tedlieu @realDonaldTrump @POTUS MIKÄ HULLU TÄMÄ #IDIOTTRUMP ON!</w:t>
      </w:r>
    </w:p>
    <w:p>
      <w:r>
        <w:rPr>
          <w:b/>
          <w:u w:val="single"/>
        </w:rPr>
        <w:t xml:space="preserve">181456</w:t>
      </w:r>
    </w:p>
    <w:p>
      <w:r>
        <w:t xml:space="preserve">Cuomo: Trump väitetysti tukee laitonta käytöstä #Resist #ResistTrump #FuckTrump https://t.co/PJVYNj3oA5</w:t>
      </w:r>
    </w:p>
    <w:p>
      <w:r>
        <w:rPr>
          <w:b/>
          <w:u w:val="single"/>
        </w:rPr>
        <w:t xml:space="preserve">181457</w:t>
      </w:r>
    </w:p>
    <w:p>
      <w:r>
        <w:t xml:space="preserve">500 lääkäriä on jo irtisanoutunut #Bengalissa.    NRS 100 SSKM 175 Kansallinen lääketieteellinen korkeakoulu 20 RG Kar 126 Pohjois-Bengalin korkeakoulu 119 Murshidabad 50 Rampurhat 37 Burdwan 26 #DoctorsFightBack #Savethedoctors</w:t>
      </w:r>
    </w:p>
    <w:p>
      <w:r>
        <w:rPr>
          <w:b/>
          <w:u w:val="single"/>
        </w:rPr>
        <w:t xml:space="preserve">181458</w:t>
      </w:r>
    </w:p>
    <w:p>
      <w:r>
        <w:t xml:space="preserve">Jos se auttaa, he ottavat sen. Jos he joutuvat maksamaan siitä, he eivät ota sitä. Toisin sanoen:    #TrumpIsATraitor https://t.co/Sz0I6MNTkQ https://t.co/Sz0I6MNTkQ</w:t>
      </w:r>
    </w:p>
    <w:p>
      <w:r>
        <w:rPr>
          <w:b/>
          <w:u w:val="single"/>
        </w:rPr>
        <w:t xml:space="preserve">181459</w:t>
      </w:r>
    </w:p>
    <w:p>
      <w:r>
        <w:t xml:space="preserve">@realDonaldTrump Jopa #SarahHuckabeeSanders on kyllästynyt #TrumpLies kuin #TrumpLiesMatter #TrumpIsATrainer &amp;amp; on #DonTheCon #JohnMcCainDay @JoeBiden @ewarren @BernieSanders #TrumpResignNow #TrumpCrimeFamily lähtee Mitch McConnell, Too, Tervehtii Venäjän sekaantumista https://t.co/fPszDLVNdM</w:t>
      </w:r>
    </w:p>
    <w:p>
      <w:r>
        <w:rPr>
          <w:b/>
          <w:u w:val="single"/>
        </w:rPr>
        <w:t xml:space="preserve">181460</w:t>
      </w:r>
    </w:p>
    <w:p>
      <w:r>
        <w:t xml:space="preserve">Me #Intialaiset odotimme ankaraa #rangaistusta #raiskaajalle, @indSupremeCourt @CJI_SC shld tarkistaa elinkautisen vankeusrangaistuksen, #kathuarapecase #unano #pollachi , suojella #naista https://t.co/y4SG0lVccH .</w:t>
      </w:r>
    </w:p>
    <w:p>
      <w:r>
        <w:rPr>
          <w:b/>
          <w:u w:val="single"/>
        </w:rPr>
        <w:t xml:space="preserve">181461</w:t>
      </w:r>
    </w:p>
    <w:p>
      <w:r>
        <w:t xml:space="preserve">@realDonaldTrump Teen jo nyt kahta työtä ja tuskin näen miestäni, joka tekee myös useita töitä, ja menetämme aikaa tyttäremme kanssa inflaation ja toimeentulon yrittämisen vuoksi! #fucktrump #fucktariffs #imissobama #imissobama</w:t>
      </w:r>
    </w:p>
    <w:p>
      <w:r>
        <w:rPr>
          <w:b/>
          <w:u w:val="single"/>
        </w:rPr>
        <w:t xml:space="preserve">181462</w:t>
      </w:r>
    </w:p>
    <w:p>
      <w:r>
        <w:t xml:space="preserve">@prettyplusmore @BlckdByJilZarin @KimEGoldman @WonderyMedia esti tuon hirviön heti. täysin vituttaa, että reddit pyysi häntä tekemään AMA:n #ojsimpson #murhaaja</w:t>
      </w:r>
    </w:p>
    <w:p>
      <w:r>
        <w:rPr>
          <w:b/>
          <w:u w:val="single"/>
        </w:rPr>
        <w:t xml:space="preserve">181463</w:t>
      </w:r>
    </w:p>
    <w:p>
      <w:r>
        <w:t xml:space="preserve">@TheRealOJ32 tunnettiin nopeista leikkauksistaan ja #SLASHING juoksutyylistään, kun hän pelasi @BuffaloBillsissä (ja sitä ennen @USCFootballissa, jossa hän voitti #Heismanin Nyt hänet tunnetaan vain #Murhaajana #Lakers #Pelicans https://t.co/kTSxUPZdR3</w:t>
      </w:r>
    </w:p>
    <w:p>
      <w:r>
        <w:rPr>
          <w:b/>
          <w:u w:val="single"/>
        </w:rPr>
        <w:t xml:space="preserve">181464</w:t>
      </w:r>
    </w:p>
    <w:p>
      <w:r>
        <w:t xml:space="preserve">Mutta he eivät pettäneet meitä!? Useimmat meistä tiesivät, että se oli paska lakiesitys, mutta meillä ei todellakaan ole sananvaltaa! Tämä elämä on vain simulaatiota ja se on surullista. Mutta... aion elää parasta elämääni ja tehdä kamaa siitä huolimatta. Minä keksin sen! Ai niin... #fucktrump https://t.co/tl4fecNt3I</w:t>
      </w:r>
    </w:p>
    <w:p>
      <w:r>
        <w:rPr>
          <w:b/>
          <w:u w:val="single"/>
        </w:rPr>
        <w:t xml:space="preserve">181465</w:t>
      </w:r>
    </w:p>
    <w:p>
      <w:r>
        <w:t xml:space="preserve">@cricketworldcup Levitä tuhka uurnasta, jotta cup voidaan pelata kentällä eikä uima-altaassa #ShameOnICC</w:t>
      </w:r>
    </w:p>
    <w:p>
      <w:r>
        <w:rPr>
          <w:b/>
          <w:u w:val="single"/>
        </w:rPr>
        <w:t xml:space="preserve">181466</w:t>
      </w:r>
    </w:p>
    <w:p>
      <w:r>
        <w:t xml:space="preserve">@54cpo Testasin teoriaani Muellerin raportista. Voit tosissasi valita minkä tahansa sivun ja se on esteenä kaikkialla. Siksi republikaanit sanovat aina "ei salaliittoa", mutta eivät koskaan "ei estämistä". Totuus on pelottava. #GOP #trump #TrumpIsATraitor</w:t>
      </w:r>
    </w:p>
    <w:p>
      <w:r>
        <w:rPr>
          <w:b/>
          <w:u w:val="single"/>
        </w:rPr>
        <w:t xml:space="preserve">181467</w:t>
      </w:r>
    </w:p>
    <w:p>
      <w:r>
        <w:t xml:space="preserve">Tiedämmekö, ketä johtajakandidaateista Hammond tukee?  #BorisJohnsonShouldNotBePM https://t.co/VTGx93T9to https://t.co/VTGx93T9to</w:t>
      </w:r>
    </w:p>
    <w:p>
      <w:r>
        <w:rPr>
          <w:b/>
          <w:u w:val="single"/>
        </w:rPr>
        <w:t xml:space="preserve">181468</w:t>
      </w:r>
    </w:p>
    <w:p>
      <w:r>
        <w:t xml:space="preserve">Sen jst kauhea miten icc hv suunnitteli ottelut sen maailmancupin ei läänin tai paikalliset liigat v odottaa 4 vuotta katsella sade Englannissa #ShameOnICC</w:t>
      </w:r>
    </w:p>
    <w:p>
      <w:r>
        <w:rPr>
          <w:b/>
          <w:u w:val="single"/>
        </w:rPr>
        <w:t xml:space="preserve">181469</w:t>
      </w:r>
    </w:p>
    <w:p>
      <w:r>
        <w:t xml:space="preserve">@TheQuint Mutta voiko hän pysäyttää sateen? #ShameOnICC</w:t>
      </w:r>
    </w:p>
    <w:p>
      <w:r>
        <w:rPr>
          <w:b/>
          <w:u w:val="single"/>
        </w:rPr>
        <w:t xml:space="preserve">181470</w:t>
      </w:r>
    </w:p>
    <w:p>
      <w:r>
        <w:t xml:space="preserve">Meidät vangittaisiin hetkessä tämän paskan takia. #FuckTrump https://t.co/eNykVUwjBO</w:t>
      </w:r>
    </w:p>
    <w:p>
      <w:r>
        <w:rPr>
          <w:b/>
          <w:u w:val="single"/>
        </w:rPr>
        <w:t xml:space="preserve">181471</w:t>
      </w:r>
    </w:p>
    <w:p>
      <w:r>
        <w:t xml:space="preserve">Säännöt &amp;amp; Hanskat 2 of 2 ..tai voi olla jonkin joukkueen tanssirituaali Jumalalleen?    Kunnes nämä on selvitetty, ihmiset luulevat, että säännöt ovat puolueellisia #ICC #DhoniKeepsTheGlove</w:t>
      </w:r>
    </w:p>
    <w:p>
      <w:r>
        <w:rPr>
          <w:b/>
          <w:u w:val="single"/>
        </w:rPr>
        <w:t xml:space="preserve">181472</w:t>
      </w:r>
    </w:p>
    <w:p>
      <w:r>
        <w:t xml:space="preserve">Kaikki jotka jakavat tai kuuntelevat #MadameX:n vuotoja, poistakaa seuraamisenne ja estäkää minut, koska en halua koskaan nähdä raiskaajan kasvoja #Rapist #Rapist</w:t>
      </w:r>
    </w:p>
    <w:p>
      <w:r>
        <w:rPr>
          <w:b/>
          <w:u w:val="single"/>
        </w:rPr>
        <w:t xml:space="preserve">181473</w:t>
      </w:r>
    </w:p>
    <w:p>
      <w:r>
        <w:t xml:space="preserve">@realDonaldTrump Hyvää työtä demokraatit. Eivät saa MITÄÄN aikaan #KingDipshit ja Repugsin kanssa kuitenkaan. He eivät äänestä mistään. #ScrewMitch #FuckTrump</w:t>
      </w:r>
    </w:p>
    <w:p>
      <w:r>
        <w:rPr>
          <w:b/>
          <w:u w:val="single"/>
        </w:rPr>
        <w:t xml:space="preserve">181474</w:t>
      </w:r>
    </w:p>
    <w:p>
      <w:r>
        <w:t xml:space="preserve">On ilo nähdä, että #TrumpIsATraitor on trendi. Onko Amerikka heräämässä??    Hyvää #JohnMCainDayta kaikille!    #ImpeachTrumpNow!</w:t>
      </w:r>
    </w:p>
    <w:p>
      <w:r>
        <w:rPr>
          <w:b/>
          <w:u w:val="single"/>
        </w:rPr>
        <w:t xml:space="preserve">181475</w:t>
      </w:r>
    </w:p>
    <w:p>
      <w:r>
        <w:t xml:space="preserve">#ShameOnICC Todennäköisesti tämä tilanne tulossa fanit ovat valmiita kantamaan ☔☔☔☔ https://t.co/XoRaicE4oh</w:t>
      </w:r>
    </w:p>
    <w:p>
      <w:r>
        <w:rPr>
          <w:b/>
          <w:u w:val="single"/>
        </w:rPr>
        <w:t xml:space="preserve">181476</w:t>
      </w:r>
    </w:p>
    <w:p>
      <w:r>
        <w:t xml:space="preserve">@KimVanMunching @AOC @HouseDemWomen @HouseDemocrats @SenateDems @GloriaSteinem @BusyPhilipps @DianneM65725926 @ananavarro @AmyBrenneman @KamalaHarris Vihasi on oikeutettua &amp;amp; täysin ymmärrettävää. Naisvihamielisyys - ellei suoranainen viha naisia kohtaan on raivostuttavaa, koska se on pelottavaa. Antaa #raiskaajalle mitään oikeutta mihinkään - puhumattakaan pakkosynnytysjälkeläisestä on julma &amp;; epätavallinen rangaistus uhrille.</w:t>
      </w:r>
    </w:p>
    <w:p>
      <w:r>
        <w:rPr>
          <w:b/>
          <w:u w:val="single"/>
        </w:rPr>
        <w:t xml:space="preserve">181477</w:t>
      </w:r>
    </w:p>
    <w:p>
      <w:r>
        <w:t xml:space="preserve">#SaveDoctors: #SaveBengal #DoctorsFightBack @Sujoy_Mandal_77 @poulomir94 @1_dark_phoenix @ParjanyaDey @drsitu @dr_sapnayadav https://t.co/RQ1lNvn2ye https://t.co/RQ1lNvn2ye</w:t>
      </w:r>
    </w:p>
    <w:p>
      <w:r>
        <w:rPr>
          <w:b/>
          <w:u w:val="single"/>
        </w:rPr>
        <w:t xml:space="preserve">181478</w:t>
      </w:r>
    </w:p>
    <w:p>
      <w:r>
        <w:t xml:space="preserve">He parantavat, leikkaavat, tekevät diagnoosin Pidämme heitä osana toisen Jumalan kosmosta Tämä on niin järkyttävää, häpeällistä ja törkeää Meidän on saatava tämä väkivalta loppumaan #SaveBengal #DoctorsFightBack #standwithdoctors</w:t>
      </w:r>
    </w:p>
    <w:p>
      <w:r>
        <w:rPr>
          <w:b/>
          <w:u w:val="single"/>
        </w:rPr>
        <w:t xml:space="preserve">181479</w:t>
      </w:r>
    </w:p>
    <w:p>
      <w:r>
        <w:t xml:space="preserve">#DoctorsFightBack Miksi kansakunnan pitäisi kärsiä mieleltään häiriintyneistä psykoottisista johtajista?? Olemmeko kansakuntana epäonnistuneet luomaan visionäärisiä johtajia? https://t.co/wCQL4JG2Nc https://t.co/wCQL4JG2Nc</w:t>
      </w:r>
    </w:p>
    <w:p>
      <w:r>
        <w:rPr>
          <w:b/>
          <w:u w:val="single"/>
        </w:rPr>
        <w:t xml:space="preserve">181480</w:t>
      </w:r>
    </w:p>
    <w:p>
      <w:r>
        <w:t xml:space="preserve">@realDonaldTrump Boom kuten sinun valheellinen hyökkäys Japanin laivaan, sinä epäpätevä TV:tä katsova vanha ilkeä valehtelija? Ainoa tapa saada sinut 🍄 ylös? Missä on Eric Prince? #wagTheDog #TrumpsConcentrationCamps #TrumpIsATraitor #NoIranWar #impeachment #impeachment</w:t>
      </w:r>
    </w:p>
    <w:p>
      <w:r>
        <w:rPr>
          <w:b/>
          <w:u w:val="single"/>
        </w:rPr>
        <w:t xml:space="preserve">181481</w:t>
      </w:r>
    </w:p>
    <w:p>
      <w:r>
        <w:t xml:space="preserve">@realDonaldTrump Tiedän, että "demagogia" on sinulle iso sana, mutta Cranston puhui SINUSTA!!! #Rikollinen #Petturi #Liisari #DoucheBag https://t.co/4RDFhhQS8A</w:t>
      </w:r>
    </w:p>
    <w:p>
      <w:r>
        <w:rPr>
          <w:b/>
          <w:u w:val="single"/>
        </w:rPr>
        <w:t xml:space="preserve">181482</w:t>
      </w:r>
    </w:p>
    <w:p>
      <w:r>
        <w:t xml:space="preserve">@HHShkMohd Hänen korkeutensa karkulainen kuten Mohammed Mansoor Ali Khan, joka on huijannut 200 000 köyhää muslimiperhettä 250 000 000 summan arvosta &amp;amp; hän on #Dubaissa nyt Tarvitaan teidän väliintuloa #IMAFraud he ovat rikkoneet muslimien taloudellisen selkärangan tarvitsevat tukeanne Hänen korkeutensa https://t.co/uWzsiJUx6Q</w:t>
      </w:r>
    </w:p>
    <w:p>
      <w:r>
        <w:rPr>
          <w:b/>
          <w:u w:val="single"/>
        </w:rPr>
        <w:t xml:space="preserve">181483</w:t>
      </w:r>
    </w:p>
    <w:p>
      <w:r>
        <w:t xml:space="preserve">@MaddoxxMe @HeWhoLovesWords @HillaryClinton Maanpetos WH:ssa. Republikaanit senaatissa kaikki osallisia #FUCKTRUMP 🔥👉🏻🍄👈🏻🔥.</w:t>
      </w:r>
    </w:p>
    <w:p>
      <w:r>
        <w:rPr>
          <w:b/>
          <w:u w:val="single"/>
        </w:rPr>
        <w:t xml:space="preserve">181484</w:t>
      </w:r>
    </w:p>
    <w:p>
      <w:r>
        <w:t xml:space="preserve">Oikeasti? Meillä on lakeja eläinten suojelemiseksi paremmin kuin tämä!  #Resist #DoYourJobMitch #DitchMitch #ResistTrump #DitchMitch2020 #TheResistance #VoteBlue2020 #FuckTrump Lähes 100 asteen helteessä siirtolaiset pakkautuvat yhä ulos leiriin kansainvälisellä sillalla https://t.co/fSsrJoDjcS.</w:t>
      </w:r>
    </w:p>
    <w:p>
      <w:r>
        <w:rPr>
          <w:b/>
          <w:u w:val="single"/>
        </w:rPr>
        <w:t xml:space="preserve">181485</w:t>
      </w:r>
    </w:p>
    <w:p>
      <w:r>
        <w:t xml:space="preserve">#DoctorsFightBack | Infrastruktuuri, BKT on pitkän aikavälin kysymys, mutta juuri nyt ongelmana on lääkärien turvallisuus: Pradeep Bhandari, Jan Ki Baatin perustaja https://t.co/V5J7oR5Ht1 https://t.co/V5J7oR5Ht1</w:t>
      </w:r>
    </w:p>
    <w:p>
      <w:r>
        <w:rPr>
          <w:b/>
          <w:u w:val="single"/>
        </w:rPr>
        <w:t xml:space="preserve">181486</w:t>
      </w:r>
    </w:p>
    <w:p>
      <w:r>
        <w:t xml:space="preserve">#ShameOnICC: #CWC19 #RainStopsMatch #ICCCricketWorldCup2019 #ICCCricketWorldCup2019 https://t.co/lOmQEeAbNa https://t.co/968zggMe6j https://t.co/968zggMe6j</w:t>
      </w:r>
    </w:p>
    <w:p>
      <w:r>
        <w:rPr>
          <w:b/>
          <w:u w:val="single"/>
        </w:rPr>
        <w:t xml:space="preserve">181487</w:t>
      </w:r>
    </w:p>
    <w:p>
      <w:r>
        <w:t xml:space="preserve">IMA:n hyväksymä valtion koulu nimitti epäpäteviä opettajia #IMAFraud #PonziScheme -sijoitustensa perusteella https://t.co/rqt6X1YdBQ</w:t>
      </w:r>
    </w:p>
    <w:p>
      <w:r>
        <w:rPr>
          <w:b/>
          <w:u w:val="single"/>
        </w:rPr>
        <w:t xml:space="preserve">181488</w:t>
      </w:r>
    </w:p>
    <w:p>
      <w:r>
        <w:t xml:space="preserve">Kaipaan @BarackObaman kaltaista presidenttiä, joka oli fiksu, hyvin puhunut, koulutettu, ymmärsi, miten hallitukset toimivat &amp;amp; ei salaliittoa ulkomaisten maiden kanssa vaalien voittamiseksi.   @realDonaldTrump #TrumpIsATraider #TrumpIsANationalSecurityThreat #TrumpsAnInternationalDisgrace</w:t>
      </w:r>
    </w:p>
    <w:p>
      <w:r>
        <w:rPr>
          <w:b/>
          <w:u w:val="single"/>
        </w:rPr>
        <w:t xml:space="preserve">181489</w:t>
      </w:r>
    </w:p>
    <w:p>
      <w:r>
        <w:t xml:space="preserve">#ShameOnICC #TeamIndia #ViratKohli #BACKTHEBLACKCAPS Säästin 1,5 GB dataa katsellakseni #INDvsNZ-ottelua ja löysin vihdoin tämän... #CWC19 @ICC #KaneWilliamson #INDvPAK #ICCWorldCup2019 #ICCWorldCup https://t.co/ivXHXt2RKw</w:t>
      </w:r>
    </w:p>
    <w:p>
      <w:r>
        <w:rPr>
          <w:b/>
          <w:u w:val="single"/>
        </w:rPr>
        <w:t xml:space="preserve">181490</w:t>
      </w:r>
    </w:p>
    <w:p>
      <w:r>
        <w:t xml:space="preserve">Pitäkää hauskaa suosikkimurhaaja-ihmettänne kanssa! Tällä viikolla Jess käsittelee sarjamurhaaja Israel Keyesin raakoja tekoja. Marci raivostuu, kun hänen rikostensa yksityiskohdat avautuvat sekä ne kohtalokkaat virheet, jotka johtivat hänen pidätykseen. #truecrime #murhaaja #sarjamurhaaja #podcast #komedia https://t.co/kCtMe7Na18</w:t>
      </w:r>
    </w:p>
    <w:p>
      <w:r>
        <w:rPr>
          <w:b/>
          <w:u w:val="single"/>
        </w:rPr>
        <w:t xml:space="preserve">181491</w:t>
      </w:r>
    </w:p>
    <w:p>
      <w:r>
        <w:t xml:space="preserve">Ei. Ei ainoa. Jopa kuunnellessani NPR:ää, kun he esittävät lainauksen, suljen sen välittömästi. #FuckTrump https://t.co/AW0gxoc84A</w:t>
      </w:r>
    </w:p>
    <w:p>
      <w:r>
        <w:rPr>
          <w:b/>
          <w:u w:val="single"/>
        </w:rPr>
        <w:t xml:space="preserve">181492</w:t>
      </w:r>
    </w:p>
    <w:p>
      <w:r>
        <w:t xml:space="preserve">#ICC:n on keskityttävä MM-kisojen johtamiseen Dhonin hanskojen sijaan.  #worstworldcupever #ShameOnICC</w:t>
      </w:r>
    </w:p>
    <w:p>
      <w:r>
        <w:rPr>
          <w:b/>
          <w:u w:val="single"/>
        </w:rPr>
        <w:t xml:space="preserve">181493</w:t>
      </w:r>
    </w:p>
    <w:p>
      <w:r>
        <w:t xml:space="preserve">@realDonaldTrump Amerikan kansa vaatii, että maanpetoksellinen valepotilas @realDonaldTrump tyhjentää Valkoisen talon välittömästi! #TrumpIsANationalSecurityThreat #TrumpIsADomesticTerrorist #TrumpIsACriminal #TrumpIsATraitor #TrumpIsAFraud #ImpeachDonaldTrumpNOW #VoteBlueToSaveAmerica</w:t>
      </w:r>
    </w:p>
    <w:p>
      <w:r>
        <w:rPr>
          <w:b/>
          <w:u w:val="single"/>
        </w:rPr>
        <w:t xml:space="preserve">181494</w:t>
      </w:r>
    </w:p>
    <w:p>
      <w:r>
        <w:t xml:space="preserve">@WhiteHouse @realDonaldTrump Olkoon tämä viimeinen syntymäpäiväsi vapaana miehenä. #TrumpIsATraitor</w:t>
      </w:r>
    </w:p>
    <w:p>
      <w:r>
        <w:rPr>
          <w:b/>
          <w:u w:val="single"/>
        </w:rPr>
        <w:t xml:space="preserve">181495</w:t>
      </w:r>
    </w:p>
    <w:p>
      <w:r>
        <w:t xml:space="preserve">@wvjoe911 @politicususa LOL... sitä ei tule koskaan tapahtumaan... #Resist #VoteBlue #ImpeachTheMF #trumpisaloser #FuckTrump</w:t>
      </w:r>
    </w:p>
    <w:p>
      <w:r>
        <w:rPr>
          <w:b/>
          <w:u w:val="single"/>
        </w:rPr>
        <w:t xml:space="preserve">181496</w:t>
      </w:r>
    </w:p>
    <w:p>
      <w:r>
        <w:t xml:space="preserve">Oi hienoa, aivan oikein!!!   Toinen republikaani edustamaan osavaltiotani. Toinen #Trumpin rakastaja! Kiitos, ei kukaan koskaan sanonut!  #TrumpIsATraitor https://t.co/ili0tQz0zN https://t.co/ili0tQz0zN</w:t>
      </w:r>
    </w:p>
    <w:p>
      <w:r>
        <w:rPr>
          <w:b/>
          <w:u w:val="single"/>
        </w:rPr>
        <w:t xml:space="preserve">181497</w:t>
      </w:r>
    </w:p>
    <w:p>
      <w:r>
        <w:t xml:space="preserve">Dhoni liittyy armeijan logoon täydestä sydämestään, ja tämä video on todiste siitä.    Joten rakas ICC, perääntykää.    #DhoniKeepTheGlove #DhoniKeepsTheGlove #DhoniKeSaathDesh #Dhoni #dhonigloves #DhoniKeepBalidaanBadgeGlove #DhoniAtCWC19 #DhoniInsigniaRow #DhoniKeSathDesh https://t.co/82nLD82fYI https://t.co/82nLD82fYI</w:t>
      </w:r>
    </w:p>
    <w:p>
      <w:r>
        <w:rPr>
          <w:b/>
          <w:u w:val="single"/>
        </w:rPr>
        <w:t xml:space="preserve">181498</w:t>
      </w:r>
    </w:p>
    <w:p>
      <w:r>
        <w:t xml:space="preserve">Armeijan kenraali sanoo, että armeijalla ei ole mitään tekemistä Dhonin hanska-kiistan kanssa ja että ICC:llä, ja vain ICC:llä, on oikeus tehdä asiasta päätös, mutta ääliömäiset hyper-nationalistit sanovat, että ICC on väärässä. #DhoniKeepsTheGloveSeepsTheGlove</w:t>
      </w:r>
    </w:p>
    <w:p>
      <w:r>
        <w:rPr>
          <w:b/>
          <w:u w:val="single"/>
        </w:rPr>
        <w:t xml:space="preserve">181499</w:t>
      </w:r>
    </w:p>
    <w:p>
      <w:r>
        <w:t xml:space="preserve">@TheRealOJ32 Kun olen käskenyt sinun mädäntyä helvetissä, palaan teeskentelemään, että olet jo siellä. #murhaaja #pahoinpitelijä</w:t>
      </w:r>
    </w:p>
    <w:p>
      <w:r>
        <w:rPr>
          <w:b/>
          <w:u w:val="single"/>
        </w:rPr>
        <w:t xml:space="preserve">181500</w:t>
      </w:r>
    </w:p>
    <w:p>
      <w:r>
        <w:t xml:space="preserve">Tohtori Kafeelin ja Payalin puolesta ei järjestetty mielenosoituksia eikä lääkäreihin kohdistunutta väkivaltaa (paljon BJP:n toimesta).  .  IMA ja kaikki ylemmän keskiluokan, ylemmän kastin lääkärit ovat nyt raivoissaan bcuz nyt se on Mamta Benerjee kohteena #DoctorsProtest #DoctorsFightBack #Savethedoctors.</w:t>
      </w:r>
    </w:p>
    <w:p>
      <w:r>
        <w:rPr>
          <w:b/>
          <w:u w:val="single"/>
        </w:rPr>
        <w:t xml:space="preserve">181501</w:t>
      </w:r>
    </w:p>
    <w:p>
      <w:r>
        <w:t xml:space="preserve">"Uskonnolliset" käytännöt krikettikentällä ovat täysin sallittuja, mutta miten kehtaatte käyttää everstiluutnantti Dhonin kunniamerkkiä! Kuinka uskallatte?    Tekopyhyys on nykyään trendikästä. Eikö olekin? @ICC Joka tapauksessa #KeepTheGolves Dhoni, me rakastimme heitä. maanne &amp;amp; @BCCI seisoo kanssanne.  #DhoniKeepsTheGlove https://t.co/bwyYEnFu5h https://t.co/pKOpZ09vWQ https://t.co/pKOpZ09vWQ</w:t>
      </w:r>
    </w:p>
    <w:p>
      <w:r>
        <w:rPr>
          <w:b/>
          <w:u w:val="single"/>
        </w:rPr>
        <w:t xml:space="preserve">181502</w:t>
      </w:r>
    </w:p>
    <w:p>
      <w:r>
        <w:t xml:space="preserve">#ValittuPM Imran Niazi kirjoittaa kolmannen kirjeen Intian pääministeri Modille #ModiKaYaar #ImranKhan #ImranHataoMulkBachao #Tabdeeli https://t.co/zGzOfopujq</w:t>
      </w:r>
    </w:p>
    <w:p>
      <w:r>
        <w:rPr>
          <w:b/>
          <w:u w:val="single"/>
        </w:rPr>
        <w:t xml:space="preserve">181503</w:t>
      </w:r>
    </w:p>
    <w:p>
      <w:r>
        <w:t xml:space="preserve">#ShameOnICC wht jos finaali keskeytetään sateen takia. Wht u gonna do? Jaetaanko pokaali? Tai super over ottelu??? Vai annetaanko pokaali yksinkertaisesti Englannille?  Huonoin järjestely ikinä.@ICC</w:t>
      </w:r>
    </w:p>
    <w:p>
      <w:r>
        <w:rPr>
          <w:b/>
          <w:u w:val="single"/>
        </w:rPr>
        <w:t xml:space="preserve">181504</w:t>
      </w:r>
    </w:p>
    <w:p>
      <w:r>
        <w:t xml:space="preserve">@ChatByCC @realDonaldTrump @OANN Kirjaimellisesti kaikki sanomasi on täyttä paskaa. Voi raukkaa.  #TrumpIsATraitor #AndHisSupportersAreTooDumbToSeeIt</w:t>
      </w:r>
    </w:p>
    <w:p>
      <w:r>
        <w:rPr>
          <w:b/>
          <w:u w:val="single"/>
        </w:rPr>
        <w:t xml:space="preserve">181505</w:t>
      </w:r>
    </w:p>
    <w:p>
      <w:r>
        <w:t xml:space="preserve">@LAC67_ @IainAGrahamRFC Kopioin vain hänen muotoaan, sinä #Rapist.</w:t>
      </w:r>
    </w:p>
    <w:p>
      <w:r>
        <w:rPr>
          <w:b/>
          <w:u w:val="single"/>
        </w:rPr>
        <w:t xml:space="preserve">181506</w:t>
      </w:r>
    </w:p>
    <w:p>
      <w:r>
        <w:t xml:space="preserve">@TheRealOJ32 Eikö tämä ole sama kaveri, joka kusi itseään vankilassa ja "menetti järkensä". jälleen kerran valehtelee todistaakseen väärän syyttömyyden #murhaaja</w:t>
      </w:r>
    </w:p>
    <w:p>
      <w:r>
        <w:rPr>
          <w:b/>
          <w:u w:val="single"/>
        </w:rPr>
        <w:t xml:space="preserve">181507</w:t>
      </w:r>
    </w:p>
    <w:p>
      <w:r>
        <w:t xml:space="preserve">Hyvä @AOC, oletko jo 35-vuotias? Amerikka tarvitsee sinua Valkoisessa talossa. Ystävällisin terveisin, Amerikan Yhdysvallat. Ole hyvä ja kiitos #fucktrump #aoc https://t.co/9PF9UPbFuM https://t.co/9PF9UPbFuM</w:t>
      </w:r>
    </w:p>
    <w:p>
      <w:r>
        <w:rPr>
          <w:b/>
          <w:u w:val="single"/>
        </w:rPr>
        <w:t xml:space="preserve">181508</w:t>
      </w:r>
    </w:p>
    <w:p>
      <w:r>
        <w:t xml:space="preserve">Kuva 1- icc-päälliköt Kuva 2- katsomassa mausam aaj tak @memeswalabanda @kaamKiBakwas @Memeswalibandii @Sagarcasm_MUFC #ShameOnICC https://t.co/Hmli7i4AHh</w:t>
      </w:r>
    </w:p>
    <w:p>
      <w:r>
        <w:rPr>
          <w:b/>
          <w:u w:val="single"/>
        </w:rPr>
        <w:t xml:space="preserve">181509</w:t>
      </w:r>
    </w:p>
    <w:p>
      <w:r>
        <w:t xml:space="preserve">Korkea-arvoisten ministerien kerrottiin hautoneen suunnitelmia, joiden tarkoituksena oli pakottaa muut ehdokkaat vetäytymään kisasta #BorisJohnsonShouldNotBePM #March4Change #StopBrexit #FBPE #SODEM https://t.co/0fdf38ZIJt</w:t>
      </w:r>
    </w:p>
    <w:p>
      <w:r>
        <w:rPr>
          <w:b/>
          <w:u w:val="single"/>
        </w:rPr>
        <w:t xml:space="preserve">181510</w:t>
      </w:r>
    </w:p>
    <w:p>
      <w:r>
        <w:t xml:space="preserve">#ShameOnICC Hei @ICC Teidän pitäisi ottaa kriketin suunnittelun ja valmennuksen oppitunteja @BCCI:ltä Sen sijaan, että tuhlaatte aikaanne Dhonin hanskoihin, ull cud hv tehnyt jotain tuottavaa toteutusta #ICCWorldCup2019 otteluihin 😒😏 🤫 https://t.co/ZrCJ7G3fGM</w:t>
      </w:r>
    </w:p>
    <w:p>
      <w:r>
        <w:rPr>
          <w:b/>
          <w:u w:val="single"/>
        </w:rPr>
        <w:t xml:space="preserve">181511</w:t>
      </w:r>
    </w:p>
    <w:p>
      <w:r>
        <w:t xml:space="preserve">Venäläiset olisivat epäilemättä innoissaan Boris Johnsonin menestyksestä. He saisivat häiriköitä sekä Valkoiseen taloon että numero 10:een. #ToryLeadershipCandidates #Trump #BorisJohnsonShouldNotBePM</w:t>
      </w:r>
    </w:p>
    <w:p>
      <w:r>
        <w:rPr>
          <w:b/>
          <w:u w:val="single"/>
        </w:rPr>
        <w:t xml:space="preserve">181512</w:t>
      </w:r>
    </w:p>
    <w:p>
      <w:r>
        <w:t xml:space="preserve">Dhoni sir ei koskaan tee mitään väärää Joten rakas ICC plz plz älä pyydä häntä poistamaan hanskat @msdhoni #DhoniKeepsTheGlove</w:t>
      </w:r>
    </w:p>
    <w:p>
      <w:r>
        <w:rPr>
          <w:b/>
          <w:u w:val="single"/>
        </w:rPr>
        <w:t xml:space="preserve">181513</w:t>
      </w:r>
    </w:p>
    <w:p>
      <w:r>
        <w:t xml:space="preserve">Woohoo!!! Toivottavasti tämä on totta! #DoYourJobMitch #resist #FuckTrump #TrumpsWorseThanNixon #ResistTrump #TraitorTrump #TheResistance #DitchMitch news - live: Mueller antaa esteellisyystodistuksen "hyvin pian", kun presidentti pitää rönsyilevän kampanjapuheen ... https://t.co/50wtRtjNGX https://t.co/50wtRtjNGX</w:t>
      </w:r>
    </w:p>
    <w:p>
      <w:r>
        <w:rPr>
          <w:b/>
          <w:u w:val="single"/>
        </w:rPr>
        <w:t xml:space="preserve">181514</w:t>
      </w:r>
    </w:p>
    <w:p>
      <w:r>
        <w:t xml:space="preserve">@politicususa @MalcolmNance Tässä vaiheessa on pakko miettiä, onko #Trump kertonut enemmän #valheita vai tehnyt enemmän #rikoksia .    #TrumpIsATraitor</w:t>
      </w:r>
    </w:p>
    <w:p>
      <w:r>
        <w:rPr>
          <w:b/>
          <w:u w:val="single"/>
        </w:rPr>
        <w:t xml:space="preserve">181515</w:t>
      </w:r>
    </w:p>
    <w:p>
      <w:r>
        <w:t xml:space="preserve">@POTUS voitti vuonna 2016 vain venäläisten avun ansiosta, ja hän on hyvin halukas siihen, että he auttavat häntä jälleen.  #TrumpIsATraitor https://t.co/9ih6rTgyT3 https://t.co/9ih6rTgyT3</w:t>
      </w:r>
    </w:p>
    <w:p>
      <w:r>
        <w:rPr>
          <w:b/>
          <w:u w:val="single"/>
        </w:rPr>
        <w:t xml:space="preserve">181516</w:t>
      </w:r>
    </w:p>
    <w:p>
      <w:r>
        <w:t xml:space="preserve">TOINEN PÄIVÄ VAPAAEHTOISTYÖTÄ VENETSIAN LÄÄKETIETEELLISESSÄ KOULUSSA. KAIKKI KYSYVÄT, VOIVATKO HE PANNA IILIMATOJA. HE EIVÄT ANNA MINUN EDES NAIDA HEITÄ.</w:t>
      </w:r>
    </w:p>
    <w:p>
      <w:r>
        <w:rPr>
          <w:b/>
          <w:u w:val="single"/>
        </w:rPr>
        <w:t xml:space="preserve">181517</w:t>
      </w:r>
    </w:p>
    <w:p>
      <w:r>
        <w:t xml:space="preserve">Kongressin loukkaava kielenkäyttö pääministeri Modia kohtaan parlamentissa ei ole hyväksyttävää... Rankaise kansanedustajaa\n#GandiNaaliAbuse#GandiNaaliAbuse</w:t>
      </w:r>
    </w:p>
    <w:p>
      <w:r>
        <w:rPr>
          <w:b/>
          <w:u w:val="single"/>
        </w:rPr>
        <w:t xml:space="preserve">181518</w:t>
      </w:r>
    </w:p>
    <w:p>
      <w:r>
        <w:t xml:space="preserve">Bill, mitä olisit sanonut, jos Trump olisi antanut Yhdysvaltain armeijan tasoittaa yhden Iranin tukikohdan? Olet huijari.</w:t>
      </w:r>
    </w:p>
    <w:p>
      <w:r>
        <w:rPr>
          <w:b/>
          <w:u w:val="single"/>
        </w:rPr>
        <w:t xml:space="preserve">181519</w:t>
      </w:r>
    </w:p>
    <w:p>
      <w:r>
        <w:t xml:space="preserve">@republic @INCIndia ja oppon käyttävät #Parlamenttia hyväksikäyttääkseen pääministeriä. Potkikaa heidät ulos loppuajaksi #GandiNaaliAbuse</w:t>
      </w:r>
    </w:p>
    <w:p>
      <w:r>
        <w:rPr>
          <w:b/>
          <w:u w:val="single"/>
        </w:rPr>
        <w:t xml:space="preserve">181520</w:t>
      </w:r>
    </w:p>
    <w:p>
      <w:r>
        <w:t xml:space="preserve">#GandiNaaliAbuse @republic Huuda, huuda, Huuda!  Mitä hyötyä siitä on? En saa selvää tästä niin sanotusta "keskustelusta". Waris on ääliö. Mutta Arnab osallistuu hänen huutomatsiinsa? Kun "tasavallan" on huudettava, se on varma merkki siitä, että anarkia on tulossa. Valmistautukaa, ihmiset.</w:t>
      </w:r>
    </w:p>
    <w:p>
      <w:r>
        <w:rPr>
          <w:b/>
          <w:u w:val="single"/>
        </w:rPr>
        <w:t xml:space="preserve">181521</w:t>
      </w:r>
    </w:p>
    <w:p>
      <w:r>
        <w:t xml:space="preserve">Vittu sentään. Äidillä on kurkku kipeä ja hän tuli luokseni ja sanoo, että lääkäri sanoo, että minulla on tulehtunut vulva I THINK YOU MEAN UVULA MUM pic.twitter.com/gLuv1Gjrc0</w:t>
      </w:r>
    </w:p>
    <w:p>
      <w:r>
        <w:rPr>
          <w:b/>
          <w:u w:val="single"/>
        </w:rPr>
        <w:t xml:space="preserve">181522</w:t>
      </w:r>
    </w:p>
    <w:p>
      <w:r>
        <w:t xml:space="preserve">Pakistanin vapaa, riippumaton ja rohkea media on kuitenkin teeskennellyt, ettei mitään ole tapahtunut... Se siitä Pakistanin sanelemasta demokratiasta ja Pakistanin tukahduttamasta mediasta.</w:t>
      </w:r>
    </w:p>
    <w:p>
      <w:r>
        <w:rPr>
          <w:b/>
          <w:u w:val="single"/>
        </w:rPr>
        <w:t xml:space="preserve">181523</w:t>
      </w:r>
    </w:p>
    <w:p>
      <w:r>
        <w:t xml:space="preserve">Viimeksi muslimiedustajat olivat läsnä tekemässä jotain. He loivat Pakistanin. @warispathan \ncc : @republic @ARanganathan72 #GandiNaaliabuse #GandiNaaliabuse</w:t>
      </w:r>
    </w:p>
    <w:p>
      <w:r>
        <w:rPr>
          <w:b/>
          <w:u w:val="single"/>
        </w:rPr>
        <w:t xml:space="preserve">181524</w:t>
      </w:r>
    </w:p>
    <w:p>
      <w:r>
        <w:t xml:space="preserve">SINÄ TYPERÄ LUTKA, SINÄ SAASALLINEN LUTKA! \nOpetan sinut vittuilemaan kanssani! pic.twitter.com/qL64B8UDm5</w:t>
      </w:r>
    </w:p>
    <w:p>
      <w:r>
        <w:rPr>
          <w:b/>
          <w:u w:val="single"/>
        </w:rPr>
        <w:t xml:space="preserve">181525</w:t>
      </w:r>
    </w:p>
    <w:p>
      <w:r>
        <w:t xml:space="preserve">aikuisten jakaminen video suuseksi artikkelit kissa vittu homo video suuseksi suuseksi suullinen lääkäri usa video xxx dating yhtenäinen nussittu isä todellinen online sex vittu biseksuaali suullinen kääntää india sex video pic.twitter.com/mF0rUSLuWe</w:t>
      </w:r>
    </w:p>
    <w:p>
      <w:r>
        <w:rPr>
          <w:b/>
          <w:u w:val="single"/>
        </w:rPr>
        <w:t xml:space="preserve">181526</w:t>
      </w:r>
    </w:p>
    <w:p>
      <w:r>
        <w:t xml:space="preserve">dating neitsyt teini pillua vittu Kuuma intialainen seksikohtauksia japanilainen koululääkäri seksivideo Vittu se tytöt versio pic.twitter.com/zoBxI75KFE</w:t>
      </w:r>
    </w:p>
    <w:p>
      <w:r>
        <w:rPr>
          <w:b/>
          <w:u w:val="single"/>
        </w:rPr>
        <w:t xml:space="preserve">181527</w:t>
      </w:r>
    </w:p>
    <w:p>
      <w:r>
        <w:t xml:space="preserve">#GandiNaaliAbuse... Niitä, jotka ovat tyytymättömiä Modijiin, haukkuvat häntä, pitäisi pyytää lähtemään maasta... Waris Pathanin pitäisi olla ensimmäinen, joka lähtee yhdessä Owaisin kanssa, he eivät löydä paikkaa elää tässä maailmassa, koska kaikki hylkäävät heidän kaltaisensa hypokraatit.</w:t>
      </w:r>
    </w:p>
    <w:p>
      <w:r>
        <w:rPr>
          <w:b/>
          <w:u w:val="single"/>
        </w:rPr>
        <w:t xml:space="preserve">181528</w:t>
      </w:r>
    </w:p>
    <w:p>
      <w:r>
        <w:t xml:space="preserve">Lopuksi, jos yritätte pilata pelimme, tietäkää edes, mitä vittua puhutte. pic.twitter.com/6qbSjkWTw8</w:t>
      </w:r>
    </w:p>
    <w:p>
      <w:r>
        <w:rPr>
          <w:b/>
          <w:u w:val="single"/>
        </w:rPr>
        <w:t xml:space="preserve">181529</w:t>
      </w:r>
    </w:p>
    <w:p>
      <w:r>
        <w:t xml:space="preserve">Räjähdys: Valtava räjähdys Rawalpindissä, Pakistanissa kaupungin sotilassairaalassa, jossa Pakistanin armeija suojeli jihadistiterroristi #MasoodAzharia potilaana. Azhar oli osallisena #PulwamaA-iskussa Intiaa vastaan.</w:t>
      </w:r>
    </w:p>
    <w:p>
      <w:r>
        <w:rPr>
          <w:b/>
          <w:u w:val="single"/>
        </w:rPr>
        <w:t xml:space="preserve">181530</w:t>
      </w:r>
    </w:p>
    <w:p>
      <w:r>
        <w:t xml:space="preserve">@realDonaldTrump @SHSanders45 (Sarah, vielä yksi valhe ennen kuin lähdet) \n\nPresidenttimme on dokumentoitu sarjavalehtelija.  Olen taipuvainen uskomaan neiti Carolia enkä luota sanaakaan hänen puheistaan. \n\nTämä:</w:t>
      </w:r>
    </w:p>
    <w:p>
      <w:r>
        <w:rPr>
          <w:b/>
          <w:u w:val="single"/>
        </w:rPr>
        <w:t xml:space="preserve">181531</w:t>
      </w:r>
    </w:p>
    <w:p>
      <w:r>
        <w:t xml:space="preserve">Waris esiintyy televisiossa AK-47:n kanssa taustalla, ja hän yrittää esiintyä jihadistisoturina. #gandinaalialiabuse</w:t>
      </w:r>
    </w:p>
    <w:p>
      <w:r>
        <w:rPr>
          <w:b/>
          <w:u w:val="single"/>
        </w:rPr>
        <w:t xml:space="preserve">181532</w:t>
      </w:r>
    </w:p>
    <w:p>
      <w:r>
        <w:t xml:space="preserve">Takaisin mieheen, jolla ei ole moraalia, ei hajuakaan ja joka ei välitä vittuakaan kenestäkään. Kuulostaa typerältä idealta. pic.twitter.com/d8lBFYwp0E</w:t>
      </w:r>
    </w:p>
    <w:p>
      <w:r>
        <w:rPr>
          <w:b/>
          <w:u w:val="single"/>
        </w:rPr>
        <w:t xml:space="preserve">181533</w:t>
      </w:r>
    </w:p>
    <w:p>
      <w:r>
        <w:t xml:space="preserve">#GandiNaaliAbuse En näe mitään väärää siinä, että Narendra Modia verrataan Swami Vivekanandaan, vain kongeenit ylistävät @RahulGandhin kaltaisia hölmöjä, jotka eivät kelpaa mihinkään.</w:t>
      </w:r>
    </w:p>
    <w:p>
      <w:r>
        <w:rPr>
          <w:b/>
          <w:u w:val="single"/>
        </w:rPr>
        <w:t xml:space="preserve">181534</w:t>
      </w:r>
    </w:p>
    <w:p>
      <w:r>
        <w:t xml:space="preserve">Onko @BorisJohnsonilla VITTU nauraa? Hänen suunnitelmansa leikata rikkaiden veroja on tarkoitus tulla pois ehdotetusta korotuksesta työntekijöiden kansalliseen vakuutukseen? Miksi vitussa minun pitää maksaa enemmän, jotta minua rikkaammat ihmiset saavat vielä enemmän rahaa, jota he eivät tarvitse? #tory pic.twitter.com/PVr1enzDWI</w:t>
      </w:r>
    </w:p>
    <w:p>
      <w:r>
        <w:rPr>
          <w:b/>
          <w:u w:val="single"/>
        </w:rPr>
        <w:t xml:space="preserve">181535</w:t>
      </w:r>
    </w:p>
    <w:p>
      <w:r>
        <w:t xml:space="preserve">Sinä hölmö Bamla, jos et osaa kieltä, puhu sillä kielellä, jota osaat. #GandiNaaliAbuse @republic</w:t>
      </w:r>
    </w:p>
    <w:p>
      <w:r>
        <w:rPr>
          <w:b/>
          <w:u w:val="single"/>
        </w:rPr>
        <w:t xml:space="preserve">181536</w:t>
      </w:r>
    </w:p>
    <w:p>
      <w:r>
        <w:t xml:space="preserve">Väärinkäytökset eivät voi estää Intian nousua #NarendraDamodardasModi Jin johdolla. Maamme ryöstäjät eivät saa ottaa demokratian etuja. #GandiNaaliAbuse</w:t>
      </w:r>
    </w:p>
    <w:p>
      <w:r>
        <w:rPr>
          <w:b/>
          <w:u w:val="single"/>
        </w:rPr>
        <w:t xml:space="preserve">181537</w:t>
      </w:r>
    </w:p>
    <w:p>
      <w:r>
        <w:t xml:space="preserve">Se on kongressin häpeä ! Tämäntyyppisten idioottien ei pitäisi olla politiikassa , pitäisi olla joitakin moraalisia arvoja ihmisissä, jotka ovat niin sanottuja johtajia/neta . #GandiNaaliAbuse . Arnab plz älä anna näiden ihmisten, jotka eivät kunnioita pääministeriä/presidenttiä, esiintyä kansallisessa televisiossa.</w:t>
      </w:r>
    </w:p>
    <w:p>
      <w:r>
        <w:rPr>
          <w:b/>
          <w:u w:val="single"/>
        </w:rPr>
        <w:t xml:space="preserve">181538</w:t>
      </w:r>
    </w:p>
    <w:p>
      <w:r>
        <w:t xml:space="preserve">#GandiNaaliAbuse Miten maan pääministeriä voidaan käyttää väärin tällä tavoin?Gande keede hi Gande Nale ki baat karenge</w:t>
      </w:r>
    </w:p>
    <w:p>
      <w:r>
        <w:rPr>
          <w:b/>
          <w:u w:val="single"/>
        </w:rPr>
        <w:t xml:space="preserve">181539</w:t>
      </w:r>
    </w:p>
    <w:p>
      <w:r>
        <w:t xml:space="preserve">Miksi kutsutte Gandi Naali -tovereita keskusteluun? #GandiNaaliAbuse</w:t>
      </w:r>
    </w:p>
    <w:p>
      <w:r>
        <w:rPr>
          <w:b/>
          <w:u w:val="single"/>
        </w:rPr>
        <w:t xml:space="preserve">181540</w:t>
      </w:r>
    </w:p>
    <w:p>
      <w:r>
        <w:t xml:space="preserve">Mitä vittua? #BorisJohnson</w:t>
      </w:r>
    </w:p>
    <w:p>
      <w:r>
        <w:rPr>
          <w:b/>
          <w:u w:val="single"/>
        </w:rPr>
        <w:t xml:space="preserve">181541</w:t>
      </w:r>
    </w:p>
    <w:p>
      <w:r>
        <w:t xml:space="preserve">#GandiNaaliAbuse | Vikaas on nyt mennyt koirille. Me vastustamme, jos lakia ei noudateta: Waris Pathan- MLA, AIMIM &amp; Advocate\n.</w:t>
      </w:r>
    </w:p>
    <w:p>
      <w:r>
        <w:rPr>
          <w:b/>
          <w:u w:val="single"/>
        </w:rPr>
        <w:t xml:space="preserve">181542</w:t>
      </w:r>
    </w:p>
    <w:p>
      <w:r>
        <w:t xml:space="preserve">Myöhästyn töistä. Hän pilkkasi, nousi ylös sängystä ja astui vaatekaappiinsa.\n\nSunnuntai on sunnuntai.\n\n\nOlen lääkäri, ja ihmiset elävät ja kuolevat joka päivä. Olen töissä 24/7. Hän puhui. Sitä paitsi, mitä vittua luulit meidän tekevän tänä aamuna, halailua tai jotain paskaa?</w:t>
      </w:r>
    </w:p>
    <w:p>
      <w:r>
        <w:rPr>
          <w:b/>
          <w:u w:val="single"/>
        </w:rPr>
        <w:t xml:space="preserve">181543</w:t>
      </w:r>
    </w:p>
    <w:p>
      <w:r>
        <w:t xml:space="preserve">Nämä Pathanit ja Srivastavit eivät koskaan opi läksyjään, mutta millä oikeudella he käyttävät väärin presidenttiä ja demokraattisesti valittua pääministeriä... häpeä häpeä häpeä häpeä \n#GandiNaaliAbuse</w:t>
      </w:r>
    </w:p>
    <w:p>
      <w:r>
        <w:rPr>
          <w:b/>
          <w:u w:val="single"/>
        </w:rPr>
        <w:t xml:space="preserve">181544</w:t>
      </w:r>
    </w:p>
    <w:p>
      <w:r>
        <w:t xml:space="preserve">Jeesus kärsii vittu! Hunt tai Johnson. Kädet ylös kaikki, jotka ovat nyt valmis paskaan kaaokseen Ed Milibandin kanssa? #chaoswithedmiliband #ToryLeadershipContest #BrexitShambles #BorisJohnson pic.twitter.com/6A43S8lBkE</w:t>
      </w:r>
    </w:p>
    <w:p>
      <w:r>
        <w:rPr>
          <w:b/>
          <w:u w:val="single"/>
        </w:rPr>
        <w:t xml:space="preserve">181545</w:t>
      </w:r>
    </w:p>
    <w:p>
      <w:r>
        <w:t xml:space="preserve">fuck u 10. tohtori Fuck You pic.twitter.com/hO9sXDzk2W</w:t>
      </w:r>
    </w:p>
    <w:p>
      <w:r>
        <w:rPr>
          <w:b/>
          <w:u w:val="single"/>
        </w:rPr>
        <w:t xml:space="preserve">181546</w:t>
      </w:r>
    </w:p>
    <w:p>
      <w:r>
        <w:t xml:space="preserve">Todellako,\nKaikki ovat teidän liiketoimianne?\n\nSentähden te ihmiset ette noudata sääntöjä ja teistä tulee terroristeja?</w:t>
      </w:r>
    </w:p>
    <w:p>
      <w:r>
        <w:rPr>
          <w:b/>
          <w:u w:val="single"/>
        </w:rPr>
        <w:t xml:space="preserve">181547</w:t>
      </w:r>
    </w:p>
    <w:p>
      <w:r>
        <w:t xml:space="preserve">aikuisten jakaminen video suuseksi artikkelit kissa vittu homo video suuseksi suuseksi suullinen lääkäri usa video xxx dating yhtenäinen nussittu isä todellinen online sex vittu biseksuaali suullinen kääntää india sex video pic.twitter.com/EAIcGrk1QL</w:t>
      </w:r>
    </w:p>
    <w:p>
      <w:r>
        <w:rPr>
          <w:b/>
          <w:u w:val="single"/>
        </w:rPr>
        <w:t xml:space="preserve">181548</w:t>
      </w:r>
    </w:p>
    <w:p>
      <w:r>
        <w:t xml:space="preserve">Lääkäri: Poltatko tai juotko?\n\nLad: Vain öisin ulkona, jos kavereillani on tupakkaa ja sytytin myös aha\n\n\nLääkäri: Vain silloin, kun kavereillani on tupakkaa ja sytytin: En sano mitään, joten...</w:t>
      </w:r>
    </w:p>
    <w:p>
      <w:r>
        <w:rPr>
          <w:b/>
          <w:u w:val="single"/>
        </w:rPr>
        <w:t xml:space="preserve">181549</w:t>
      </w:r>
    </w:p>
    <w:p>
      <w:r>
        <w:t xml:space="preserve">Nyt trumpin on etsittävä hänen tilalleen vielä pahempi kaveri. Suon tyhjentäminen ...</w:t>
      </w:r>
    </w:p>
    <w:p>
      <w:r>
        <w:rPr>
          <w:b/>
          <w:u w:val="single"/>
        </w:rPr>
        <w:t xml:space="preserve">181550</w:t>
      </w:r>
    </w:p>
    <w:p>
      <w:r>
        <w:t xml:space="preserve">Jason tietäisi siitä paljon, eikö vain?\n\n\npaging tohtori Freud.... pic.twitter.com/DyFm534T4M</w:t>
      </w:r>
    </w:p>
    <w:p>
      <w:r>
        <w:rPr>
          <w:b/>
          <w:u w:val="single"/>
        </w:rPr>
        <w:t xml:space="preserve">181551</w:t>
      </w:r>
    </w:p>
    <w:p>
      <w:r>
        <w:t xml:space="preserve">#GandiNaaliAbuse \nTämä kansanedustaja on erotettava heti.</w:t>
      </w:r>
    </w:p>
    <w:p>
      <w:r>
        <w:rPr>
          <w:b/>
          <w:u w:val="single"/>
        </w:rPr>
        <w:t xml:space="preserve">181552</w:t>
      </w:r>
    </w:p>
    <w:p>
      <w:r>
        <w:t xml:space="preserve">Voisitte olla kuolemaisillaan ja kaikki mitä kuulette lääkäreiltä on, että se on virus, ÄÄNI, VAUVALLANI ON TEMPPI 104, miten vitussa se on virus. Hän vain oksentaa, odottakaa, koska hänellä on hampaita, hahaha ok.</w:t>
      </w:r>
    </w:p>
    <w:p>
      <w:r>
        <w:rPr>
          <w:b/>
          <w:u w:val="single"/>
        </w:rPr>
        <w:t xml:space="preserve">181553</w:t>
      </w:r>
    </w:p>
    <w:p>
      <w:r>
        <w:t xml:space="preserve">Intian huonoin CM työstää imagoaan, kirjoittaa Shivam Vij @DilliDurAst ja selittää, miksi hän uskoo vastustajiensa antavan hänen onnistua\n\n#ThePrintOpinion</w:t>
      </w:r>
    </w:p>
    <w:p>
      <w:r>
        <w:rPr>
          <w:b/>
          <w:u w:val="single"/>
        </w:rPr>
        <w:t xml:space="preserve">181554</w:t>
      </w:r>
    </w:p>
    <w:p>
      <w:r>
        <w:t xml:space="preserve">@MarshaBlackburn \n\nTehdään jotain vapauksiemme puolustamiseksi.  Minut estettiin jälleen #FB:ssä, koska kirjoitin vitsin presidentti Trumpista, joka herää tajutessaan, että hän on oikeasti nainen, joka on loukussa myrkyllisessä miesruumiissa. \n\n#NoSenseOfHumor\n\n#WarForContolOfOurMinds\n\n\n#Defend1st</w:t>
      </w:r>
    </w:p>
    <w:p>
      <w:r>
        <w:rPr>
          <w:b/>
          <w:u w:val="single"/>
        </w:rPr>
        <w:t xml:space="preserve">181555</w:t>
      </w:r>
    </w:p>
    <w:p>
      <w:r>
        <w:t xml:space="preserve">aikuisten jakaminen video suuseksi artikkelit kissa vittu homo video suuseksi suuseksi suullinen lääkäri usa video xxx dating yhtenäinen nussittu isä todellinen online sex vittu biseksuaali suullinen kääntää india sex video pic.twitter.com/hfl62KqcX2</w:t>
      </w:r>
    </w:p>
    <w:p>
      <w:r>
        <w:rPr>
          <w:b/>
          <w:u w:val="single"/>
        </w:rPr>
        <w:t xml:space="preserve">181556</w:t>
      </w:r>
    </w:p>
    <w:p>
      <w:r>
        <w:t xml:space="preserve">kuka vittu laittaa maitoa perunamuusiin pic.twitter.com/OfCQ8SJiFu</w:t>
      </w:r>
    </w:p>
    <w:p>
      <w:r>
        <w:rPr>
          <w:b/>
          <w:u w:val="single"/>
        </w:rPr>
        <w:t xml:space="preserve">181557</w:t>
      </w:r>
    </w:p>
    <w:p>
      <w:r>
        <w:t xml:space="preserve">AOC on oikeassa ja sinä väärässä.\nOlet tässä vaiheessa vain yksi Trumpin mainosmyyjä.\nSinne pitäisi hävetä.</w:t>
      </w:r>
    </w:p>
    <w:p>
      <w:r>
        <w:rPr>
          <w:b/>
          <w:u w:val="single"/>
        </w:rPr>
        <w:t xml:space="preserve">181558</w:t>
      </w:r>
    </w:p>
    <w:p>
      <w:r>
        <w:t xml:space="preserve">@CFLonTSN @sskroughriders vain anteeksiantamatonta...8 vuoden vet vet vetämällä kypärä kypärä taklaa QB dia #douchebag</w:t>
      </w:r>
    </w:p>
    <w:p>
      <w:r>
        <w:rPr>
          <w:b/>
          <w:u w:val="single"/>
        </w:rPr>
        <w:t xml:space="preserve">181559</w:t>
      </w:r>
    </w:p>
    <w:p>
      <w:r>
        <w:t xml:space="preserve">#ShameOnICC mikä häpeä @ECB_cricket rankkasateen aikaan ei ole erityistä sateen liotuskatetta...Toisaalta englantilaiset käyttäytyvät kuin hyvin käyttäytyvät, mutta sitä vastoin he eivät ole valmistautuneet hyvin, koska kaikki @icc: n rahoitus on laittanut heidät korruptioon...vihdoin meidän @BCCI Paljon parempi kuin tämä....</w:t>
      </w:r>
    </w:p>
    <w:p>
      <w:r>
        <w:rPr>
          <w:b/>
          <w:u w:val="single"/>
        </w:rPr>
        <w:t xml:space="preserve">181560</w:t>
      </w:r>
    </w:p>
    <w:p>
      <w:r>
        <w:t xml:space="preserve">@POTUS #DICKHEAD #S R R DOWN ! https://t.co/lnpoAmJoS3</w:t>
      </w:r>
    </w:p>
    <w:p>
      <w:r>
        <w:rPr>
          <w:b/>
          <w:u w:val="single"/>
        </w:rPr>
        <w:t xml:space="preserve">181561</w:t>
      </w:r>
    </w:p>
    <w:p>
      <w:r>
        <w:t xml:space="preserve">Se johtuu siitä, että @realDonaldTrump on, oli ja tulee aina olemaan rasisti. Hänen EI pitäisi olla siinä, missä hän on nyt. Hän on niin idiootti. #Douchebag https://t.co/Hz1L5YrMQ5</w:t>
      </w:r>
    </w:p>
    <w:p>
      <w:r>
        <w:rPr>
          <w:b/>
          <w:u w:val="single"/>
        </w:rPr>
        <w:t xml:space="preserve">181562</w:t>
      </w:r>
    </w:p>
    <w:p>
      <w:r>
        <w:t xml:space="preserve">@pauljgibler @kals55 @SenRonJohnson @AtlanticCouncil @POTUS @SenateGOP Sen niin helvetin ilmeinen Miten kukaan ei voi tietää näitä asioita? #TrumpIsATraitor</w:t>
      </w:r>
    </w:p>
    <w:p>
      <w:r>
        <w:rPr>
          <w:b/>
          <w:u w:val="single"/>
        </w:rPr>
        <w:t xml:space="preserve">181563</w:t>
      </w:r>
    </w:p>
    <w:p>
      <w:r>
        <w:t xml:space="preserve">Pyydän ihmisiä, jos olette #targetissa älkää olko totaalisen #rude #entitled #douchebag työntekijöille. He eivät ole syyllisiä hulluuteen.  #targetdown.</w:t>
      </w:r>
    </w:p>
    <w:p>
      <w:r>
        <w:rPr>
          <w:b/>
          <w:u w:val="single"/>
        </w:rPr>
        <w:t xml:space="preserve">181564</w:t>
      </w:r>
    </w:p>
    <w:p>
      <w:r>
        <w:t xml:space="preserve">@PressSec Vuodesta 2017 lähtien, jos etsit sanaa valehtelija sanakirjasta, siinä olisi kuva #FuckTrumpista ja #FuckSandersista kädestä pitäen. Hänen nimensä yhdistetään ikuisesti sanaan valehtelija aivan kuten Benedict Arnold yhdistetään sanaan #petturi. Good Riddance #Liar #AlternativeFacts</w:t>
      </w:r>
    </w:p>
    <w:p>
      <w:r>
        <w:rPr>
          <w:b/>
          <w:u w:val="single"/>
        </w:rPr>
        <w:t xml:space="preserve">181565</w:t>
      </w:r>
    </w:p>
    <w:p>
      <w:r>
        <w:t xml:space="preserve">@ICC @ShashankManoha2 @BCCI se on suurin loukkaus Intiaa kohtaan, jos Dhoni joutuu poistamaan #DhoniKeepsTheGlove . Me maksamme ICC:n palkat. BCCI: llä pitäisi olla rohkeutta sanoa, että painukaa helvettiin ICC: lle. Voin vakuuttaa, että ICC:llä on kerjuukulho.  Meidän on näytettävä ICC:lle oikea paikka.</w:t>
      </w:r>
    </w:p>
    <w:p>
      <w:r>
        <w:rPr>
          <w:b/>
          <w:u w:val="single"/>
        </w:rPr>
        <w:t xml:space="preserve">181566</w:t>
      </w:r>
    </w:p>
    <w:p>
      <w:r>
        <w:t xml:space="preserve">@AprilDRyan Hänen pitäisi yhä istua murhatuomiota. #Murhaaja #GamedTheSystem</w:t>
      </w:r>
    </w:p>
    <w:p>
      <w:r>
        <w:rPr>
          <w:b/>
          <w:u w:val="single"/>
        </w:rPr>
        <w:t xml:space="preserve">181567</w:t>
      </w:r>
    </w:p>
    <w:p>
      <w:r>
        <w:t xml:space="preserve">@sdr_medco Amerikan historian suurin petturi!  #ImpeachTrump #TrumpIsATraitor #imprisonTrump</w:t>
      </w:r>
    </w:p>
    <w:p>
      <w:r>
        <w:rPr>
          <w:b/>
          <w:u w:val="single"/>
        </w:rPr>
        <w:t xml:space="preserve">181568</w:t>
      </w:r>
    </w:p>
    <w:p>
      <w:r>
        <w:t xml:space="preserve">Olen aina kunnioittanut häntä suunnattomasti, mutta nyt olen yhtäkkiä ihaillut Sunil Gavaskaria!    Valmistautukaa, sir, loukkausten ja trollien tulvaan. Varaudu siihen, että Bhakt-armeija repii saavutuksesi kappaleiksi.    Olette nyt virallisesti "anti-kansallinen".👏🏻 #DhoniKeepsTheGlove</w:t>
      </w:r>
    </w:p>
    <w:p>
      <w:r>
        <w:rPr>
          <w:b/>
          <w:u w:val="single"/>
        </w:rPr>
        <w:t xml:space="preserve">181569</w:t>
      </w:r>
    </w:p>
    <w:p>
      <w:r>
        <w:t xml:space="preserve">Ja tyhjä tila tyhjänpäiväisen, kömpelön, valehtelevan, rasistisen #Borisin tilalle. Selvää, miksi #Trump ihailee häntä. #BorisJohnsonShouldNotBePM https://t.co/hL716UcgRd https://t.co/hL716UcgRd</w:t>
      </w:r>
    </w:p>
    <w:p>
      <w:r>
        <w:rPr>
          <w:b/>
          <w:u w:val="single"/>
        </w:rPr>
        <w:t xml:space="preserve">181570</w:t>
      </w:r>
    </w:p>
    <w:p>
      <w:r>
        <w:t xml:space="preserve">@SenSchumer Haluaisin ajatella, että olemme parempia kuin tämä, mutta valitsimme rasistisen rikollisen, joten ehkä jotkut meistä eivät ole. #DerangedDonald #TrumpisaTraitor #TrumpHatesAmerica #TrumpisRacist</w:t>
      </w:r>
    </w:p>
    <w:p>
      <w:r>
        <w:rPr>
          <w:b/>
          <w:u w:val="single"/>
        </w:rPr>
        <w:t xml:space="preserve">181571</w:t>
      </w:r>
    </w:p>
    <w:p>
      <w:r>
        <w:t xml:space="preserve">@realDonaldTrump Epäonnistuminen, koska kansalaiset kuolivat? Kuinka monta ihmistä on kuollut joukkoampumisissa Amerikassa sinun valvonnassasi? #Trump2020 #ImpeachTrumpNow #TrumpIsATraitor #potus #moron #TrumpCantCount #TrumpLogic</w:t>
      </w:r>
    </w:p>
    <w:p>
      <w:r>
        <w:rPr>
          <w:b/>
          <w:u w:val="single"/>
        </w:rPr>
        <w:t xml:space="preserve">181572</w:t>
      </w:r>
    </w:p>
    <w:p>
      <w:r>
        <w:t xml:space="preserve">@zainabsikander Baki Jo bhi ho mutta sinä olet #terroristi #raiskaaja #yhteisöstä</w:t>
      </w:r>
    </w:p>
    <w:p>
      <w:r>
        <w:rPr>
          <w:b/>
          <w:u w:val="single"/>
        </w:rPr>
        <w:t xml:space="preserve">181573</w:t>
      </w:r>
    </w:p>
    <w:p>
      <w:r>
        <w:t xml:space="preserve">Onneksi olkoon.  Voitat vuoden inhottavin video -palkinnon. #murhaaja https://t.co/Yot9aTsgiU</w:t>
      </w:r>
    </w:p>
    <w:p>
      <w:r>
        <w:rPr>
          <w:b/>
          <w:u w:val="single"/>
        </w:rPr>
        <w:t xml:space="preserve">181574</w:t>
      </w:r>
    </w:p>
    <w:p>
      <w:r>
        <w:t xml:space="preserve">Onko bhaktsilla sisua trendin #BoycottAkshayKumar suhteen?   Opportunistinen kanadalainen dalla #TerroristNationPakistan https://t.co/GsD5n8rdY9 https://t.co/GsD5n8rdY9</w:t>
      </w:r>
    </w:p>
    <w:p>
      <w:r>
        <w:rPr>
          <w:b/>
          <w:u w:val="single"/>
        </w:rPr>
        <w:t xml:space="preserve">181575</w:t>
      </w:r>
    </w:p>
    <w:p>
      <w:r>
        <w:t xml:space="preserve">@realDonaldTrump @senatemajldr @MarkWarner Tunnetko olevasi lähempänä viraltapanoa ja vankilaa? Siksikö sinä riehaannut! #ImpeachDonaldTrump #TrumpsAnInternationalDisgrace #TrumpsWorseThanNixon #TrumpIsATraitor #TrumpBirthday #TrumpBirthday</w:t>
      </w:r>
    </w:p>
    <w:p>
      <w:r>
        <w:rPr>
          <w:b/>
          <w:u w:val="single"/>
        </w:rPr>
        <w:t xml:space="preserve">181576</w:t>
      </w:r>
    </w:p>
    <w:p>
      <w:r>
        <w:t xml:space="preserve">Kun olen katsonut #WhenTheSeeUs:n, olen niin surullinen! Tämä ei ole mahdollista, mutta se oli! #fucktrump todella! Ja vittu kaikki jotka on rasisteja! Se ei ole siistiä! Me ollaan yhtä 🌎 #moonriver #frankocean</w:t>
      </w:r>
    </w:p>
    <w:p>
      <w:r>
        <w:rPr>
          <w:b/>
          <w:u w:val="single"/>
        </w:rPr>
        <w:t xml:space="preserve">181577</w:t>
      </w:r>
    </w:p>
    <w:p>
      <w:r>
        <w:t xml:space="preserve">Pyhä. Vittu. Shit.     @realDonaldTrump on ehdoton uhka kaikelle, mikä on hyvää demokratiassamme ja kansakunnassamme. Pahinta tässä on se, että hänen Kool-Aidia juovat surkeat kannattajansa pitävät tätä OK:na. #FuckTrump #NotMyPresident #EpicFailure #Criminal #ImpeachNow https://t.co/UnDhsSUqrb https://t.co/UnDhsSUqrb</w:t>
      </w:r>
    </w:p>
    <w:p>
      <w:r>
        <w:rPr>
          <w:b/>
          <w:u w:val="single"/>
        </w:rPr>
        <w:t xml:space="preserve">181578</w:t>
      </w:r>
    </w:p>
    <w:p>
      <w:r>
        <w:t xml:space="preserve">@senatemajldr Ps. Kriisi maassani on SINÄ ja korruptio ja paskiainen Oval Officessa. Jos $ on jumalasi, mene! Jos sinulla on yhtään säädyllisyyden tunnetta, eroa #GOPTraitors #TrumpDisaster #TrumpCrimeSyndicate #FuckTrump #FuckYouMitch #DitchMitch2020</w:t>
      </w:r>
    </w:p>
    <w:p>
      <w:r>
        <w:rPr>
          <w:b/>
          <w:u w:val="single"/>
        </w:rPr>
        <w:t xml:space="preserve">181579</w:t>
      </w:r>
    </w:p>
    <w:p>
      <w:r>
        <w:t xml:space="preserve">@MamataOfficial Goonit, jotka näyttävät yksityisosia naislääkäreille ja harjoittelijoille ja uhkaavat raiskata heidät kuolemaan asti ja hyökkäävät hapon kimppuun, ettekä sano sanaakaan, hävetkää. Yksikään tyttö ei kutsu sinua DIDIksi nyt, koska hiljaisuutesi on häpeäksi naisena!  #NRSMCH #DoctorsFightBack</w:t>
      </w:r>
    </w:p>
    <w:p>
      <w:r>
        <w:rPr>
          <w:b/>
          <w:u w:val="single"/>
        </w:rPr>
        <w:t xml:space="preserve">181580</w:t>
      </w:r>
    </w:p>
    <w:p>
      <w:r>
        <w:t xml:space="preserve">@realDonaldTrump Shes #humangarbage...just like how this #PUSSYPOTUS...#TRAITORTRUMP is a #coward...#fucktrump..#fuckmaga...#FUCKNAZIAMERICA</w:t>
      </w:r>
    </w:p>
    <w:p>
      <w:r>
        <w:rPr>
          <w:b/>
          <w:u w:val="single"/>
        </w:rPr>
        <w:t xml:space="preserve">181581</w:t>
      </w:r>
    </w:p>
    <w:p>
      <w:r>
        <w:t xml:space="preserve">@SteveKingIA @DiamondandSilk @realDonaldTrump CON on ainoa asia, joka on konservatiivinen tässä kansallismielisessä CULTissa #ImpeachTrumpNow #TrumpIsATraitor https://t.co/Maqz2AAVLx</w:t>
      </w:r>
    </w:p>
    <w:p>
      <w:r>
        <w:rPr>
          <w:b/>
          <w:u w:val="single"/>
        </w:rPr>
        <w:t xml:space="preserve">181582</w:t>
      </w:r>
    </w:p>
    <w:p>
      <w:r>
        <w:t xml:space="preserve">EXCLUSIVE: The Central Park Fiven Yusef Salaam kutsuu Trumpia "paholaiseksi" Ja hän onkin! #FuckTrump</w:t>
      </w:r>
    </w:p>
    <w:p>
      <w:r>
        <w:rPr>
          <w:b/>
          <w:u w:val="single"/>
        </w:rPr>
        <w:t xml:space="preserve">181583</w:t>
      </w:r>
    </w:p>
    <w:p>
      <w:r>
        <w:t xml:space="preserve">@TMZ Gross just like her 🤮 #Drugger #Rapist #Robber #Robber</w:t>
      </w:r>
    </w:p>
    <w:p>
      <w:r>
        <w:rPr>
          <w:b/>
          <w:u w:val="single"/>
        </w:rPr>
        <w:t xml:space="preserve">181584</w:t>
      </w:r>
    </w:p>
    <w:p>
      <w:r>
        <w:t xml:space="preserve">@MattHancock Tietenkin tekisit niin... idiootit tukevat aina toisia idiootteja... jos sinulla olisi yhtään järkeä, mikä ei selvästikään ole totta. Asettaisit KANSAN ENSIMMÄISEKSI ja kutsuisit #yleisvaalit nyt, jotta meillä olisi mahdollisuus valita!!!!  #BorisJohnsonShouldNotBeEtBePM #ConservativesIgnoreTheirOwnVotersForProfit.</w:t>
      </w:r>
    </w:p>
    <w:p>
      <w:r>
        <w:rPr>
          <w:b/>
          <w:u w:val="single"/>
        </w:rPr>
        <w:t xml:space="preserve">181585</w:t>
      </w:r>
    </w:p>
    <w:p>
      <w:r>
        <w:t xml:space="preserve">#TrumpIsATraitor sen lisäksi, että hän on mielisairas. https://t.co/zgqwdAU32z.</w:t>
      </w:r>
    </w:p>
    <w:p>
      <w:r>
        <w:rPr>
          <w:b/>
          <w:u w:val="single"/>
        </w:rPr>
        <w:t xml:space="preserve">181586</w:t>
      </w:r>
    </w:p>
    <w:p>
      <w:r>
        <w:t xml:space="preserve">@mikelikessports @RobertKlemko Lukitkaa seksuaalinen saalistaja #perv #molester #rapist #rapist</w:t>
      </w:r>
    </w:p>
    <w:p>
      <w:r>
        <w:rPr>
          <w:b/>
          <w:u w:val="single"/>
        </w:rPr>
        <w:t xml:space="preserve">181587</w:t>
      </w:r>
    </w:p>
    <w:p>
      <w:r>
        <w:t xml:space="preserve">Trumpin hallinto on roskaa, joka on heitettävä sinne, minne se kuuluu.  Ei kunnioitusta elämää kohtaan &amp;amp; minulla ei ole kunnioitusta heitä kohtaan. Isoisänä trumpin pitäisi NÄYTTÄÄ lapsenlapsilleen maailmaa eikä antaa a*reille kuten hänen pojilleen lupa TAPAHTUA kaikesta hyvästä siinä.   #fucktrump https://t.co/zVWAr2qYeV</w:t>
      </w:r>
    </w:p>
    <w:p>
      <w:r>
        <w:rPr>
          <w:b/>
          <w:u w:val="single"/>
        </w:rPr>
        <w:t xml:space="preserve">181588</w:t>
      </w:r>
    </w:p>
    <w:p>
      <w:r>
        <w:t xml:space="preserve">"Isänmaallisuus on roiston viimeinen turvapaikka.                             - Samuel Johnson Boswellin kertomana illasta, jonka hän vietti Johnsonin kanssa huhtikuussa 1775. Boswell katsoo, että Johnson ei tuominnut kaikkea isänmaallisuutta vaan ainoastaan VÄÄRÄN isänmaallisuuden.  #TrumpIsATraitor https://t.co/synJUdXPdZ https://t.co/synJUdXPdZ</w:t>
      </w:r>
    </w:p>
    <w:p>
      <w:r>
        <w:rPr>
          <w:b/>
          <w:u w:val="single"/>
        </w:rPr>
        <w:t xml:space="preserve">181589</w:t>
      </w:r>
    </w:p>
    <w:p>
      <w:r>
        <w:t xml:space="preserve">#Alabama on vitun #SICK - oikeus pakottaa #raiskauksesta selvinneen sallimaan #raiskaajan tapaamiset lasten kanssa https://t.co/OYvPFA1AQE</w:t>
      </w:r>
    </w:p>
    <w:p>
      <w:r>
        <w:rPr>
          <w:b/>
          <w:u w:val="single"/>
        </w:rPr>
        <w:t xml:space="preserve">181590</w:t>
      </w:r>
    </w:p>
    <w:p>
      <w:r>
        <w:t xml:space="preserve">@realDonaldTrump hei Jackoff, sinuun ei enää luoteta!    #ihate45 #worstPresidentever #weaselheadedfucknugget #shutyourshithole #fucktrump #yousuck #liarinchief #noclass #moron #ridusofthisdisease #UnfollowTrump ┌∏┐ (-˽-)┌∏┐</w:t>
      </w:r>
    </w:p>
    <w:p>
      <w:r>
        <w:rPr>
          <w:b/>
          <w:u w:val="single"/>
        </w:rPr>
        <w:t xml:space="preserve">181591</w:t>
      </w:r>
    </w:p>
    <w:p>
      <w:r>
        <w:t xml:space="preserve">Olen valmis Brad Marchandin itkeviin meemeihin #douchebag</w:t>
      </w:r>
    </w:p>
    <w:p>
      <w:r>
        <w:rPr>
          <w:b/>
          <w:u w:val="single"/>
        </w:rPr>
        <w:t xml:space="preserve">181592</w:t>
      </w:r>
    </w:p>
    <w:p>
      <w:r>
        <w:t xml:space="preserve">Never trust a #liar #LiarInChief #TrumpIsTheEnemyOfThePeople #TrumpIsANationalSecurityThreat #TrumpIsADisgrace #TrumpIsATraitor #IllegitimatePresident #Cheater #CorruptGOP #ComplicitGOP #PutinsGOP #PutinsPuppet https://t.co/SHEZJ4m87Q</w:t>
      </w:r>
    </w:p>
    <w:p>
      <w:r>
        <w:rPr>
          <w:b/>
          <w:u w:val="single"/>
        </w:rPr>
        <w:t xml:space="preserve">181593</w:t>
      </w:r>
    </w:p>
    <w:p>
      <w:r>
        <w:t xml:space="preserve">Olen itse asiassa järkyttynyt siitä, että Boris Johnsonilla on lapsia, en voi käsittää sitä, joku on lisääntynyt hänen kanssaan... hän on hölmö, vaarallinen hölmö!  #softplay #baffon #BorisJohnsonShouldNotBePM #borisjohnson #bigchild #fool https://t.co/VK0qJwdbq3</w:t>
      </w:r>
    </w:p>
    <w:p>
      <w:r>
        <w:rPr>
          <w:b/>
          <w:u w:val="single"/>
        </w:rPr>
        <w:t xml:space="preserve">181594</w:t>
      </w:r>
    </w:p>
    <w:p>
      <w:r>
        <w:t xml:space="preserve">Mitä saa mies, joka valehtelee kaikesta? #JohnMcCainDay #FuckTrump #LiarInChief #TraitorInChief #ImpeachTrump #Resist #Resist</w:t>
      </w:r>
    </w:p>
    <w:p>
      <w:r>
        <w:rPr>
          <w:b/>
          <w:u w:val="single"/>
        </w:rPr>
        <w:t xml:space="preserve">181595</w:t>
      </w:r>
    </w:p>
    <w:p>
      <w:r>
        <w:t xml:space="preserve">@GOPLeader @RepAdamSchiff Jätkä, me KAIKKI kuulimme, mitä puoluejohtajasi sanoi. Hän vahvisti jälleen kerran, että hän on KORRUPTIO. Tämän kaasunvalaistamisen on loputtava.     #ImpeachmentInquiry #TrumpIsATraitor #GOPComplicit #ReadTheMuellerReport #CrooksMustTestifyInPublic</w:t>
      </w:r>
    </w:p>
    <w:p>
      <w:r>
        <w:rPr>
          <w:b/>
          <w:u w:val="single"/>
        </w:rPr>
        <w:t xml:space="preserve">181596</w:t>
      </w:r>
    </w:p>
    <w:p>
      <w:r>
        <w:t xml:space="preserve">Päivän fakta: Tiesitkö, että Keski-Amerikasta tulevat maahanmuuttajat ovat amerikkalaisia? Jopa ne, jotka Trumpin hallinto laittaa häkkeihin ja sieppaa heidän lapsensa. He ovat amerikkalaisia. #AmericanImmigrants #TrumpIsATraitor #BeGoneBigots https://t.co/hTBwcU4ZtN</w:t>
      </w:r>
    </w:p>
    <w:p>
      <w:r>
        <w:rPr>
          <w:b/>
          <w:u w:val="single"/>
        </w:rPr>
        <w:t xml:space="preserve">181597</w:t>
      </w:r>
    </w:p>
    <w:p>
      <w:r>
        <w:t xml:space="preserve">@GautamGambhir seisoo @MSDhonin rinnalla ja sanoo, että @ICC:n pitäisi keskittyä #krikettiin Koko juttu: https://t.co/mqQm0FOOhH #DhoniKeepsTheGlove #DhoniKeepTheGlove #DhoniKeepTheGloves #Dhoni #WorldCup2019 https://t.co/IBf34v4ehZ</w:t>
      </w:r>
    </w:p>
    <w:p>
      <w:r>
        <w:rPr>
          <w:b/>
          <w:u w:val="single"/>
        </w:rPr>
        <w:t xml:space="preserve">181598</w:t>
      </w:r>
    </w:p>
    <w:p>
      <w:r>
        <w:t xml:space="preserve">Uusi mielipidemittaus osoittaa, että Pete Buttigieg voittaisi Donald Trumpin vaaleissa #Resist #ResistTrump #FuckTrump https://t.co/2e4Lnmpwzz</w:t>
      </w:r>
    </w:p>
    <w:p>
      <w:r>
        <w:rPr>
          <w:b/>
          <w:u w:val="single"/>
        </w:rPr>
        <w:t xml:space="preserve">181599</w:t>
      </w:r>
    </w:p>
    <w:p>
      <w:r>
        <w:t xml:space="preserve">@TheQuint WTF. @MamataOfficial ji:n oma veljenpoika (ja Kolkatan pormestarin tytär) protestoivat lääkäreinä. Ovatko hekin #ulkopuolisia? Onko hän vapaaehtoisesti sivuuttaa verisukulaiset pikkumaisten poliittisten etujen vuoksi? #DoctorsFightBack #DoctorStrike (Lääkärit taistelevat takaisin).</w:t>
      </w:r>
    </w:p>
    <w:p>
      <w:r>
        <w:rPr>
          <w:b/>
          <w:u w:val="single"/>
        </w:rPr>
        <w:t xml:space="preserve">181600</w:t>
      </w:r>
    </w:p>
    <w:p>
      <w:r>
        <w:t xml:space="preserve">Enemmistö amerikkalaisista miljonääreistä kannattaa amerikkalaisten miljonäärien varallisuusveroa #Resist #ResistTrump #FuckTrump https://t.co/yQWf6pqTbx</w:t>
      </w:r>
    </w:p>
    <w:p>
      <w:r>
        <w:rPr>
          <w:b/>
          <w:u w:val="single"/>
        </w:rPr>
        <w:t xml:space="preserve">181601</w:t>
      </w:r>
    </w:p>
    <w:p>
      <w:r>
        <w:t xml:space="preserve">Luovutan aikani @Jim_Jordan #SexPervertille ja #DoucheBagille.</w:t>
      </w:r>
    </w:p>
    <w:p>
      <w:r>
        <w:rPr>
          <w:b/>
          <w:u w:val="single"/>
        </w:rPr>
        <w:t xml:space="preserve">181602</w:t>
      </w:r>
    </w:p>
    <w:p>
      <w:r>
        <w:t xml:space="preserve">@TheRealOJ32 Wow... tarpeeksi huono #Trump on edelleen elossa &amp;amp; Valkoisessa talossa... Nyt kylmäverisellä tappajalla on @Twitter-sivu. Olen todella nähnyt kaiken. Suljen silmäni &amp;amp; rukoilen, että kauhushow loppuu. #OJSimpson #TrumpIsATraitor...</w:t>
      </w:r>
    </w:p>
    <w:p>
      <w:r>
        <w:rPr>
          <w:b/>
          <w:u w:val="single"/>
        </w:rPr>
        <w:t xml:space="preserve">181603</w:t>
      </w:r>
    </w:p>
    <w:p>
      <w:r>
        <w:t xml:space="preserve">@Politiko_Ph @RRD_Davao Mutta Du30 julistaa sodan Kanadaa vastaan roskien takia? #PetturiDuterte #BoycottChina</w:t>
      </w:r>
    </w:p>
    <w:p>
      <w:r>
        <w:rPr>
          <w:b/>
          <w:u w:val="single"/>
        </w:rPr>
        <w:t xml:space="preserve">181604</w:t>
      </w:r>
    </w:p>
    <w:p>
      <w:r>
        <w:t xml:space="preserve">Tuo #murhaaja on yksinkertaisesti paha,&amp;amp; UR-osasto otti tuon kätyrin sanan ilman todisteita? UR yhtä häiriintynyt kuin hän on, ja aivan yhtä syyllinen kuin tuo murhaaja! Olen AINA tukenut sinisiä ja tulen aina tukemaan! Mutta en koskaan seiso niiden puolella, jotka ovat yhtä julmia/pahoja kuin rikolliset! 👿 #FURLivesMatter</w:t>
      </w:r>
    </w:p>
    <w:p>
      <w:r>
        <w:rPr>
          <w:b/>
          <w:u w:val="single"/>
        </w:rPr>
        <w:t xml:space="preserve">181605</w:t>
      </w:r>
    </w:p>
    <w:p>
      <w:r>
        <w:t xml:space="preserve">@davidfrum @gtconway3d Se ei ole salaisuus, koko maailma tietää, että presidenttimme on vaarassa.   #TrumpsAnInternationalDisgrace #TrumpIsADisgrace #TrumpLies #TrumpIsATraitor #TrumpIsTheEnemyOfThePeople #TrumpIsANationalSecurityThreat</w:t>
      </w:r>
    </w:p>
    <w:p>
      <w:r>
        <w:rPr>
          <w:b/>
          <w:u w:val="single"/>
        </w:rPr>
        <w:t xml:space="preserve">181606</w:t>
      </w:r>
    </w:p>
    <w:p>
      <w:r>
        <w:t xml:space="preserve">@LindseyGrahamSC Hups, liian myöhäistä! #TrumpIsATraitor #HappyJohnMcCainDay #JohnMcCainDay #JohnMcCainDay</w:t>
      </w:r>
    </w:p>
    <w:p>
      <w:r>
        <w:rPr>
          <w:b/>
          <w:u w:val="single"/>
        </w:rPr>
        <w:t xml:space="preserve">181607</w:t>
      </w:r>
    </w:p>
    <w:p>
      <w:r>
        <w:t xml:space="preserve">OJ lehdistösihteeriksi!  OJ:lla on kaikki avainominaisuudet....  Synnynnäinen valehtelija Synnynnäinen huijari Synnynnäinen TAPAJA!  Tule alas Trump... Mitä sinä odotat!  #TuckFrump #TrumpIsATraider #TrumpTantrum #BlueWave</w:t>
      </w:r>
    </w:p>
    <w:p>
      <w:r>
        <w:rPr>
          <w:b/>
          <w:u w:val="single"/>
        </w:rPr>
        <w:t xml:space="preserve">181608</w:t>
      </w:r>
    </w:p>
    <w:p>
      <w:r>
        <w:t xml:space="preserve">En tiedä kovinkaan montaa ihmistä, joiden pitäisi #UnfollowTrump, koska he eivät koskaan seuranneet häntä alun perin, joten voinko ehdottaa, että yhtälöön lisätään #BlockTrump? Ja kun hän twiittaa jotain idioottimaista, käytä screencapia RT:n sijasta... älä anna hänelle sitä tyydytystä, koska #TrumpIsATraitor</w:t>
      </w:r>
    </w:p>
    <w:p>
      <w:r>
        <w:rPr>
          <w:b/>
          <w:u w:val="single"/>
        </w:rPr>
        <w:t xml:space="preserve">181609</w:t>
      </w:r>
    </w:p>
    <w:p>
      <w:r>
        <w:t xml:space="preserve">koska on täysin normaalia kantaa rintataskussaan kansainvälisiä kauppa- ja maahanmuuttosopimuksia. #fucktrump https://t.co/d1fEU83att</w:t>
      </w:r>
    </w:p>
    <w:p>
      <w:r>
        <w:rPr>
          <w:b/>
          <w:u w:val="single"/>
        </w:rPr>
        <w:t xml:space="preserve">181610</w:t>
      </w:r>
    </w:p>
    <w:p>
      <w:r>
        <w:t xml:space="preserve">Hyvää John McCainin päivää #fucktrump</w:t>
      </w:r>
    </w:p>
    <w:p>
      <w:r>
        <w:rPr>
          <w:b/>
          <w:u w:val="single"/>
        </w:rPr>
        <w:t xml:space="preserve">181611</w:t>
      </w:r>
    </w:p>
    <w:p>
      <w:r>
        <w:t xml:space="preserve">@krishgm @DominicRaab Tyhjät korokkeet aiheuttavat liikaa melua #BorisJohnsonShouldNotBePM https://t.co/IanAefHgYX</w:t>
      </w:r>
    </w:p>
    <w:p>
      <w:r>
        <w:rPr>
          <w:b/>
          <w:u w:val="single"/>
        </w:rPr>
        <w:t xml:space="preserve">181612</w:t>
      </w:r>
    </w:p>
    <w:p>
      <w:r>
        <w:t xml:space="preserve">@WhiteHouse Hei, sinä! Pois lippuni päältä! #TrumpIsATraitor</w:t>
      </w:r>
    </w:p>
    <w:p>
      <w:r>
        <w:rPr>
          <w:b/>
          <w:u w:val="single"/>
        </w:rPr>
        <w:t xml:space="preserve">181613</w:t>
      </w:r>
    </w:p>
    <w:p>
      <w:r>
        <w:t xml:space="preserve">Selkäänpuukottava paskiainen. #TrumpIsATraitor https://t.co/TQKOs07dPH https://t.co/TQKOs07dPH</w:t>
      </w:r>
    </w:p>
    <w:p>
      <w:r>
        <w:rPr>
          <w:b/>
          <w:u w:val="single"/>
        </w:rPr>
        <w:t xml:space="preserve">181614</w:t>
      </w:r>
    </w:p>
    <w:p>
      <w:r>
        <w:t xml:space="preserve">Neuvoni @msdhoni @imVkohli ja @RaviShastriOfc Patriots RT...     Let's make it happen #ShameOnICC #WorldCup2019 https://t.co/GhGHKjuiMI https://t.co/GhGHKjuiMI</w:t>
      </w:r>
    </w:p>
    <w:p>
      <w:r>
        <w:rPr>
          <w:b/>
          <w:u w:val="single"/>
        </w:rPr>
        <w:t xml:space="preserve">181615</w:t>
      </w:r>
    </w:p>
    <w:p>
      <w:r>
        <w:t xml:space="preserve">@realDonaldTrump @IngrahamAngle Inhraham on niin tyhmä ja puolueellinen kuin vain voi olla.  Hän on melkein yhtä vastenmielinen kuin sinä.  Melkein.  #fucktrump 🖕🏻🖕🏻🖕🏻.</w:t>
      </w:r>
    </w:p>
    <w:p>
      <w:r>
        <w:rPr>
          <w:b/>
          <w:u w:val="single"/>
        </w:rPr>
        <w:t xml:space="preserve">181616</w:t>
      </w:r>
    </w:p>
    <w:p>
      <w:r>
        <w:t xml:space="preserve">@Megan31982563 @psychdr100 @thedailybeast Oikeudenmukaisesti #JamalKhashoggi, #mBS on #DuplicitousScumbag ja #Murhaaja!  Muuten #Saudit ovat myös rahoittaneet #terrorismia:  #Afganistan #Taliban, #AlQaida, #LashkareTaiba (LeT) #AlNusraFront It's All About Power &amp;amp; Religion: #Sunni vs #Shia #YemenCantWait #Yemen #NoMoreWars #Yemen #NoMoreWars</w:t>
      </w:r>
    </w:p>
    <w:p>
      <w:r>
        <w:rPr>
          <w:b/>
          <w:u w:val="single"/>
        </w:rPr>
        <w:t xml:space="preserve">181617</w:t>
      </w:r>
    </w:p>
    <w:p>
      <w:r>
        <w:t xml:space="preserve">Hienoa!!! @maddogpac Jatketaan heidän työnsä tukemista. Tilaan #FuckTrump-pullon tänään! https://t.co/kAXYvEJgHF...</w:t>
      </w:r>
    </w:p>
    <w:p>
      <w:r>
        <w:rPr>
          <w:b/>
          <w:u w:val="single"/>
        </w:rPr>
        <w:t xml:space="preserve">181618</w:t>
      </w:r>
    </w:p>
    <w:p>
      <w:r>
        <w:t xml:space="preserve">@KP24 @ICC näkee @msdhoni-merkin, mutta ei näe, että kenttää ei ollut katettu.  Kehittynein maa 🌏 ja kutsuu 🏏 kansalliseksi urheiluksi Silti ei voi tehdä mitään suurimmalle turnaukselle. Oppikaa jotain #EdenGardenilta #ShameOnICC #WorldCup2019 #iccraincup2019 #CricketKaCrown https://t.co/TKfg1rJPeh https://t.co/TKfg1rJPeh</w:t>
      </w:r>
    </w:p>
    <w:p>
      <w:r>
        <w:rPr>
          <w:b/>
          <w:u w:val="single"/>
        </w:rPr>
        <w:t xml:space="preserve">181619</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https://t.co/uu1KSR6j2W</w:t>
      </w:r>
    </w:p>
    <w:p>
      <w:r>
        <w:rPr>
          <w:b/>
          <w:u w:val="single"/>
        </w:rPr>
        <w:t xml:space="preserve">181620</w:t>
      </w:r>
    </w:p>
    <w:p>
      <w:r>
        <w:t xml:space="preserve">@realDonaldTrump Jälleen venäläisten puolella #TrumpIsATraitor</w:t>
      </w:r>
    </w:p>
    <w:p>
      <w:r>
        <w:rPr>
          <w:b/>
          <w:u w:val="single"/>
        </w:rPr>
        <w:t xml:space="preserve">181621</w:t>
      </w:r>
    </w:p>
    <w:p>
      <w:r>
        <w:t xml:space="preserve">Vastalause @MamataOfficialia vastaan, joka on itsekäs suuruudenhullu, on täysin ok.    Mutta missä helvetissä Intian lääkäriliitto oli, kun Yogi Adityanath noitui kafeelkhania.  #DoctorsFightBack</w:t>
      </w:r>
    </w:p>
    <w:p>
      <w:r>
        <w:rPr>
          <w:b/>
          <w:u w:val="single"/>
        </w:rPr>
        <w:t xml:space="preserve">181622</w:t>
      </w:r>
    </w:p>
    <w:p>
      <w:r>
        <w:t xml:space="preserve">Kaikkien aikojen huonoimmat MM-kisat? Artikkelini https://t.co/F6WIe0pSOC #ICCWorldCup2019 #WorldCup2019 @cricketworldcup @ICC #ShameOnICC</w:t>
      </w:r>
    </w:p>
    <w:p>
      <w:r>
        <w:rPr>
          <w:b/>
          <w:u w:val="single"/>
        </w:rPr>
        <w:t xml:space="preserve">181623</w:t>
      </w:r>
    </w:p>
    <w:p>
      <w:r>
        <w:t xml:space="preserve">HÄN ON "KUNNIA" MYÖNTÄÄ VALEHDELLEENSA TRUMPIN PUOLESTA? 🤢 Sarah Sanders Valkoisessa talossa työskentelystä: "Elämäni kunnia" #ImpeachTrumpNow #SarahHuckabeeSanders #TrumpIsATraitor https://t.co/rYhQPpFpSF via @nbcnews</w:t>
      </w:r>
    </w:p>
    <w:p>
      <w:r>
        <w:rPr>
          <w:b/>
          <w:u w:val="single"/>
        </w:rPr>
        <w:t xml:space="preserve">181624</w:t>
      </w:r>
    </w:p>
    <w:p>
      <w:r>
        <w:t xml:space="preserve">@espn @SportsCenter @TSN_Sports .... ja 11 muuta idioottia, jotka eivät olisi katsoneet #nbafinaaleja ilman @drakea @NBA:n perseessä, juhlivat. #douchebag #whatachump</w:t>
      </w:r>
    </w:p>
    <w:p>
      <w:r>
        <w:rPr>
          <w:b/>
          <w:u w:val="single"/>
        </w:rPr>
        <w:t xml:space="preserve">181625</w:t>
      </w:r>
    </w:p>
    <w:p>
      <w:r>
        <w:t xml:space="preserve">@AliVelshi @JoyAnnReid @MSNBC Kyllä! Rakastaako Trump Playboy-keskiaukeamia? Opps unohdin, hän sanoi, etten laittanut käsiäni ***y:n päälle 🙄🤔😂. EI! #JERKOFF #DOUCHEBAG</w:t>
      </w:r>
    </w:p>
    <w:p>
      <w:r>
        <w:rPr>
          <w:b/>
          <w:u w:val="single"/>
        </w:rPr>
        <w:t xml:space="preserve">181626</w:t>
      </w:r>
    </w:p>
    <w:p>
      <w:r>
        <w:t xml:space="preserve">@kylegriffin1 @MarshaBlackburn on asettanut uuden riman maanpetoksellisen hallituksen paljastamiselle näkyville. #MarshaBlackburn #TrumpIsATraitor #ImpeachDonaldTrumpNOW</w:t>
      </w:r>
    </w:p>
    <w:p>
      <w:r>
        <w:rPr>
          <w:b/>
          <w:u w:val="single"/>
        </w:rPr>
        <w:t xml:space="preserve">181627</w:t>
      </w:r>
    </w:p>
    <w:p>
      <w:r>
        <w:t xml:space="preserve">@davidfrum Täytyy löytää jokin tapa heittää märkä peitto puolueelle, eikö?    #douchebag</w:t>
      </w:r>
    </w:p>
    <w:p>
      <w:r>
        <w:rPr>
          <w:b/>
          <w:u w:val="single"/>
        </w:rPr>
        <w:t xml:space="preserve">181628</w:t>
      </w:r>
    </w:p>
    <w:p>
      <w:r>
        <w:t xml:space="preserve">Onko Toryjen laivakilpailu pelkkää teeskentelyä? He ansaitsevat kuolla sukupuuttoon, jos tämä on heidän versionsa demokratiasta. BJ ei osallistu väittelyyn - eikö hän viitsi tai hänen kannattajansa pelkäävät hänen tekevän kömmähdyksen? Haluammeko tällaisen pääministerin? Valitsemattoman pelle. #BorisJohnsonShouldNotBePM @toryleadership_</w:t>
      </w:r>
    </w:p>
    <w:p>
      <w:r>
        <w:rPr>
          <w:b/>
          <w:u w:val="single"/>
        </w:rPr>
        <w:t xml:space="preserve">181629</w:t>
      </w:r>
    </w:p>
    <w:p>
      <w:r>
        <w:t xml:space="preserve">#Robert Kennedyn murhaajan #Palestiinalaisen identiteetin #Peittäminen LUE LISÄÄ: https://t.co/uIOgMqDMEn https://t.co/bSvxYW5rlT</w:t>
      </w:r>
    </w:p>
    <w:p>
      <w:r>
        <w:rPr>
          <w:b/>
          <w:u w:val="single"/>
        </w:rPr>
        <w:t xml:space="preserve">181630</w:t>
      </w:r>
    </w:p>
    <w:p>
      <w:r>
        <w:t xml:space="preserve">@PaulJHenshaw @radi_georgi @DevonRexUK1 #Dickhead vaihtoehtona... https://t.co/xAfY4gR28p</w:t>
      </w:r>
    </w:p>
    <w:p>
      <w:r>
        <w:rPr>
          <w:b/>
          <w:u w:val="single"/>
        </w:rPr>
        <w:t xml:space="preserve">181631</w:t>
      </w:r>
    </w:p>
    <w:p>
      <w:r>
        <w:t xml:space="preserve">Miksi Dhonin hanskan käyttö on ICC:lle niin suuri asia? #DhoniKeepsTheGlove</w:t>
      </w:r>
    </w:p>
    <w:p>
      <w:r>
        <w:rPr>
          <w:b/>
          <w:u w:val="single"/>
        </w:rPr>
        <w:t xml:space="preserve">181632</w:t>
      </w:r>
    </w:p>
    <w:p>
      <w:r>
        <w:t xml:space="preserve">Olen virallisesti kuollut. #SixFlags #Sunburnt Hukkasin tavalliset silmälasini, joten nyt on yö ja minulla on yhä aurinkolasit. #Douchebag https://t.co/bF1iz2bdjc</w:t>
      </w:r>
    </w:p>
    <w:p>
      <w:r>
        <w:rPr>
          <w:b/>
          <w:u w:val="single"/>
        </w:rPr>
        <w:t xml:space="preserve">181633</w:t>
      </w:r>
    </w:p>
    <w:p>
      <w:r>
        <w:t xml:space="preserve">#fucktrump JoeU for president 2020 https://t.co/UiQj07wuCs https://t.co/UiQj07wuCs</w:t>
      </w:r>
    </w:p>
    <w:p>
      <w:r>
        <w:rPr>
          <w:b/>
          <w:u w:val="single"/>
        </w:rPr>
        <w:t xml:space="preserve">181634</w:t>
      </w:r>
    </w:p>
    <w:p>
      <w:r>
        <w:t xml:space="preserve">@TGeffen @darwinwoodka @LucasRoman @ImagineWorldas1 @realDonaldTrump Hän on tuhonnut tämän maan. Meidän on saatava hänet ulos. Raahattuna hänen rumista oransseista juuristaan ja kusta päälle. #ImpeachTrump #FuckTrump</w:t>
      </w:r>
    </w:p>
    <w:p>
      <w:r>
        <w:rPr>
          <w:b/>
          <w:u w:val="single"/>
        </w:rPr>
        <w:t xml:space="preserve">181635</w:t>
      </w:r>
    </w:p>
    <w:p>
      <w:r>
        <w:t xml:space="preserve">#ShameOnICC Voivatko he palauttaa lippujen rahat??   Ei ole maksettu käydä sateinen maa Englannissa</w:t>
      </w:r>
    </w:p>
    <w:p>
      <w:r>
        <w:rPr>
          <w:b/>
          <w:u w:val="single"/>
        </w:rPr>
        <w:t xml:space="preserve">181636</w:t>
      </w:r>
    </w:p>
    <w:p>
      <w:r>
        <w:t xml:space="preserve">@thedailybeast Eikö hän syyllistynyt yhteen päästäkseen valituksi. Tämä on säälittävää, mitä tämä maa sallii tämän #douchebagin päästä pälkähästä!</w:t>
      </w:r>
    </w:p>
    <w:p>
      <w:r>
        <w:rPr>
          <w:b/>
          <w:u w:val="single"/>
        </w:rPr>
        <w:t xml:space="preserve">181637</w:t>
      </w:r>
    </w:p>
    <w:p>
      <w:r>
        <w:t xml:space="preserve">Näin pelataan loput MM-kisat 😂 #ShameOnICC #CWC19 https://t.co/cNO2fBhbtQ</w:t>
      </w:r>
    </w:p>
    <w:p>
      <w:r>
        <w:rPr>
          <w:b/>
          <w:u w:val="single"/>
        </w:rPr>
        <w:t xml:space="preserve">181638</w:t>
      </w:r>
    </w:p>
    <w:p>
      <w:r>
        <w:t xml:space="preserve">#MomataLost #DoctorsFightBack #ममताहारगइ nyt Mamata CM WB haluaa tavata loukkaantuneen tohtori Paribaha Bannerjeen. Tämä tarkoittaa, että lopulta Mamata on hävinnyt. RT jos olet samaa mieltä.  @theskindoctor13 @NagarJitendra @Kaalateetham @republic @sardanarohit @TajinderBagga @DrGPradhan @DrGPradhan</w:t>
      </w:r>
    </w:p>
    <w:p>
      <w:r>
        <w:rPr>
          <w:b/>
          <w:u w:val="single"/>
        </w:rPr>
        <w:t xml:space="preserve">181639</w:t>
      </w:r>
    </w:p>
    <w:p>
      <w:r>
        <w:t xml:space="preserve">Siinäkö kaikki? Oikeasti? Onko tuo sinun esityksesi? Onko se sinun "ei saa näkyä eikä kuulua" -tyylisi?    #BorisJohnsonShouldNotBePM https://t.co/GRJxi54Tqq https://t.co/GRJxi54Tqq</w:t>
      </w:r>
    </w:p>
    <w:p>
      <w:r>
        <w:rPr>
          <w:b/>
          <w:u w:val="single"/>
        </w:rPr>
        <w:t xml:space="preserve">181640</w:t>
      </w:r>
    </w:p>
    <w:p>
      <w:r>
        <w:t xml:space="preserve">@realDonaldTrump Oksensin juuri hieman suuhuni. #Montana #ImpeachDonaldTrumpNOW #TrumpIsATraitor</w:t>
      </w:r>
    </w:p>
    <w:p>
      <w:r>
        <w:rPr>
          <w:b/>
          <w:u w:val="single"/>
        </w:rPr>
        <w:t xml:space="preserve">181641</w:t>
      </w:r>
    </w:p>
    <w:p>
      <w:r>
        <w:t xml:space="preserve">'Sade pysäyttää krikettiottelun, mutta ei meemejä ☔️' #CWC19 #ShameOnICC https://t.co/pMqMRCB4d8</w:t>
      </w:r>
    </w:p>
    <w:p>
      <w:r>
        <w:rPr>
          <w:b/>
          <w:u w:val="single"/>
        </w:rPr>
        <w:t xml:space="preserve">181642</w:t>
      </w:r>
    </w:p>
    <w:p>
      <w:r>
        <w:t xml:space="preserve">@ICCWCup2019 #INDPAKVSRAIN @ICC @cricketworldcup #CWC19 #ShameOnICC ''Tämä ei ole Intia vs Pakistan Tämä on IND-PAK VS RAIN Tämä on IND-PAK VS RAIN</w:t>
      </w:r>
    </w:p>
    <w:p>
      <w:r>
        <w:rPr>
          <w:b/>
          <w:u w:val="single"/>
        </w:rPr>
        <w:t xml:space="preserve">181643</w:t>
      </w:r>
    </w:p>
    <w:p>
      <w:r>
        <w:t xml:space="preserve">.@TheRealOJ32 tervetuloa twitteriin #murhaaja. Jos joku on unohtanut, hieman yli 25 vuotta sitten OJ Simpson teurasti kaksi viatonta ihmistä, joista toinen oli hänen ex-vaimonsa. Vaikka häntä ei todettu syylliseksi sirkusmaisen oikeudenkäynnin jälkeen, siviilivalamiehistö totesi hänet syylliseksi.</w:t>
      </w:r>
    </w:p>
    <w:p>
      <w:r>
        <w:rPr>
          <w:b/>
          <w:u w:val="single"/>
        </w:rPr>
        <w:t xml:space="preserve">181644</w:t>
      </w:r>
    </w:p>
    <w:p>
      <w:r>
        <w:t xml:space="preserve">Donald Trump Jr. joutuu senaatin paneelin haastatteluun suljettujen ovien takana keskiviikkona @CNNPolitics https://t.co/konr8J4IdO #muellerreport #fucktrump</w:t>
      </w:r>
    </w:p>
    <w:p>
      <w:r>
        <w:rPr>
          <w:b/>
          <w:u w:val="single"/>
        </w:rPr>
        <w:t xml:space="preserve">181645</w:t>
      </w:r>
    </w:p>
    <w:p>
      <w:r>
        <w:t xml:space="preserve">#ShameOnICC @ICC:tä pitäisi tutkia, miksi he valitsivat Englannin tapahtumapaikaksi ja tähän aikaan. Thai voi osoittautua huijaukseksi. Fanit ostivat niin kalliita lippuja 1 vuosi sitten ja järjestelyt kenttien kattamiseksi ovat huurteisemmat kuin klubikriketti. @ICC #ShameOnYou</w:t>
      </w:r>
    </w:p>
    <w:p>
      <w:r>
        <w:rPr>
          <w:b/>
          <w:u w:val="single"/>
        </w:rPr>
        <w:t xml:space="preserve">181646</w:t>
      </w:r>
    </w:p>
    <w:p>
      <w:r>
        <w:t xml:space="preserve">Minun unikkoni on parempi kuin sinun tunnuksesi? #DhoniKeepsTheGlove</w:t>
      </w:r>
    </w:p>
    <w:p>
      <w:r>
        <w:rPr>
          <w:b/>
          <w:u w:val="single"/>
        </w:rPr>
        <w:t xml:space="preserve">181647</w:t>
      </w:r>
    </w:p>
    <w:p>
      <w:r>
        <w:t xml:space="preserve">@realDonaldTrump Donald, ulkomaiset hallitukset eivät ole yksityishenkilöitä, etkä tapaa heitä joka päivä. Paitsi jos lääkkeesi kaipaavat säätöä ja hallusinoit taas. #TrumpStupid #TrumpisaTraitor #Trump #Trump #TrumpNPD</w:t>
      </w:r>
    </w:p>
    <w:p>
      <w:r>
        <w:rPr>
          <w:b/>
          <w:u w:val="single"/>
        </w:rPr>
        <w:t xml:space="preserve">181648</w:t>
      </w:r>
    </w:p>
    <w:p>
      <w:r>
        <w:t xml:space="preserve">@TMZ Pikkutyttö @andycohen itkee, koska hän ei päässyt paraatiin. Sellainen tekopyhä osti lapselle nuken...  #douchebag</w:t>
      </w:r>
    </w:p>
    <w:p>
      <w:r>
        <w:rPr>
          <w:b/>
          <w:u w:val="single"/>
        </w:rPr>
        <w:t xml:space="preserve">181649</w:t>
      </w:r>
    </w:p>
    <w:p>
      <w:r>
        <w:t xml:space="preserve">Ei mitään sanottavaa.😈😈 Hän on Pakistanin hallituksen ministeri!!!!!???  How?    Gandu the, gandu hain tai gandu he rahega!!!    #DhoniKeepsTheGlove #DhoniKeSaathDesh https://t.co/J98ztY904m https://t.co/J98ztY904m</w:t>
      </w:r>
    </w:p>
    <w:p>
      <w:r>
        <w:rPr>
          <w:b/>
          <w:u w:val="single"/>
        </w:rPr>
        <w:t xml:space="preserve">181650</w:t>
      </w:r>
    </w:p>
    <w:p>
      <w:r>
        <w:t xml:space="preserve">#ShameOnICC @ICC Lyön vetoa, että yhtään Englannin ottelua ei keskeytetä sateen takia. Kaikkien muiden maiden pitäisi boikotoida näitä MM-kisoja @StarSportsIndia</w:t>
      </w:r>
    </w:p>
    <w:p>
      <w:r>
        <w:rPr>
          <w:b/>
          <w:u w:val="single"/>
        </w:rPr>
        <w:t xml:space="preserve">181651</w:t>
      </w:r>
    </w:p>
    <w:p>
      <w:r>
        <w:t xml:space="preserve">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 xml:space="preserve">181652</w:t>
      </w:r>
    </w:p>
    <w:p>
      <w:r>
        <w:t xml:space="preserve">Haastattelija- Miksi hakkaatte protestoivia lääkäreitä. He eivät ole tehneet mitään väärää.    Poliisi - #DoctorsFightBack https://t.co/LkZe5PncDb https://t.co/LkZe5PncDb</w:t>
      </w:r>
    </w:p>
    <w:p>
      <w:r>
        <w:rPr>
          <w:b/>
          <w:u w:val="single"/>
        </w:rPr>
        <w:t xml:space="preserve">181653</w:t>
      </w:r>
    </w:p>
    <w:p>
      <w:r>
        <w:t xml:space="preserve">#ShameOnICC #BCCI:n pitäisi perustaa oma maailman krikettineuvosto.  #RIPICC</w:t>
      </w:r>
    </w:p>
    <w:p>
      <w:r>
        <w:rPr>
          <w:b/>
          <w:u w:val="single"/>
        </w:rPr>
        <w:t xml:space="preserve">181654</w:t>
      </w:r>
    </w:p>
    <w:p>
      <w:r>
        <w:t xml:space="preserve">@realDonaldTrump @foxandfriends @FoxNews #FawxNews toimittaa #FakeNews #FakePresidentistä #FuckTrump #NotOurPresidentti</w:t>
      </w:r>
    </w:p>
    <w:p>
      <w:r>
        <w:rPr>
          <w:b/>
          <w:u w:val="single"/>
        </w:rPr>
        <w:t xml:space="preserve">181655</w:t>
      </w:r>
    </w:p>
    <w:p>
      <w:r>
        <w:t xml:space="preserve">Jos voit katsoa "Kun he näkevät meidät" ja olla vuodattamatta kyyneleitä, sinulla ei ole sydäntä eikä sielua. Aivan uskomatonta, mitä he kävivät läpi &amp;amp; pelottavaa ajatella, kuinka monelle ihmiselle se on tapahtunut &amp;amp; he eivät ole koskaan saaneet oikeutta. #freetheharlem5 #fucktrump</w:t>
      </w:r>
    </w:p>
    <w:p>
      <w:r>
        <w:rPr>
          <w:b/>
          <w:u w:val="single"/>
        </w:rPr>
        <w:t xml:space="preserve">181656</w:t>
      </w:r>
    </w:p>
    <w:p>
      <w:r>
        <w:t xml:space="preserve">Seuraa bluesia vai seuraa säätä ?  #ShameOnICC #BCCI</w:t>
      </w:r>
    </w:p>
    <w:p>
      <w:r>
        <w:rPr>
          <w:b/>
          <w:u w:val="single"/>
        </w:rPr>
        <w:t xml:space="preserve">181657</w:t>
      </w:r>
    </w:p>
    <w:p>
      <w:r>
        <w:t xml:space="preserve">Unohdin #norantti, #kouluttamaton, #draftdodging, #huoraaminen, #pussinryöstäjä, #raiskaaja, #rahanpesijä, #perheitä erottava, #lastenmurhaava, #työllistetytillegaalit, #veronkiertäjä, #tyhmä kuin vittu #perheketjumigraatio #putinsucking #korkeapyöräpukeutuminen #illtuxfitting ja #somuchmore.</w:t>
      </w:r>
    </w:p>
    <w:p>
      <w:r>
        <w:rPr>
          <w:b/>
          <w:u w:val="single"/>
        </w:rPr>
        <w:t xml:space="preserve">181658</w:t>
      </w:r>
    </w:p>
    <w:p>
      <w:r>
        <w:t xml:space="preserve">Aamen! Hyvä että päästiin eroon todellakin....Sarah ja Paholainen kävelevät rinnakkain! @PressSec #TrumpLovesSatan #TrumpIsATraitor #ImpeachTrumpNow #SarahSandersResigns #TrumpIsAFraud #PressSec #SarahHuckabeeSanders https://t.co/lzsw8zBYe5</w:t>
      </w:r>
    </w:p>
    <w:p>
      <w:r>
        <w:rPr>
          <w:b/>
          <w:u w:val="single"/>
        </w:rPr>
        <w:t xml:space="preserve">181659</w:t>
      </w:r>
    </w:p>
    <w:p>
      <w:r>
        <w:t xml:space="preserve">#DhoniKeepsTheGlove #ICC nyt missä ovat virkamiehet ja missä on #PCB ei tarvitse poistaa hanskoja hinnalla millä hyvänsä https://t.co/yjTSsK8KUD</w:t>
      </w:r>
    </w:p>
    <w:p>
      <w:r>
        <w:rPr>
          <w:b/>
          <w:u w:val="single"/>
        </w:rPr>
        <w:t xml:space="preserve">181660</w:t>
      </w:r>
    </w:p>
    <w:p>
      <w:r>
        <w:t xml:space="preserve">ICC ei välitä siitä, että sade on pilaa urheilun, koska @ICC on suojattu sadevakuutuksella #CWC19:lle Palautusprosessi -15 overs tai vähemmän - 100% palautus -Välillä 15.1 - 29.5 overs - 50% palautus -Jälkeen 30.1 overs - Ei palautusta #ShameOnICC #INDvNZ https://t.co/DJu4Y5Tq1s</w:t>
      </w:r>
    </w:p>
    <w:p>
      <w:r>
        <w:rPr>
          <w:b/>
          <w:u w:val="single"/>
        </w:rPr>
        <w:t xml:space="preserve">181661</w:t>
      </w:r>
    </w:p>
    <w:p>
      <w:r>
        <w:t xml:space="preserve">@realDonaldTrump SINÄ OLET Amerikan Yhdysvaltojen historian suurin skandaali.    #ImpeachTrumpNow #UNFIT #TraitorTrump #HighCrimesAndMisdemeanors #NoOneIsAboveTheLaw #ObstructionOfJustice #TrumpRussia #Collusion #TrumpsWorseThanNixon #IllegitimitePresident #FuckTrump #Resistance 🇺🇺🇲 https://t.co/XBxBosSojD</w:t>
      </w:r>
    </w:p>
    <w:p>
      <w:r>
        <w:rPr>
          <w:b/>
          <w:u w:val="single"/>
        </w:rPr>
        <w:t xml:space="preserve">181662</w:t>
      </w:r>
    </w:p>
    <w:p>
      <w:r>
        <w:t xml:space="preserve">@amateuradam Miksi vallassa olevilla ammattitaidottomilla miehillä on aina mielipide jostain, josta he eivät tiedä mitään &amp;amp; haluavat panna sen täytäntöön? Ffs..... #dickhead</w:t>
      </w:r>
    </w:p>
    <w:p>
      <w:r>
        <w:rPr>
          <w:b/>
          <w:u w:val="single"/>
        </w:rPr>
        <w:t xml:space="preserve">181663</w:t>
      </w:r>
    </w:p>
    <w:p>
      <w:r>
        <w:t xml:space="preserve">@TeaPainUSA Hienoa. Tässä nopea päivitys Kanadasta:  (mutta ei kurpitsapiirakkaa, kurpitsamaustekahvia, Suurta kurpitsaa tai kurpitsoja yleensä; vain tuota idioottimaista diktaattorimannaa, joka pilaa maineesi, Amerikka).  #FuckTrump</w:t>
      </w:r>
    </w:p>
    <w:p>
      <w:r>
        <w:rPr>
          <w:b/>
          <w:u w:val="single"/>
        </w:rPr>
        <w:t xml:space="preserve">181664</w:t>
      </w:r>
    </w:p>
    <w:p>
      <w:r>
        <w:t xml:space="preserve">@GovPritzker Olet paha mies. #murhaaja</w:t>
      </w:r>
    </w:p>
    <w:p>
      <w:r>
        <w:rPr>
          <w:b/>
          <w:u w:val="single"/>
        </w:rPr>
        <w:t xml:space="preserve">181665</w:t>
      </w:r>
    </w:p>
    <w:p>
      <w:r>
        <w:t xml:space="preserve">So.... kun se tapahtuu @realDonaldTrumpille, se on häpeällinen vakoilu-affaire. </w:t>
      </w:r>
    </w:p>
    <w:p>
      <w:r>
        <w:rPr>
          <w:b/>
          <w:u w:val="single"/>
        </w:rPr>
        <w:t xml:space="preserve">181666</w:t>
      </w:r>
    </w:p>
    <w:p>
      <w:r>
        <w:t xml:space="preserve">.@realDonaldTrump @GOP Me jedineuvostossa olemme samaa mieltä...😎 #TrumpIsATraitor #HeWillDieInPrison... jos hän on onnekas https://t.co/C77Eudot8O</w:t>
      </w:r>
    </w:p>
    <w:p>
      <w:r>
        <w:rPr>
          <w:b/>
          <w:u w:val="single"/>
        </w:rPr>
        <w:t xml:space="preserve">181667</w:t>
      </w:r>
    </w:p>
    <w:p>
      <w:r>
        <w:t xml:space="preserve">Matt Hancock tukee Boris Johnsonia seuraavaksi pääministeriksi. Näyttää siltä, että hän ottaa "Jos et voi voittaa heitä, liity heihin" -mantran melko vakavasti. #C4debate #konservatiivinenjohtajuus #BorisJohnsonShouldNotBePM</w:t>
      </w:r>
    </w:p>
    <w:p>
      <w:r>
        <w:rPr>
          <w:b/>
          <w:u w:val="single"/>
        </w:rPr>
        <w:t xml:space="preserve">181668</w:t>
      </w:r>
    </w:p>
    <w:p>
      <w:r>
        <w:t xml:space="preserve">@realDonaldTrump @MarshaBlackburn #TrumpMustResign #TrumpisaTRAITOR U CAN LIE ALL YOU WANT, mutta oikeutta ei voi paeta. Sinä vain viivytät väistämätöntä. Me kansa nostamme syytteen sinua vastaan, tuomitsemme sinut, &amp;amp; vangitsemme sinut ja KAIKKI kanssaliittolaisesi. Aikasi olla vapaa petturi on lyhyt. #Sosiopaatti</w:t>
      </w:r>
    </w:p>
    <w:p>
      <w:r>
        <w:rPr>
          <w:b/>
          <w:u w:val="single"/>
        </w:rPr>
        <w:t xml:space="preserve">181669</w:t>
      </w:r>
    </w:p>
    <w:p>
      <w:r>
        <w:t xml:space="preserve">@CityNews @Twitter Mielestäni hän on tehnyt jo tarpeeksi #Murhaaja #OJSimpson</w:t>
      </w:r>
    </w:p>
    <w:p>
      <w:r>
        <w:rPr>
          <w:b/>
          <w:u w:val="single"/>
        </w:rPr>
        <w:t xml:space="preserve">181670</w:t>
      </w:r>
    </w:p>
    <w:p>
      <w:r>
        <w:t xml:space="preserve">@Slate Isäni purjehti tuollaisilla tankkereilla pioneerina.    Hän sanoi, että kannella työskennellessään piti olla varovainen, ettei kipinää sytytetä.  Kaikki te sotaa lietsovat ihmisten kustannuksella, jotka vain yrittävät tehdä työtään.    #FuckTrump #FuckPompeo #FuckIran #FuckIran</w:t>
      </w:r>
    </w:p>
    <w:p>
      <w:r>
        <w:rPr>
          <w:b/>
          <w:u w:val="single"/>
        </w:rPr>
        <w:t xml:space="preserve">181671</w:t>
      </w:r>
    </w:p>
    <w:p>
      <w:r>
        <w:t xml:space="preserve">@MichaelVaughan Miksi et avaa suurta suutasi? #ShameOnICC #ShameonEngland</w:t>
      </w:r>
    </w:p>
    <w:p>
      <w:r>
        <w:rPr>
          <w:b/>
          <w:u w:val="single"/>
        </w:rPr>
        <w:t xml:space="preserve">181672</w:t>
      </w:r>
    </w:p>
    <w:p>
      <w:r>
        <w:t xml:space="preserve">#ShameOnICC 1. ICC Dhonin hanskoista Vs 2.ICC suunnittelee MM-kisoja @ICC @cricketworldcup https://t.co/fTC2GP6uJs</w:t>
      </w:r>
    </w:p>
    <w:p>
      <w:r>
        <w:rPr>
          <w:b/>
          <w:u w:val="single"/>
        </w:rPr>
        <w:t xml:space="preserve">181673</w:t>
      </w:r>
    </w:p>
    <w:p>
      <w:r>
        <w:t xml:space="preserve">Getting even like a knife to the neck #Murhaaja https://t.co/ZpitifNWo5</w:t>
      </w:r>
    </w:p>
    <w:p>
      <w:r>
        <w:rPr>
          <w:b/>
          <w:u w:val="single"/>
        </w:rPr>
        <w:t xml:space="preserve">181674</w:t>
      </w:r>
    </w:p>
    <w:p>
      <w:r>
        <w:t xml:space="preserve">@realDonaldTrump Pelkosi näkyy jälleen. Twiittaat kuin hullu mies, joka olet, kun joko asiat eivät mene haluamallasi tavalla tai iso tieto tulee pian julki. #DerangedDonald #TrumpIsATrajoittaja</w:t>
      </w:r>
    </w:p>
    <w:p>
      <w:r>
        <w:rPr>
          <w:b/>
          <w:u w:val="single"/>
        </w:rPr>
        <w:t xml:space="preserve">181675</w:t>
      </w:r>
    </w:p>
    <w:p>
      <w:r>
        <w:t xml:space="preserve">Hän ei lähde = Lukitse hänet! LUKITSE HÄNET! LUKITSE HÄNET!  LUKITSE HÄNET! LUKITSE HÄNET! LUKITSE HÄNET!  LUKITSE HÄNET! LUKITSE HÄNET! LUKITSE HÄNET!  LUKITSE HÄNET! LUKITSE HÄNET!  #DumpTrump #DumpTrump2020 #TrumpIsATrajoittaja #TrumpIsACriminal #TrumpInJail2020 https://t.co/NjUz2bhAzy https://t.co/NjUz2bhAzy</w:t>
      </w:r>
    </w:p>
    <w:p>
      <w:r>
        <w:rPr>
          <w:b/>
          <w:u w:val="single"/>
        </w:rPr>
        <w:t xml:space="preserve">181676</w:t>
      </w:r>
    </w:p>
    <w:p>
      <w:r>
        <w:t xml:space="preserve">#DoctorsFightBack | "Olemme lääkäreitä, emme ole CPM, emme ole BJP, emme ole ulkopuolisia, olemme lääkäreitä!", sanovat protestoivat lääkärit NRS-sairaalassa Kolkatassa kiistäen Länsi-Bengalin CM Mamata Banerjeen, vaikka lääkärit eri puolilta Intiaa seisovat heidän rinnallaan https://t.co/LGCyJUEBn5 https://t.co/C0dRZfqxto</w:t>
      </w:r>
    </w:p>
    <w:p>
      <w:r>
        <w:rPr>
          <w:b/>
          <w:u w:val="single"/>
        </w:rPr>
        <w:t xml:space="preserve">181677</w:t>
      </w:r>
    </w:p>
    <w:p>
      <w:r>
        <w:t xml:space="preserve">Jos kaikki jäljellä olevat pestään : NZ - 12 Ind - 11 Eng - 10 Aus - 10 WI - 9 SL - 9 Pak - 9 Bang - 8 SA - 6 Afg - 6 Semifinaali Aus vs NZ (Jos sade jatkuu), NZ Eng vs Ind (Jos sade jatkuu), Ind Finaali Ind vs NZ (Jos sade jatkuu), Intia-NZ voittavat yhdessä 🤣🤣. #ShameOnICC</w:t>
      </w:r>
    </w:p>
    <w:p>
      <w:r>
        <w:rPr>
          <w:b/>
          <w:u w:val="single"/>
        </w:rPr>
        <w:t xml:space="preserve">181678</w:t>
      </w:r>
    </w:p>
    <w:p>
      <w:r>
        <w:t xml:space="preserve">@TheRealOJ32 @KrisJenner Tämä ei ole OJ-tunti...STFU ja STF alas...#MURHAAJA https://t.co/mmepbwlSkV</w:t>
      </w:r>
    </w:p>
    <w:p>
      <w:r>
        <w:rPr>
          <w:b/>
          <w:u w:val="single"/>
        </w:rPr>
        <w:t xml:space="preserve">181679</w:t>
      </w:r>
    </w:p>
    <w:p>
      <w:r>
        <w:t xml:space="preserve">John Dean: Minulle on kunnia olla Trumpin vihollislistalla #Resist #ResistTrump #FuckTrump https://t.co/1Ksf7ptDF6</w:t>
      </w:r>
    </w:p>
    <w:p>
      <w:r>
        <w:rPr>
          <w:b/>
          <w:u w:val="single"/>
        </w:rPr>
        <w:t xml:space="preserve">181680</w:t>
      </w:r>
    </w:p>
    <w:p>
      <w:r>
        <w:t xml:space="preserve">@The_OJSimpson32 Ainoa paska, jonka kuulen, on se, mikä tulee suustasi #murhaaja</w:t>
      </w:r>
    </w:p>
    <w:p>
      <w:r>
        <w:rPr>
          <w:b/>
          <w:u w:val="single"/>
        </w:rPr>
        <w:t xml:space="preserve">181681</w:t>
      </w:r>
    </w:p>
    <w:p>
      <w:r>
        <w:t xml:space="preserve">4 seuraamaani henkilöä on seurannut OJ Simpsonia. Tiedät, kuka olet. #Murhaaja https://t.co/jG9neulzqa</w:t>
      </w:r>
    </w:p>
    <w:p>
      <w:r>
        <w:rPr>
          <w:b/>
          <w:u w:val="single"/>
        </w:rPr>
        <w:t xml:space="preserve">181682</w:t>
      </w:r>
    </w:p>
    <w:p>
      <w:r>
        <w:t xml:space="preserve">#HappyJohnMcCainDay eikö olekin sopivaa, että hän astuu pois valheessa samalla tavalla kuin hän astui sisään valheessa? #TrumpIsATraitor #SarahSandersResigns #TrumpIsUnhinged and is betraying America! #TrumpsAnInternationalDisgrace https://t.co/THvROg2NCw https://t.co/THvROg2NCw</w:t>
      </w:r>
    </w:p>
    <w:p>
      <w:r>
        <w:rPr>
          <w:b/>
          <w:u w:val="single"/>
        </w:rPr>
        <w:t xml:space="preserve">181683</w:t>
      </w:r>
    </w:p>
    <w:p>
      <w:r>
        <w:t xml:space="preserve">Englanti voitti heiton ja päätti uida ensin. 😑 #icc #ShameOnICC #WorldCup2019</w:t>
      </w:r>
    </w:p>
    <w:p>
      <w:r>
        <w:rPr>
          <w:b/>
          <w:u w:val="single"/>
        </w:rPr>
        <w:t xml:space="preserve">181684</w:t>
      </w:r>
    </w:p>
    <w:p>
      <w:r>
        <w:t xml:space="preserve">Ristiinpostaus ystävän FB-postauksesta:  "Pyydämme teitä ilmoittamaan kahden suosittelijan nimet ja osoitteet, joita voimme lähestyä, mieluiten toisen koulusta tai korkeakoulusta ja toisen entiseltä työnantajalta: #BorisJohnsonShouldNotBePM https://t.co/VPE5yrkMkf https://t.co/VPE5yrkMkf</w:t>
      </w:r>
    </w:p>
    <w:p>
      <w:r>
        <w:rPr>
          <w:b/>
          <w:u w:val="single"/>
        </w:rPr>
        <w:t xml:space="preserve">181685</w:t>
      </w:r>
    </w:p>
    <w:p>
      <w:r>
        <w:t xml:space="preserve">.@RealDonaldtRUMP on tunnustettu rikollinen, joka ei näe mitään väärää siinä, että ulkomaiset tahot puuttuvat vaaleihimme. Se on O.K. jos olet republikaani ja voittaminen hinnalla millä hyvänsä on tärkeää Helvettiin demokratia. @GOP #maga #WednesdayWisdom #FuckTrump #Kentucky https://t.co/eDmno0YmKn</w:t>
      </w:r>
    </w:p>
    <w:p>
      <w:r>
        <w:rPr>
          <w:b/>
          <w:u w:val="single"/>
        </w:rPr>
        <w:t xml:space="preserve">181686</w:t>
      </w:r>
    </w:p>
    <w:p>
      <w:r>
        <w:t xml:space="preserve">Mikä paska show. #Alabama miten voitte hyväksyä tämän? Ei #abortin poissulkemista raiskauksen uhreille, mutta tukea #raiskaajan vanhempien oikeuksia? #Boycott #StayOutOutOfOurBodies #NoFilmingInALhttps://apple.news/ASjeYV8UCSeC1m0ymDR9vtg https://t.co/lyF4AuG4ND https://apple.news/ASjeYV8UCSeC1m0ymDR9vtg</w:t>
      </w:r>
    </w:p>
    <w:p>
      <w:r>
        <w:rPr>
          <w:b/>
          <w:u w:val="single"/>
        </w:rPr>
        <w:t xml:space="preserve">181687</w:t>
      </w:r>
    </w:p>
    <w:p>
      <w:r>
        <w:t xml:space="preserve">Eilen Englanti sai 2 pistettä bcz of Rain Lost...  @ICC @BCCI @cricketworldcup #ShameOnICC</w:t>
      </w:r>
    </w:p>
    <w:p>
      <w:r>
        <w:rPr>
          <w:b/>
          <w:u w:val="single"/>
        </w:rPr>
        <w:t xml:space="preserve">181688</w:t>
      </w:r>
    </w:p>
    <w:p>
      <w:r>
        <w:t xml:space="preserve">@ICC Sinun on keskityttävä MM-kisojen tuomaritoiminnan alempaan tasoon Dhonin hanskan sijaan.  #DhoniKeepsTheGlove</w:t>
      </w:r>
    </w:p>
    <w:p>
      <w:r>
        <w:rPr>
          <w:b/>
          <w:u w:val="single"/>
        </w:rPr>
        <w:t xml:space="preserve">181689</w:t>
      </w:r>
    </w:p>
    <w:p>
      <w:r>
        <w:t xml:space="preserve">Hei @realDonaldTrump Taloutenne on romahtamassa!   Taloutenne romahtaa Hyvää isänpäivää, epäonnistuneet liikemiehet #ImpeachTrumpNow #TrumpIsATraitor #TrumpIsADisgrace https://t.co/f1wfp94N23 https://t.co/f1wfp94N23</w:t>
      </w:r>
    </w:p>
    <w:p>
      <w:r>
        <w:rPr>
          <w:b/>
          <w:u w:val="single"/>
        </w:rPr>
        <w:t xml:space="preserve">181690</w:t>
      </w:r>
    </w:p>
    <w:p>
      <w:r>
        <w:t xml:space="preserve">Trump paljastaa vahingossa osan väitetystä salaisesta sopimuksestaan #Resist #ResistTrump #FuckTrump https://t.co/bSwxHqXzqi</w:t>
      </w:r>
    </w:p>
    <w:p>
      <w:r>
        <w:rPr>
          <w:b/>
          <w:u w:val="single"/>
        </w:rPr>
        <w:t xml:space="preserve">181691</w:t>
      </w:r>
    </w:p>
    <w:p>
      <w:r>
        <w:t xml:space="preserve">Huonot tavat.Sydän &amp;amp; maksa huono.  Potilas kuolee sairaalassa.  Huonot junat.Onnettomuus.  Potilas kuolee sairaalassa.  Isketään lääkäriin.  Me olemme niitä, jotka eivät koskaan kyseenalaista järjestelmää Emme koskaan lyö huonoja kuljettajia.  #DoctorsProtest #DoctorsFightBack #DoctorsFightBack</w:t>
      </w:r>
    </w:p>
    <w:p>
      <w:r>
        <w:rPr>
          <w:b/>
          <w:u w:val="single"/>
        </w:rPr>
        <w:t xml:space="preserve">181692</w:t>
      </w:r>
    </w:p>
    <w:p>
      <w:r>
        <w:t xml:space="preserve">Jotkut kirkkaimmista mielistä kävelevät #Harvardin pihalla! Yliopiston vastuulla on tarjota turvallinen ympäristö, jossa nämä mielet voivat kukoistaa ja kehittyä johtajiksi. Maailma ei tarvitse #raiskaajia ja raiskaajia tukevia johtajiksi! Johtajamme määrittävät tietä!</w:t>
      </w:r>
    </w:p>
    <w:p>
      <w:r>
        <w:rPr>
          <w:b/>
          <w:u w:val="single"/>
        </w:rPr>
        <w:t xml:space="preserve">181693</w:t>
      </w:r>
    </w:p>
    <w:p>
      <w:r>
        <w:t xml:space="preserve">#Alabama Mielestäni riippuen rikollisten menneisyydestä ja olla ehdottomasti tapauksissa, joissa on toistuvia rikoksentekijöitä #MentalHealth #sexoffenders #rapist. Jatkuvasti vankilasta pois toistuvasti saman rikoksen tekemisestä #EnoughIsEnough milloin on #NoANo https://t.co/UpSRTJTZCU</w:t>
      </w:r>
    </w:p>
    <w:p>
      <w:r>
        <w:rPr>
          <w:b/>
          <w:u w:val="single"/>
        </w:rPr>
        <w:t xml:space="preserve">181694</w:t>
      </w:r>
    </w:p>
    <w:p>
      <w:r>
        <w:t xml:space="preserve">Nyt olen huolissani elämästäni, ei potilaista, jos tämä ihmisten mentaliteetti jatkuu, lääkäri ei ota riskejä pelastaakseen potilaan, vaikka hän ei kosketa potilasta, koska pelkää saada lyönti ja freehaemorrhage 'ja epäoikeudenmukaisuus #DoctorsFightBack</w:t>
      </w:r>
    </w:p>
    <w:p>
      <w:r>
        <w:rPr>
          <w:b/>
          <w:u w:val="single"/>
        </w:rPr>
        <w:t xml:space="preserve">181695</w:t>
      </w:r>
    </w:p>
    <w:p>
      <w:r>
        <w:t xml:space="preserve">Mitä tehdä #epälojaaliselle #presidentille ja häntä tukevalle puolueelle #TrumpIsATraitor #ComplicitGOP https://t.co/xwJTXrmejN</w:t>
      </w:r>
    </w:p>
    <w:p>
      <w:r>
        <w:rPr>
          <w:b/>
          <w:u w:val="single"/>
        </w:rPr>
        <w:t xml:space="preserve">181696</w:t>
      </w:r>
    </w:p>
    <w:p>
      <w:r>
        <w:t xml:space="preserve">Opettele ensin kirjoittamaan virheettömästi ja anna sitten gyan @msdhoni ei tarvitse kenenkään todistusta isänmaallisuudestaan #DhoniKeepsTheGlove https://t.co/UeiL1gr4xx</w:t>
      </w:r>
    </w:p>
    <w:p>
      <w:r>
        <w:rPr>
          <w:b/>
          <w:u w:val="single"/>
        </w:rPr>
        <w:t xml:space="preserve">181697</w:t>
      </w:r>
    </w:p>
    <w:p>
      <w:r>
        <w:t xml:space="preserve">@annshawww @Arya_Here @AlexMampilly @ashishvijayver1 @JagratiGupta3 @Swamy39 @msdhoni Ei järkytys! He olisivat voineet tarjota Namaz pukuhuoneessa tai missä tahansa muualla, miksi Cricket kentällä? Ilmeisesti se asettaa rajoituksia muille (et ole samaa mieltä). Jos uskonto on yksityisasia, miksi esitellä ja määrätä? #DhoniKeepsTheGlove</w:t>
      </w:r>
    </w:p>
    <w:p>
      <w:r>
        <w:rPr>
          <w:b/>
          <w:u w:val="single"/>
        </w:rPr>
        <w:t xml:space="preserve">181698</w:t>
      </w:r>
    </w:p>
    <w:p>
      <w:r>
        <w:t xml:space="preserve">@enochcafe @thetimes mutta älä anna harhautua kuten idiootit aka #borisjohnson, jotka voivat vain keksiä jotain höpinää imperiumista ja nollaa todellisuuteen perustuvaa, jotta #kiina voitaisiin pysäyttää. #justsayno #boycottchina #hongkongstrong</w:t>
      </w:r>
    </w:p>
    <w:p>
      <w:r>
        <w:rPr>
          <w:b/>
          <w:u w:val="single"/>
        </w:rPr>
        <w:t xml:space="preserve">181699</w:t>
      </w:r>
    </w:p>
    <w:p>
      <w:r>
        <w:t xml:space="preserve">Miksi ne peittävät koko kentän. Etkö voi käyttää rahaa nyt ja varmistaa, että koko kenttä on katettu. Ja olkaa joustavia aikataulujen suhteen. #ShameOnICC</w:t>
      </w:r>
    </w:p>
    <w:p>
      <w:r>
        <w:rPr>
          <w:b/>
          <w:u w:val="single"/>
        </w:rPr>
        <w:t xml:space="preserve">181700</w:t>
      </w:r>
    </w:p>
    <w:p>
      <w:r>
        <w:t xml:space="preserve">@SenRickScott Ja sinä luotat #DopeyDonaldiin.  #FuckTrump #RickScottsAnAlien #FakeMelania #CreepyPence #CreepyPence</w:t>
      </w:r>
    </w:p>
    <w:p>
      <w:r>
        <w:rPr>
          <w:b/>
          <w:u w:val="single"/>
        </w:rPr>
        <w:t xml:space="preserve">181701</w:t>
      </w:r>
    </w:p>
    <w:p>
      <w:r>
        <w:t xml:space="preserve">TUBMANS #FuckTrump https://t.co/nsLwJYj9q4</w:t>
      </w:r>
    </w:p>
    <w:p>
      <w:r>
        <w:rPr>
          <w:b/>
          <w:u w:val="single"/>
        </w:rPr>
        <w:t xml:space="preserve">181702</w:t>
      </w:r>
    </w:p>
    <w:p>
      <w:r>
        <w:t xml:space="preserve">@TheRealOJ32 Mene pois #murhaaja</w:t>
      </w:r>
    </w:p>
    <w:p>
      <w:r>
        <w:rPr>
          <w:b/>
          <w:u w:val="single"/>
        </w:rPr>
        <w:t xml:space="preserve">181703</w:t>
      </w:r>
    </w:p>
    <w:p>
      <w:r>
        <w:t xml:space="preserve">#Tuomari määrää #lapsi #raiskaajaa maksamaan #uhrilleen, 13, vain 20 korvausta - Jun 16 @ 12:49 AM ET https://t.co/BImlcWoPFq</w:t>
      </w:r>
    </w:p>
    <w:p>
      <w:r>
        <w:rPr>
          <w:b/>
          <w:u w:val="single"/>
        </w:rPr>
        <w:t xml:space="preserve">181704</w:t>
      </w:r>
    </w:p>
    <w:p>
      <w:r>
        <w:t xml:space="preserve">Äärioikeistolainen solu suunnitteli hyökkäystä juutalaistapahtumaan Pariisissa #Resist #ResistTrump #FuckTrump https://t.co/JJ3CDrHBCH</w:t>
      </w:r>
    </w:p>
    <w:p>
      <w:r>
        <w:rPr>
          <w:b/>
          <w:u w:val="single"/>
        </w:rPr>
        <w:t xml:space="preserve">181705</w:t>
      </w:r>
    </w:p>
    <w:p>
      <w:r>
        <w:t xml:space="preserve">#ShameOnICC Palkintoseremonia-aika @ICCWCup2019 Se näyttää hämmästyttävältä https://t.co/F5n4hHVXqk</w:t>
      </w:r>
    </w:p>
    <w:p>
      <w:r>
        <w:rPr>
          <w:b/>
          <w:u w:val="single"/>
        </w:rPr>
        <w:t xml:space="preserve">181706</w:t>
      </w:r>
    </w:p>
    <w:p>
      <w:r>
        <w:t xml:space="preserve">@adamboultonSKY @Anna_Soubry @Jeremy_Hunt @RoryStewartUK @BorisJohnson #borisjohnson käyttää piiloutumista taktiikkana. Teki niin myös kansanäänestyksen jälkeen....  Se on säälittävää. Mikä nynny!!!! #BorisJohnsonShouldNotBePM...</w:t>
      </w:r>
    </w:p>
    <w:p>
      <w:r>
        <w:rPr>
          <w:b/>
          <w:u w:val="single"/>
        </w:rPr>
        <w:t xml:space="preserve">181707</w:t>
      </w:r>
    </w:p>
    <w:p>
      <w:r>
        <w:t xml:space="preserve">Valkoisella takilla ei ole väriä Älä jaa lääkäreitä poliittiseen puolueeseen #StopViolenceAgainstDoctors #DoctorsFightBack https://t.co/EU3xYjufDb</w:t>
      </w:r>
    </w:p>
    <w:p>
      <w:r>
        <w:rPr>
          <w:b/>
          <w:u w:val="single"/>
        </w:rPr>
        <w:t xml:space="preserve">181708</w:t>
      </w:r>
    </w:p>
    <w:p>
      <w:r>
        <w:t xml:space="preserve">@goodoldcatchy Tämä kaikki on tarkasti ja täydellisesti kirjoitettu -Mutta hänen kutsuminen perverssiksi ei oikein riitä.  Hän on #rasisti #PussyGrabbing #Misogynistinen #Pedofiili #Rapisti @POTUS</w:t>
      </w:r>
    </w:p>
    <w:p>
      <w:r>
        <w:rPr>
          <w:b/>
          <w:u w:val="single"/>
        </w:rPr>
        <w:t xml:space="preserve">181709</w:t>
      </w:r>
    </w:p>
    <w:p>
      <w:r>
        <w:t xml:space="preserve">Huomaatteko, miten hän käyttää yhä tänäänkin samoja sanoja ja lauseita, kun hän on tietämätön, valehtelee ja huijaa? 😏🤔#TrumpIsAMoron #TrumpIsATraitor #TrumpResign https://t.co/aEviyG2FAL https://t.co/aEviyG2FAL</w:t>
      </w:r>
    </w:p>
    <w:p>
      <w:r>
        <w:rPr>
          <w:b/>
          <w:u w:val="single"/>
        </w:rPr>
        <w:t xml:space="preserve">181710</w:t>
      </w:r>
    </w:p>
    <w:p>
      <w:r>
        <w:t xml:space="preserve">Vau! Vau! #TrumpIsATraitor https://t.co/bH5gSvapYx</w:t>
      </w:r>
    </w:p>
    <w:p>
      <w:r>
        <w:rPr>
          <w:b/>
          <w:u w:val="single"/>
        </w:rPr>
        <w:t xml:space="preserve">181711</w:t>
      </w:r>
    </w:p>
    <w:p>
      <w:r>
        <w:t xml:space="preserve">@PMOIndia @AmitShah @drharshvardhan Kiireellinen pyyntö. Antakaa asetus lääkäreihin kohdistuvan väkivallan rankaisemiseksi. Välittömästi #DoctorsFightBack #doctors_against_assualt #doctorsstrike</w:t>
      </w:r>
    </w:p>
    <w:p>
      <w:r>
        <w:rPr>
          <w:b/>
          <w:u w:val="single"/>
        </w:rPr>
        <w:t xml:space="preserve">181712</w:t>
      </w:r>
    </w:p>
    <w:p>
      <w:r>
        <w:t xml:space="preserve">#WIvENG tämä on paras tapa, jolla #ICCWorldCup2019 olisi mennyt huuhtoutumisten jälkeen, #ShameOnICC on järjestänyt tällaisen omituisen @cricketworldcup Ei sanoja voi kuvata, kuinka kauheaa tämä on ollut #cricketfaneilta Vain rahaa &amp;amp; ei tunteita @ICC on todellinen virus kriketille.</w:t>
      </w:r>
    </w:p>
    <w:p>
      <w:r>
        <w:rPr>
          <w:b/>
          <w:u w:val="single"/>
        </w:rPr>
        <w:t xml:space="preserve">181713</w:t>
      </w:r>
    </w:p>
    <w:p>
      <w:r>
        <w:t xml:space="preserve">@ericswalwell Ei. Sitä kutsutaan rekisteriksi, jos teet niin, ja se on jäänne Hitlerin ja natsien taktiikasta kansalaisten aseistariisumiseksi. Sitä ei tule koskaan tapahtumaan täällä. #Douchebag</w:t>
      </w:r>
    </w:p>
    <w:p>
      <w:r>
        <w:rPr>
          <w:b/>
          <w:u w:val="single"/>
        </w:rPr>
        <w:t xml:space="preserve">181714</w:t>
      </w:r>
    </w:p>
    <w:p>
      <w:r>
        <w:t xml:space="preserve">#FuckTrump #LoserTrump tällainen idiootti. Katsotaan miten @GOP @GOPChairwoman pyörittää hänen idioottimaisuuttaan TÄNÄÄN. https://t.co/6j45qIVzje. https://t.co/6j45qIVzje</w:t>
      </w:r>
    </w:p>
    <w:p>
      <w:r>
        <w:rPr>
          <w:b/>
          <w:u w:val="single"/>
        </w:rPr>
        <w:t xml:space="preserve">181715</w:t>
      </w:r>
    </w:p>
    <w:p>
      <w:r>
        <w:t xml:space="preserve">@thehill Lisää perheiden hajottamista poliittisista syistä. Tämä on törkeää #ImpeachmentInquiryNow #ImpeachDonaldTrumpNOW #TrumpIsATraitor</w:t>
      </w:r>
    </w:p>
    <w:p>
      <w:r>
        <w:rPr>
          <w:b/>
          <w:u w:val="single"/>
        </w:rPr>
        <w:t xml:space="preserve">181716</w:t>
      </w:r>
    </w:p>
    <w:p>
      <w:r>
        <w:t xml:space="preserve">@realDonaldTrump @MarshaBlackburn Luulen, että tarkoitat achomlishments. #IdiotTrump #ImpeachTrumpNow #LockHimUnp</w:t>
      </w:r>
    </w:p>
    <w:p>
      <w:r>
        <w:rPr>
          <w:b/>
          <w:u w:val="single"/>
        </w:rPr>
        <w:t xml:space="preserve">181717</w:t>
      </w:r>
    </w:p>
    <w:p>
      <w:r>
        <w:t xml:space="preserve">@realDonaldTrump #HappyJohnMcCainDay -&amp;gt; #Donald #JohnMcCain #Trump @thesecret soitti sanoakseen, että se ei toimi näin, voit muuttaa itseäsi, et todellisuutta.    #TrumpIsNotAboveTheLaw #TrumpIsATraitor #JohnMcCainDay #16th #June16 #June16th #HappyFathersDay todellisille isille. #JohnMcCain faux king #FBR https://t.co/Z2gjEWovJD https://t.co/Z2gjEWovJD</w:t>
      </w:r>
    </w:p>
    <w:p>
      <w:r>
        <w:rPr>
          <w:b/>
          <w:u w:val="single"/>
        </w:rPr>
        <w:t xml:space="preserve">181718</w:t>
      </w:r>
    </w:p>
    <w:p>
      <w:r>
        <w:t xml:space="preserve">En ole varma miksi ArianA Grande ajoi MAC Millerin itsemurhaan ! Siitä on kulunut 9 kuukautta ja vielä tänäkin päivänä se satuttaa minua !  Mac oli niin lahjakas !  Kun hänen perheensä suree, hän paistattelee valokeilassa mauttomien sinkkujensa kanssa !  Pelkkää roskaa! #MacMiller #ArianaGrande #murhaaja</w:t>
      </w:r>
    </w:p>
    <w:p>
      <w:r>
        <w:rPr>
          <w:b/>
          <w:u w:val="single"/>
        </w:rPr>
        <w:t xml:space="preserve">181719</w:t>
      </w:r>
    </w:p>
    <w:p>
      <w:r>
        <w:t xml:space="preserve">@petertimmins3 En usko, että kyse on siitä, että hän ei uskalla esiintyä, vaan siitä, että hänen valvojansa tietävät, millainen riski se on joka kerta, kun hän avaa suunsa. Kuka häntä valvoo, jos hänestä tulee pääministeri? #BorisJohnsonShouldNotBeTePM</w:t>
      </w:r>
    </w:p>
    <w:p>
      <w:r>
        <w:rPr>
          <w:b/>
          <w:u w:val="single"/>
        </w:rPr>
        <w:t xml:space="preserve">181720</w:t>
      </w:r>
    </w:p>
    <w:p>
      <w:r>
        <w:t xml:space="preserve">@misshellca @akvawe66 @TrumpSugar @mediadontmatta @DanFoc77 @History27361891 @DeplorableNew @Youarenumbee6 @Dannaja64Danny @teriross69 @zaharias19 @GoofyGary7 @phil_mckraken @akuscg @donnnie @TT197 @Apritions @verawishful1 @blairarthur1 @jaketram2013 @ShellyRKirchoff @NYCHrvat @LeonWhi63670221 @WindsorTrader33 @triggerb8r @EyeDrFigueroa @calijeff1 @SpaceForceBravo @CindySueBlack @instinctnaturel @alshadowdancer @LisaMee16463928 @AclFreedom @Love_On70 @HouseOfJames2 @SBDSoultrain @PeterValdo @FnicholasR @naturelover3333 @VitoCor80006380 @Mattwoodnyc3 @imvala @MrCharl79533255 @34FryingpanA22 @wtf_KAG @enjoyyourwall @laundry_guy @ThunderMarg @PhilipEMSkinne1 @MikeRitt102 Enjoy Missy, Kaunista täällä kaupungissa, joka ei koskaan nuku, Suuri #ImpeachTrumpNOW -protesti täällä Foley Squarella. Hassu juttu ei Pro-Trumpsters ei #MAGA hattuja.  Huudot #LockHimUp #ImpeachTrumpNow #TrumpMustGo #TrumpMoreCorruptThanNixon #TrumpIsATraitor...</w:t>
      </w:r>
    </w:p>
    <w:p>
      <w:r>
        <w:rPr>
          <w:b/>
          <w:u w:val="single"/>
        </w:rPr>
        <w:t xml:space="preserve">181721</w:t>
      </w:r>
    </w:p>
    <w:p>
      <w:r>
        <w:t xml:space="preserve">Jep kaikki kiitos Trumpin #fucktrump https://t.co/QTkOkpUTP8</w:t>
      </w:r>
    </w:p>
    <w:p>
      <w:r>
        <w:rPr>
          <w:b/>
          <w:u w:val="single"/>
        </w:rPr>
        <w:t xml:space="preserve">181722</w:t>
      </w:r>
    </w:p>
    <w:p>
      <w:r>
        <w:t xml:space="preserve">#Army Mikä tämä on.... Missä oli ICC silloin.    #DhoniKeepBalidaanBadgeGlove #BalidaanBadgeRow #DhoniKeepsTheGlove #DhoniKeepTheGloves #BalidaanBadge #BalidaanBadge #DhoniKeepBalidaanBadgeGlove #DhoniKeSaathDesh @Kritika76263279 @ssumitbansal @ajayarryal @utkarshbais15 https://t.co/t8sitlyjJu https://t.co/t8sitlyjJu</w:t>
      </w:r>
    </w:p>
    <w:p>
      <w:r>
        <w:rPr>
          <w:b/>
          <w:u w:val="single"/>
        </w:rPr>
        <w:t xml:space="preserve">181723</w:t>
      </w:r>
    </w:p>
    <w:p>
      <w:r>
        <w:t xml:space="preserve">@MittRomney #JohnMcCainDay Kiitos siitä, että keräsit varoja lupauksella Obamacaren kumoamisesta republikaanien äänestäjiltä vain kusettaaksesi heitä päättämällä, että oli tärkeämpää laittaa itsesi etusijalle vain kusettaaksesi Trumpia henkilökohtaisessa kostossa.  KALTAISESI RINO!  'preciate it. #Douchebag https://t.co/femzVhXxde</w:t>
      </w:r>
    </w:p>
    <w:p>
      <w:r>
        <w:rPr>
          <w:b/>
          <w:u w:val="single"/>
        </w:rPr>
        <w:t xml:space="preserve">181724</w:t>
      </w:r>
    </w:p>
    <w:p>
      <w:r>
        <w:t xml:space="preserve">#kevindurant you suck!!!! Jätit joukkueesi rauhaan!!! #douchebag</w:t>
      </w:r>
    </w:p>
    <w:p>
      <w:r>
        <w:rPr>
          <w:b/>
          <w:u w:val="single"/>
        </w:rPr>
        <w:t xml:space="preserve">181725</w:t>
      </w:r>
    </w:p>
    <w:p>
      <w:r>
        <w:t xml:space="preserve">@kk18koli Awww.....so unlucky mahn... 😞 Täällä ei ole tilaa rauhalle..#Pakistan #ShameOnICC</w:t>
      </w:r>
    </w:p>
    <w:p>
      <w:r>
        <w:rPr>
          <w:b/>
          <w:u w:val="single"/>
        </w:rPr>
        <w:t xml:space="preserve">181726</w:t>
      </w:r>
    </w:p>
    <w:p>
      <w:r>
        <w:t xml:space="preserve">@JesseFFerguson Älkäämme unohtako, että #TraitorTrump sai juuri selville ja yritti kieltää myös SHITTY gallup-lukujen olemassaolon! #TrumpIsTheEnemyOfThePeople #TrumpsAnInternationalDisgrace #TrumpIsGoingToStartAWar #TrumpLiesEveryTimeHeSpeaks #TrumpImpeachmentInquiryNow #TrumpIsATraitor #ImpeachNOW https://t.co/cm3Oo9YEdS https://t.co/cm3Oo9YEdS</w:t>
      </w:r>
    </w:p>
    <w:p>
      <w:r>
        <w:rPr>
          <w:b/>
          <w:u w:val="single"/>
        </w:rPr>
        <w:t xml:space="preserve">181727</w:t>
      </w:r>
    </w:p>
    <w:p>
      <w:r>
        <w:t xml:space="preserve">#JohnMcCainDay Hyvää John McCainin päivää kaikille.     #fucktrump</w:t>
      </w:r>
    </w:p>
    <w:p>
      <w:r>
        <w:rPr>
          <w:b/>
          <w:u w:val="single"/>
        </w:rPr>
        <w:t xml:space="preserve">181728</w:t>
      </w:r>
    </w:p>
    <w:p>
      <w:r>
        <w:t xml:space="preserve">@SenTedCruz Piiloluvut? Kuten piiloäänestyksesi Oleg Deripaskan ja Rusalin vastaisten pakotteiden kumoamiseksi? Taidat tukea venäläisiä oligarkkeja ja kommunisteja. #TuckFrump #TrumpColluded #TrumpIsATraitor #TrumpTantrum #RepublicansDontCare #RepublicansForImpeachment #TrumpsAnInternationalDisgrace</w:t>
      </w:r>
    </w:p>
    <w:p>
      <w:r>
        <w:rPr>
          <w:b/>
          <w:u w:val="single"/>
        </w:rPr>
        <w:t xml:space="preserve">181729</w:t>
      </w:r>
    </w:p>
    <w:p>
      <w:r>
        <w:t xml:space="preserve">@thehill Koskaan ennen lehdistösihteeri ei ole ollut näin epärehellinen! #corruptGOP #ImpeachDonaldTrumpNOW #ImpeachDonaldTrump #TrumpisaTRAITOR</w:t>
      </w:r>
    </w:p>
    <w:p>
      <w:r>
        <w:rPr>
          <w:b/>
          <w:u w:val="single"/>
        </w:rPr>
        <w:t xml:space="preserve">181730</w:t>
      </w:r>
    </w:p>
    <w:p>
      <w:r>
        <w:t xml:space="preserve">@rajeev_mp @msdhoni @adgpi @imVkohli @BCCI Whi bat hai sir ...ye kren to bhut shi gesture mana jaega . Kaikki arvostavat sitä ja kannustavat tekemään sen uudelleen mutta jos sama asia intialaiset tekevät, he yrittävät tehdä siitä kiistanalaista . Mutta se mikä on tarpeetonta on tarpeetonta. #DhoniKeepsTheGlove</w:t>
      </w:r>
    </w:p>
    <w:p>
      <w:r>
        <w:rPr>
          <w:b/>
          <w:u w:val="single"/>
        </w:rPr>
        <w:t xml:space="preserve">181731</w:t>
      </w:r>
    </w:p>
    <w:p>
      <w:r>
        <w:t xml:space="preserve">@mitchellvii @realDonaldTrump .@mitchellvii käyttää sanaa #douchebag, koska hän kuulee sitä niin paljon. 🤣 https://t.co/Jl6tp6r8LS</w:t>
      </w:r>
    </w:p>
    <w:p>
      <w:r>
        <w:rPr>
          <w:b/>
          <w:u w:val="single"/>
        </w:rPr>
        <w:t xml:space="preserve">181732</w:t>
      </w:r>
    </w:p>
    <w:p>
      <w:r>
        <w:t xml:space="preserve">@Dodgers Madbum on tällainen #DoucheBag</w:t>
      </w:r>
    </w:p>
    <w:p>
      <w:r>
        <w:rPr>
          <w:b/>
          <w:u w:val="single"/>
        </w:rPr>
        <w:t xml:space="preserve">181733</w:t>
      </w:r>
    </w:p>
    <w:p>
      <w:r>
        <w:t xml:space="preserve">@BreatheSaltAir @lacerci65 @HillaryClinton @AOC Hän ei ole lakimies...lolol🤣🤣🤣🤣 hän &amp;amp; hänen murhanhimoinen toinen puolisko oli heidän lisenssejään yanked kauan sitten.  Helvetti uskon, että jos et voi olla tarpeeksi sivistynyt pitääkseen lakimiehen lisenssin...WTH Hän on #Liar #Cheater #Thief &amp;; #Murderer #BenghaziNever4Get</w:t>
      </w:r>
    </w:p>
    <w:p>
      <w:r>
        <w:rPr>
          <w:b/>
          <w:u w:val="single"/>
        </w:rPr>
        <w:t xml:space="preserve">181734</w:t>
      </w:r>
    </w:p>
    <w:p>
      <w:r>
        <w:t xml:space="preserve">@realDonaldTrump Onko tuo kysymys vai huudahdus?🤷♂️🤷♂️🤷♂️ #SenileAF #StableGenius #rasisti #rasisti #rasisti #perverssi #järki #Resist #UnstablePresidentti</w:t>
      </w:r>
    </w:p>
    <w:p>
      <w:r>
        <w:rPr>
          <w:b/>
          <w:u w:val="single"/>
        </w:rPr>
        <w:t xml:space="preserve">181735</w:t>
      </w:r>
    </w:p>
    <w:p>
      <w:r>
        <w:t xml:space="preserve">Alabama kielsi abortin raiskauksen uhreilta. Se suojelee myös raiskaajien vanhempien oikeuksia. - The Washington Post #WomensRightsAreHumanRights #vapaus #raiskaaja Kenelläkään ihmisellä ei pitäisi olla oikeutta lapseen, joka perustuu väkivaltaiseen raiskaukseen! https://t.co/gjCLaOlvtX</w:t>
      </w:r>
    </w:p>
    <w:p>
      <w:r>
        <w:rPr>
          <w:b/>
          <w:u w:val="single"/>
        </w:rPr>
        <w:t xml:space="preserve">181736</w:t>
      </w:r>
    </w:p>
    <w:p>
      <w:r>
        <w:t xml:space="preserve">@Tontolao1 pakottiko Jeesus sinut tekemään sen? #hvac #douchebag https://t.co/Hn2d6kxqW9</w:t>
      </w:r>
    </w:p>
    <w:p>
      <w:r>
        <w:rPr>
          <w:b/>
          <w:u w:val="single"/>
        </w:rPr>
        <w:t xml:space="preserve">181737</w:t>
      </w:r>
    </w:p>
    <w:p>
      <w:r>
        <w:t xml:space="preserve">Kiitos Kenley Jansen #douchebag</w:t>
      </w:r>
    </w:p>
    <w:p>
      <w:r>
        <w:rPr>
          <w:b/>
          <w:u w:val="single"/>
        </w:rPr>
        <w:t xml:space="preserve">181738</w:t>
      </w:r>
    </w:p>
    <w:p>
      <w:r>
        <w:t xml:space="preserve">Mikä #Dickhead https://t.co/0cNjXYWXyd</w:t>
      </w:r>
    </w:p>
    <w:p>
      <w:r>
        <w:rPr>
          <w:b/>
          <w:u w:val="single"/>
        </w:rPr>
        <w:t xml:space="preserve">181739</w:t>
      </w:r>
    </w:p>
    <w:p>
      <w:r>
        <w:t xml:space="preserve">@SkyNews Hänen ei olisi koskaan pitänyt lähteä Italiasta.    Hänen pitäisi olla siellä edelleen lukkojen takana.    #murhaaja</w:t>
      </w:r>
    </w:p>
    <w:p>
      <w:r>
        <w:rPr>
          <w:b/>
          <w:u w:val="single"/>
        </w:rPr>
        <w:t xml:space="preserve">181740</w:t>
      </w:r>
    </w:p>
    <w:p>
      <w:r>
        <w:t xml:space="preserve">@gtconway3d Vaimoosi ei myöskään voi luottaa. Ilmaisetko sen hänelle Geo? Hän on saanut meidät epäilemään omia motiivejasi. Kenelläkään tämän ylläpidon kanssa tekemisissä olevalla ei ole uskottavuutta. Ei vain tässä maassa vaan kaikkialla maailmassa. Niin viholliset kuin (entiset ) liittolaisetkin. #TrumpIsATraitor</w:t>
      </w:r>
    </w:p>
    <w:p>
      <w:r>
        <w:rPr>
          <w:b/>
          <w:u w:val="single"/>
        </w:rPr>
        <w:t xml:space="preserve">181741</w:t>
      </w:r>
    </w:p>
    <w:p>
      <w:r>
        <w:t xml:space="preserve">Annat ulkopuolisten mielipiteiden vaikuttaa tilanteeseen.#Dickhead</w:t>
      </w:r>
    </w:p>
    <w:p>
      <w:r>
        <w:rPr>
          <w:b/>
          <w:u w:val="single"/>
        </w:rPr>
        <w:t xml:space="preserve">181742</w:t>
      </w:r>
    </w:p>
    <w:p>
      <w:r>
        <w:t xml:space="preserve">Tämä epäpätevä ja ylimielinen idiootti ei saa mitään aikaan oikein . Kansainvälinen häpeä meille!    #پپو_نکلا_نالائقِ_اعظم #ImranKhanPrimeMinister #imranhataomulkbachao #PMLN #Pakistan https://t.co/TPKvcuriBK</w:t>
      </w:r>
    </w:p>
    <w:p>
      <w:r>
        <w:rPr>
          <w:b/>
          <w:u w:val="single"/>
        </w:rPr>
        <w:t xml:space="preserve">181743</w:t>
      </w:r>
    </w:p>
    <w:p>
      <w:r>
        <w:t xml:space="preserve">Koska....#douchebag https://t.co/1bgGriq5BH</w:t>
      </w:r>
    </w:p>
    <w:p>
      <w:r>
        <w:rPr>
          <w:b/>
          <w:u w:val="single"/>
        </w:rPr>
        <w:t xml:space="preserve">181744</w:t>
      </w:r>
    </w:p>
    <w:p>
      <w:r>
        <w:t xml:space="preserve">@bearball49 Mikä h😡ll häntä vaivaa! #Murhaaja</w:t>
      </w:r>
    </w:p>
    <w:p>
      <w:r>
        <w:rPr>
          <w:b/>
          <w:u w:val="single"/>
        </w:rPr>
        <w:t xml:space="preserve">181745</w:t>
      </w:r>
    </w:p>
    <w:p>
      <w:r>
        <w:t xml:space="preserve">#rasisteilla yhtäläiset oikeudet yhteiskunnan toimivien jäsenten kanssa &amp;amp; toiveet valoisasta tulevaisuudesta = toisensa poissulkevat #RacistInChief #WhiteSupremacy #Truth #TruthMatters #TruthHurts #TruthWins #Hypocrisy #Hypocrites #Trump #TrumpIsATraitor #Resisters #ResistanceUnited #ResistTrump https://t.co/NrAEB4Sj7C</w:t>
      </w:r>
    </w:p>
    <w:p>
      <w:r>
        <w:rPr>
          <w:b/>
          <w:u w:val="single"/>
        </w:rPr>
        <w:t xml:space="preserve">181746</w:t>
      </w:r>
    </w:p>
    <w:p>
      <w:r>
        <w:t xml:space="preserve">#IndiaWithDhoni Dear @ICC , Älä ole puolueellinen englantilaisten pelaajien suhteen. Jos he voivat tukea armeijoitaan, miksei meidän pelaajiamme Kysymys on sinulle @ICC #DhoniKeepsTheGlove</w:t>
      </w:r>
    </w:p>
    <w:p>
      <w:r>
        <w:rPr>
          <w:b/>
          <w:u w:val="single"/>
        </w:rPr>
        <w:t xml:space="preserve">181747</w:t>
      </w:r>
    </w:p>
    <w:p>
      <w:r>
        <w:t xml:space="preserve">Onko minun parempi olla sen jälkeen, kun venäläiset asensivat #falseDonaldTrumpin?  Hieman kyllä.  Varallisuuteni kasvu on dominoinut #idiotTrumpin aikana.  Hän ei tiedä hoe taloustiede toimii.  Olemme niin kusessa.  #ImpeachTrump</w:t>
      </w:r>
    </w:p>
    <w:p>
      <w:r>
        <w:rPr>
          <w:b/>
          <w:u w:val="single"/>
        </w:rPr>
        <w:t xml:space="preserve">181748</w:t>
      </w:r>
    </w:p>
    <w:p>
      <w:r>
        <w:t xml:space="preserve">@WhiteHouse @PressSec Onko tämäkin valhe? Hyvästi hyvästi 💩.  #DopeyDonald #FuckTrump #FakeMelania #CreepyPence Nyt jos vain @POTUS lähtisi.</w:t>
      </w:r>
    </w:p>
    <w:p>
      <w:r>
        <w:rPr>
          <w:b/>
          <w:u w:val="single"/>
        </w:rPr>
        <w:t xml:space="preserve">181749</w:t>
      </w:r>
    </w:p>
    <w:p>
      <w:r>
        <w:t xml:space="preserve">@tradeinmylife4U @Michele25241176 @TheRealTank @Tyrese @rkelly R. Kelly on lasten hyväksikäyttäjä ja seksuaalinen pedofiili #pedofiili #chomo #raiskaaja #vankila #rkelly Lukitse R. ylös!!!</w:t>
      </w:r>
    </w:p>
    <w:p>
      <w:r>
        <w:rPr>
          <w:b/>
          <w:u w:val="single"/>
        </w:rPr>
        <w:t xml:space="preserve">181750</w:t>
      </w:r>
    </w:p>
    <w:p>
      <w:r>
        <w:t xml:space="preserve">Kun ihmiset käyttävät uskontoa kasvoillaan krikettimaailmassa, kukaan ei vastusta sitä. He käyttävät tupakan ja alkoholin logoja, se ei haittaa ketään. Miksi he haluavat viedä Dhonilta vapauden kunnioittaa maansa asevoimia? Tekopyhyyden ja alhaisuuden huippu.  #DhoniKeepsTheGlove #DhoniKeepsTheGlove</w:t>
      </w:r>
    </w:p>
    <w:p>
      <w:r>
        <w:rPr>
          <w:b/>
          <w:u w:val="single"/>
        </w:rPr>
        <w:t xml:space="preserve">181751</w:t>
      </w:r>
    </w:p>
    <w:p>
      <w:r>
        <w:t xml:space="preserve">Yoah tämä vitun vituttaa minua!!!! #fuckthepolice hän laittoi vauvan alas sitten mitä. Uhkailitte ampua hänet kun hänellä oli vauva käsissään. Soitatte poliisille ja sanotte, että hän laiminlöi lasta. #wtf #fuckamerica #fucktrump https://t.co/yBNli7AvqB https://t.co/yBNli7AvqB</w:t>
      </w:r>
    </w:p>
    <w:p>
      <w:r>
        <w:rPr>
          <w:b/>
          <w:u w:val="single"/>
        </w:rPr>
        <w:t xml:space="preserve">181752</w:t>
      </w:r>
    </w:p>
    <w:p>
      <w:r>
        <w:t xml:space="preserve">Hei @BorisJohnson, mikä yhteensattuma, suurin osa skotlantilaisista on sitä mieltä, että sinunlaistesi itsekkäiden, pakonomaisesti valehtelevien valehtelijoiden ei pitäisi päästä pääministeriksi. #BorisJohnsonShouldNotBeTePM https://t.co/gDqO5O67lH https://t.co/gDqO5O67lH</w:t>
      </w:r>
    </w:p>
    <w:p>
      <w:r>
        <w:rPr>
          <w:b/>
          <w:u w:val="single"/>
        </w:rPr>
        <w:t xml:space="preserve">181753</w:t>
      </w:r>
    </w:p>
    <w:p>
      <w:r>
        <w:t xml:space="preserve">Rakas @ICC, jos pystyt poistamaan #BalidaanBadge-merkin @mahi77881:n päivittäisestä rutiinista, tee mitä tahansa, ja lyön vetoa, että hän ei koskaan pidä tuota symbolia erossa itsestään...  Jopa hänen tyttärensä t-paidassa lukee: "Isäni on para".  Sitten kuka uh r #BalidaanBadge #DhoniKeepsTheGlove https://t.co/MMBtH6RMsK https://t.co/MMBtH6RMsK</w:t>
      </w:r>
    </w:p>
    <w:p>
      <w:r>
        <w:rPr>
          <w:b/>
          <w:u w:val="single"/>
        </w:rPr>
        <w:t xml:space="preserve">181754</w:t>
      </w:r>
    </w:p>
    <w:p>
      <w:r>
        <w:t xml:space="preserve">Mikä on tylsempää kuin odottaa ottelua, kun sade keskeyttää? Länsi-Intian mailan katsominen.  Kuka pelaa puolustuslaukauksia, kun tulee osa-aikataulu #ShameOnICC #ENGvWI</w:t>
      </w:r>
    </w:p>
    <w:p>
      <w:r>
        <w:rPr>
          <w:b/>
          <w:u w:val="single"/>
        </w:rPr>
        <w:t xml:space="preserve">181755</w:t>
      </w:r>
    </w:p>
    <w:p>
      <w:r>
        <w:t xml:space="preserve">@Chazza454 @mrjamesob Masentavaa ja pelottavaa @BorisJohnson #BorisJohnsonShouldNotBePM #C4debate #IfnotgetagripmanupandgetoutoutthereandellusotherwisotherwiseitsallBallsandNOTtobetrusted</w:t>
      </w:r>
    </w:p>
    <w:p>
      <w:r>
        <w:rPr>
          <w:b/>
          <w:u w:val="single"/>
        </w:rPr>
        <w:t xml:space="preserve">181756</w:t>
      </w:r>
    </w:p>
    <w:p>
      <w:r>
        <w:t xml:space="preserve">Kuulostaa siltä, että Netflixillä on uskottavuusongelma. #CentralPark5 #theydidit #netflix #rapist https://t.co/sU2lGEP0rt</w:t>
      </w:r>
    </w:p>
    <w:p>
      <w:r>
        <w:rPr>
          <w:b/>
          <w:u w:val="single"/>
        </w:rPr>
        <w:t xml:space="preserve">181757</w:t>
      </w:r>
    </w:p>
    <w:p>
      <w:r>
        <w:t xml:space="preserve">Kyllä, mutta tällainen on jo hyvin ohutta &amp;amp; ja nyt ei voi selvitä siitä https://t.co/pmB0XkAAX1 #BorisJohnsonShouldNotBePM #ToryLeadershipElection</w:t>
      </w:r>
    </w:p>
    <w:p>
      <w:r>
        <w:rPr>
          <w:b/>
          <w:u w:val="single"/>
        </w:rPr>
        <w:t xml:space="preserve">181758</w:t>
      </w:r>
    </w:p>
    <w:p>
      <w:r>
        <w:t xml:space="preserve">Ovaalihuoneen ääliö nolaa USA:n jälleen. #fucktrump https://t.co/khdHzeV3pz</w:t>
      </w:r>
    </w:p>
    <w:p>
      <w:r>
        <w:rPr>
          <w:b/>
          <w:u w:val="single"/>
        </w:rPr>
        <w:t xml:space="preserve">181759</w:t>
      </w:r>
    </w:p>
    <w:p>
      <w:r>
        <w:t xml:space="preserve">@GOP @realDonaldTrump Tänään on @BoyGeorge syntymäpäivä toivottaa hänelle hyvää syntymäpäivää Trumpin sijaan.... Trumpille sanomme #fucktrump ...#Karmachameleon</w:t>
      </w:r>
    </w:p>
    <w:p>
      <w:r>
        <w:rPr>
          <w:b/>
          <w:u w:val="single"/>
        </w:rPr>
        <w:t xml:space="preserve">181760</w:t>
      </w:r>
    </w:p>
    <w:p>
      <w:r>
        <w:t xml:space="preserve">@NBCNews Mitä tapahtui työpaikkojen palauttamiselle Amerikkaan? #FuckTrump</w:t>
      </w:r>
    </w:p>
    <w:p>
      <w:r>
        <w:rPr>
          <w:b/>
          <w:u w:val="single"/>
        </w:rPr>
        <w:t xml:space="preserve">181761</w:t>
      </w:r>
    </w:p>
    <w:p>
      <w:r>
        <w:t xml:space="preserve">@ICC on paska.  Ei osaa edes aikatauluttaa otteluita kunnolla.  #CWC19 olisi pitänyt aloittaa joko hieman aikaisemmin tai hieman myöhemmin.  #CWC alkoi ennen IPL:ää.  #CWC19:ssä keskeytettyjen otteluiden määrä on suurempi kuin edellisissä #WorldCupeissa keskeytettyjen otteluiden kokonaismäärä.  #ShameOnICC</w:t>
      </w:r>
    </w:p>
    <w:p>
      <w:r>
        <w:rPr>
          <w:b/>
          <w:u w:val="single"/>
        </w:rPr>
        <w:t xml:space="preserve">181762</w:t>
      </w:r>
    </w:p>
    <w:p>
      <w:r>
        <w:t xml:space="preserve">#rapistin ainoa ratkaisu on hirttäminen kuolemaan asti. Tämä paikka ei ole tällaisille demoneille.  #JusticeForTwinkleSharma...</w:t>
      </w:r>
    </w:p>
    <w:p>
      <w:r>
        <w:rPr>
          <w:b/>
          <w:u w:val="single"/>
        </w:rPr>
        <w:t xml:space="preserve">181763</w:t>
      </w:r>
    </w:p>
    <w:p>
      <w:r>
        <w:t xml:space="preserve">@LibTee @leeniebird @MysterySolvent Miten luulet, että heillä on leuat, jos heidän isällään on kaksoisleuka ja lisäksi tyttärensä emätin kasvojen alla ? 🤷🏽♀️🤦🏾♀️ #Americasflaghumper #TrumpIsATraitor https://t.co/f0pU5MSITX https://t.co/f0pU5MSITX</w:t>
      </w:r>
    </w:p>
    <w:p>
      <w:r>
        <w:rPr>
          <w:b/>
          <w:u w:val="single"/>
        </w:rPr>
        <w:t xml:space="preserve">181764</w:t>
      </w:r>
    </w:p>
    <w:p>
      <w:r>
        <w:t xml:space="preserve">Tietenkään #petturi, #peodfiili, #rasisti, #raiskaaja ja naisten seksuaalisuuden sarjamurhaaja @RealDonaldtRump ei tee asialle mitään, koska hän halveksii täysin oikeusvaltiota, ellei hän voi käyttää sitä välineenä vastustajan haukkumiseen! https://t.co/dTbNEMuJaA</w:t>
      </w:r>
    </w:p>
    <w:p>
      <w:r>
        <w:rPr>
          <w:b/>
          <w:u w:val="single"/>
        </w:rPr>
        <w:t xml:space="preserve">181765</w:t>
      </w:r>
    </w:p>
    <w:p>
      <w:r>
        <w:t xml:space="preserve">Huomenna on @realDonaldTrumpin syntymäpäivä...   Juhlitaan 14. kesäkuuta... #June14thJohnMcCainDay #FuckTrump https://t.co/tkF7pXYqf8 https://t.co/tkF7pXYqf8</w:t>
      </w:r>
    </w:p>
    <w:p>
      <w:r>
        <w:rPr>
          <w:b/>
          <w:u w:val="single"/>
        </w:rPr>
        <w:t xml:space="preserve">181766</w:t>
      </w:r>
    </w:p>
    <w:p>
      <w:r>
        <w:t xml:space="preserve">Koska #DoctorsFightBack, Hyvät maanviljelijät ja Hyvät jätevedenpuhdistajat, tekin lopetatte työnteon. Älkää viljelkö, älkää siivoa. Katsotaanpa, kuinka moni älymystö, kuinka moni kansallisen median kaveri seisoo kanssanne Twitterissä ja Facebookissa syömättä, pissaamatta ja kakkaamatta.</w:t>
      </w:r>
    </w:p>
    <w:p>
      <w:r>
        <w:rPr>
          <w:b/>
          <w:u w:val="single"/>
        </w:rPr>
        <w:t xml:space="preserve">181767</w:t>
      </w:r>
    </w:p>
    <w:p>
      <w:r>
        <w:t xml:space="preserve">Miten se sataa Intian ottelussa yhdessä muiden ansaitsevien maiden kanssa, ei usko, että Englannin täytyy tehdä todella kovasti töitä päästäkseen top 4:n joukkoon.@KP24 Huono englanti @ICC #ShameOnICC</w:t>
      </w:r>
    </w:p>
    <w:p>
      <w:r>
        <w:rPr>
          <w:b/>
          <w:u w:val="single"/>
        </w:rPr>
        <w:t xml:space="preserve">181768</w:t>
      </w:r>
    </w:p>
    <w:p>
      <w:r>
        <w:t xml:space="preserve">@CrazyKannadiga @dGujaratLionsFC 365 päivää 270 päivää sataa Englannissa #ShameOnICC sitten miksi ovat antaneet isännöintioikeudet @ECB_cricketille, kun @ICC tiesi tämän?</w:t>
      </w:r>
    </w:p>
    <w:p>
      <w:r>
        <w:rPr>
          <w:b/>
          <w:u w:val="single"/>
        </w:rPr>
        <w:t xml:space="preserve">181769</w:t>
      </w:r>
    </w:p>
    <w:p>
      <w:r>
        <w:t xml:space="preserve">Olen utelias, oletko puhunut venäjää niin kauan, että olet unohtanut englannin? #douchebag https://t.co/3MEvHUE8Xw</w:t>
      </w:r>
    </w:p>
    <w:p>
      <w:r>
        <w:rPr>
          <w:b/>
          <w:u w:val="single"/>
        </w:rPr>
        <w:t xml:space="preserve">181770</w:t>
      </w:r>
    </w:p>
    <w:p>
      <w:r>
        <w:t xml:space="preserve">@SenSchumer Turpa kiinni, Chuckles! Entä ne isät, joilla on nyt yksi lapsi vähemmän, koska laittomat murhasivat heidät. Jättäkää demokraattien tehtäväksi tehdä isänpäivästä politiikkaa. #DickHead</w:t>
      </w:r>
    </w:p>
    <w:p>
      <w:r>
        <w:rPr>
          <w:b/>
          <w:u w:val="single"/>
        </w:rPr>
        <w:t xml:space="preserve">181771</w:t>
      </w:r>
    </w:p>
    <w:p>
      <w:r>
        <w:t xml:space="preserve">Ai niin, Facebook-muistoja, joissa saan muistutuksia siitä, kuinka mulkku olen. 😂😂 #mulkku #Facebook https://t.co/L4ITAdlNFW https://t.co/L4ITAdlNFW</w:t>
      </w:r>
    </w:p>
    <w:p>
      <w:r>
        <w:rPr>
          <w:b/>
          <w:u w:val="single"/>
        </w:rPr>
        <w:t xml:space="preserve">181772</w:t>
      </w:r>
    </w:p>
    <w:p>
      <w:r>
        <w:t xml:space="preserve">@POTUS sanoo, että kun hänen toinen kautensa @WhiteHouse:ssa päättyy, amerikkalaiset rukoilevat häntä jäämään kolmanneksi kaudeksi. Oletko samaa mieltä? #22ndAmendment #TrumpIsATraitor #TrumpisaDictator #2020PresidentialElection #BlueWave2020 #ImpeachTrump #FBR #Resist</w:t>
      </w:r>
    </w:p>
    <w:p>
      <w:r>
        <w:rPr>
          <w:b/>
          <w:u w:val="single"/>
        </w:rPr>
        <w:t xml:space="preserve">181773</w:t>
      </w:r>
    </w:p>
    <w:p>
      <w:r>
        <w:t xml:space="preserve">@realDonaldTrump @GOPLeader Republikaanit saattavat juuri estää tariffisi! #fucktrump #trumpsanidiot #resist #trumptrainwreck #TrumpProtest #DerangedDonald #TrumpBiggestLoserInHistory #AgolfTwitler #adultdaycarefortrump #trumpcrimefamily #ImpeachTheMFTraitor #DotardDonnie #TrumpsAnInternationalDisgrace https://t.co/d3oMdSeMQt</w:t>
      </w:r>
    </w:p>
    <w:p>
      <w:r>
        <w:rPr>
          <w:b/>
          <w:u w:val="single"/>
        </w:rPr>
        <w:t xml:space="preserve">181774</w:t>
      </w:r>
    </w:p>
    <w:p>
      <w:r>
        <w:t xml:space="preserve">@KTHopkins 'Maamme'???? #Dickhead</w:t>
      </w:r>
    </w:p>
    <w:p>
      <w:r>
        <w:rPr>
          <w:b/>
          <w:u w:val="single"/>
        </w:rPr>
        <w:t xml:space="preserve">181775</w:t>
      </w:r>
    </w:p>
    <w:p>
      <w:r>
        <w:t xml:space="preserve">Vaadimme turvallisuutta työpaikalla, se on jokaisen työntekijän perusoikeus, mutta poliitikot tekivät siitä kunnallisen #Istandwithdoctors #DoctorsFightBack https://t.co/IoFST70HZz</w:t>
      </w:r>
    </w:p>
    <w:p>
      <w:r>
        <w:rPr>
          <w:b/>
          <w:u w:val="single"/>
        </w:rPr>
        <w:t xml:space="preserve">181776</w:t>
      </w:r>
    </w:p>
    <w:p>
      <w:r>
        <w:t xml:space="preserve">.@GReschenthaler #PA14 Puolustat Yhdysvaltojen petturia. #TrumpIsATraitor #TreasonInPlainSight https://t.co/2K20AqKivX https://t.co/2K20AqKivX</w:t>
      </w:r>
    </w:p>
    <w:p>
      <w:r>
        <w:rPr>
          <w:b/>
          <w:u w:val="single"/>
        </w:rPr>
        <w:t xml:space="preserve">181777</w:t>
      </w:r>
    </w:p>
    <w:p>
      <w:r>
        <w:t xml:space="preserve">Tämä on mieletöntä! #Alabama #alabamaabortionlaw #requiredvisitation #rapist #commonsensenseisfartoouncommon https://t.co/PNgfZkx96T</w:t>
      </w:r>
    </w:p>
    <w:p>
      <w:r>
        <w:rPr>
          <w:b/>
          <w:u w:val="single"/>
        </w:rPr>
        <w:t xml:space="preserve">181778</w:t>
      </w:r>
    </w:p>
    <w:p>
      <w:r>
        <w:t xml:space="preserve">'#NorthCarolina #Muslim #Murhaaja on kaltereiden takana, mutta #MediaNarrative on toinen #Vääryys' https://t.co/e2kgyqPqP6 via @Yahoo</w:t>
      </w:r>
    </w:p>
    <w:p>
      <w:r>
        <w:rPr>
          <w:b/>
          <w:u w:val="single"/>
        </w:rPr>
        <w:t xml:space="preserve">181779</w:t>
      </w:r>
    </w:p>
    <w:p>
      <w:r>
        <w:t xml:space="preserve">Abu Taher Khan, AITC:n kansanedustaja, uhkasi julkisesti MURSHIDABAD MEDICAL COLLEGE &amp;AMP; HOSPTITALin nuorempia lääkäreitä ja provosoi muita hyökkäämään.   Häpeä lainsäätäjä häpeä....    Me emme pelkää tällaista uhkailua...   #juniordoctorsunity #DoctorsFightBack</w:t>
      </w:r>
    </w:p>
    <w:p>
      <w:r>
        <w:rPr>
          <w:b/>
          <w:u w:val="single"/>
        </w:rPr>
        <w:t xml:space="preserve">181780</w:t>
      </w:r>
    </w:p>
    <w:p>
      <w:r>
        <w:t xml:space="preserve">@realDonaldTrump Koska sinulla on syntymäpäivä #FUCKTRUMP #JohnMcCainDay</w:t>
      </w:r>
    </w:p>
    <w:p>
      <w:r>
        <w:rPr>
          <w:b/>
          <w:u w:val="single"/>
        </w:rPr>
        <w:t xml:space="preserve">181781</w:t>
      </w:r>
    </w:p>
    <w:p>
      <w:r>
        <w:t xml:space="preserve">@realDonaldTrump Taas yksi puree pölyyn....    #fucktrump</w:t>
      </w:r>
    </w:p>
    <w:p>
      <w:r>
        <w:rPr>
          <w:b/>
          <w:u w:val="single"/>
        </w:rPr>
        <w:t xml:space="preserve">181782</w:t>
      </w:r>
    </w:p>
    <w:p>
      <w:r>
        <w:t xml:space="preserve">@manishsharmaa02 @ICC Intialaisilla ei ole mitään yhteyttä logiikkaan millään tavalla. #DhoniKeepsTheGlove on hyödytön kampanja. Paremman järjen pitäisi vallita. Se on krikettipeli, pelaa sitä urheilullisesti äläkä yritä olla kriketin Chaudhary.  Adivce Pakistanista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docId:860783567FD90355D1055E1AB2FA2B10</keywords>
  <dc:description>generated by python-docx</dc:description>
  <lastModifiedBy/>
  <revision>1</revision>
  <dcterms:created xsi:type="dcterms:W3CDTF">2013-12-23T23:15:00.0000000Z</dcterms:created>
  <dcterms:modified xsi:type="dcterms:W3CDTF">2013-12-23T23:15:00.0000000Z</dcterms:modified>
  <category/>
</coreProperties>
</file>